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The.Avengers</w:t>
      </w:r>
    </w:p>
    <w:p>
      <w:r>
        <w:t xml:space="preserve">  </w:t>
      </w:r>
    </w:p>
    <w:p>
      <w:pPr>
        <w:spacing w:after="40"/>
      </w:pPr>
      <w:r>
        <w:t>The Tesseract has awakened.</w:t>
      </w:r>
    </w:p>
    <w:p>
      <w:pPr>
        <w:pStyle w:val="BodyText"/>
        <w:spacing w:before="40" w:after="260"/>
      </w:pPr>
      <w:r>
        <w:t>宇宙魔方已经苏醒</w:t>
      </w:r>
    </w:p>
    <w:p>
      <w:pPr>
        <w:spacing w:after="40"/>
      </w:pPr>
      <w:r>
        <w:t>It is on a little world, a human world.</w:t>
      </w:r>
    </w:p>
    <w:p>
      <w:pPr>
        <w:pStyle w:val="BodyText"/>
        <w:spacing w:before="40" w:after="260"/>
      </w:pPr>
      <w:r>
        <w:t>它在一个渺小的世界  人类的世界</w:t>
      </w:r>
    </w:p>
    <w:p>
      <w:pPr>
        <w:spacing w:after="40"/>
      </w:pPr>
      <w:r>
        <w:t>They would wield its power,</w:t>
      </w:r>
    </w:p>
    <w:p>
      <w:pPr>
        <w:pStyle w:val="BodyText"/>
        <w:spacing w:before="40" w:after="260"/>
      </w:pPr>
      <w:r>
        <w:t>人类想要使用它的力量</w:t>
      </w:r>
    </w:p>
    <w:p>
      <w:pPr>
        <w:spacing w:after="40"/>
      </w:pPr>
      <w:r>
        <w:t>but our ally knows its workings</w:t>
      </w:r>
    </w:p>
    <w:p>
      <w:pPr>
        <w:pStyle w:val="BodyText"/>
        <w:spacing w:before="40" w:after="260"/>
      </w:pPr>
      <w:r>
        <w:t>但只有我们的盟友了解它</w:t>
      </w:r>
    </w:p>
    <w:p>
      <w:pPr>
        <w:spacing w:after="40"/>
      </w:pPr>
      <w:r>
        <w:t>as they never will.</w:t>
      </w:r>
    </w:p>
    <w:p>
      <w:pPr>
        <w:pStyle w:val="BodyText"/>
        <w:spacing w:before="40" w:after="260"/>
      </w:pPr>
      <w:r>
        <w:t>人类是痴心妄想</w:t>
      </w:r>
    </w:p>
    <w:p>
      <w:pPr>
        <w:spacing w:after="40"/>
      </w:pPr>
      <w:r>
        <w:t>He is ready to lead</w:t>
      </w:r>
    </w:p>
    <w:p>
      <w:pPr>
        <w:pStyle w:val="BodyText"/>
        <w:spacing w:before="40" w:after="260"/>
      </w:pPr>
      <w:r>
        <w:t>他已经做好准备</w:t>
      </w:r>
    </w:p>
    <w:p>
      <w:pPr>
        <w:spacing w:after="40"/>
      </w:pPr>
      <w:r>
        <w:t>and our force, our Chitauri, will follow.</w:t>
      </w:r>
    </w:p>
    <w:p>
      <w:pPr>
        <w:pStyle w:val="BodyText"/>
        <w:spacing w:before="40" w:after="260"/>
      </w:pPr>
      <w:r>
        <w:t>率领我们的齐塔瑞大军</w:t>
      </w:r>
    </w:p>
    <w:p>
      <w:pPr>
        <w:spacing w:after="40"/>
      </w:pPr>
      <w:r>
        <w:t>A world will be his.</w:t>
      </w:r>
    </w:p>
    <w:p>
      <w:pPr>
        <w:pStyle w:val="BodyText"/>
        <w:spacing w:before="40" w:after="260"/>
      </w:pPr>
      <w:r>
        <w:t>他将成为地球的主宰</w:t>
      </w:r>
    </w:p>
    <w:p>
      <w:pPr>
        <w:spacing w:after="40"/>
      </w:pPr>
      <w:r>
        <w:t>The universe, yours.</w:t>
      </w:r>
    </w:p>
    <w:p>
      <w:pPr>
        <w:pStyle w:val="BodyText"/>
        <w:spacing w:before="40" w:after="260"/>
      </w:pPr>
      <w:r>
        <w:t>而你将统治整个宇宙</w:t>
      </w:r>
    </w:p>
    <w:p>
      <w:pPr>
        <w:spacing w:after="40"/>
      </w:pPr>
      <w:r>
        <w:t>And the humans, what can they do but burn?</w:t>
      </w:r>
    </w:p>
    <w:p>
      <w:pPr>
        <w:pStyle w:val="BodyText"/>
        <w:spacing w:before="40" w:after="260"/>
      </w:pPr>
      <w:r>
        <w:t>至于人类  只能乖乖接受毁灭的命运</w:t>
      </w:r>
    </w:p>
    <w:p>
      <w:pPr>
        <w:spacing w:after="40"/>
      </w:pPr>
      <w:r>
        <w:t>All personnel, the evacuation order has been confirmed.</w:t>
      </w:r>
    </w:p>
    <w:p>
      <w:pPr>
        <w:pStyle w:val="BodyText"/>
        <w:spacing w:before="40" w:after="260"/>
      </w:pPr>
      <w:r>
        <w:t>全体人员注意  撤离命令已确认</w:t>
      </w:r>
    </w:p>
    <w:p>
      <w:pPr>
        <w:spacing w:after="40"/>
      </w:pPr>
      <w:r>
        <w:t>How bad is it?</w:t>
      </w:r>
    </w:p>
    <w:p>
      <w:pPr>
        <w:pStyle w:val="BodyText"/>
        <w:spacing w:before="40" w:after="260"/>
      </w:pPr>
      <w:r>
        <w:t>情况有多糟</w:t>
      </w:r>
    </w:p>
    <w:p>
      <w:pPr>
        <w:spacing w:after="40"/>
      </w:pPr>
      <w:r>
        <w:t>That's the problem, sir. We don't know.</w:t>
      </w:r>
    </w:p>
    <w:p>
      <w:pPr>
        <w:pStyle w:val="BodyText"/>
        <w:spacing w:before="40" w:after="260"/>
      </w:pPr>
      <w:r>
        <w:t>问题就在这里  长官  我们不知道</w:t>
      </w:r>
    </w:p>
    <w:p>
      <w:pPr>
        <w:spacing w:after="40"/>
      </w:pPr>
      <w:r>
        <w:t>Dr Selvig read an energy surge</w:t>
      </w:r>
    </w:p>
    <w:p>
      <w:pPr>
        <w:pStyle w:val="BodyText"/>
        <w:spacing w:before="40" w:after="260"/>
      </w:pPr>
      <w:r>
        <w:t>塞尔维格博士4小时前检测到</w:t>
      </w:r>
    </w:p>
    <w:p>
      <w:pPr>
        <w:spacing w:after="40"/>
      </w:pPr>
      <w:r>
        <w:t>from the Tesseract four hours ago.</w:t>
      </w:r>
    </w:p>
    <w:p>
      <w:pPr>
        <w:pStyle w:val="BodyText"/>
        <w:spacing w:before="40" w:after="260"/>
      </w:pPr>
      <w:r>
        <w:t>宇宙魔方释放出了一股能量涌</w:t>
      </w:r>
    </w:p>
    <w:p>
      <w:pPr>
        <w:spacing w:after="40"/>
      </w:pPr>
      <w:r>
        <w:t>NASA didn't authorise Selvig to go to test phase.</w:t>
      </w:r>
    </w:p>
    <w:p>
      <w:pPr>
        <w:pStyle w:val="BodyText"/>
        <w:spacing w:before="40" w:after="260"/>
      </w:pPr>
      <w:r>
        <w:t>太空总署没有允许塞尔维格进行测试</w:t>
      </w:r>
    </w:p>
    <w:p>
      <w:pPr>
        <w:spacing w:after="40"/>
      </w:pPr>
      <w:r>
        <w:t>He wasn't testing it. He wasn't even in the room.</w:t>
      </w:r>
    </w:p>
    <w:p>
      <w:pPr>
        <w:pStyle w:val="BodyText"/>
        <w:spacing w:before="40" w:after="260"/>
      </w:pPr>
      <w:r>
        <w:t>他没做测试  他当时根本不在</w:t>
      </w:r>
    </w:p>
    <w:p>
      <w:pPr>
        <w:spacing w:after="40"/>
      </w:pPr>
      <w:r>
        <w:t>Spontaneous event.</w:t>
      </w:r>
    </w:p>
    <w:p>
      <w:pPr>
        <w:pStyle w:val="BodyText"/>
        <w:spacing w:before="40" w:after="260"/>
      </w:pPr>
      <w:r>
        <w:t>能量是自然触发</w:t>
      </w:r>
    </w:p>
    <w:p>
      <w:pPr>
        <w:spacing w:after="40"/>
      </w:pPr>
      <w:r>
        <w:t>It just turned itself on?</w:t>
      </w:r>
    </w:p>
    <w:p>
      <w:pPr>
        <w:pStyle w:val="BodyText"/>
        <w:spacing w:before="40" w:after="260"/>
      </w:pPr>
      <w:r>
        <w:t>它就自行启动了吗</w:t>
      </w:r>
    </w:p>
    <w:p>
      <w:pPr>
        <w:spacing w:after="40"/>
      </w:pPr>
      <w:r>
        <w:t>Where are the energy levels now?</w:t>
      </w:r>
    </w:p>
    <w:p>
      <w:pPr>
        <w:pStyle w:val="BodyText"/>
        <w:spacing w:before="40" w:after="260"/>
      </w:pPr>
      <w:r>
        <w:t>现在达到什么能量等级了</w:t>
      </w:r>
    </w:p>
    <w:p>
      <w:pPr>
        <w:spacing w:after="40"/>
      </w:pPr>
      <w:r>
        <w:t>Climbing. When Selvig couldn't shut it down,</w:t>
      </w:r>
    </w:p>
    <w:p>
      <w:pPr>
        <w:pStyle w:val="BodyText"/>
        <w:spacing w:before="40" w:after="260"/>
      </w:pPr>
      <w:r>
        <w:t>还在上升  塞尔维格关不掉它</w:t>
      </w:r>
    </w:p>
    <w:p>
      <w:pPr>
        <w:spacing w:after="40"/>
      </w:pPr>
      <w:r>
        <w:t>we ordered evac.</w:t>
      </w:r>
    </w:p>
    <w:p>
      <w:pPr>
        <w:pStyle w:val="BodyText"/>
        <w:spacing w:before="40" w:after="260"/>
      </w:pPr>
      <w:r>
        <w:t>我们只好下令撤离</w:t>
      </w:r>
    </w:p>
    <w:p>
      <w:pPr>
        <w:spacing w:after="40"/>
      </w:pPr>
      <w:r>
        <w:t>How long to get everyone out?</w:t>
      </w:r>
    </w:p>
    <w:p>
      <w:pPr>
        <w:pStyle w:val="BodyText"/>
        <w:spacing w:before="40" w:after="260"/>
      </w:pPr>
      <w:r>
        <w:t>全员撤离还要多久</w:t>
      </w:r>
    </w:p>
    <w:p>
      <w:pPr>
        <w:spacing w:after="40"/>
      </w:pPr>
      <w:r>
        <w:t>Campus should be clear in the next half-hour.</w:t>
      </w:r>
    </w:p>
    <w:p>
      <w:pPr>
        <w:pStyle w:val="BodyText"/>
        <w:spacing w:before="40" w:after="260"/>
      </w:pPr>
      <w:r>
        <w:t>园区应能在半小时内清空</w:t>
      </w:r>
    </w:p>
    <w:p>
      <w:pPr>
        <w:spacing w:after="40"/>
      </w:pPr>
      <w:r>
        <w:t>Do better.</w:t>
      </w:r>
    </w:p>
    <w:p>
      <w:pPr>
        <w:pStyle w:val="BodyText"/>
        <w:spacing w:before="40" w:after="260"/>
      </w:pPr>
      <w:r>
        <w:t>再快点</w:t>
      </w:r>
    </w:p>
    <w:p>
      <w:pPr>
        <w:spacing w:after="40"/>
      </w:pPr>
      <w:r>
        <w:t>Sir, evacuation may be futile.</w:t>
      </w:r>
    </w:p>
    <w:p>
      <w:pPr>
        <w:pStyle w:val="BodyText"/>
        <w:spacing w:before="40" w:after="260"/>
      </w:pPr>
      <w:r>
        <w:t>长官  撤离可能也没有用</w:t>
      </w:r>
    </w:p>
    <w:p>
      <w:pPr>
        <w:spacing w:after="40"/>
      </w:pPr>
      <w:r>
        <w:t>We should tell them to go back to sleep?</w:t>
      </w:r>
    </w:p>
    <w:p>
      <w:pPr>
        <w:pStyle w:val="BodyText"/>
        <w:spacing w:before="40" w:after="260"/>
      </w:pPr>
      <w:r>
        <w:t>那我们该让大家回去睡觉吗</w:t>
      </w:r>
    </w:p>
    <w:p>
      <w:pPr>
        <w:spacing w:after="40"/>
      </w:pPr>
      <w:r>
        <w:t>If we can't control the Tesseract's energy,</w:t>
      </w:r>
    </w:p>
    <w:p>
      <w:pPr>
        <w:pStyle w:val="BodyText"/>
        <w:spacing w:before="40" w:after="260"/>
      </w:pPr>
      <w:r>
        <w:t>如果我们无法控制宇宙魔方的能量</w:t>
      </w:r>
    </w:p>
    <w:p>
      <w:pPr>
        <w:spacing w:after="40"/>
      </w:pPr>
      <w:r>
        <w:t>there may not be a minimum safe distance.</w:t>
      </w:r>
    </w:p>
    <w:p>
      <w:pPr>
        <w:pStyle w:val="BodyText"/>
        <w:spacing w:before="40" w:after="260"/>
      </w:pPr>
      <w:r>
        <w:t>危害波及范围或许会超出我们的想象</w:t>
      </w:r>
    </w:p>
    <w:p>
      <w:pPr>
        <w:spacing w:after="40"/>
      </w:pPr>
      <w:r>
        <w:t>I need you to make sure</w:t>
      </w:r>
    </w:p>
    <w:p>
      <w:pPr>
        <w:pStyle w:val="BodyText"/>
        <w:spacing w:before="40" w:after="260"/>
      </w:pPr>
      <w:r>
        <w:t>我要你去确认转移</w:t>
      </w:r>
    </w:p>
    <w:p>
      <w:pPr>
        <w:spacing w:after="40"/>
      </w:pPr>
      <w:r>
        <w:t>the Phase 2 prototypes are shipped out.</w:t>
      </w:r>
    </w:p>
    <w:p>
      <w:pPr>
        <w:pStyle w:val="BodyText"/>
        <w:spacing w:before="40" w:after="260"/>
      </w:pPr>
      <w:r>
        <w:t>二阶的所有原型机</w:t>
      </w:r>
    </w:p>
    <w:p>
      <w:pPr>
        <w:spacing w:after="40"/>
      </w:pPr>
      <w:r>
        <w:t>Sir, is that really a priority right now?</w:t>
      </w:r>
    </w:p>
    <w:p>
      <w:pPr>
        <w:pStyle w:val="BodyText"/>
        <w:spacing w:before="40" w:after="260"/>
      </w:pPr>
      <w:r>
        <w:t>长官  现在真的还要顾及那个吗</w:t>
      </w:r>
    </w:p>
    <w:p>
      <w:pPr>
        <w:spacing w:after="40"/>
      </w:pPr>
      <w:r>
        <w:t>Until such time as the world ends,</w:t>
      </w:r>
    </w:p>
    <w:p>
      <w:pPr>
        <w:pStyle w:val="BodyText"/>
        <w:spacing w:before="40" w:after="260"/>
      </w:pPr>
      <w:r>
        <w:t>只要地球末日还没来临</w:t>
      </w:r>
    </w:p>
    <w:p>
      <w:pPr>
        <w:spacing w:after="40"/>
      </w:pPr>
      <w:r>
        <w:t>we will act as though it intends to spin on.</w:t>
      </w:r>
    </w:p>
    <w:p>
      <w:pPr>
        <w:pStyle w:val="BodyText"/>
        <w:spacing w:before="40" w:after="260"/>
      </w:pPr>
      <w:r>
        <w:t>我们就还要做好充足的准备</w:t>
      </w:r>
    </w:p>
    <w:p>
      <w:pPr>
        <w:spacing w:after="40"/>
      </w:pPr>
      <w:r>
        <w:t>Clear out the tech below.</w:t>
      </w:r>
    </w:p>
    <w:p>
      <w:pPr>
        <w:pStyle w:val="BodyText"/>
        <w:spacing w:before="40" w:after="260"/>
      </w:pPr>
      <w:r>
        <w:t>清空地下的所有技术设备</w:t>
      </w:r>
    </w:p>
    <w:p>
      <w:pPr>
        <w:spacing w:after="40"/>
      </w:pPr>
      <w:r>
        <w:t>Every piece of Phase 2 on a truck and gone.</w:t>
      </w:r>
    </w:p>
    <w:p>
      <w:pPr>
        <w:pStyle w:val="BodyText"/>
        <w:spacing w:before="40" w:after="260"/>
      </w:pPr>
      <w:r>
        <w:t>把二阶的所有设备装车运走</w:t>
      </w:r>
    </w:p>
    <w:p>
      <w:pPr>
        <w:spacing w:after="40"/>
      </w:pPr>
      <w:r>
        <w:t>Yes, sir.</w:t>
      </w:r>
    </w:p>
    <w:p>
      <w:pPr>
        <w:pStyle w:val="BodyText"/>
        <w:spacing w:before="40" w:after="260"/>
      </w:pPr>
      <w:r>
        <w:t>是  长官</w:t>
      </w:r>
    </w:p>
    <w:p>
      <w:pPr>
        <w:spacing w:after="40"/>
      </w:pPr>
      <w:r>
        <w:t>With me.</w:t>
      </w:r>
    </w:p>
    <w:p>
      <w:pPr>
        <w:pStyle w:val="BodyText"/>
        <w:spacing w:before="40" w:after="260"/>
      </w:pPr>
      <w:r>
        <w:t>跟我来</w:t>
      </w:r>
    </w:p>
    <w:p>
      <w:pPr>
        <w:spacing w:after="40"/>
      </w:pPr>
      <w:r>
        <w:t>Talk to me, Doctor.</w:t>
      </w:r>
    </w:p>
    <w:p>
      <w:pPr>
        <w:pStyle w:val="BodyText"/>
        <w:spacing w:before="40" w:after="260"/>
      </w:pPr>
      <w:r>
        <w:t>博士  什么情况</w:t>
      </w:r>
    </w:p>
    <w:p>
      <w:pPr>
        <w:spacing w:after="40"/>
      </w:pPr>
      <w:r>
        <w:t>Director.</w:t>
      </w:r>
    </w:p>
    <w:p>
      <w:pPr>
        <w:pStyle w:val="BodyText"/>
        <w:spacing w:before="40" w:after="260"/>
      </w:pPr>
      <w:r>
        <w:t>局长</w:t>
      </w:r>
    </w:p>
    <w:p>
      <w:pPr>
        <w:spacing w:after="40"/>
      </w:pPr>
      <w:r>
        <w:t>Is there anything we know for certain?</w:t>
      </w:r>
    </w:p>
    <w:p>
      <w:pPr>
        <w:pStyle w:val="BodyText"/>
        <w:spacing w:before="40" w:after="260"/>
      </w:pPr>
      <w:r>
        <w:t>现在我们有确认的情况吗</w:t>
      </w:r>
    </w:p>
    <w:p>
      <w:pPr>
        <w:spacing w:after="40"/>
      </w:pPr>
      <w:r>
        <w:t>The Tesseract is misbehaving.</w:t>
      </w:r>
    </w:p>
    <w:p>
      <w:pPr>
        <w:pStyle w:val="BodyText"/>
        <w:spacing w:before="40" w:after="260"/>
      </w:pPr>
      <w:r>
        <w:t>宇宙魔方乱动起来了</w:t>
      </w:r>
    </w:p>
    <w:p>
      <w:pPr>
        <w:spacing w:after="40"/>
      </w:pPr>
      <w:r>
        <w:t>- Is that supposed to be funny? - No, it's not funny at all.</w:t>
      </w:r>
    </w:p>
    <w:p>
      <w:pPr>
        <w:pStyle w:val="BodyText"/>
        <w:spacing w:before="40" w:after="260"/>
      </w:pPr>
      <w:r>
        <w:t>-你在说笑吗  -这一点也不好笑</w:t>
      </w:r>
    </w:p>
    <w:p>
      <w:pPr>
        <w:spacing w:after="40"/>
      </w:pPr>
      <w:r>
        <w:t>The Tesseract is not only active, she's behaving.</w:t>
      </w:r>
    </w:p>
    <w:p>
      <w:pPr>
        <w:pStyle w:val="BodyText"/>
        <w:spacing w:before="40" w:after="260"/>
      </w:pPr>
      <w:r>
        <w:t>宇宙魔方不止被激活了  她还  自作主张</w:t>
      </w:r>
    </w:p>
    <w:p>
      <w:pPr>
        <w:spacing w:after="40"/>
      </w:pPr>
      <w:r>
        <w:t>I assume you pulled the plug.</w:t>
      </w:r>
    </w:p>
    <w:p>
      <w:pPr>
        <w:pStyle w:val="BodyText"/>
        <w:spacing w:before="40" w:after="260"/>
      </w:pPr>
      <w:r>
        <w:t>你试过切断电源了吧</w:t>
      </w:r>
    </w:p>
    <w:p>
      <w:pPr>
        <w:spacing w:after="40"/>
      </w:pPr>
      <w:r>
        <w:t>She's an energy source.</w:t>
      </w:r>
    </w:p>
    <w:p>
      <w:pPr>
        <w:pStyle w:val="BodyText"/>
        <w:spacing w:before="40" w:after="260"/>
      </w:pPr>
      <w:r>
        <w:t>她自身就是能量源</w:t>
      </w:r>
    </w:p>
    <w:p>
      <w:pPr>
        <w:spacing w:after="40"/>
      </w:pPr>
      <w:r>
        <w:t>We turn off the power, she turns it back on.</w:t>
      </w:r>
    </w:p>
    <w:p>
      <w:pPr>
        <w:pStyle w:val="BodyText"/>
        <w:spacing w:before="40" w:after="260"/>
      </w:pPr>
      <w:r>
        <w:t>我们关上电源  她能重新启动</w:t>
      </w:r>
    </w:p>
    <w:p>
      <w:pPr>
        <w:spacing w:after="40"/>
      </w:pPr>
      <w:r>
        <w:t>If she reaches peak level...</w:t>
      </w:r>
    </w:p>
    <w:p>
      <w:pPr>
        <w:pStyle w:val="BodyText"/>
        <w:spacing w:before="40" w:after="260"/>
      </w:pPr>
      <w:r>
        <w:t>如果她的能量达到峰值</w:t>
      </w:r>
    </w:p>
    <w:p>
      <w:pPr>
        <w:spacing w:after="40"/>
      </w:pPr>
      <w:r>
        <w:t>We prepared for this, Doctor.</w:t>
      </w:r>
    </w:p>
    <w:p>
      <w:pPr>
        <w:pStyle w:val="BodyText"/>
        <w:spacing w:before="40" w:after="260"/>
      </w:pPr>
      <w:r>
        <w:t>我们为此做了准备  博士</w:t>
      </w:r>
    </w:p>
    <w:p>
      <w:pPr>
        <w:spacing w:after="40"/>
      </w:pPr>
      <w:r>
        <w:t>Harnessing energy from space.</w:t>
      </w:r>
    </w:p>
    <w:p>
      <w:pPr>
        <w:pStyle w:val="BodyText"/>
        <w:spacing w:before="40" w:after="260"/>
      </w:pPr>
      <w:r>
        <w:t>利用来自宇宙的能量</w:t>
      </w:r>
    </w:p>
    <w:p>
      <w:pPr>
        <w:spacing w:after="40"/>
      </w:pPr>
      <w:r>
        <w:t>But we don't have the harness.</w:t>
      </w:r>
    </w:p>
    <w:p>
      <w:pPr>
        <w:pStyle w:val="BodyText"/>
        <w:spacing w:before="40" w:after="260"/>
      </w:pPr>
      <w:r>
        <w:t>我们还没有掌控的能力</w:t>
      </w:r>
    </w:p>
    <w:p>
      <w:pPr>
        <w:spacing w:after="40"/>
      </w:pPr>
      <w:r>
        <w:t>My calculations are far from complete.</w:t>
      </w:r>
    </w:p>
    <w:p>
      <w:pPr>
        <w:pStyle w:val="BodyText"/>
        <w:spacing w:before="40" w:after="260"/>
      </w:pPr>
      <w:r>
        <w:t>我的计算还远没有完成</w:t>
      </w:r>
    </w:p>
    <w:p>
      <w:pPr>
        <w:spacing w:after="40"/>
      </w:pPr>
      <w:r>
        <w:t>And she's throwing off interference, radiation.</w:t>
      </w:r>
    </w:p>
    <w:p>
      <w:pPr>
        <w:pStyle w:val="BodyText"/>
        <w:spacing w:before="40" w:after="260"/>
      </w:pPr>
      <w:r>
        <w:t>而现在她在释放干扰和辐射</w:t>
      </w:r>
    </w:p>
    <w:p>
      <w:pPr>
        <w:spacing w:after="40"/>
      </w:pPr>
      <w:r>
        <w:t>Nothing harmful, low levels of gamma radiation.</w:t>
      </w:r>
    </w:p>
    <w:p>
      <w:pPr>
        <w:pStyle w:val="BodyText"/>
        <w:spacing w:before="40" w:after="260"/>
      </w:pPr>
      <w:r>
        <w:t>没什么危害  只是低水平的伽马射线</w:t>
      </w:r>
    </w:p>
    <w:p>
      <w:pPr>
        <w:spacing w:after="40"/>
      </w:pPr>
      <w:r>
        <w:t>That can be harmful.</w:t>
      </w:r>
    </w:p>
    <w:p>
      <w:pPr>
        <w:pStyle w:val="BodyText"/>
        <w:spacing w:before="40" w:after="260"/>
      </w:pPr>
      <w:r>
        <w:t>那是能有危害的</w:t>
      </w:r>
    </w:p>
    <w:p>
      <w:pPr>
        <w:spacing w:after="40"/>
      </w:pPr>
      <w:r>
        <w:t>Where's Agent Barton?</w:t>
      </w:r>
    </w:p>
    <w:p>
      <w:pPr>
        <w:pStyle w:val="BodyText"/>
        <w:spacing w:before="40" w:after="260"/>
      </w:pPr>
      <w:r>
        <w:t>巴顿特工呢</w:t>
      </w:r>
    </w:p>
    <w:p>
      <w:pPr>
        <w:spacing w:after="40"/>
      </w:pPr>
      <w:r>
        <w:t>The Hawk?</w:t>
      </w:r>
    </w:p>
    <w:p>
      <w:pPr>
        <w:pStyle w:val="BodyText"/>
        <w:spacing w:before="40" w:after="260"/>
      </w:pPr>
      <w:r>
        <w:t>那只鹰吗</w:t>
      </w:r>
    </w:p>
    <w:p>
      <w:pPr>
        <w:spacing w:after="40"/>
      </w:pPr>
      <w:r>
        <w:t>Up in his nest, as usual.</w:t>
      </w:r>
    </w:p>
    <w:p>
      <w:pPr>
        <w:pStyle w:val="BodyText"/>
        <w:spacing w:before="40" w:after="260"/>
      </w:pPr>
      <w:r>
        <w:t>当然还是窝在巢里了</w:t>
      </w:r>
    </w:p>
    <w:p>
      <w:pPr>
        <w:spacing w:after="40"/>
      </w:pPr>
      <w:r>
        <w:t>Agent Barton, report.</w:t>
      </w:r>
    </w:p>
    <w:p>
      <w:pPr>
        <w:pStyle w:val="BodyText"/>
        <w:spacing w:before="40" w:after="260"/>
      </w:pPr>
      <w:r>
        <w:t>巴顿特工  回话</w:t>
      </w:r>
    </w:p>
    <w:p>
      <w:pPr>
        <w:spacing w:after="40"/>
      </w:pPr>
      <w:r>
        <w:t>I gave you this detail</w:t>
      </w:r>
    </w:p>
    <w:p>
      <w:pPr>
        <w:pStyle w:val="BodyText"/>
        <w:spacing w:before="40" w:after="260"/>
      </w:pPr>
      <w:r>
        <w:t>我让你负责安保</w:t>
      </w:r>
    </w:p>
    <w:p>
      <w:pPr>
        <w:spacing w:after="40"/>
      </w:pPr>
      <w:r>
        <w:t>so you could keep a close eye on things.</w:t>
      </w:r>
    </w:p>
    <w:p>
      <w:pPr>
        <w:pStyle w:val="BodyText"/>
        <w:spacing w:before="40" w:after="260"/>
      </w:pPr>
      <w:r>
        <w:t>是让你密切关注一切情况</w:t>
      </w:r>
    </w:p>
    <w:p>
      <w:pPr>
        <w:spacing w:after="40"/>
      </w:pPr>
      <w:r>
        <w:t>Well, I see better from a distance.</w:t>
      </w:r>
    </w:p>
    <w:p>
      <w:pPr>
        <w:pStyle w:val="BodyText"/>
        <w:spacing w:before="40" w:after="260"/>
      </w:pPr>
      <w:r>
        <w:t>我在高处看得更清楚</w:t>
      </w:r>
    </w:p>
    <w:p>
      <w:pPr>
        <w:spacing w:after="40"/>
      </w:pPr>
      <w:r>
        <w:t>Have you seen anything that might set this thing off?</w:t>
      </w:r>
    </w:p>
    <w:p>
      <w:pPr>
        <w:pStyle w:val="BodyText"/>
        <w:spacing w:before="40" w:after="260"/>
      </w:pPr>
      <w:r>
        <w:t>那你看到是什么激活了魔方吗</w:t>
      </w:r>
    </w:p>
    <w:p>
      <w:pPr>
        <w:spacing w:after="40"/>
      </w:pPr>
      <w:r>
        <w:t>Doctor, it's spiking again.</w:t>
      </w:r>
    </w:p>
    <w:p>
      <w:pPr>
        <w:pStyle w:val="BodyText"/>
        <w:spacing w:before="40" w:after="260"/>
      </w:pPr>
      <w:r>
        <w:t>博士  能量又激增了</w:t>
      </w:r>
    </w:p>
    <w:p>
      <w:pPr>
        <w:spacing w:after="40"/>
      </w:pPr>
      <w:r>
        <w:t>No one's come or gone.</w:t>
      </w:r>
    </w:p>
    <w:p>
      <w:pPr>
        <w:pStyle w:val="BodyText"/>
        <w:spacing w:before="40" w:after="260"/>
      </w:pPr>
      <w:r>
        <w:t>没有人进出</w:t>
      </w:r>
    </w:p>
    <w:p>
      <w:pPr>
        <w:spacing w:after="40"/>
      </w:pPr>
      <w:r>
        <w:t>And Selvig's clean.</w:t>
      </w:r>
    </w:p>
    <w:p>
      <w:pPr>
        <w:pStyle w:val="BodyText"/>
        <w:spacing w:before="40" w:after="260"/>
      </w:pPr>
      <w:r>
        <w:t>塞尔维格没问题</w:t>
      </w:r>
    </w:p>
    <w:p>
      <w:pPr>
        <w:spacing w:after="40"/>
      </w:pPr>
      <w:r>
        <w:t>No contacts, no IMs.</w:t>
      </w:r>
    </w:p>
    <w:p>
      <w:pPr>
        <w:pStyle w:val="BodyText"/>
        <w:spacing w:before="40" w:after="260"/>
      </w:pPr>
      <w:r>
        <w:t>没与人接触或传递信息</w:t>
      </w:r>
    </w:p>
    <w:p>
      <w:pPr>
        <w:spacing w:after="40"/>
      </w:pPr>
      <w:r>
        <w:t>If there was any tampering, sir,</w:t>
      </w:r>
    </w:p>
    <w:p>
      <w:pPr>
        <w:pStyle w:val="BodyText"/>
        <w:spacing w:before="40" w:after="260"/>
      </w:pPr>
      <w:r>
        <w:t>如果有谁在搞鬼  长官</w:t>
      </w:r>
    </w:p>
    <w:p>
      <w:pPr>
        <w:spacing w:after="40"/>
      </w:pPr>
      <w:r>
        <w:t>it wasn't at this end.</w:t>
      </w:r>
    </w:p>
    <w:p>
      <w:pPr>
        <w:pStyle w:val="BodyText"/>
        <w:spacing w:before="40" w:after="260"/>
      </w:pPr>
      <w:r>
        <w:t>也不是我们这边的人</w:t>
      </w:r>
    </w:p>
    <w:p>
      <w:pPr>
        <w:spacing w:after="40"/>
      </w:pPr>
      <w:r>
        <w:t>"At this end"?</w:t>
      </w:r>
    </w:p>
    <w:p>
      <w:pPr>
        <w:pStyle w:val="BodyText"/>
        <w:spacing w:before="40" w:after="260"/>
      </w:pPr>
      <w:r>
        <w:t>什么意思</w:t>
      </w:r>
    </w:p>
    <w:p>
      <w:pPr>
        <w:spacing w:after="40"/>
      </w:pPr>
      <w:r>
        <w:t>Yeah, the Cube is a doorway to the other end of space, right?</w:t>
      </w:r>
    </w:p>
    <w:p>
      <w:pPr>
        <w:pStyle w:val="BodyText"/>
        <w:spacing w:before="40" w:after="260"/>
      </w:pPr>
      <w:r>
        <w:t>魔方是通向宇宙另一端的门吧</w:t>
      </w:r>
    </w:p>
    <w:p>
      <w:pPr>
        <w:spacing w:after="40"/>
      </w:pPr>
      <w:r>
        <w:t>Doors open from both sides.</w:t>
      </w:r>
    </w:p>
    <w:p>
      <w:pPr>
        <w:pStyle w:val="BodyText"/>
        <w:spacing w:before="40" w:after="260"/>
      </w:pPr>
      <w:r>
        <w:t>而门从两边都能开</w:t>
      </w:r>
    </w:p>
    <w:p>
      <w:pPr>
        <w:spacing w:after="40"/>
      </w:pPr>
      <w:r>
        <w:t>Not yet.</w:t>
      </w:r>
    </w:p>
    <w:p>
      <w:pPr>
        <w:pStyle w:val="BodyText"/>
        <w:spacing w:before="40" w:after="260"/>
      </w:pPr>
      <w:r>
        <w:t>还没到</w:t>
      </w:r>
    </w:p>
    <w:p>
      <w:pPr>
        <w:spacing w:after="40"/>
      </w:pPr>
      <w:r>
        <w:t>Sir, please put down the spear.</w:t>
      </w:r>
    </w:p>
    <w:p>
      <w:pPr>
        <w:pStyle w:val="BodyText"/>
        <w:spacing w:before="40" w:after="260"/>
      </w:pPr>
      <w:r>
        <w:t>先生  请放下你的矛</w:t>
      </w:r>
    </w:p>
    <w:p>
      <w:pPr>
        <w:spacing w:after="40"/>
      </w:pPr>
      <w:r>
        <w:t>You have heart.</w:t>
      </w:r>
    </w:p>
    <w:p>
      <w:pPr>
        <w:pStyle w:val="BodyText"/>
        <w:spacing w:before="40" w:after="260"/>
      </w:pPr>
      <w:r>
        <w:t>你挺勇敢[有心]</w:t>
      </w:r>
    </w:p>
    <w:p>
      <w:pPr>
        <w:spacing w:after="40"/>
      </w:pPr>
      <w:r>
        <w:t>Please don't.</w:t>
      </w:r>
    </w:p>
    <w:p>
      <w:pPr>
        <w:pStyle w:val="BodyText"/>
        <w:spacing w:before="40" w:after="260"/>
      </w:pPr>
      <w:r>
        <w:t>劝你不要</w:t>
      </w:r>
    </w:p>
    <w:p>
      <w:pPr>
        <w:spacing w:after="40"/>
      </w:pPr>
      <w:r>
        <w:t>I still need that.</w:t>
      </w:r>
    </w:p>
    <w:p>
      <w:pPr>
        <w:pStyle w:val="BodyText"/>
        <w:spacing w:before="40" w:after="260"/>
      </w:pPr>
      <w:r>
        <w:t>我还需要它</w:t>
      </w:r>
    </w:p>
    <w:p>
      <w:pPr>
        <w:spacing w:after="40"/>
      </w:pPr>
      <w:r>
        <w:t>This doesn't have to get any messier.</w:t>
      </w:r>
    </w:p>
    <w:p>
      <w:pPr>
        <w:pStyle w:val="BodyText"/>
        <w:spacing w:before="40" w:after="260"/>
      </w:pPr>
      <w:r>
        <w:t>没必要把事情闹得更大</w:t>
      </w:r>
    </w:p>
    <w:p>
      <w:pPr>
        <w:spacing w:after="40"/>
      </w:pPr>
      <w:r>
        <w:t>Of course it does.</w:t>
      </w:r>
    </w:p>
    <w:p>
      <w:pPr>
        <w:pStyle w:val="BodyText"/>
        <w:spacing w:before="40" w:after="260"/>
      </w:pPr>
      <w:r>
        <w:t>当然有必要</w:t>
      </w:r>
    </w:p>
    <w:p>
      <w:pPr>
        <w:spacing w:after="40"/>
      </w:pPr>
      <w:r>
        <w:t>I've come too far for anything else.</w:t>
      </w:r>
    </w:p>
    <w:p>
      <w:pPr>
        <w:pStyle w:val="BodyText"/>
        <w:spacing w:before="40" w:after="260"/>
      </w:pPr>
      <w:r>
        <w:t>我远道而来就是为了它</w:t>
      </w:r>
    </w:p>
    <w:p>
      <w:pPr>
        <w:spacing w:after="40"/>
      </w:pPr>
      <w:r>
        <w:t>I am Loki, of Asgard</w:t>
      </w:r>
    </w:p>
    <w:p>
      <w:pPr>
        <w:pStyle w:val="BodyText"/>
        <w:spacing w:before="40" w:after="260"/>
      </w:pPr>
      <w:r>
        <w:t>我是洛基  来自阿斯加德</w:t>
      </w:r>
    </w:p>
    <w:p>
      <w:pPr>
        <w:spacing w:after="40"/>
      </w:pPr>
      <w:r>
        <w:t>and I am burdened with glorious purpose.</w:t>
      </w:r>
    </w:p>
    <w:p>
      <w:pPr>
        <w:pStyle w:val="BodyText"/>
        <w:spacing w:before="40" w:after="260"/>
      </w:pPr>
      <w:r>
        <w:t>我肩负着光荣的使命</w:t>
      </w:r>
    </w:p>
    <w:p>
      <w:pPr>
        <w:spacing w:after="40"/>
      </w:pPr>
      <w:r>
        <w:t>Loki,</w:t>
      </w:r>
    </w:p>
    <w:p>
      <w:pPr>
        <w:pStyle w:val="BodyText"/>
        <w:spacing w:before="40" w:after="260"/>
      </w:pPr>
      <w:r>
        <w:t>洛基</w:t>
      </w:r>
    </w:p>
    <w:p>
      <w:pPr>
        <w:spacing w:after="40"/>
      </w:pPr>
      <w:r>
        <w:t>brother of Thor.</w:t>
      </w:r>
    </w:p>
    <w:p>
      <w:pPr>
        <w:pStyle w:val="BodyText"/>
        <w:spacing w:before="40" w:after="260"/>
      </w:pPr>
      <w:r>
        <w:t>托尔的弟弟</w:t>
      </w:r>
    </w:p>
    <w:p>
      <w:pPr>
        <w:spacing w:after="40"/>
      </w:pPr>
      <w:r>
        <w:t>We have no quarrel with your people.</w:t>
      </w:r>
    </w:p>
    <w:p>
      <w:pPr>
        <w:pStyle w:val="BodyText"/>
        <w:spacing w:before="40" w:after="260"/>
      </w:pPr>
      <w:r>
        <w:t>我们跟你们毫无纠葛</w:t>
      </w:r>
    </w:p>
    <w:p>
      <w:pPr>
        <w:spacing w:after="40"/>
      </w:pPr>
      <w:r>
        <w:t>An ant has no quarrel with a boot.</w:t>
      </w:r>
    </w:p>
    <w:p>
      <w:pPr>
        <w:pStyle w:val="BodyText"/>
        <w:spacing w:before="40" w:after="260"/>
      </w:pPr>
      <w:r>
        <w:t>就像蚂蚁也没有招惹靴子</w:t>
      </w:r>
    </w:p>
    <w:p>
      <w:pPr>
        <w:spacing w:after="40"/>
      </w:pPr>
      <w:r>
        <w:t>Are you planning to step on us?</w:t>
      </w:r>
    </w:p>
    <w:p>
      <w:pPr>
        <w:pStyle w:val="BodyText"/>
        <w:spacing w:before="40" w:after="260"/>
      </w:pPr>
      <w:r>
        <w:t>你的意思是要踩死我们吗</w:t>
      </w:r>
    </w:p>
    <w:p>
      <w:pPr>
        <w:spacing w:after="40"/>
      </w:pPr>
      <w:r>
        <w:t>I come with glad tidings</w:t>
      </w:r>
    </w:p>
    <w:p>
      <w:pPr>
        <w:pStyle w:val="BodyText"/>
        <w:spacing w:before="40" w:after="260"/>
      </w:pPr>
      <w:r>
        <w:t>我带来了福音</w:t>
      </w:r>
    </w:p>
    <w:p>
      <w:pPr>
        <w:spacing w:after="40"/>
      </w:pPr>
      <w:r>
        <w:t>of a world made free.</w:t>
      </w:r>
    </w:p>
    <w:p>
      <w:pPr>
        <w:pStyle w:val="BodyText"/>
        <w:spacing w:before="40" w:after="260"/>
      </w:pPr>
      <w:r>
        <w:t>我要帮你们摆脱束缚</w:t>
      </w:r>
    </w:p>
    <w:p>
      <w:pPr>
        <w:spacing w:after="40"/>
      </w:pPr>
      <w:r>
        <w:t>Free from what?</w:t>
      </w:r>
    </w:p>
    <w:p>
      <w:pPr>
        <w:pStyle w:val="BodyText"/>
        <w:spacing w:before="40" w:after="260"/>
      </w:pPr>
      <w:r>
        <w:t>什么的束缚</w:t>
      </w:r>
    </w:p>
    <w:p>
      <w:pPr>
        <w:spacing w:after="40"/>
      </w:pPr>
      <w:r>
        <w:t>Freedom.</w:t>
      </w:r>
    </w:p>
    <w:p>
      <w:pPr>
        <w:pStyle w:val="BodyText"/>
        <w:spacing w:before="40" w:after="260"/>
      </w:pPr>
      <w:r>
        <w:t>自由</w:t>
      </w:r>
    </w:p>
    <w:p>
      <w:pPr>
        <w:spacing w:after="40"/>
      </w:pPr>
      <w:r>
        <w:t>Freedom is life's great lie.</w:t>
      </w:r>
    </w:p>
    <w:p>
      <w:pPr>
        <w:pStyle w:val="BodyText"/>
        <w:spacing w:before="40" w:after="260"/>
      </w:pPr>
      <w:r>
        <w:t>自由是人生最大的谎言</w:t>
      </w:r>
    </w:p>
    <w:p>
      <w:pPr>
        <w:spacing w:after="40"/>
      </w:pPr>
      <w:r>
        <w:t>Once you accept that, in your heart,</w:t>
      </w:r>
    </w:p>
    <w:p>
      <w:pPr>
        <w:pStyle w:val="BodyText"/>
        <w:spacing w:before="40" w:after="260"/>
      </w:pPr>
      <w:r>
        <w:t>如果你能发自内心接受这一点</w:t>
      </w:r>
    </w:p>
    <w:p>
      <w:pPr>
        <w:spacing w:after="40"/>
      </w:pPr>
      <w:r>
        <w:t>you will know peace.</w:t>
      </w:r>
    </w:p>
    <w:p>
      <w:pPr>
        <w:pStyle w:val="BodyText"/>
        <w:spacing w:before="40" w:after="260"/>
      </w:pPr>
      <w:r>
        <w:t>那你就能获得安宁</w:t>
      </w:r>
    </w:p>
    <w:p>
      <w:pPr>
        <w:spacing w:after="40"/>
      </w:pPr>
      <w:r>
        <w:t>Yeah, you say "Peace,"</w:t>
      </w:r>
    </w:p>
    <w:p>
      <w:pPr>
        <w:pStyle w:val="BodyText"/>
        <w:spacing w:before="40" w:after="260"/>
      </w:pPr>
      <w:r>
        <w:t>你口口声声说安宁</w:t>
      </w:r>
    </w:p>
    <w:p>
      <w:pPr>
        <w:spacing w:after="40"/>
      </w:pPr>
      <w:r>
        <w:t>I kind of think you mean the other thing.</w:t>
      </w:r>
    </w:p>
    <w:p>
      <w:pPr>
        <w:pStyle w:val="BodyText"/>
        <w:spacing w:before="40" w:after="260"/>
      </w:pPr>
      <w:r>
        <w:t>但我觉得你的意思正相反</w:t>
      </w:r>
    </w:p>
    <w:p>
      <w:pPr>
        <w:spacing w:after="40"/>
      </w:pPr>
      <w:r>
        <w:t>Sir, Director Fury is stalling.</w:t>
      </w:r>
    </w:p>
    <w:p>
      <w:pPr>
        <w:pStyle w:val="BodyText"/>
        <w:spacing w:before="40" w:after="260"/>
      </w:pPr>
      <w:r>
        <w:t>长官  弗瑞局长在拖延时间</w:t>
      </w:r>
    </w:p>
    <w:p>
      <w:pPr>
        <w:spacing w:after="40"/>
      </w:pPr>
      <w:r>
        <w:t>This place is about to blow</w:t>
      </w:r>
    </w:p>
    <w:p>
      <w:pPr>
        <w:pStyle w:val="BodyText"/>
        <w:spacing w:before="40" w:after="260"/>
      </w:pPr>
      <w:r>
        <w:t>这个地方就要爆炸了</w:t>
      </w:r>
    </w:p>
    <w:p>
      <w:pPr>
        <w:spacing w:after="40"/>
      </w:pPr>
      <w:r>
        <w:t>and drop a hundred feet of rock on us.</w:t>
      </w:r>
    </w:p>
    <w:p>
      <w:pPr>
        <w:pStyle w:val="BodyText"/>
        <w:spacing w:before="40" w:after="260"/>
      </w:pPr>
      <w:r>
        <w:t>我们会被压在几十米的石头下</w:t>
      </w:r>
    </w:p>
    <w:p>
      <w:pPr>
        <w:spacing w:after="40"/>
      </w:pPr>
      <w:r>
        <w:t>He means to bury us.</w:t>
      </w:r>
    </w:p>
    <w:p>
      <w:pPr>
        <w:pStyle w:val="BodyText"/>
        <w:spacing w:before="40" w:after="260"/>
      </w:pPr>
      <w:r>
        <w:t>他想要埋葬我们</w:t>
      </w:r>
    </w:p>
    <w:p>
      <w:pPr>
        <w:spacing w:after="40"/>
      </w:pPr>
      <w:r>
        <w:t>Like the pharaohs of old.</w:t>
      </w:r>
    </w:p>
    <w:p>
      <w:pPr>
        <w:pStyle w:val="BodyText"/>
        <w:spacing w:before="40" w:after="260"/>
      </w:pPr>
      <w:r>
        <w:t>就像古时的法老</w:t>
      </w:r>
    </w:p>
    <w:p>
      <w:pPr>
        <w:spacing w:after="40"/>
      </w:pPr>
      <w:r>
        <w:t>He's right. The portal is collapsing in on itself.</w:t>
      </w:r>
    </w:p>
    <w:p>
      <w:pPr>
        <w:pStyle w:val="BodyText"/>
        <w:spacing w:before="40" w:after="260"/>
      </w:pPr>
      <w:r>
        <w:t>他说得对  传送门正在自我塌陷</w:t>
      </w:r>
    </w:p>
    <w:p>
      <w:pPr>
        <w:spacing w:after="40"/>
      </w:pPr>
      <w:r>
        <w:t>We've got maybe two minutes before this goes critical.</w:t>
      </w:r>
    </w:p>
    <w:p>
      <w:pPr>
        <w:pStyle w:val="BodyText"/>
        <w:spacing w:before="40" w:after="260"/>
      </w:pPr>
      <w:r>
        <w:t>再过两分钟就会达到极值</w:t>
      </w:r>
    </w:p>
    <w:p>
      <w:pPr>
        <w:spacing w:after="40"/>
      </w:pPr>
      <w:r>
        <w:t>Well, then.</w:t>
      </w:r>
    </w:p>
    <w:p>
      <w:pPr>
        <w:pStyle w:val="BodyText"/>
        <w:spacing w:before="40" w:after="260"/>
      </w:pPr>
      <w:r>
        <w:t>那好吧</w:t>
      </w:r>
    </w:p>
    <w:p>
      <w:pPr>
        <w:spacing w:after="40"/>
      </w:pPr>
      <w:r>
        <w:t>I need these vehicles.</w:t>
      </w:r>
    </w:p>
    <w:p>
      <w:pPr>
        <w:pStyle w:val="BodyText"/>
        <w:spacing w:before="40" w:after="260"/>
      </w:pPr>
      <w:r>
        <w:t>我要用这些车</w:t>
      </w:r>
    </w:p>
    <w:p>
      <w:pPr>
        <w:spacing w:after="40"/>
      </w:pPr>
      <w:r>
        <w:t>- Who's that? - They didn't tell me.</w:t>
      </w:r>
    </w:p>
    <w:p>
      <w:pPr>
        <w:pStyle w:val="BodyText"/>
        <w:spacing w:before="40" w:after="260"/>
      </w:pPr>
      <w:r>
        <w:t>-那是谁  -不知道</w:t>
      </w:r>
    </w:p>
    <w:p>
      <w:pPr>
        <w:spacing w:after="40"/>
      </w:pPr>
      <w:r>
        <w:t>Hill!</w:t>
      </w:r>
    </w:p>
    <w:p>
      <w:pPr>
        <w:pStyle w:val="BodyText"/>
        <w:spacing w:before="40" w:after="260"/>
      </w:pPr>
      <w:r>
        <w:t>希尔</w:t>
      </w:r>
    </w:p>
    <w:p>
      <w:pPr>
        <w:spacing w:after="40"/>
      </w:pPr>
      <w:r>
        <w:t>Do you copy?</w:t>
      </w:r>
    </w:p>
    <w:p>
      <w:pPr>
        <w:pStyle w:val="BodyText"/>
        <w:spacing w:before="40" w:after="260"/>
      </w:pPr>
      <w:r>
        <w:t>听得到吗</w:t>
      </w:r>
    </w:p>
    <w:p>
      <w:pPr>
        <w:spacing w:after="40"/>
      </w:pPr>
      <w:r>
        <w:t>Barton has turned.</w:t>
      </w:r>
    </w:p>
    <w:p>
      <w:pPr>
        <w:pStyle w:val="BodyText"/>
        <w:spacing w:before="40" w:after="260"/>
      </w:pPr>
      <w:r>
        <w:t>巴顿叛变了</w:t>
      </w:r>
    </w:p>
    <w:p>
      <w:pPr>
        <w:spacing w:after="40"/>
      </w:pPr>
      <w:r>
        <w:t>They have the Tesseract! Shut them down!</w:t>
      </w:r>
    </w:p>
    <w:p>
      <w:pPr>
        <w:pStyle w:val="BodyText"/>
        <w:spacing w:before="40" w:after="260"/>
      </w:pPr>
      <w:r>
        <w:t>他们抢走了宇宙魔方  拦住他们</w:t>
      </w:r>
    </w:p>
    <w:p>
      <w:pPr>
        <w:spacing w:after="40"/>
      </w:pPr>
      <w:r>
        <w:t>Okay, let's go. No, leave it. Go!</w:t>
      </w:r>
    </w:p>
    <w:p>
      <w:pPr>
        <w:pStyle w:val="BodyText"/>
        <w:spacing w:before="40" w:after="260"/>
      </w:pPr>
      <w:r>
        <w:t>好了  走吧  别管了  快走</w:t>
      </w:r>
    </w:p>
    <w:p>
      <w:pPr>
        <w:spacing w:after="40"/>
      </w:pPr>
      <w:r>
        <w:t>We're clear upstairs, sir. You need to go.</w:t>
      </w:r>
    </w:p>
    <w:p>
      <w:pPr>
        <w:pStyle w:val="BodyText"/>
        <w:spacing w:before="40" w:after="260"/>
      </w:pPr>
      <w:r>
        <w:t>楼上撤空了  长官  你得赶快离开</w:t>
      </w:r>
    </w:p>
    <w:p>
      <w:pPr>
        <w:spacing w:after="40"/>
      </w:pPr>
      <w:r>
        <w:t>Director?</w:t>
      </w:r>
    </w:p>
    <w:p>
      <w:pPr>
        <w:pStyle w:val="BodyText"/>
        <w:spacing w:before="40" w:after="260"/>
      </w:pPr>
      <w:r>
        <w:t>局长</w:t>
      </w:r>
    </w:p>
    <w:p>
      <w:pPr>
        <w:spacing w:after="40"/>
      </w:pPr>
      <w:r>
        <w:t>Director Fury, do you copy?</w:t>
      </w:r>
    </w:p>
    <w:p>
      <w:pPr>
        <w:pStyle w:val="BodyText"/>
        <w:spacing w:before="40" w:after="260"/>
      </w:pPr>
      <w:r>
        <w:t>弗瑞局长  听到了吗</w:t>
      </w:r>
    </w:p>
    <w:p>
      <w:pPr>
        <w:spacing w:after="40"/>
      </w:pPr>
      <w:r>
        <w:t>The Tesseract is with a hostile force.</w:t>
      </w:r>
    </w:p>
    <w:p>
      <w:pPr>
        <w:pStyle w:val="BodyText"/>
        <w:spacing w:before="40" w:after="260"/>
      </w:pPr>
      <w:r>
        <w:t>宇宙魔方被敌人抢走了</w:t>
      </w:r>
    </w:p>
    <w:p>
      <w:pPr>
        <w:spacing w:after="40"/>
      </w:pPr>
      <w:r>
        <w:t>I have men down. Hill?</w:t>
      </w:r>
    </w:p>
    <w:p>
      <w:pPr>
        <w:pStyle w:val="BodyText"/>
        <w:spacing w:before="40" w:after="260"/>
      </w:pPr>
      <w:r>
        <w:t>有人负伤  希尔你呢</w:t>
      </w:r>
    </w:p>
    <w:p>
      <w:pPr>
        <w:spacing w:after="40"/>
      </w:pPr>
      <w:r>
        <w:t>A lot of men still under.</w:t>
      </w:r>
    </w:p>
    <w:p>
      <w:pPr>
        <w:pStyle w:val="BodyText"/>
        <w:spacing w:before="40" w:after="260"/>
      </w:pPr>
      <w:r>
        <w:t>还有很多人被埋在地下</w:t>
      </w:r>
    </w:p>
    <w:p>
      <w:pPr>
        <w:spacing w:after="40"/>
      </w:pPr>
      <w:r>
        <w:t>I don't know how many survivors.</w:t>
      </w:r>
    </w:p>
    <w:p>
      <w:pPr>
        <w:pStyle w:val="BodyText"/>
        <w:spacing w:before="40" w:after="260"/>
      </w:pPr>
      <w:r>
        <w:t>我不知道有多少幸存者</w:t>
      </w:r>
    </w:p>
    <w:p>
      <w:pPr>
        <w:spacing w:after="40"/>
      </w:pPr>
      <w:r>
        <w:t>Sound a general call.</w:t>
      </w:r>
    </w:p>
    <w:p>
      <w:pPr>
        <w:pStyle w:val="BodyText"/>
        <w:spacing w:before="40" w:after="260"/>
      </w:pPr>
      <w:r>
        <w:t>发出全面命令</w:t>
      </w:r>
    </w:p>
    <w:p>
      <w:pPr>
        <w:spacing w:after="40"/>
      </w:pPr>
      <w:r>
        <w:t>I want every living soul not working rescue</w:t>
      </w:r>
    </w:p>
    <w:p>
      <w:pPr>
        <w:pStyle w:val="BodyText"/>
        <w:spacing w:before="40" w:after="260"/>
      </w:pPr>
      <w:r>
        <w:t>所有不参与救援的人员</w:t>
      </w:r>
    </w:p>
    <w:p>
      <w:pPr>
        <w:spacing w:after="40"/>
      </w:pPr>
      <w:r>
        <w:t>looking for that briefcase.</w:t>
      </w:r>
    </w:p>
    <w:p>
      <w:pPr>
        <w:pStyle w:val="BodyText"/>
        <w:spacing w:before="40" w:after="260"/>
      </w:pPr>
      <w:r>
        <w:t>去追查箱子的下落</w:t>
      </w:r>
    </w:p>
    <w:p>
      <w:pPr>
        <w:spacing w:after="40"/>
      </w:pPr>
      <w:r>
        <w:t>Roger that.</w:t>
      </w:r>
    </w:p>
    <w:p>
      <w:pPr>
        <w:pStyle w:val="BodyText"/>
        <w:spacing w:before="40" w:after="260"/>
      </w:pPr>
      <w:r>
        <w:t>明白</w:t>
      </w:r>
    </w:p>
    <w:p>
      <w:pPr>
        <w:spacing w:after="40"/>
      </w:pPr>
      <w:r>
        <w:t>Coulson, get back to base. This is a Level Seven.</w:t>
      </w:r>
    </w:p>
    <w:p>
      <w:pPr>
        <w:pStyle w:val="BodyText"/>
        <w:spacing w:before="40" w:after="260"/>
      </w:pPr>
      <w:r>
        <w:t>科尔森  返回基地  这是7级事件</w:t>
      </w:r>
    </w:p>
    <w:p>
      <w:pPr>
        <w:spacing w:after="40"/>
      </w:pPr>
      <w:r>
        <w:t>As of right now,</w:t>
      </w:r>
    </w:p>
    <w:p>
      <w:pPr>
        <w:pStyle w:val="BodyText"/>
        <w:spacing w:before="40" w:after="260"/>
      </w:pPr>
      <w:r>
        <w:t>现在</w:t>
      </w:r>
    </w:p>
    <w:p>
      <w:pPr>
        <w:spacing w:after="40"/>
      </w:pPr>
      <w:r>
        <w:t>we are at war.</w:t>
      </w:r>
    </w:p>
    <w:p>
      <w:pPr>
        <w:pStyle w:val="BodyText"/>
        <w:spacing w:before="40" w:after="260"/>
      </w:pPr>
      <w:r>
        <w:t>战争已经打响</w:t>
      </w:r>
    </w:p>
    <w:p>
      <w:pPr>
        <w:spacing w:after="40"/>
      </w:pPr>
      <w:r>
        <w:t>What do we do?</w:t>
      </w:r>
    </w:p>
    <w:p>
      <w:pPr>
        <w:pStyle w:val="BodyText"/>
        <w:spacing w:before="40" w:after="260"/>
      </w:pPr>
      <w:r>
        <w:t>我们该怎么办</w:t>
      </w:r>
    </w:p>
    <w:p>
      <w:pPr>
        <w:spacing w:after="40"/>
      </w:pPr>
      <w:r>
        <w:t>...you may have to write it down.</w:t>
      </w:r>
    </w:p>
    <w:p>
      <w:pPr>
        <w:pStyle w:val="BodyText"/>
        <w:spacing w:before="40" w:after="260"/>
      </w:pPr>
      <w:r>
        <w:t>你可能得写下来了</w:t>
      </w:r>
    </w:p>
    <w:p>
      <w:pPr>
        <w:spacing w:after="40"/>
      </w:pPr>
      <w:r>
        <w:t>You're at 1-14 Silensky Plaza, 3rd floor.</w:t>
      </w:r>
    </w:p>
    <w:p>
      <w:pPr>
        <w:pStyle w:val="BodyText"/>
        <w:spacing w:before="40" w:after="260"/>
      </w:pPr>
      <w:r>
        <w:t>你在114号索伦斯基广场三楼</w:t>
      </w:r>
    </w:p>
    <w:p>
      <w:pPr>
        <w:spacing w:after="40"/>
      </w:pPr>
      <w:r>
        <w:t>We have an F-22 exactly eight miles out.</w:t>
      </w:r>
    </w:p>
    <w:p>
      <w:pPr>
        <w:pStyle w:val="BodyText"/>
        <w:spacing w:before="40" w:after="260"/>
      </w:pPr>
      <w:r>
        <w:t>我们的F22战斗机距你只有8英里</w:t>
      </w:r>
    </w:p>
    <w:p>
      <w:pPr>
        <w:spacing w:after="40"/>
      </w:pPr>
      <w:r>
        <w:t>Put the woman on the phone, or I will blow up the block</w:t>
      </w:r>
    </w:p>
    <w:p>
      <w:pPr>
        <w:pStyle w:val="BodyText"/>
        <w:spacing w:before="40" w:after="260"/>
      </w:pPr>
      <w:r>
        <w:t>让那女人接电话  否则不等你跑到大厅</w:t>
      </w:r>
    </w:p>
    <w:p>
      <w:pPr>
        <w:spacing w:after="40"/>
      </w:pPr>
      <w:r>
        <w:t>before you can make the lobby.</w:t>
      </w:r>
    </w:p>
    <w:p>
      <w:pPr>
        <w:pStyle w:val="BodyText"/>
        <w:spacing w:before="40" w:after="260"/>
      </w:pPr>
      <w:r>
        <w:t>我就能炸平整条街</w:t>
      </w:r>
    </w:p>
    <w:p>
      <w:pPr>
        <w:spacing w:after="40"/>
      </w:pPr>
      <w:r>
        <w:t>- We need you to come in. - Are you kidding? I'm working.</w:t>
      </w:r>
    </w:p>
    <w:p>
      <w:pPr>
        <w:pStyle w:val="BodyText"/>
        <w:spacing w:before="40" w:after="260"/>
      </w:pPr>
      <w:r>
        <w:t>-你得回来  -你开玩笑吗  我在工作</w:t>
      </w:r>
    </w:p>
    <w:p>
      <w:pPr>
        <w:spacing w:after="40"/>
      </w:pPr>
      <w:r>
        <w:t>This takes precedence.</w:t>
      </w:r>
    </w:p>
    <w:p>
      <w:pPr>
        <w:pStyle w:val="BodyText"/>
        <w:spacing w:before="40" w:after="260"/>
      </w:pPr>
      <w:r>
        <w:t>这事更紧急</w:t>
      </w:r>
    </w:p>
    <w:p>
      <w:pPr>
        <w:spacing w:after="40"/>
      </w:pPr>
      <w:r>
        <w:t>I'm in the middle of an interrogation.</w:t>
      </w:r>
    </w:p>
    <w:p>
      <w:pPr>
        <w:pStyle w:val="BodyText"/>
        <w:spacing w:before="40" w:after="260"/>
      </w:pPr>
      <w:r>
        <w:t>我正在进行审讯</w:t>
      </w:r>
    </w:p>
    <w:p>
      <w:pPr>
        <w:spacing w:after="40"/>
      </w:pPr>
      <w:r>
        <w:t>This moron is giving me everything.</w:t>
      </w:r>
    </w:p>
    <w:p>
      <w:pPr>
        <w:pStyle w:val="BodyText"/>
        <w:spacing w:before="40" w:after="260"/>
      </w:pPr>
      <w:r>
        <w:t>而这个傻逼什么都说了</w:t>
      </w:r>
    </w:p>
    <w:p>
      <w:pPr>
        <w:spacing w:after="40"/>
      </w:pPr>
      <w:r>
        <w:t>I don't give everything.</w:t>
      </w:r>
    </w:p>
    <w:p>
      <w:pPr>
        <w:pStyle w:val="BodyText"/>
        <w:spacing w:before="40" w:after="260"/>
      </w:pPr>
      <w:r>
        <w:t>我没什么都说啊</w:t>
      </w:r>
    </w:p>
    <w:p>
      <w:pPr>
        <w:spacing w:after="40"/>
      </w:pPr>
      <w:r>
        <w:t>Look, you can't pull me out of this right now.</w:t>
      </w:r>
    </w:p>
    <w:p>
      <w:pPr>
        <w:pStyle w:val="BodyText"/>
        <w:spacing w:before="40" w:after="260"/>
      </w:pPr>
      <w:r>
        <w:t>听着  我现在脱不开身</w:t>
      </w:r>
    </w:p>
    <w:p>
      <w:pPr>
        <w:spacing w:after="40"/>
      </w:pPr>
      <w:r>
        <w:t>Natasha...</w:t>
      </w:r>
    </w:p>
    <w:p>
      <w:pPr>
        <w:pStyle w:val="BodyText"/>
        <w:spacing w:before="40" w:after="260"/>
      </w:pPr>
      <w:r>
        <w:t>娜塔莎</w:t>
      </w:r>
    </w:p>
    <w:p>
      <w:pPr>
        <w:spacing w:after="40"/>
      </w:pPr>
      <w:r>
        <w:t>Barton's been compromised.</w:t>
      </w:r>
    </w:p>
    <w:p>
      <w:pPr>
        <w:pStyle w:val="BodyText"/>
        <w:spacing w:before="40" w:after="260"/>
      </w:pPr>
      <w:r>
        <w:t>巴顿被策反了</w:t>
      </w:r>
    </w:p>
    <w:p>
      <w:pPr>
        <w:spacing w:after="40"/>
      </w:pPr>
      <w:r>
        <w:t>Let me put you on hold.</w:t>
      </w:r>
    </w:p>
    <w:p>
      <w:pPr>
        <w:pStyle w:val="BodyText"/>
        <w:spacing w:before="40" w:after="260"/>
      </w:pPr>
      <w:r>
        <w:t>你先别挂</w:t>
      </w:r>
    </w:p>
    <w:p>
      <w:pPr>
        <w:spacing w:after="40"/>
      </w:pPr>
      <w:r>
        <w:t>Where is Barton now?</w:t>
      </w:r>
    </w:p>
    <w:p>
      <w:pPr>
        <w:pStyle w:val="BodyText"/>
        <w:spacing w:before="40" w:after="260"/>
      </w:pPr>
      <w:r>
        <w:t>巴顿现在在哪里</w:t>
      </w:r>
    </w:p>
    <w:p>
      <w:pPr>
        <w:spacing w:after="40"/>
      </w:pPr>
      <w:r>
        <w:t>- We don't know. - But he's alive?</w:t>
      </w:r>
    </w:p>
    <w:p>
      <w:pPr>
        <w:pStyle w:val="BodyText"/>
        <w:spacing w:before="40" w:after="260"/>
      </w:pPr>
      <w:r>
        <w:t>-不知道  -他还活着吧</w:t>
      </w:r>
    </w:p>
    <w:p>
      <w:pPr>
        <w:spacing w:after="40"/>
      </w:pPr>
      <w:r>
        <w:t>We think so. I'll brief you on everything when you get back.</w:t>
      </w:r>
    </w:p>
    <w:p>
      <w:pPr>
        <w:pStyle w:val="BodyText"/>
        <w:spacing w:before="40" w:after="260"/>
      </w:pPr>
      <w:r>
        <w:t>应该是的  等你回来再细说</w:t>
      </w:r>
    </w:p>
    <w:p>
      <w:pPr>
        <w:spacing w:after="40"/>
      </w:pPr>
      <w:r>
        <w:t>But first, we need you to talk to the big guy.</w:t>
      </w:r>
    </w:p>
    <w:p>
      <w:pPr>
        <w:pStyle w:val="BodyText"/>
        <w:spacing w:before="40" w:after="260"/>
      </w:pPr>
      <w:r>
        <w:t>但你得先去找大家伙谈谈</w:t>
      </w:r>
    </w:p>
    <w:p>
      <w:pPr>
        <w:spacing w:after="40"/>
      </w:pPr>
      <w:r>
        <w:t>Coulson, you know that Stark</w:t>
      </w:r>
    </w:p>
    <w:p>
      <w:pPr>
        <w:pStyle w:val="BodyText"/>
        <w:spacing w:before="40" w:after="260"/>
      </w:pPr>
      <w:r>
        <w:t>科尔森  你也知道斯塔克</w:t>
      </w:r>
    </w:p>
    <w:p>
      <w:pPr>
        <w:spacing w:after="40"/>
      </w:pPr>
      <w:r>
        <w:t>trusts me about as far as he can throw me.</w:t>
      </w:r>
    </w:p>
    <w:p>
      <w:pPr>
        <w:pStyle w:val="BodyText"/>
        <w:spacing w:before="40" w:after="260"/>
      </w:pPr>
      <w:r>
        <w:t>并不怎么信任我</w:t>
      </w:r>
    </w:p>
    <w:p>
      <w:pPr>
        <w:spacing w:after="40"/>
      </w:pPr>
      <w:r>
        <w:t>I've got Stark. You get the big guy.</w:t>
      </w:r>
    </w:p>
    <w:p>
      <w:pPr>
        <w:pStyle w:val="BodyText"/>
        <w:spacing w:before="40" w:after="260"/>
      </w:pPr>
      <w:r>
        <w:t>斯塔克交给我  你去找那个"大家伙"</w:t>
      </w:r>
    </w:p>
    <w:p>
      <w:pPr>
        <w:spacing w:after="40"/>
      </w:pPr>
      <w:r>
        <w:t>You're a doctor.</w:t>
      </w:r>
    </w:p>
    <w:p>
      <w:pPr>
        <w:pStyle w:val="BodyText"/>
        <w:spacing w:before="40" w:after="260"/>
      </w:pPr>
      <w:r>
        <w:t>你是医生</w:t>
      </w:r>
    </w:p>
    <w:p>
      <w:pPr>
        <w:spacing w:after="40"/>
      </w:pPr>
      <w:r>
        <w:t>Please.</w:t>
      </w:r>
    </w:p>
    <w:p>
      <w:pPr>
        <w:pStyle w:val="BodyText"/>
        <w:spacing w:before="40" w:after="260"/>
      </w:pPr>
      <w:r>
        <w:t>求你了</w:t>
      </w:r>
    </w:p>
    <w:p>
      <w:pPr>
        <w:spacing w:after="40"/>
      </w:pPr>
      <w:r>
        <w:t>You should've got paid up front, Banner.</w:t>
      </w:r>
    </w:p>
    <w:p>
      <w:pPr>
        <w:pStyle w:val="BodyText"/>
        <w:spacing w:before="40" w:after="260"/>
      </w:pPr>
      <w:r>
        <w:t>该先收钱的  班纳</w:t>
      </w:r>
    </w:p>
    <w:p>
      <w:pPr>
        <w:spacing w:after="40"/>
      </w:pPr>
      <w:r>
        <w:t>You know, for a man who's supposed to be avoiding stress</w:t>
      </w:r>
    </w:p>
    <w:p>
      <w:pPr>
        <w:pStyle w:val="BodyText"/>
        <w:spacing w:before="40" w:after="260"/>
      </w:pPr>
      <w:r>
        <w:t>对于一个该远离压力的人来说</w:t>
      </w:r>
    </w:p>
    <w:p>
      <w:pPr>
        <w:spacing w:after="40"/>
      </w:pPr>
      <w:r>
        <w:t>you picked a hell of a place to settle.</w:t>
      </w:r>
    </w:p>
    <w:p>
      <w:pPr>
        <w:pStyle w:val="BodyText"/>
        <w:spacing w:before="40" w:after="260"/>
      </w:pPr>
      <w:r>
        <w:t>你可真是选了一个好地方安居</w:t>
      </w:r>
    </w:p>
    <w:p>
      <w:pPr>
        <w:spacing w:after="40"/>
      </w:pPr>
      <w:r>
        <w:t>Avoiding stress isn't the secret.</w:t>
      </w:r>
    </w:p>
    <w:p>
      <w:pPr>
        <w:pStyle w:val="BodyText"/>
        <w:spacing w:before="40" w:after="260"/>
      </w:pPr>
      <w:r>
        <w:t>远离压力不是我的诀窍</w:t>
      </w:r>
    </w:p>
    <w:p>
      <w:pPr>
        <w:spacing w:after="40"/>
      </w:pPr>
      <w:r>
        <w:t>Then what is it? Yoga?</w:t>
      </w:r>
    </w:p>
    <w:p>
      <w:pPr>
        <w:pStyle w:val="BodyText"/>
        <w:spacing w:before="40" w:after="260"/>
      </w:pPr>
      <w:r>
        <w:t>那是什么  做瑜伽吗</w:t>
      </w:r>
    </w:p>
    <w:p>
      <w:pPr>
        <w:spacing w:after="40"/>
      </w:pPr>
      <w:r>
        <w:t>You brought me to the edge of the city. Smart.</w:t>
      </w:r>
    </w:p>
    <w:p>
      <w:pPr>
        <w:pStyle w:val="BodyText"/>
        <w:spacing w:before="40" w:after="260"/>
      </w:pPr>
      <w:r>
        <w:t>你把我引到郊区来  真聪明</w:t>
      </w:r>
    </w:p>
    <w:p>
      <w:pPr>
        <w:spacing w:after="40"/>
      </w:pPr>
      <w:r>
        <w:t>I assume the whole place is surrounded.</w:t>
      </w:r>
    </w:p>
    <w:p>
      <w:pPr>
        <w:pStyle w:val="BodyText"/>
        <w:spacing w:before="40" w:after="260"/>
      </w:pPr>
      <w:r>
        <w:t>这里肯定被包围了吧</w:t>
      </w:r>
    </w:p>
    <w:p>
      <w:pPr>
        <w:spacing w:after="40"/>
      </w:pPr>
      <w:r>
        <w:t>Just you and me.</w:t>
      </w:r>
    </w:p>
    <w:p>
      <w:pPr>
        <w:pStyle w:val="BodyText"/>
        <w:spacing w:before="40" w:after="260"/>
      </w:pPr>
      <w:r>
        <w:t>只有你和我</w:t>
      </w:r>
    </w:p>
    <w:p>
      <w:pPr>
        <w:spacing w:after="40"/>
      </w:pPr>
      <w:r>
        <w:t>And your actress buddy?</w:t>
      </w:r>
    </w:p>
    <w:p>
      <w:pPr>
        <w:pStyle w:val="BodyText"/>
        <w:spacing w:before="40" w:after="260"/>
      </w:pPr>
      <w:r>
        <w:t>你那个小演员呢</w:t>
      </w:r>
    </w:p>
    <w:p>
      <w:pPr>
        <w:spacing w:after="40"/>
      </w:pPr>
      <w:r>
        <w:t>Is she a spy, too? They start that young?</w:t>
      </w:r>
    </w:p>
    <w:p>
      <w:pPr>
        <w:pStyle w:val="BodyText"/>
        <w:spacing w:before="40" w:after="260"/>
      </w:pPr>
      <w:r>
        <w:t>她也是间谍吗  入行还真早啊</w:t>
      </w:r>
    </w:p>
    <w:p>
      <w:pPr>
        <w:spacing w:after="40"/>
      </w:pPr>
      <w:r>
        <w:t>I did.</w:t>
      </w:r>
    </w:p>
    <w:p>
      <w:pPr>
        <w:pStyle w:val="BodyText"/>
        <w:spacing w:before="40" w:after="260"/>
      </w:pPr>
      <w:r>
        <w:t>我当年就是</w:t>
      </w:r>
    </w:p>
    <w:p>
      <w:pPr>
        <w:spacing w:after="40"/>
      </w:pPr>
      <w:r>
        <w:t>Who are you?</w:t>
      </w:r>
    </w:p>
    <w:p>
      <w:pPr>
        <w:pStyle w:val="BodyText"/>
        <w:spacing w:before="40" w:after="260"/>
      </w:pPr>
      <w:r>
        <w:t>你是谁</w:t>
      </w:r>
    </w:p>
    <w:p>
      <w:pPr>
        <w:spacing w:after="40"/>
      </w:pPr>
      <w:r>
        <w:t>Natasha Romanoff.</w:t>
      </w:r>
    </w:p>
    <w:p>
      <w:pPr>
        <w:pStyle w:val="BodyText"/>
        <w:spacing w:before="40" w:after="260"/>
      </w:pPr>
      <w:r>
        <w:t>娜塔莎·罗曼诺夫</w:t>
      </w:r>
    </w:p>
    <w:p>
      <w:pPr>
        <w:spacing w:after="40"/>
      </w:pPr>
      <w:r>
        <w:t>Are you here to kill me, Ms Romanoff?</w:t>
      </w:r>
    </w:p>
    <w:p>
      <w:pPr>
        <w:pStyle w:val="BodyText"/>
        <w:spacing w:before="40" w:after="260"/>
      </w:pPr>
      <w:r>
        <w:t>你是来杀我的吗  罗曼诺夫女士</w:t>
      </w:r>
    </w:p>
    <w:p>
      <w:pPr>
        <w:spacing w:after="40"/>
      </w:pPr>
      <w:r>
        <w:t>Because that's not going to work out for everyone.</w:t>
      </w:r>
    </w:p>
    <w:p>
      <w:pPr>
        <w:pStyle w:val="BodyText"/>
        <w:spacing w:before="40" w:after="260"/>
      </w:pPr>
      <w:r>
        <w:t>因为那对所有人都不会有好结果的</w:t>
      </w:r>
    </w:p>
    <w:p>
      <w:pPr>
        <w:spacing w:after="40"/>
      </w:pPr>
      <w:r>
        <w:t>No, of course not. I'm here on behalf of S.H.I.E.L.D.</w:t>
      </w:r>
    </w:p>
    <w:p>
      <w:pPr>
        <w:pStyle w:val="BodyText"/>
        <w:spacing w:before="40" w:after="260"/>
      </w:pPr>
      <w:r>
        <w:t>不  当然不是  我是代表神盾局而来</w:t>
      </w:r>
    </w:p>
    <w:p>
      <w:pPr>
        <w:spacing w:after="40"/>
      </w:pPr>
      <w:r>
        <w:t>S.H.I.E.L.D.</w:t>
      </w:r>
    </w:p>
    <w:p>
      <w:pPr>
        <w:pStyle w:val="BodyText"/>
        <w:spacing w:before="40" w:after="260"/>
      </w:pPr>
      <w:r>
        <w:t>神盾局</w:t>
      </w:r>
    </w:p>
    <w:p>
      <w:pPr>
        <w:spacing w:after="40"/>
      </w:pPr>
      <w:r>
        <w:t>How did they find me?</w:t>
      </w:r>
    </w:p>
    <w:p>
      <w:pPr>
        <w:pStyle w:val="BodyText"/>
        <w:spacing w:before="40" w:after="260"/>
      </w:pPr>
      <w:r>
        <w:t>他们怎么找到我的</w:t>
      </w:r>
    </w:p>
    <w:p>
      <w:pPr>
        <w:spacing w:after="40"/>
      </w:pPr>
      <w:r>
        <w:t>We never lost you, Doctor.</w:t>
      </w:r>
    </w:p>
    <w:p>
      <w:pPr>
        <w:pStyle w:val="BodyText"/>
        <w:spacing w:before="40" w:after="260"/>
      </w:pPr>
      <w:r>
        <w:t>我们一直掌握着你的行踪  博士</w:t>
      </w:r>
    </w:p>
    <w:p>
      <w:pPr>
        <w:spacing w:after="40"/>
      </w:pPr>
      <w:r>
        <w:t>We've kept our distance.</w:t>
      </w:r>
    </w:p>
    <w:p>
      <w:pPr>
        <w:pStyle w:val="BodyText"/>
        <w:spacing w:before="40" w:after="260"/>
      </w:pPr>
      <w:r>
        <w:t>只是一直保持着距离</w:t>
      </w:r>
    </w:p>
    <w:p>
      <w:pPr>
        <w:spacing w:after="40"/>
      </w:pPr>
      <w:r>
        <w:t>Even helped keep some other interested parties off your scent.</w:t>
      </w:r>
    </w:p>
    <w:p>
      <w:pPr>
        <w:pStyle w:val="BodyText"/>
        <w:spacing w:before="40" w:after="260"/>
      </w:pPr>
      <w:r>
        <w:t>甚至还替你甩掉了一些其他相关方</w:t>
      </w:r>
    </w:p>
    <w:p>
      <w:pPr>
        <w:spacing w:after="40"/>
      </w:pPr>
      <w:r>
        <w:t>Why?</w:t>
      </w:r>
    </w:p>
    <w:p>
      <w:pPr>
        <w:pStyle w:val="BodyText"/>
        <w:spacing w:before="40" w:after="260"/>
      </w:pPr>
      <w:r>
        <w:t>为什么</w:t>
      </w:r>
    </w:p>
    <w:p>
      <w:pPr>
        <w:spacing w:after="40"/>
      </w:pPr>
      <w:r>
        <w:t>Nick Fury seems to trust you.</w:t>
      </w:r>
    </w:p>
    <w:p>
      <w:pPr>
        <w:pStyle w:val="BodyText"/>
        <w:spacing w:before="40" w:after="260"/>
      </w:pPr>
      <w:r>
        <w:t>尼克·弗瑞还挺信任你</w:t>
      </w:r>
    </w:p>
    <w:p>
      <w:pPr>
        <w:spacing w:after="40"/>
      </w:pPr>
      <w:r>
        <w:t>But now we need you to come in.</w:t>
      </w:r>
    </w:p>
    <w:p>
      <w:pPr>
        <w:pStyle w:val="BodyText"/>
        <w:spacing w:before="40" w:after="260"/>
      </w:pPr>
      <w:r>
        <w:t>但现在你得跟我走</w:t>
      </w:r>
    </w:p>
    <w:p>
      <w:pPr>
        <w:spacing w:after="40"/>
      </w:pPr>
      <w:r>
        <w:t>What if I say no?</w:t>
      </w:r>
    </w:p>
    <w:p>
      <w:pPr>
        <w:pStyle w:val="BodyText"/>
        <w:spacing w:before="40" w:after="260"/>
      </w:pPr>
      <w:r>
        <w:t>要是我不肯呢</w:t>
      </w:r>
    </w:p>
    <w:p>
      <w:pPr>
        <w:spacing w:after="40"/>
      </w:pPr>
      <w:r>
        <w:t>I'll persuade you.</w:t>
      </w:r>
    </w:p>
    <w:p>
      <w:pPr>
        <w:pStyle w:val="BodyText"/>
        <w:spacing w:before="40" w:after="260"/>
      </w:pPr>
      <w:r>
        <w:t>我会说服你</w:t>
      </w:r>
    </w:p>
    <w:p>
      <w:pPr>
        <w:spacing w:after="40"/>
      </w:pPr>
      <w:r>
        <w:t>And what if the other guy says no?</w:t>
      </w:r>
    </w:p>
    <w:p>
      <w:pPr>
        <w:pStyle w:val="BodyText"/>
        <w:spacing w:before="40" w:after="260"/>
      </w:pPr>
      <w:r>
        <w:t>要是...那个家伙不肯呢</w:t>
      </w:r>
    </w:p>
    <w:p>
      <w:pPr>
        <w:spacing w:after="40"/>
      </w:pPr>
      <w:r>
        <w:t>You've been more than a year without an incident.</w:t>
      </w:r>
    </w:p>
    <w:p>
      <w:pPr>
        <w:pStyle w:val="BodyText"/>
        <w:spacing w:before="40" w:after="260"/>
      </w:pPr>
      <w:r>
        <w:t>你一年多没出过"事故"了</w:t>
      </w:r>
    </w:p>
    <w:p>
      <w:pPr>
        <w:spacing w:after="40"/>
      </w:pPr>
      <w:r>
        <w:t>I don't think you want to break that streak.</w:t>
      </w:r>
    </w:p>
    <w:p>
      <w:pPr>
        <w:pStyle w:val="BodyText"/>
        <w:spacing w:before="40" w:after="260"/>
      </w:pPr>
      <w:r>
        <w:t>我想你应该也不想破这个戒</w:t>
      </w:r>
    </w:p>
    <w:p>
      <w:pPr>
        <w:spacing w:after="40"/>
      </w:pPr>
      <w:r>
        <w:t>Well, I don't every time get what I want.</w:t>
      </w:r>
    </w:p>
    <w:p>
      <w:pPr>
        <w:pStyle w:val="BodyText"/>
        <w:spacing w:before="40" w:after="260"/>
      </w:pPr>
      <w:r>
        <w:t>我并不是总能如愿的</w:t>
      </w:r>
    </w:p>
    <w:p>
      <w:pPr>
        <w:spacing w:after="40"/>
      </w:pPr>
      <w:r>
        <w:t>Doctor, we're facing a potential global catastrophe.</w:t>
      </w:r>
    </w:p>
    <w:p>
      <w:pPr>
        <w:pStyle w:val="BodyText"/>
        <w:spacing w:before="40" w:after="260"/>
      </w:pPr>
      <w:r>
        <w:t>博士  我们可能要迎来一场全球灾难</w:t>
      </w:r>
    </w:p>
    <w:p>
      <w:pPr>
        <w:spacing w:after="40"/>
      </w:pPr>
      <w:r>
        <w:t>Well, those I actively try to avoid.</w:t>
      </w:r>
    </w:p>
    <w:p>
      <w:pPr>
        <w:pStyle w:val="BodyText"/>
        <w:spacing w:before="40" w:after="260"/>
      </w:pPr>
      <w:r>
        <w:t>那是我一直在努力避免的</w:t>
      </w:r>
    </w:p>
    <w:p>
      <w:pPr>
        <w:spacing w:after="40"/>
      </w:pPr>
      <w:r>
        <w:t>This</w:t>
      </w:r>
    </w:p>
    <w:p>
      <w:pPr>
        <w:pStyle w:val="BodyText"/>
        <w:spacing w:before="40" w:after="260"/>
      </w:pPr>
      <w:r>
        <w:t>这个</w:t>
      </w:r>
    </w:p>
    <w:p>
      <w:pPr>
        <w:spacing w:after="40"/>
      </w:pPr>
      <w:r>
        <w:t>is the Tesseract.</w:t>
      </w:r>
    </w:p>
    <w:p>
      <w:pPr>
        <w:pStyle w:val="BodyText"/>
        <w:spacing w:before="40" w:after="260"/>
      </w:pPr>
      <w:r>
        <w:t>是宇宙魔方</w:t>
      </w:r>
    </w:p>
    <w:p>
      <w:pPr>
        <w:spacing w:after="40"/>
      </w:pPr>
      <w:r>
        <w:t>It has the potential energy to wipe out the planet.</w:t>
      </w:r>
    </w:p>
    <w:p>
      <w:pPr>
        <w:pStyle w:val="BodyText"/>
        <w:spacing w:before="40" w:after="260"/>
      </w:pPr>
      <w:r>
        <w:t>它有毁灭整个地球的能量</w:t>
      </w:r>
    </w:p>
    <w:p>
      <w:pPr>
        <w:spacing w:after="40"/>
      </w:pPr>
      <w:r>
        <w:t>What does Fury want me to do, swallow it?</w:t>
      </w:r>
    </w:p>
    <w:p>
      <w:pPr>
        <w:pStyle w:val="BodyText"/>
        <w:spacing w:before="40" w:after="260"/>
      </w:pPr>
      <w:r>
        <w:t>那弗瑞想要我做什么  把它吃掉吗</w:t>
      </w:r>
    </w:p>
    <w:p>
      <w:pPr>
        <w:spacing w:after="40"/>
      </w:pPr>
      <w:r>
        <w:t>He wants you to find it. It's been taken.</w:t>
      </w:r>
    </w:p>
    <w:p>
      <w:pPr>
        <w:pStyle w:val="BodyText"/>
        <w:spacing w:before="40" w:after="260"/>
      </w:pPr>
      <w:r>
        <w:t>他要你找到它  它被抢走了</w:t>
      </w:r>
    </w:p>
    <w:p>
      <w:pPr>
        <w:spacing w:after="40"/>
      </w:pPr>
      <w:r>
        <w:t>It emits a gamma signature that's too weak for us to trace.</w:t>
      </w:r>
    </w:p>
    <w:p>
      <w:pPr>
        <w:pStyle w:val="BodyText"/>
        <w:spacing w:before="40" w:after="260"/>
      </w:pPr>
      <w:r>
        <w:t>它发出的伽马信号太弱  我们无法追踪</w:t>
      </w:r>
    </w:p>
    <w:p>
      <w:pPr>
        <w:spacing w:after="40"/>
      </w:pPr>
      <w:r>
        <w:t>There's no one that knows gamma radiation like you do.</w:t>
      </w:r>
    </w:p>
    <w:p>
      <w:pPr>
        <w:pStyle w:val="BodyText"/>
        <w:spacing w:before="40" w:after="260"/>
      </w:pPr>
      <w:r>
        <w:t>而你是最了解伽马射线的人了</w:t>
      </w:r>
    </w:p>
    <w:p>
      <w:pPr>
        <w:spacing w:after="40"/>
      </w:pPr>
      <w:r>
        <w:t>If there was, that's where I'd be.</w:t>
      </w:r>
    </w:p>
    <w:p>
      <w:pPr>
        <w:pStyle w:val="BodyText"/>
        <w:spacing w:before="40" w:after="260"/>
      </w:pPr>
      <w:r>
        <w:t>否则我也不会来找你</w:t>
      </w:r>
    </w:p>
    <w:p>
      <w:pPr>
        <w:spacing w:after="40"/>
      </w:pPr>
      <w:r>
        <w:t>So, Fury isn't after the monster?</w:t>
      </w:r>
    </w:p>
    <w:p>
      <w:pPr>
        <w:pStyle w:val="BodyText"/>
        <w:spacing w:before="40" w:after="260"/>
      </w:pPr>
      <w:r>
        <w:t>所以  弗瑞不是派你来抓怪物的咯</w:t>
      </w:r>
    </w:p>
    <w:p>
      <w:pPr>
        <w:spacing w:after="40"/>
      </w:pPr>
      <w:r>
        <w:t>Not that he's told me.</w:t>
      </w:r>
    </w:p>
    <w:p>
      <w:pPr>
        <w:pStyle w:val="BodyText"/>
        <w:spacing w:before="40" w:after="260"/>
      </w:pPr>
      <w:r>
        <w:t>反正他不是这么跟我说的</w:t>
      </w:r>
    </w:p>
    <w:p>
      <w:pPr>
        <w:spacing w:after="40"/>
      </w:pPr>
      <w:r>
        <w:t>And he tells you everything?</w:t>
      </w:r>
    </w:p>
    <w:p>
      <w:pPr>
        <w:pStyle w:val="BodyText"/>
        <w:spacing w:before="40" w:after="260"/>
      </w:pPr>
      <w:r>
        <w:t>他什么都会跟你说吗</w:t>
      </w:r>
    </w:p>
    <w:p>
      <w:pPr>
        <w:spacing w:after="40"/>
      </w:pPr>
      <w:r>
        <w:t>Talk to Fury. He needs you on this.</w:t>
      </w:r>
    </w:p>
    <w:p>
      <w:pPr>
        <w:pStyle w:val="BodyText"/>
        <w:spacing w:before="40" w:after="260"/>
      </w:pPr>
      <w:r>
        <w:t>去跟弗瑞谈吧  他需要你的帮助</w:t>
      </w:r>
    </w:p>
    <w:p>
      <w:pPr>
        <w:spacing w:after="40"/>
      </w:pPr>
      <w:r>
        <w:t>He needs me in a cage?</w:t>
      </w:r>
    </w:p>
    <w:p>
      <w:pPr>
        <w:pStyle w:val="BodyText"/>
        <w:spacing w:before="40" w:after="260"/>
      </w:pPr>
      <w:r>
        <w:t>他要把我关起来吗</w:t>
      </w:r>
    </w:p>
    <w:p>
      <w:pPr>
        <w:spacing w:after="40"/>
      </w:pPr>
      <w:r>
        <w:t>No one's going to put you in a...</w:t>
      </w:r>
    </w:p>
    <w:p>
      <w:pPr>
        <w:pStyle w:val="BodyText"/>
        <w:spacing w:before="40" w:after="260"/>
      </w:pPr>
      <w:r>
        <w:t>没有人会把你关起...</w:t>
      </w:r>
    </w:p>
    <w:p>
      <w:pPr>
        <w:spacing w:after="40"/>
      </w:pPr>
      <w:r>
        <w:t>Stop lying to me!</w:t>
      </w:r>
    </w:p>
    <w:p>
      <w:pPr>
        <w:pStyle w:val="BodyText"/>
        <w:spacing w:before="40" w:after="260"/>
      </w:pPr>
      <w:r>
        <w:t>不要再骗我了</w:t>
      </w:r>
    </w:p>
    <w:p>
      <w:pPr>
        <w:spacing w:after="40"/>
      </w:pPr>
      <w:r>
        <w:t>I'm sorry. That was mean.</w:t>
      </w:r>
    </w:p>
    <w:p>
      <w:pPr>
        <w:pStyle w:val="BodyText"/>
        <w:spacing w:before="40" w:after="260"/>
      </w:pPr>
      <w:r>
        <w:t>抱歉  我不该这么凶</w:t>
      </w:r>
    </w:p>
    <w:p>
      <w:pPr>
        <w:spacing w:after="40"/>
      </w:pPr>
      <w:r>
        <w:t>I just wanted to see what you'd do.</w:t>
      </w:r>
    </w:p>
    <w:p>
      <w:pPr>
        <w:pStyle w:val="BodyText"/>
        <w:spacing w:before="40" w:after="260"/>
      </w:pPr>
      <w:r>
        <w:t>我就是想试探一下你</w:t>
      </w:r>
    </w:p>
    <w:p>
      <w:pPr>
        <w:spacing w:after="40"/>
      </w:pPr>
      <w:r>
        <w:t>Why don't we do this the easy way</w:t>
      </w:r>
    </w:p>
    <w:p>
      <w:pPr>
        <w:pStyle w:val="BodyText"/>
        <w:spacing w:before="40" w:after="260"/>
      </w:pPr>
      <w:r>
        <w:t>这样吧  我们好好说话</w:t>
      </w:r>
    </w:p>
    <w:p>
      <w:pPr>
        <w:spacing w:after="40"/>
      </w:pPr>
      <w:r>
        <w:t>where you don't use that</w:t>
      </w:r>
    </w:p>
    <w:p>
      <w:pPr>
        <w:pStyle w:val="BodyText"/>
        <w:spacing w:before="40" w:after="260"/>
      </w:pPr>
      <w:r>
        <w:t>你把枪收起来</w:t>
      </w:r>
    </w:p>
    <w:p>
      <w:pPr>
        <w:spacing w:after="40"/>
      </w:pPr>
      <w:r>
        <w:t>and the other guy doesn't make a mess.</w:t>
      </w:r>
    </w:p>
    <w:p>
      <w:pPr>
        <w:pStyle w:val="BodyText"/>
        <w:spacing w:before="40" w:after="260"/>
      </w:pPr>
      <w:r>
        <w:t>而我也确保那个家伙不会乱来</w:t>
      </w:r>
    </w:p>
    <w:p>
      <w:pPr>
        <w:spacing w:after="40"/>
      </w:pPr>
      <w:r>
        <w:t>Okay?</w:t>
      </w:r>
    </w:p>
    <w:p>
      <w:pPr>
        <w:pStyle w:val="BodyText"/>
        <w:spacing w:before="40" w:after="260"/>
      </w:pPr>
      <w:r>
        <w:t>好吗</w:t>
      </w:r>
    </w:p>
    <w:p>
      <w:pPr>
        <w:spacing w:after="40"/>
      </w:pPr>
      <w:r>
        <w:t>Natasha?</w:t>
      </w:r>
    </w:p>
    <w:p>
      <w:pPr>
        <w:pStyle w:val="BodyText"/>
        <w:spacing w:before="40" w:after="260"/>
      </w:pPr>
      <w:r>
        <w:t>娜塔莎</w:t>
      </w:r>
    </w:p>
    <w:p>
      <w:pPr>
        <w:spacing w:after="40"/>
      </w:pPr>
      <w:r>
        <w:t>Stand down.</w:t>
      </w:r>
    </w:p>
    <w:p>
      <w:pPr>
        <w:pStyle w:val="BodyText"/>
        <w:spacing w:before="40" w:after="260"/>
      </w:pPr>
      <w:r>
        <w:t>退后</w:t>
      </w:r>
    </w:p>
    <w:p>
      <w:pPr>
        <w:spacing w:after="40"/>
      </w:pPr>
      <w:r>
        <w:t>We're good here.</w:t>
      </w:r>
    </w:p>
    <w:p>
      <w:pPr>
        <w:pStyle w:val="BodyText"/>
        <w:spacing w:before="40" w:after="260"/>
      </w:pPr>
      <w:r>
        <w:t>一切正常</w:t>
      </w:r>
    </w:p>
    <w:p>
      <w:pPr>
        <w:spacing w:after="40"/>
      </w:pPr>
      <w:r>
        <w:t>"Just you and me."</w:t>
      </w:r>
    </w:p>
    <w:p>
      <w:pPr>
        <w:pStyle w:val="BodyText"/>
        <w:spacing w:before="40" w:after="260"/>
      </w:pPr>
      <w:r>
        <w:t>还说"只有你和我"呢</w:t>
      </w:r>
    </w:p>
    <w:p>
      <w:pPr>
        <w:spacing w:after="40"/>
      </w:pPr>
      <w:r>
        <w:t>This is out of line, Director.</w:t>
      </w:r>
    </w:p>
    <w:p>
      <w:pPr>
        <w:pStyle w:val="BodyText"/>
        <w:spacing w:before="40" w:after="260"/>
      </w:pPr>
      <w:r>
        <w:t>这太过分了  局长</w:t>
      </w:r>
    </w:p>
    <w:p>
      <w:pPr>
        <w:spacing w:after="40"/>
      </w:pPr>
      <w:r>
        <w:t>You're dealing with forces you can't control.</w:t>
      </w:r>
    </w:p>
    <w:p>
      <w:pPr>
        <w:pStyle w:val="BodyText"/>
        <w:spacing w:before="40" w:after="260"/>
      </w:pPr>
      <w:r>
        <w:t>你在摆弄你控制不了的力量</w:t>
      </w:r>
    </w:p>
    <w:p>
      <w:pPr>
        <w:spacing w:after="40"/>
      </w:pPr>
      <w:r>
        <w:t>You ever been in a war, Councilman? In a firefight?</w:t>
      </w:r>
    </w:p>
    <w:p>
      <w:pPr>
        <w:pStyle w:val="BodyText"/>
        <w:spacing w:before="40" w:after="260"/>
      </w:pPr>
      <w:r>
        <w:t>你打过仗吗  理事先生  上过战场吗</w:t>
      </w:r>
    </w:p>
    <w:p>
      <w:pPr>
        <w:spacing w:after="40"/>
      </w:pPr>
      <w:r>
        <w:t>Did you feel an overabundance of control?</w:t>
      </w:r>
    </w:p>
    <w:p>
      <w:pPr>
        <w:pStyle w:val="BodyText"/>
        <w:spacing w:before="40" w:after="260"/>
      </w:pPr>
      <w:r>
        <w:t>你那时觉得能完全掌控局面吗</w:t>
      </w:r>
    </w:p>
    <w:p>
      <w:pPr>
        <w:spacing w:after="40"/>
      </w:pPr>
      <w:r>
        <w:t>You're saying that this Asgard is declaring war on our planet?</w:t>
      </w:r>
    </w:p>
    <w:p>
      <w:pPr>
        <w:pStyle w:val="BodyText"/>
        <w:spacing w:before="40" w:after="260"/>
      </w:pPr>
      <w:r>
        <w:t>你是说这个阿斯加德已经向地球宣战了吗</w:t>
      </w:r>
    </w:p>
    <w:p>
      <w:pPr>
        <w:spacing w:after="40"/>
      </w:pPr>
      <w:r>
        <w:t>Not Asgard. Loki.</w:t>
      </w:r>
    </w:p>
    <w:p>
      <w:pPr>
        <w:pStyle w:val="BodyText"/>
        <w:spacing w:before="40" w:after="260"/>
      </w:pPr>
      <w:r>
        <w:t>不是阿斯加德  只是洛基</w:t>
      </w:r>
    </w:p>
    <w:p>
      <w:pPr>
        <w:spacing w:after="40"/>
      </w:pPr>
      <w:r>
        <w:t>He can't be working alone. What about the other one?</w:t>
      </w:r>
    </w:p>
    <w:p>
      <w:pPr>
        <w:pStyle w:val="BodyText"/>
        <w:spacing w:before="40" w:after="260"/>
      </w:pPr>
      <w:r>
        <w:t>他不可能是单干  另一个神呢</w:t>
      </w:r>
    </w:p>
    <w:p>
      <w:pPr>
        <w:spacing w:after="40"/>
      </w:pPr>
      <w:r>
        <w:t>His brother.</w:t>
      </w:r>
    </w:p>
    <w:p>
      <w:pPr>
        <w:pStyle w:val="BodyText"/>
        <w:spacing w:before="40" w:after="260"/>
      </w:pPr>
      <w:r>
        <w:t>他哥哥</w:t>
      </w:r>
    </w:p>
    <w:p>
      <w:pPr>
        <w:spacing w:after="40"/>
      </w:pPr>
      <w:r>
        <w:t>Our intelligence says Thor is not a hostile</w:t>
      </w:r>
    </w:p>
    <w:p>
      <w:pPr>
        <w:pStyle w:val="BodyText"/>
        <w:spacing w:before="40" w:after="260"/>
      </w:pPr>
      <w:r>
        <w:t>根据我们的情报  托尔不是敌人</w:t>
      </w:r>
    </w:p>
    <w:p>
      <w:pPr>
        <w:spacing w:after="40"/>
      </w:pPr>
      <w:r>
        <w:t>but he's worlds away.</w:t>
      </w:r>
    </w:p>
    <w:p>
      <w:pPr>
        <w:pStyle w:val="BodyText"/>
        <w:spacing w:before="40" w:after="260"/>
      </w:pPr>
      <w:r>
        <w:t>但他离我们太远了</w:t>
      </w:r>
    </w:p>
    <w:p>
      <w:pPr>
        <w:spacing w:after="40"/>
      </w:pPr>
      <w:r>
        <w:t>We can't depend on him to help, either.</w:t>
      </w:r>
    </w:p>
    <w:p>
      <w:pPr>
        <w:pStyle w:val="BodyText"/>
        <w:spacing w:before="40" w:after="260"/>
      </w:pPr>
      <w:r>
        <w:t>我们不能指望他来帮忙</w:t>
      </w:r>
    </w:p>
    <w:p>
      <w:pPr>
        <w:spacing w:after="40"/>
      </w:pPr>
      <w:r>
        <w:t>It's up to us.</w:t>
      </w:r>
    </w:p>
    <w:p>
      <w:pPr>
        <w:pStyle w:val="BodyText"/>
        <w:spacing w:before="40" w:after="260"/>
      </w:pPr>
      <w:r>
        <w:t>我们只能靠自己</w:t>
      </w:r>
    </w:p>
    <w:p>
      <w:pPr>
        <w:spacing w:after="40"/>
      </w:pPr>
      <w:r>
        <w:t>Which is why you should be focusing on Phase 2.</w:t>
      </w:r>
    </w:p>
    <w:p>
      <w:pPr>
        <w:pStyle w:val="BodyText"/>
        <w:spacing w:before="40" w:after="260"/>
      </w:pPr>
      <w:r>
        <w:t>所以你更应该全力开发二阶</w:t>
      </w:r>
    </w:p>
    <w:p>
      <w:pPr>
        <w:spacing w:after="40"/>
      </w:pPr>
      <w:r>
        <w:t>It was designed for exactly this...</w:t>
      </w:r>
    </w:p>
    <w:p>
      <w:pPr>
        <w:pStyle w:val="BodyText"/>
        <w:spacing w:before="40" w:after="260"/>
      </w:pPr>
      <w:r>
        <w:t>它正是为这种情况...</w:t>
      </w:r>
    </w:p>
    <w:p>
      <w:pPr>
        <w:spacing w:after="40"/>
      </w:pPr>
      <w:r>
        <w:t>Phase 2 isn't ready. Our enemy is.</w:t>
      </w:r>
    </w:p>
    <w:p>
      <w:pPr>
        <w:pStyle w:val="BodyText"/>
        <w:spacing w:before="40" w:after="260"/>
      </w:pPr>
      <w:r>
        <w:t>二阶还没完成  但敌人却准备好了</w:t>
      </w:r>
    </w:p>
    <w:p>
      <w:pPr>
        <w:spacing w:after="40"/>
      </w:pPr>
      <w:r>
        <w:t>We need a response team.</w:t>
      </w:r>
    </w:p>
    <w:p>
      <w:pPr>
        <w:pStyle w:val="BodyText"/>
        <w:spacing w:before="40" w:after="260"/>
      </w:pPr>
      <w:r>
        <w:t>我们需要一支应急小队</w:t>
      </w:r>
    </w:p>
    <w:p>
      <w:pPr>
        <w:spacing w:after="40"/>
      </w:pPr>
      <w:r>
        <w:t>The Avengers Initiative was shut down.</w:t>
      </w:r>
    </w:p>
    <w:p>
      <w:pPr>
        <w:pStyle w:val="BodyText"/>
        <w:spacing w:before="40" w:after="260"/>
      </w:pPr>
      <w:r>
        <w:t>复仇者计划已被取消</w:t>
      </w:r>
    </w:p>
    <w:p>
      <w:pPr>
        <w:spacing w:after="40"/>
      </w:pPr>
      <w:r>
        <w:t>This isn't about the Avengers.</w:t>
      </w:r>
    </w:p>
    <w:p>
      <w:pPr>
        <w:pStyle w:val="BodyText"/>
        <w:spacing w:before="40" w:after="260"/>
      </w:pPr>
      <w:r>
        <w:t>我不是指复仇者联盟</w:t>
      </w:r>
    </w:p>
    <w:p>
      <w:pPr>
        <w:spacing w:after="40"/>
      </w:pPr>
      <w:r>
        <w:t>We've seen the list.</w:t>
      </w:r>
    </w:p>
    <w:p>
      <w:pPr>
        <w:pStyle w:val="BodyText"/>
        <w:spacing w:before="40" w:after="260"/>
      </w:pPr>
      <w:r>
        <w:t>我们看过那份名单</w:t>
      </w:r>
    </w:p>
    <w:p>
      <w:pPr>
        <w:spacing w:after="40"/>
      </w:pPr>
      <w:r>
        <w:t>You're running the world's greatest covert security network</w:t>
      </w:r>
    </w:p>
    <w:p>
      <w:pPr>
        <w:pStyle w:val="BodyText"/>
        <w:spacing w:before="40" w:after="260"/>
      </w:pPr>
      <w:r>
        <w:t>你有着世界一流的秘密特工组织</w:t>
      </w:r>
    </w:p>
    <w:p>
      <w:pPr>
        <w:spacing w:after="40"/>
      </w:pPr>
      <w:r>
        <w:t>and you're going to leave the fate of the human race</w:t>
      </w:r>
    </w:p>
    <w:p>
      <w:pPr>
        <w:pStyle w:val="BodyText"/>
        <w:spacing w:before="40" w:after="260"/>
      </w:pPr>
      <w:r>
        <w:t>却要把人类的命运交给</w:t>
      </w:r>
    </w:p>
    <w:p>
      <w:pPr>
        <w:spacing w:after="40"/>
      </w:pPr>
      <w:r>
        <w:t>to a handful of freaks.</w:t>
      </w:r>
    </w:p>
    <w:p>
      <w:pPr>
        <w:pStyle w:val="BodyText"/>
        <w:spacing w:before="40" w:after="260"/>
      </w:pPr>
      <w:r>
        <w:t>一群怪胎吗</w:t>
      </w:r>
    </w:p>
    <w:p>
      <w:pPr>
        <w:spacing w:after="40"/>
      </w:pPr>
      <w:r>
        <w:t>I'm not leaving anything to anyone.</w:t>
      </w:r>
    </w:p>
    <w:p>
      <w:pPr>
        <w:pStyle w:val="BodyText"/>
        <w:spacing w:before="40" w:after="260"/>
      </w:pPr>
      <w:r>
        <w:t>我没有要把任何事交给任何人</w:t>
      </w:r>
    </w:p>
    <w:p>
      <w:pPr>
        <w:spacing w:after="40"/>
      </w:pPr>
      <w:r>
        <w:t>We need a response team.</w:t>
      </w:r>
    </w:p>
    <w:p>
      <w:pPr>
        <w:pStyle w:val="BodyText"/>
        <w:spacing w:before="40" w:after="260"/>
      </w:pPr>
      <w:r>
        <w:t>我们确实需要一支应急小队</w:t>
      </w:r>
    </w:p>
    <w:p>
      <w:pPr>
        <w:spacing w:after="40"/>
      </w:pPr>
      <w:r>
        <w:t>These people may be isolated, unbalanced even</w:t>
      </w:r>
    </w:p>
    <w:p>
      <w:pPr>
        <w:pStyle w:val="BodyText"/>
        <w:spacing w:before="40" w:after="260"/>
      </w:pPr>
      <w:r>
        <w:t>这些人或许孤僻  甚至不太正常</w:t>
      </w:r>
    </w:p>
    <w:p>
      <w:pPr>
        <w:spacing w:after="40"/>
      </w:pPr>
      <w:r>
        <w:t>but I believe with the right push</w:t>
      </w:r>
    </w:p>
    <w:p>
      <w:pPr>
        <w:pStyle w:val="BodyText"/>
        <w:spacing w:before="40" w:after="260"/>
      </w:pPr>
      <w:r>
        <w:t>但我相信只要有正确的动力</w:t>
      </w:r>
    </w:p>
    <w:p>
      <w:pPr>
        <w:spacing w:after="40"/>
      </w:pPr>
      <w:r>
        <w:t>they can be exactly what we need.</w:t>
      </w:r>
    </w:p>
    <w:p>
      <w:pPr>
        <w:pStyle w:val="BodyText"/>
        <w:spacing w:before="40" w:after="260"/>
      </w:pPr>
      <w:r>
        <w:t>他们就能成为我们需要的力量</w:t>
      </w:r>
    </w:p>
    <w:p>
      <w:pPr>
        <w:spacing w:after="40"/>
      </w:pPr>
      <w:r>
        <w:t>You believe?</w:t>
      </w:r>
    </w:p>
    <w:p>
      <w:pPr>
        <w:pStyle w:val="BodyText"/>
        <w:spacing w:before="40" w:after="260"/>
      </w:pPr>
      <w:r>
        <w:t>你相信吗</w:t>
      </w:r>
    </w:p>
    <w:p>
      <w:pPr>
        <w:spacing w:after="40"/>
      </w:pPr>
      <w:r>
        <w:t>War isn't won by sentiment, Director.</w:t>
      </w:r>
    </w:p>
    <w:p>
      <w:pPr>
        <w:pStyle w:val="BodyText"/>
        <w:spacing w:before="40" w:after="260"/>
      </w:pPr>
      <w:r>
        <w:t>靠感情可赢不了战争  局长</w:t>
      </w:r>
    </w:p>
    <w:p>
      <w:pPr>
        <w:spacing w:after="40"/>
      </w:pPr>
      <w:r>
        <w:t>No, it's won by soldiers.</w:t>
      </w:r>
    </w:p>
    <w:p>
      <w:pPr>
        <w:pStyle w:val="BodyText"/>
        <w:spacing w:before="40" w:after="260"/>
      </w:pPr>
      <w:r>
        <w:t>是的  只能靠战士</w:t>
      </w:r>
    </w:p>
    <w:p>
      <w:pPr>
        <w:spacing w:after="40"/>
      </w:pPr>
      <w:r>
        <w:t>There's not enough time.</w:t>
      </w:r>
    </w:p>
    <w:p>
      <w:pPr>
        <w:pStyle w:val="BodyText"/>
        <w:spacing w:before="40" w:after="260"/>
      </w:pPr>
      <w:r>
        <w:t>没时间了</w:t>
      </w:r>
    </w:p>
    <w:p>
      <w:pPr>
        <w:spacing w:after="40"/>
      </w:pPr>
      <w:r>
        <w:t>I got to put her in the water!</w:t>
      </w:r>
    </w:p>
    <w:p>
      <w:pPr>
        <w:pStyle w:val="BodyText"/>
        <w:spacing w:before="40" w:after="260"/>
      </w:pPr>
      <w:r>
        <w:t>我得让飞机坠海</w:t>
      </w:r>
    </w:p>
    <w:p>
      <w:pPr>
        <w:spacing w:after="40"/>
      </w:pPr>
      <w:r>
        <w:t>You won't be alone.</w:t>
      </w:r>
    </w:p>
    <w:p>
      <w:pPr>
        <w:pStyle w:val="BodyText"/>
        <w:spacing w:before="40" w:after="260"/>
      </w:pPr>
      <w:r>
        <w:t>你不是一个人</w:t>
      </w:r>
    </w:p>
    <w:p>
      <w:pPr>
        <w:spacing w:after="40"/>
      </w:pPr>
      <w:r>
        <w:t>Oh, my God.</w:t>
      </w:r>
    </w:p>
    <w:p>
      <w:pPr>
        <w:pStyle w:val="BodyText"/>
        <w:spacing w:before="40" w:after="260"/>
      </w:pPr>
      <w:r>
        <w:t>天啊</w:t>
      </w:r>
    </w:p>
    <w:p>
      <w:pPr>
        <w:spacing w:after="40"/>
      </w:pPr>
      <w:r>
        <w:t>This guy is still alive!</w:t>
      </w:r>
    </w:p>
    <w:p>
      <w:pPr>
        <w:pStyle w:val="BodyText"/>
        <w:spacing w:before="40" w:after="260"/>
      </w:pPr>
      <w:r>
        <w:t>这家伙还活着</w:t>
      </w:r>
    </w:p>
    <w:p>
      <w:pPr>
        <w:spacing w:after="40"/>
      </w:pPr>
      <w:r>
        <w:t>Trouble sleeping?</w:t>
      </w:r>
    </w:p>
    <w:p>
      <w:pPr>
        <w:pStyle w:val="BodyText"/>
        <w:spacing w:before="40" w:after="260"/>
      </w:pPr>
      <w:r>
        <w:t>睡不着吗</w:t>
      </w:r>
    </w:p>
    <w:p>
      <w:pPr>
        <w:spacing w:after="40"/>
      </w:pPr>
      <w:r>
        <w:t>I slept for 70 years, sir. I think I've had my fill.</w:t>
      </w:r>
    </w:p>
    <w:p>
      <w:pPr>
        <w:pStyle w:val="BodyText"/>
        <w:spacing w:before="40" w:after="260"/>
      </w:pPr>
      <w:r>
        <w:t>我睡了70年  长官  我想我睡得够久了</w:t>
      </w:r>
    </w:p>
    <w:p>
      <w:pPr>
        <w:spacing w:after="40"/>
      </w:pPr>
      <w:r>
        <w:t>Then you should be out,</w:t>
      </w:r>
    </w:p>
    <w:p>
      <w:pPr>
        <w:pStyle w:val="BodyText"/>
        <w:spacing w:before="40" w:after="260"/>
      </w:pPr>
      <w:r>
        <w:t>那你该出去走走</w:t>
      </w:r>
    </w:p>
    <w:p>
      <w:pPr>
        <w:spacing w:after="40"/>
      </w:pPr>
      <w:r>
        <w:t>celebrating, seeing the world.</w:t>
      </w:r>
    </w:p>
    <w:p>
      <w:pPr>
        <w:pStyle w:val="BodyText"/>
        <w:spacing w:before="40" w:after="260"/>
      </w:pPr>
      <w:r>
        <w:t>庆祝一下  看看世界</w:t>
      </w:r>
    </w:p>
    <w:p>
      <w:pPr>
        <w:spacing w:after="40"/>
      </w:pPr>
      <w:r>
        <w:t>When I went under, the world was at war.</w:t>
      </w:r>
    </w:p>
    <w:p>
      <w:pPr>
        <w:pStyle w:val="BodyText"/>
        <w:spacing w:before="40" w:after="260"/>
      </w:pPr>
      <w:r>
        <w:t>我沉睡的时候  世界还在打仗</w:t>
      </w:r>
    </w:p>
    <w:p>
      <w:pPr>
        <w:spacing w:after="40"/>
      </w:pPr>
      <w:r>
        <w:t>I wake up, they say we won.</w:t>
      </w:r>
    </w:p>
    <w:p>
      <w:pPr>
        <w:pStyle w:val="BodyText"/>
        <w:spacing w:before="40" w:after="260"/>
      </w:pPr>
      <w:r>
        <w:t>等我醒来  他们说战争打赢了</w:t>
      </w:r>
    </w:p>
    <w:p>
      <w:pPr>
        <w:spacing w:after="40"/>
      </w:pPr>
      <w:r>
        <w:t>They didn't say what we lost.</w:t>
      </w:r>
    </w:p>
    <w:p>
      <w:pPr>
        <w:pStyle w:val="BodyText"/>
        <w:spacing w:before="40" w:after="260"/>
      </w:pPr>
      <w:r>
        <w:t>却没说我们失去了什么</w:t>
      </w:r>
    </w:p>
    <w:p>
      <w:pPr>
        <w:spacing w:after="40"/>
      </w:pPr>
      <w:r>
        <w:t>We've made some mistakes along the way.</w:t>
      </w:r>
    </w:p>
    <w:p>
      <w:pPr>
        <w:pStyle w:val="BodyText"/>
        <w:spacing w:before="40" w:after="260"/>
      </w:pPr>
      <w:r>
        <w:t>我们一路走来犯了些错误</w:t>
      </w:r>
    </w:p>
    <w:p>
      <w:pPr>
        <w:spacing w:after="40"/>
      </w:pPr>
      <w:r>
        <w:t>Some, very recently.</w:t>
      </w:r>
    </w:p>
    <w:p>
      <w:pPr>
        <w:pStyle w:val="BodyText"/>
        <w:spacing w:before="40" w:after="260"/>
      </w:pPr>
      <w:r>
        <w:t>有些就在不久之前</w:t>
      </w:r>
    </w:p>
    <w:p>
      <w:pPr>
        <w:spacing w:after="40"/>
      </w:pPr>
      <w:r>
        <w:t>Are you here with a mission, sir?</w:t>
      </w:r>
    </w:p>
    <w:p>
      <w:pPr>
        <w:pStyle w:val="BodyText"/>
        <w:spacing w:before="40" w:after="260"/>
      </w:pPr>
      <w:r>
        <w:t>你有任务要给我吗  长官</w:t>
      </w:r>
    </w:p>
    <w:p>
      <w:pPr>
        <w:spacing w:after="40"/>
      </w:pPr>
      <w:r>
        <w:t>I am.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Trying to get me back in the world?</w:t>
      </w:r>
    </w:p>
    <w:p>
      <w:pPr>
        <w:pStyle w:val="BodyText"/>
        <w:spacing w:before="40" w:after="260"/>
      </w:pPr>
      <w:r>
        <w:t>想让我回归这个世界吗</w:t>
      </w:r>
    </w:p>
    <w:p>
      <w:pPr>
        <w:spacing w:after="40"/>
      </w:pPr>
      <w:r>
        <w:t>Trying to save it.</w:t>
      </w:r>
    </w:p>
    <w:p>
      <w:pPr>
        <w:pStyle w:val="BodyText"/>
        <w:spacing w:before="40" w:after="260"/>
      </w:pPr>
      <w:r>
        <w:t>是让你拯救世界</w:t>
      </w:r>
    </w:p>
    <w:p>
      <w:pPr>
        <w:spacing w:after="40"/>
      </w:pPr>
      <w:r>
        <w:t>HYDRA's secret weapon.</w:t>
      </w:r>
    </w:p>
    <w:p>
      <w:pPr>
        <w:pStyle w:val="BodyText"/>
        <w:spacing w:before="40" w:after="260"/>
      </w:pPr>
      <w:r>
        <w:t>九头蛇的秘密武器</w:t>
      </w:r>
    </w:p>
    <w:p>
      <w:pPr>
        <w:spacing w:after="40"/>
      </w:pPr>
      <w:r>
        <w:t>Howard Stark fished that out of the ocean</w:t>
      </w:r>
    </w:p>
    <w:p>
      <w:pPr>
        <w:pStyle w:val="BodyText"/>
        <w:spacing w:before="40" w:after="260"/>
      </w:pPr>
      <w:r>
        <w:t>是霍华德·斯塔克在找你的时候</w:t>
      </w:r>
    </w:p>
    <w:p>
      <w:pPr>
        <w:spacing w:after="40"/>
      </w:pPr>
      <w:r>
        <w:t>when he was looking for you.</w:t>
      </w:r>
    </w:p>
    <w:p>
      <w:pPr>
        <w:pStyle w:val="BodyText"/>
        <w:spacing w:before="40" w:after="260"/>
      </w:pPr>
      <w:r>
        <w:t>从海底打捞上来的</w:t>
      </w:r>
    </w:p>
    <w:p>
      <w:pPr>
        <w:spacing w:after="40"/>
      </w:pPr>
      <w:r>
        <w:t>He thought what we think.</w:t>
      </w:r>
    </w:p>
    <w:p>
      <w:pPr>
        <w:pStyle w:val="BodyText"/>
        <w:spacing w:before="40" w:after="260"/>
      </w:pPr>
      <w:r>
        <w:t>他和我们想的一样</w:t>
      </w:r>
    </w:p>
    <w:p>
      <w:pPr>
        <w:spacing w:after="40"/>
      </w:pPr>
      <w:r>
        <w:t>The Tesseract could be the key to unlimited sustainable energy.</w:t>
      </w:r>
    </w:p>
    <w:p>
      <w:pPr>
        <w:pStyle w:val="BodyText"/>
        <w:spacing w:before="40" w:after="260"/>
      </w:pPr>
      <w:r>
        <w:t>宇宙魔方是开发无限可再生能源的关键</w:t>
      </w:r>
    </w:p>
    <w:p>
      <w:pPr>
        <w:spacing w:after="40"/>
      </w:pPr>
      <w:r>
        <w:t>That's something the world sorely needs.</w:t>
      </w:r>
    </w:p>
    <w:p>
      <w:pPr>
        <w:pStyle w:val="BodyText"/>
        <w:spacing w:before="40" w:after="260"/>
      </w:pPr>
      <w:r>
        <w:t>这正是世界所迫切需要的</w:t>
      </w:r>
    </w:p>
    <w:p>
      <w:pPr>
        <w:spacing w:after="40"/>
      </w:pPr>
      <w:r>
        <w:t>Who took it from you?</w:t>
      </w:r>
    </w:p>
    <w:p>
      <w:pPr>
        <w:pStyle w:val="BodyText"/>
        <w:spacing w:before="40" w:after="260"/>
      </w:pPr>
      <w:r>
        <w:t>它被谁抢走了</w:t>
      </w:r>
    </w:p>
    <w:p>
      <w:pPr>
        <w:spacing w:after="40"/>
      </w:pPr>
      <w:r>
        <w:t>He's called Loki.</w:t>
      </w:r>
    </w:p>
    <w:p>
      <w:pPr>
        <w:pStyle w:val="BodyText"/>
        <w:spacing w:before="40" w:after="260"/>
      </w:pPr>
      <w:r>
        <w:t>他叫洛基</w:t>
      </w:r>
    </w:p>
    <w:p>
      <w:pPr>
        <w:spacing w:after="40"/>
      </w:pPr>
      <w:r>
        <w:t>He's not from around here.</w:t>
      </w:r>
    </w:p>
    <w:p>
      <w:pPr>
        <w:pStyle w:val="BodyText"/>
        <w:spacing w:before="40" w:after="260"/>
      </w:pPr>
      <w:r>
        <w:t>他不是本地人</w:t>
      </w:r>
    </w:p>
    <w:p>
      <w:pPr>
        <w:spacing w:after="40"/>
      </w:pPr>
      <w:r>
        <w:t>There's a lot we'll have to bring you up to speed on if you're in.</w:t>
      </w:r>
    </w:p>
    <w:p>
      <w:pPr>
        <w:pStyle w:val="BodyText"/>
        <w:spacing w:before="40" w:after="260"/>
      </w:pPr>
      <w:r>
        <w:t>你加入的话还有很多情况需要了解</w:t>
      </w:r>
    </w:p>
    <w:p>
      <w:pPr>
        <w:spacing w:after="40"/>
      </w:pPr>
      <w:r>
        <w:t>The world has gotten even stranger</w:t>
      </w:r>
    </w:p>
    <w:p>
      <w:pPr>
        <w:pStyle w:val="BodyText"/>
        <w:spacing w:before="40" w:after="260"/>
      </w:pPr>
      <w:r>
        <w:t>这世界和你记忆中的比起来</w:t>
      </w:r>
    </w:p>
    <w:p>
      <w:pPr>
        <w:spacing w:after="40"/>
      </w:pPr>
      <w:r>
        <w:t>than you already know.</w:t>
      </w:r>
    </w:p>
    <w:p>
      <w:pPr>
        <w:pStyle w:val="BodyText"/>
        <w:spacing w:before="40" w:after="260"/>
      </w:pPr>
      <w:r>
        <w:t>变得更加奇怪了</w:t>
      </w:r>
    </w:p>
    <w:p>
      <w:pPr>
        <w:spacing w:after="40"/>
      </w:pPr>
      <w:r>
        <w:t>At this point, I doubt anything would surprise me.</w:t>
      </w:r>
    </w:p>
    <w:p>
      <w:pPr>
        <w:pStyle w:val="BodyText"/>
        <w:spacing w:before="40" w:after="260"/>
      </w:pPr>
      <w:r>
        <w:t>事到如今  我觉得已经没什么能让我意外了</w:t>
      </w:r>
    </w:p>
    <w:p>
      <w:pPr>
        <w:spacing w:after="40"/>
      </w:pPr>
      <w:r>
        <w:t>Ten bucks says you're wrong.</w:t>
      </w:r>
    </w:p>
    <w:p>
      <w:pPr>
        <w:pStyle w:val="BodyText"/>
        <w:spacing w:before="40" w:after="260"/>
      </w:pPr>
      <w:r>
        <w:t>我赌10块钱  说你错了</w:t>
      </w:r>
    </w:p>
    <w:p>
      <w:pPr>
        <w:spacing w:after="40"/>
      </w:pPr>
      <w:r>
        <w:t>There's a debriefing packet</w:t>
      </w:r>
    </w:p>
    <w:p>
      <w:pPr>
        <w:pStyle w:val="BodyText"/>
        <w:spacing w:before="40" w:after="260"/>
      </w:pPr>
      <w:r>
        <w:t>任务资料</w:t>
      </w:r>
    </w:p>
    <w:p>
      <w:pPr>
        <w:spacing w:after="40"/>
      </w:pPr>
      <w:r>
        <w:t>waiting for you back at your apartment.</w:t>
      </w:r>
    </w:p>
    <w:p>
      <w:pPr>
        <w:pStyle w:val="BodyText"/>
        <w:spacing w:before="40" w:after="260"/>
      </w:pPr>
      <w:r>
        <w:t>已经放在你公寓了</w:t>
      </w:r>
    </w:p>
    <w:p>
      <w:pPr>
        <w:spacing w:after="40"/>
      </w:pPr>
      <w:r>
        <w:t>Is there anything you can tell us about the Tesseract</w:t>
      </w:r>
    </w:p>
    <w:p>
      <w:pPr>
        <w:pStyle w:val="BodyText"/>
        <w:spacing w:before="40" w:after="260"/>
      </w:pPr>
      <w:r>
        <w:t>关于宇宙魔方</w:t>
      </w:r>
    </w:p>
    <w:p>
      <w:pPr>
        <w:spacing w:after="40"/>
      </w:pPr>
      <w:r>
        <w:t>that we ought to know now?</w:t>
      </w:r>
    </w:p>
    <w:p>
      <w:pPr>
        <w:pStyle w:val="BodyText"/>
        <w:spacing w:before="40" w:after="260"/>
      </w:pPr>
      <w:r>
        <w:t>你能告诉我们什么吗</w:t>
      </w:r>
    </w:p>
    <w:p>
      <w:pPr>
        <w:spacing w:after="40"/>
      </w:pPr>
      <w:r>
        <w:t>You should have left it in the ocean.</w:t>
      </w:r>
    </w:p>
    <w:p>
      <w:pPr>
        <w:pStyle w:val="BodyText"/>
        <w:spacing w:before="40" w:after="260"/>
      </w:pPr>
      <w:r>
        <w:t>你们就不该把它捞上来</w:t>
      </w:r>
    </w:p>
    <w:p>
      <w:pPr>
        <w:spacing w:after="40"/>
      </w:pPr>
      <w:r>
        <w:t>Good to go on this end. The rest is up to you.</w:t>
      </w:r>
    </w:p>
    <w:p>
      <w:pPr>
        <w:pStyle w:val="BodyText"/>
        <w:spacing w:before="40" w:after="260"/>
      </w:pPr>
      <w:r>
        <w:t>这边准备就绪  接下来看你的了</w:t>
      </w:r>
    </w:p>
    <w:p>
      <w:pPr>
        <w:spacing w:after="40"/>
      </w:pPr>
      <w:r>
        <w:t>You disconnected the transmission lines?</w:t>
      </w:r>
    </w:p>
    <w:p>
      <w:pPr>
        <w:pStyle w:val="BodyText"/>
        <w:spacing w:before="40" w:after="260"/>
      </w:pPr>
      <w:r>
        <w:t>你断开输电线了吗</w:t>
      </w:r>
    </w:p>
    <w:p>
      <w:pPr>
        <w:spacing w:after="40"/>
      </w:pPr>
      <w:r>
        <w:t>Are we off the grid?</w:t>
      </w:r>
    </w:p>
    <w:p>
      <w:pPr>
        <w:pStyle w:val="BodyText"/>
        <w:spacing w:before="40" w:after="260"/>
      </w:pPr>
      <w:r>
        <w:t>我们与电网断开了吗</w:t>
      </w:r>
    </w:p>
    <w:p>
      <w:pPr>
        <w:spacing w:after="40"/>
      </w:pPr>
      <w:r>
        <w:t>Stark Tower is about to become a beacon</w:t>
      </w:r>
    </w:p>
    <w:p>
      <w:pPr>
        <w:pStyle w:val="BodyText"/>
        <w:spacing w:before="40" w:after="260"/>
      </w:pPr>
      <w:r>
        <w:t>斯塔克大厦即将成为</w:t>
      </w:r>
    </w:p>
    <w:p>
      <w:pPr>
        <w:spacing w:after="40"/>
      </w:pPr>
      <w:r>
        <w:t>of self-sustaining clean energy.</w:t>
      </w:r>
    </w:p>
    <w:p>
      <w:pPr>
        <w:pStyle w:val="BodyText"/>
        <w:spacing w:before="40" w:after="260"/>
      </w:pPr>
      <w:r>
        <w:t>自给清洁能源的灯塔</w:t>
      </w:r>
    </w:p>
    <w:p>
      <w:pPr>
        <w:spacing w:after="40"/>
      </w:pPr>
      <w:r>
        <w:t>Well, assuming the arc reactor takes over</w:t>
      </w:r>
    </w:p>
    <w:p>
      <w:pPr>
        <w:pStyle w:val="BodyText"/>
        <w:spacing w:before="40" w:after="260"/>
      </w:pPr>
      <w:r>
        <w:t>如果方舟反应堆能接替发电</w:t>
      </w:r>
    </w:p>
    <w:p>
      <w:pPr>
        <w:spacing w:after="40"/>
      </w:pPr>
      <w:r>
        <w:t>and it actually works.</w:t>
      </w:r>
    </w:p>
    <w:p>
      <w:pPr>
        <w:pStyle w:val="BodyText"/>
        <w:spacing w:before="40" w:after="260"/>
      </w:pPr>
      <w:r>
        <w:t>并且正常运行的话</w:t>
      </w:r>
    </w:p>
    <w:p>
      <w:pPr>
        <w:spacing w:after="40"/>
      </w:pPr>
      <w:r>
        <w:t>I assume.</w:t>
      </w:r>
    </w:p>
    <w:p>
      <w:pPr>
        <w:pStyle w:val="BodyText"/>
        <w:spacing w:before="40" w:after="260"/>
      </w:pPr>
      <w:r>
        <w:t>应该没问题</w:t>
      </w:r>
    </w:p>
    <w:p>
      <w:pPr>
        <w:spacing w:after="40"/>
      </w:pPr>
      <w:r>
        <w:t>Light her up.</w:t>
      </w:r>
    </w:p>
    <w:p>
      <w:pPr>
        <w:pStyle w:val="BodyText"/>
        <w:spacing w:before="40" w:after="260"/>
      </w:pPr>
      <w:r>
        <w:t>开灯吧</w:t>
      </w:r>
    </w:p>
    <w:p>
      <w:pPr>
        <w:spacing w:after="40"/>
      </w:pPr>
      <w:r>
        <w:t>How does it look?</w:t>
      </w:r>
    </w:p>
    <w:p>
      <w:pPr>
        <w:pStyle w:val="BodyText"/>
        <w:spacing w:before="40" w:after="260"/>
      </w:pPr>
      <w:r>
        <w:t>看起来怎么样</w:t>
      </w:r>
    </w:p>
    <w:p>
      <w:pPr>
        <w:spacing w:after="40"/>
      </w:pPr>
      <w:r>
        <w:t>Like Christmas, but with more me.</w:t>
      </w:r>
    </w:p>
    <w:p>
      <w:pPr>
        <w:pStyle w:val="BodyText"/>
        <w:spacing w:before="40" w:after="260"/>
      </w:pPr>
      <w:r>
        <w:t>像圣诞彩灯  但更有我的风格</w:t>
      </w:r>
    </w:p>
    <w:p>
      <w:pPr>
        <w:spacing w:after="40"/>
      </w:pPr>
      <w:r>
        <w:t>We've got to go wider on the public awareness campaign.</w:t>
      </w:r>
    </w:p>
    <w:p>
      <w:pPr>
        <w:pStyle w:val="BodyText"/>
        <w:spacing w:before="40" w:after="260"/>
      </w:pPr>
      <w:r>
        <w:t>我们得加大公众宣传</w:t>
      </w:r>
    </w:p>
    <w:p>
      <w:pPr>
        <w:spacing w:after="40"/>
      </w:pPr>
      <w:r>
        <w:t>You need to do some press.</w:t>
      </w:r>
    </w:p>
    <w:p>
      <w:pPr>
        <w:pStyle w:val="BodyText"/>
        <w:spacing w:before="40" w:after="260"/>
      </w:pPr>
      <w:r>
        <w:t>你得在媒体上造势</w:t>
      </w:r>
    </w:p>
    <w:p>
      <w:pPr>
        <w:spacing w:after="40"/>
      </w:pPr>
      <w:r>
        <w:t>I'm in DC tomorrow,</w:t>
      </w:r>
    </w:p>
    <w:p>
      <w:pPr>
        <w:pStyle w:val="BodyText"/>
        <w:spacing w:before="40" w:after="260"/>
      </w:pPr>
      <w:r>
        <w:t>我明天去华盛顿</w:t>
      </w:r>
    </w:p>
    <w:p>
      <w:pPr>
        <w:spacing w:after="40"/>
      </w:pPr>
      <w:r>
        <w:t>I'm working on the zoning for the next three buildings.</w:t>
      </w:r>
    </w:p>
    <w:p>
      <w:pPr>
        <w:pStyle w:val="BodyText"/>
        <w:spacing w:before="40" w:after="260"/>
      </w:pPr>
      <w:r>
        <w:t>为另外三座大楼选址</w:t>
      </w:r>
    </w:p>
    <w:p>
      <w:pPr>
        <w:spacing w:after="40"/>
      </w:pPr>
      <w:r>
        <w:t>Pepper, you're killing me. The moment, remember?</w:t>
      </w:r>
    </w:p>
    <w:p>
      <w:pPr>
        <w:pStyle w:val="BodyText"/>
        <w:spacing w:before="40" w:after="260"/>
      </w:pPr>
      <w:r>
        <w:t>派珀  你把气氛都毁了  当下</w:t>
      </w:r>
    </w:p>
    <w:p>
      <w:pPr>
        <w:spacing w:after="40"/>
      </w:pPr>
      <w:r>
        <w:t>Enjoy the moment.</w:t>
      </w:r>
    </w:p>
    <w:p>
      <w:pPr>
        <w:pStyle w:val="BodyText"/>
        <w:spacing w:before="40" w:after="260"/>
      </w:pPr>
      <w:r>
        <w:t>要享受当下</w:t>
      </w:r>
    </w:p>
    <w:p>
      <w:pPr>
        <w:spacing w:after="40"/>
      </w:pPr>
      <w:r>
        <w:t>Get in here and I will.</w:t>
      </w:r>
    </w:p>
    <w:p>
      <w:pPr>
        <w:pStyle w:val="BodyText"/>
        <w:spacing w:before="40" w:after="260"/>
      </w:pPr>
      <w:r>
        <w:t>等你进来我再享受</w:t>
      </w:r>
    </w:p>
    <w:p>
      <w:pPr>
        <w:spacing w:after="40"/>
      </w:pPr>
      <w:r>
        <w:t>Sir, Agent Coulson of S.H.I.E.L.D. is on the line.</w:t>
      </w:r>
    </w:p>
    <w:p>
      <w:pPr>
        <w:pStyle w:val="BodyText"/>
        <w:spacing w:before="40" w:after="260"/>
      </w:pPr>
      <w:r>
        <w:t>先生  神盾局的科尔森特工打来电话</w:t>
      </w:r>
    </w:p>
    <w:p>
      <w:pPr>
        <w:spacing w:after="40"/>
      </w:pPr>
      <w:r>
        <w:t>I'm not in.</w:t>
      </w:r>
    </w:p>
    <w:p>
      <w:pPr>
        <w:pStyle w:val="BodyText"/>
        <w:spacing w:before="40" w:after="260"/>
      </w:pPr>
      <w:r>
        <w:t>说我在外面</w:t>
      </w:r>
    </w:p>
    <w:p>
      <w:pPr>
        <w:spacing w:after="40"/>
      </w:pPr>
      <w:r>
        <w:t>I'm actually out.</w:t>
      </w:r>
    </w:p>
    <w:p>
      <w:pPr>
        <w:pStyle w:val="BodyText"/>
        <w:spacing w:before="40" w:after="260"/>
      </w:pPr>
      <w:r>
        <w:t>我确实在外面</w:t>
      </w:r>
    </w:p>
    <w:p>
      <w:pPr>
        <w:spacing w:after="40"/>
      </w:pPr>
      <w:r>
        <w:t>Sir, I'm afraid he's insisting.</w:t>
      </w:r>
    </w:p>
    <w:p>
      <w:pPr>
        <w:pStyle w:val="BodyText"/>
        <w:spacing w:before="40" w:after="260"/>
      </w:pPr>
      <w:r>
        <w:t>先生  恐怕他坚持要找您</w:t>
      </w:r>
    </w:p>
    <w:p>
      <w:pPr>
        <w:spacing w:after="40"/>
      </w:pPr>
      <w:r>
        <w:t>Grow a spine, Jarvis. I got a date.</w:t>
      </w:r>
    </w:p>
    <w:p>
      <w:pPr>
        <w:pStyle w:val="BodyText"/>
        <w:spacing w:before="40" w:after="260"/>
      </w:pPr>
      <w:r>
        <w:t>强硬点  贾维斯  我有约会</w:t>
      </w:r>
    </w:p>
    <w:p>
      <w:pPr>
        <w:spacing w:after="40"/>
      </w:pPr>
      <w:r>
        <w:t>Levels are holding steady, I think.</w:t>
      </w:r>
    </w:p>
    <w:p>
      <w:pPr>
        <w:pStyle w:val="BodyText"/>
        <w:spacing w:before="40" w:after="260"/>
      </w:pPr>
      <w:r>
        <w:t>能量水平稳定...吧</w:t>
      </w:r>
    </w:p>
    <w:p>
      <w:pPr>
        <w:spacing w:after="40"/>
      </w:pPr>
      <w:r>
        <w:t>Of course they are. I was directly involved.</w:t>
      </w:r>
    </w:p>
    <w:p>
      <w:pPr>
        <w:pStyle w:val="BodyText"/>
        <w:spacing w:before="40" w:after="260"/>
      </w:pPr>
      <w:r>
        <w:t>当然了  是我亲自动手的</w:t>
      </w:r>
    </w:p>
    <w:p>
      <w:pPr>
        <w:spacing w:after="40"/>
      </w:pPr>
      <w:r>
        <w:t>Which brings me to my next question.</w:t>
      </w:r>
    </w:p>
    <w:p>
      <w:pPr>
        <w:pStyle w:val="BodyText"/>
        <w:spacing w:before="40" w:after="260"/>
      </w:pPr>
      <w:r>
        <w:t>这正好让我想到一个问题</w:t>
      </w:r>
    </w:p>
    <w:p>
      <w:pPr>
        <w:spacing w:after="40"/>
      </w:pPr>
      <w:r>
        <w:t>How does it feel to be a genius?</w:t>
      </w:r>
    </w:p>
    <w:p>
      <w:pPr>
        <w:pStyle w:val="BodyText"/>
        <w:spacing w:before="40" w:after="260"/>
      </w:pPr>
      <w:r>
        <w:t>当天才的感觉如何</w:t>
      </w:r>
    </w:p>
    <w:p>
      <w:pPr>
        <w:spacing w:after="40"/>
      </w:pPr>
      <w:r>
        <w:t>Well, I really wouldn't know, now would I?</w:t>
      </w:r>
    </w:p>
    <w:p>
      <w:pPr>
        <w:pStyle w:val="BodyText"/>
        <w:spacing w:before="40" w:after="260"/>
      </w:pPr>
      <w:r>
        <w:t>我怎么会知道</w:t>
      </w:r>
    </w:p>
    <w:p>
      <w:pPr>
        <w:spacing w:after="40"/>
      </w:pPr>
      <w:r>
        <w:t>What do you mean? All this came from you.</w:t>
      </w:r>
    </w:p>
    <w:p>
      <w:pPr>
        <w:pStyle w:val="BodyText"/>
        <w:spacing w:before="40" w:after="260"/>
      </w:pPr>
      <w:r>
        <w:t>这叫什么话  这一切都归功于你</w:t>
      </w:r>
    </w:p>
    <w:p>
      <w:pPr>
        <w:spacing w:after="40"/>
      </w:pPr>
      <w:r>
        <w:t>No, all this came from that.</w:t>
      </w:r>
    </w:p>
    <w:p>
      <w:pPr>
        <w:pStyle w:val="BodyText"/>
        <w:spacing w:before="40" w:after="260"/>
      </w:pPr>
      <w:r>
        <w:t>不  这一切都归功于这个</w:t>
      </w:r>
    </w:p>
    <w:p>
      <w:pPr>
        <w:spacing w:after="40"/>
      </w:pPr>
      <w:r>
        <w:t>Give yourself some credit. Please.</w:t>
      </w:r>
    </w:p>
    <w:p>
      <w:pPr>
        <w:pStyle w:val="BodyText"/>
        <w:spacing w:before="40" w:after="260"/>
      </w:pPr>
      <w:r>
        <w:t>别这么谦虚  拜托</w:t>
      </w:r>
    </w:p>
    <w:p>
      <w:pPr>
        <w:spacing w:after="40"/>
      </w:pPr>
      <w:r>
        <w:t>Stark Tower is your baby.</w:t>
      </w:r>
    </w:p>
    <w:p>
      <w:pPr>
        <w:pStyle w:val="BodyText"/>
        <w:spacing w:before="40" w:after="260"/>
      </w:pPr>
      <w:r>
        <w:t>斯塔克大厦就是你的孩子</w:t>
      </w:r>
    </w:p>
    <w:p>
      <w:pPr>
        <w:spacing w:after="40"/>
      </w:pPr>
      <w:r>
        <w:t>Give yourself 12% of the credit.</w:t>
      </w:r>
    </w:p>
    <w:p>
      <w:pPr>
        <w:pStyle w:val="BodyText"/>
        <w:spacing w:before="40" w:after="260"/>
      </w:pPr>
      <w:r>
        <w:t>你有12%的功劳</w:t>
      </w:r>
    </w:p>
    <w:p>
      <w:pPr>
        <w:spacing w:after="40"/>
      </w:pPr>
      <w:r>
        <w:t>12%?</w:t>
      </w:r>
    </w:p>
    <w:p>
      <w:pPr>
        <w:pStyle w:val="BodyText"/>
        <w:spacing w:before="40" w:after="260"/>
      </w:pPr>
      <w:r>
        <w:t>才12%</w:t>
      </w:r>
    </w:p>
    <w:p>
      <w:pPr>
        <w:spacing w:after="40"/>
      </w:pPr>
      <w:r>
        <w:t>An argument can be made for 15.</w:t>
      </w:r>
    </w:p>
    <w:p>
      <w:pPr>
        <w:pStyle w:val="BodyText"/>
        <w:spacing w:before="40" w:after="260"/>
      </w:pPr>
      <w:r>
        <w:t>商量一下可以升到15%</w:t>
      </w:r>
    </w:p>
    <w:p>
      <w:pPr>
        <w:spacing w:after="40"/>
      </w:pPr>
      <w:r>
        <w:t>12%? My baby?</w:t>
      </w:r>
    </w:p>
    <w:p>
      <w:pPr>
        <w:pStyle w:val="BodyText"/>
        <w:spacing w:before="40" w:after="260"/>
      </w:pPr>
      <w:r>
        <w:t>我的孩子我只有12%的份</w:t>
      </w:r>
    </w:p>
    <w:p>
      <w:pPr>
        <w:spacing w:after="40"/>
      </w:pPr>
      <w:r>
        <w:t>Well, I did do all the heavy lifting.</w:t>
      </w:r>
    </w:p>
    <w:p>
      <w:pPr>
        <w:pStyle w:val="BodyText"/>
        <w:spacing w:before="40" w:after="260"/>
      </w:pPr>
      <w:r>
        <w:t>毕竟重活都是我干的</w:t>
      </w:r>
    </w:p>
    <w:p>
      <w:pPr>
        <w:spacing w:after="40"/>
      </w:pPr>
      <w:r>
        <w:t>Literally, I lifted the heavy things.</w:t>
      </w:r>
    </w:p>
    <w:p>
      <w:pPr>
        <w:pStyle w:val="BodyText"/>
        <w:spacing w:before="40" w:after="260"/>
      </w:pPr>
      <w:r>
        <w:t>都不是比喻  重物都是我搬的</w:t>
      </w:r>
    </w:p>
    <w:p>
      <w:pPr>
        <w:spacing w:after="40"/>
      </w:pPr>
      <w:r>
        <w:t>And, sorry, but the security snafu?</w:t>
      </w:r>
    </w:p>
    <w:p>
      <w:pPr>
        <w:pStyle w:val="BodyText"/>
        <w:spacing w:before="40" w:after="260"/>
      </w:pPr>
      <w:r>
        <w:t>而且  不好意思  安全漏洞怎么算</w:t>
      </w:r>
    </w:p>
    <w:p>
      <w:pPr>
        <w:spacing w:after="40"/>
      </w:pPr>
      <w:r>
        <w:t>That was on you.</w:t>
      </w:r>
    </w:p>
    <w:p>
      <w:pPr>
        <w:pStyle w:val="BodyText"/>
        <w:spacing w:before="40" w:after="260"/>
      </w:pPr>
      <w:r>
        <w:t>该算在你头上</w:t>
      </w:r>
    </w:p>
    <w:p>
      <w:pPr>
        <w:spacing w:after="40"/>
      </w:pPr>
      <w:r>
        <w:t>- My private elevator... - You mean our elevator?</w:t>
      </w:r>
    </w:p>
    <w:p>
      <w:pPr>
        <w:pStyle w:val="BodyText"/>
        <w:spacing w:before="40" w:after="260"/>
      </w:pPr>
      <w:r>
        <w:t>-我的私人电梯  -你是说我们的电梯吧</w:t>
      </w:r>
    </w:p>
    <w:p>
      <w:pPr>
        <w:spacing w:after="40"/>
      </w:pPr>
      <w:r>
        <w:t>...it was teeming with sweaty workmen.</w:t>
      </w:r>
    </w:p>
    <w:p>
      <w:pPr>
        <w:pStyle w:val="BodyText"/>
        <w:spacing w:before="40" w:after="260"/>
      </w:pPr>
      <w:r>
        <w:t>挤满了一身臭汗的工人</w:t>
      </w:r>
    </w:p>
    <w:p>
      <w:pPr>
        <w:spacing w:after="40"/>
      </w:pPr>
      <w:r>
        <w:t>I'm going to pay for that comment about percentages</w:t>
      </w:r>
    </w:p>
    <w:p>
      <w:pPr>
        <w:pStyle w:val="BodyText"/>
        <w:spacing w:before="40" w:after="260"/>
      </w:pPr>
      <w:r>
        <w:t>过会儿你会因为我说了占多少份这话</w:t>
      </w:r>
    </w:p>
    <w:p>
      <w:pPr>
        <w:spacing w:after="40"/>
      </w:pPr>
      <w:r>
        <w:t>in some subtle way later, aren't I?</w:t>
      </w:r>
    </w:p>
    <w:p>
      <w:pPr>
        <w:pStyle w:val="BodyText"/>
        <w:spacing w:before="40" w:after="260"/>
      </w:pPr>
      <w:r>
        <w:t>而温柔地报复我  是吧</w:t>
      </w:r>
    </w:p>
    <w:p>
      <w:pPr>
        <w:spacing w:after="40"/>
      </w:pPr>
      <w:r>
        <w:t>It's not going to be that subtle.</w:t>
      </w:r>
    </w:p>
    <w:p>
      <w:pPr>
        <w:pStyle w:val="BodyText"/>
        <w:spacing w:before="40" w:after="260"/>
      </w:pPr>
      <w:r>
        <w:t>没你想的那么温柔</w:t>
      </w:r>
    </w:p>
    <w:p>
      <w:pPr>
        <w:spacing w:after="40"/>
      </w:pPr>
      <w:r>
        <w:t>I'll tell you what.</w:t>
      </w:r>
    </w:p>
    <w:p>
      <w:pPr>
        <w:pStyle w:val="BodyText"/>
        <w:spacing w:before="40" w:after="260"/>
      </w:pPr>
      <w:r>
        <w:t>这样吧</w:t>
      </w:r>
    </w:p>
    <w:p>
      <w:pPr>
        <w:spacing w:after="40"/>
      </w:pPr>
      <w:r>
        <w:t>The next building is gonna say "Potts" on the tower.</w:t>
      </w:r>
    </w:p>
    <w:p>
      <w:pPr>
        <w:pStyle w:val="BodyText"/>
        <w:spacing w:before="40" w:after="260"/>
      </w:pPr>
      <w:r>
        <w:t>我在下一栋大楼上写上你的名字</w:t>
      </w:r>
    </w:p>
    <w:p>
      <w:pPr>
        <w:spacing w:after="40"/>
      </w:pPr>
      <w:r>
        <w:t>On the lease.</w:t>
      </w:r>
    </w:p>
    <w:p>
      <w:pPr>
        <w:pStyle w:val="BodyText"/>
        <w:spacing w:before="40" w:after="260"/>
      </w:pPr>
      <w:r>
        <w:t>直接写在地契上吧</w:t>
      </w:r>
    </w:p>
    <w:p>
      <w:pPr>
        <w:spacing w:after="40"/>
      </w:pPr>
      <w:r>
        <w:t>Call your mom. Can you bunk over?</w:t>
      </w:r>
    </w:p>
    <w:p>
      <w:pPr>
        <w:pStyle w:val="BodyText"/>
        <w:spacing w:before="40" w:after="260"/>
      </w:pPr>
      <w:r>
        <w:t>打电话问问你妈  你能留下过夜吗</w:t>
      </w:r>
    </w:p>
    <w:p>
      <w:pPr>
        <w:spacing w:after="40"/>
      </w:pPr>
      <w:r>
        <w:t>Sir, the telephone.</w:t>
      </w:r>
    </w:p>
    <w:p>
      <w:pPr>
        <w:pStyle w:val="BodyText"/>
        <w:spacing w:before="40" w:after="260"/>
      </w:pPr>
      <w:r>
        <w:t>先生  您的电话</w:t>
      </w:r>
    </w:p>
    <w:p>
      <w:pPr>
        <w:spacing w:after="40"/>
      </w:pPr>
      <w:r>
        <w:t>I'm afraid my protocols are being overridden.</w:t>
      </w:r>
    </w:p>
    <w:p>
      <w:pPr>
        <w:pStyle w:val="BodyText"/>
        <w:spacing w:before="40" w:after="260"/>
      </w:pPr>
      <w:r>
        <w:t>恐怕我的程序被人改写了</w:t>
      </w:r>
    </w:p>
    <w:p>
      <w:pPr>
        <w:spacing w:after="40"/>
      </w:pPr>
      <w:r>
        <w:t>Mr Stark, we need to talk.</w:t>
      </w:r>
    </w:p>
    <w:p>
      <w:pPr>
        <w:pStyle w:val="BodyText"/>
        <w:spacing w:before="40" w:after="260"/>
      </w:pPr>
      <w:r>
        <w:t>斯塔克  我们得谈谈</w:t>
      </w:r>
    </w:p>
    <w:p>
      <w:pPr>
        <w:spacing w:after="40"/>
      </w:pPr>
      <w:r>
        <w:t>You have reached the life model decoy of Tony Stark.</w:t>
      </w:r>
    </w:p>
    <w:p>
      <w:pPr>
        <w:pStyle w:val="BodyText"/>
        <w:spacing w:before="40" w:after="260"/>
      </w:pPr>
      <w:r>
        <w:t>这里是托尼·斯塔克的生化机器人替身</w:t>
      </w:r>
    </w:p>
    <w:p>
      <w:pPr>
        <w:spacing w:after="40"/>
      </w:pPr>
      <w:r>
        <w:t>- Please leave a message. - This is urgent.</w:t>
      </w:r>
    </w:p>
    <w:p>
      <w:pPr>
        <w:pStyle w:val="BodyText"/>
        <w:spacing w:before="40" w:after="260"/>
      </w:pPr>
      <w:r>
        <w:t>-有事请留言  -是急事</w:t>
      </w:r>
    </w:p>
    <w:p>
      <w:pPr>
        <w:spacing w:after="40"/>
      </w:pPr>
      <w:r>
        <w:t>Then leave it urgently.</w:t>
      </w:r>
    </w:p>
    <w:p>
      <w:pPr>
        <w:pStyle w:val="BodyText"/>
        <w:spacing w:before="40" w:after="260"/>
      </w:pPr>
      <w:r>
        <w:t>那就说得急一点</w:t>
      </w:r>
    </w:p>
    <w:p>
      <w:pPr>
        <w:spacing w:after="40"/>
      </w:pPr>
      <w:r>
        <w:t>Security breach. It's on you.</w:t>
      </w:r>
    </w:p>
    <w:p>
      <w:pPr>
        <w:pStyle w:val="BodyText"/>
        <w:spacing w:before="40" w:after="260"/>
      </w:pPr>
      <w:r>
        <w:t>安全漏洞  你的错</w:t>
      </w:r>
    </w:p>
    <w:p>
      <w:pPr>
        <w:spacing w:after="40"/>
      </w:pPr>
      <w:r>
        <w:t>- Mr Stark. - Phil! Come in.</w:t>
      </w:r>
    </w:p>
    <w:p>
      <w:pPr>
        <w:pStyle w:val="BodyText"/>
        <w:spacing w:before="40" w:after="260"/>
      </w:pPr>
      <w:r>
        <w:t>-斯塔克先生  -菲尔  快进来</w:t>
      </w:r>
    </w:p>
    <w:p>
      <w:pPr>
        <w:spacing w:after="40"/>
      </w:pPr>
      <w:r>
        <w:t>"Phil"?</w:t>
      </w:r>
    </w:p>
    <w:p>
      <w:pPr>
        <w:pStyle w:val="BodyText"/>
        <w:spacing w:before="40" w:after="260"/>
      </w:pPr>
      <w:r>
        <w:t>菲尔</w:t>
      </w:r>
    </w:p>
    <w:p>
      <w:pPr>
        <w:spacing w:after="40"/>
      </w:pPr>
      <w:r>
        <w:t>I can't stay.</w:t>
      </w:r>
    </w:p>
    <w:p>
      <w:pPr>
        <w:pStyle w:val="BodyText"/>
        <w:spacing w:before="40" w:after="260"/>
      </w:pPr>
      <w:r>
        <w:t>我不能久留</w:t>
      </w:r>
    </w:p>
    <w:p>
      <w:pPr>
        <w:spacing w:after="40"/>
      </w:pPr>
      <w:r>
        <w:t>His first name is "Agent."</w:t>
      </w:r>
    </w:p>
    <w:p>
      <w:pPr>
        <w:pStyle w:val="BodyText"/>
        <w:spacing w:before="40" w:after="260"/>
      </w:pPr>
      <w:r>
        <w:t>他的名字不是"特工"吗</w:t>
      </w:r>
    </w:p>
    <w:p>
      <w:pPr>
        <w:spacing w:after="40"/>
      </w:pPr>
      <w:r>
        <w:t>Come on in. We're celebrating.</w:t>
      </w:r>
    </w:p>
    <w:p>
      <w:pPr>
        <w:pStyle w:val="BodyText"/>
        <w:spacing w:before="40" w:after="260"/>
      </w:pPr>
      <w:r>
        <w:t>进来吧  我们在庆祝</w:t>
      </w:r>
    </w:p>
    <w:p>
      <w:pPr>
        <w:spacing w:after="40"/>
      </w:pPr>
      <w:r>
        <w:t>Which is why he can't stay.</w:t>
      </w:r>
    </w:p>
    <w:p>
      <w:pPr>
        <w:pStyle w:val="BodyText"/>
        <w:spacing w:before="40" w:after="260"/>
      </w:pPr>
      <w:r>
        <w:t>所以他不能久留</w:t>
      </w:r>
    </w:p>
    <w:p>
      <w:pPr>
        <w:spacing w:after="40"/>
      </w:pPr>
      <w:r>
        <w:t>We need you to look this over as soon as possible.</w:t>
      </w:r>
    </w:p>
    <w:p>
      <w:pPr>
        <w:pStyle w:val="BodyText"/>
        <w:spacing w:before="40" w:after="260"/>
      </w:pPr>
      <w:r>
        <w:t>你得尽快看完这些资料</w:t>
      </w:r>
    </w:p>
    <w:p>
      <w:pPr>
        <w:spacing w:after="40"/>
      </w:pPr>
      <w:r>
        <w:t>I don't like being handed things.</w:t>
      </w:r>
    </w:p>
    <w:p>
      <w:pPr>
        <w:pStyle w:val="BodyText"/>
        <w:spacing w:before="40" w:after="260"/>
      </w:pPr>
      <w:r>
        <w:t>我不喜欢别人递我东西</w:t>
      </w:r>
    </w:p>
    <w:p>
      <w:pPr>
        <w:spacing w:after="40"/>
      </w:pPr>
      <w:r>
        <w:t>That's fine, because I love to be handed things.</w:t>
      </w:r>
    </w:p>
    <w:p>
      <w:pPr>
        <w:pStyle w:val="BodyText"/>
        <w:spacing w:before="40" w:after="260"/>
      </w:pPr>
      <w:r>
        <w:t>没事  我就喜欢别人递我东西</w:t>
      </w:r>
    </w:p>
    <w:p>
      <w:pPr>
        <w:spacing w:after="40"/>
      </w:pPr>
      <w:r>
        <w:t>So, let's trade.</w:t>
      </w:r>
    </w:p>
    <w:p>
      <w:pPr>
        <w:pStyle w:val="BodyText"/>
        <w:spacing w:before="40" w:after="260"/>
      </w:pPr>
      <w:r>
        <w:t>我们换换吧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Official consulting hours are between 8 and 5 every other Thursday.</w:t>
      </w:r>
    </w:p>
    <w:p>
      <w:pPr>
        <w:pStyle w:val="BodyText"/>
        <w:spacing w:before="40" w:after="260"/>
      </w:pPr>
      <w:r>
        <w:t>我的正式咨询时间为每隔一周的周四8点到5点</w:t>
      </w:r>
    </w:p>
    <w:p>
      <w:pPr>
        <w:spacing w:after="40"/>
      </w:pPr>
      <w:r>
        <w:t>This isn't a consultation.</w:t>
      </w:r>
    </w:p>
    <w:p>
      <w:pPr>
        <w:pStyle w:val="BodyText"/>
        <w:spacing w:before="40" w:after="260"/>
      </w:pPr>
      <w:r>
        <w:t>这不是咨询</w:t>
      </w:r>
    </w:p>
    <w:p>
      <w:pPr>
        <w:spacing w:after="40"/>
      </w:pPr>
      <w:r>
        <w:t>Is this about the Avengers?</w:t>
      </w:r>
    </w:p>
    <w:p>
      <w:pPr>
        <w:pStyle w:val="BodyText"/>
        <w:spacing w:before="40" w:after="260"/>
      </w:pPr>
      <w:r>
        <w:t>是关于复仇者联盟吗</w:t>
      </w:r>
    </w:p>
    <w:p>
      <w:pPr>
        <w:spacing w:after="40"/>
      </w:pPr>
      <w:r>
        <w:t>Which I know nothing about.</w:t>
      </w:r>
    </w:p>
    <w:p>
      <w:pPr>
        <w:pStyle w:val="BodyText"/>
        <w:spacing w:before="40" w:after="260"/>
      </w:pPr>
      <w:r>
        <w:t>我对那个一无所知</w:t>
      </w:r>
    </w:p>
    <w:p>
      <w:pPr>
        <w:spacing w:after="40"/>
      </w:pPr>
      <w:r>
        <w:t>The Avengers Initiative was scrapped, I thought.</w:t>
      </w:r>
    </w:p>
    <w:p>
      <w:pPr>
        <w:pStyle w:val="BodyText"/>
        <w:spacing w:before="40" w:after="260"/>
      </w:pPr>
      <w:r>
        <w:t>复仇者计划不是被弃了吗</w:t>
      </w:r>
    </w:p>
    <w:p>
      <w:pPr>
        <w:spacing w:after="40"/>
      </w:pPr>
      <w:r>
        <w:t>And I didn't even qualify.</w:t>
      </w:r>
    </w:p>
    <w:p>
      <w:pPr>
        <w:pStyle w:val="BodyText"/>
        <w:spacing w:before="40" w:after="260"/>
      </w:pPr>
      <w:r>
        <w:t>再说我都不够格</w:t>
      </w:r>
    </w:p>
    <w:p>
      <w:pPr>
        <w:spacing w:after="40"/>
      </w:pPr>
      <w:r>
        <w:t>I didn't know that either.</w:t>
      </w:r>
    </w:p>
    <w:p>
      <w:pPr>
        <w:pStyle w:val="BodyText"/>
        <w:spacing w:before="40" w:after="260"/>
      </w:pPr>
      <w:r>
        <w:t>这我也不知情</w:t>
      </w:r>
    </w:p>
    <w:p>
      <w:pPr>
        <w:spacing w:after="40"/>
      </w:pPr>
      <w:r>
        <w:t>Apparently I'm volatile, self-obsessed,</w:t>
      </w:r>
    </w:p>
    <w:p>
      <w:pPr>
        <w:pStyle w:val="BodyText"/>
        <w:spacing w:before="40" w:after="260"/>
      </w:pPr>
      <w:r>
        <w:t>显然人家嫌我不稳定  自我为中心</w:t>
      </w:r>
    </w:p>
    <w:p>
      <w:pPr>
        <w:spacing w:after="40"/>
      </w:pPr>
      <w:r>
        <w:t>don't play well with others.</w:t>
      </w:r>
    </w:p>
    <w:p>
      <w:pPr>
        <w:pStyle w:val="BodyText"/>
        <w:spacing w:before="40" w:after="260"/>
      </w:pPr>
      <w:r>
        <w:t>没有团队精神</w:t>
      </w:r>
    </w:p>
    <w:p>
      <w:pPr>
        <w:spacing w:after="40"/>
      </w:pPr>
      <w:r>
        <w:t>That I did know.</w:t>
      </w:r>
    </w:p>
    <w:p>
      <w:pPr>
        <w:pStyle w:val="BodyText"/>
        <w:spacing w:before="40" w:after="260"/>
      </w:pPr>
      <w:r>
        <w:t>这我倒是知道</w:t>
      </w:r>
    </w:p>
    <w:p>
      <w:pPr>
        <w:spacing w:after="40"/>
      </w:pPr>
      <w:r>
        <w:t>This isn't about personality profiles any more.</w:t>
      </w:r>
    </w:p>
    <w:p>
      <w:pPr>
        <w:pStyle w:val="BodyText"/>
        <w:spacing w:before="40" w:after="260"/>
      </w:pPr>
      <w:r>
        <w:t>我们现在顾不上性格问题了</w:t>
      </w:r>
    </w:p>
    <w:p>
      <w:pPr>
        <w:spacing w:after="40"/>
      </w:pPr>
      <w:r>
        <w:t>Whatever. Ms Potts, got a second?</w:t>
      </w:r>
    </w:p>
    <w:p>
      <w:pPr>
        <w:pStyle w:val="BodyText"/>
        <w:spacing w:before="40" w:after="260"/>
      </w:pPr>
      <w:r>
        <w:t>随便了  波茨小姐  能过来一下吗</w:t>
      </w:r>
    </w:p>
    <w:p>
      <w:pPr>
        <w:spacing w:after="40"/>
      </w:pPr>
      <w:r>
        <w:t>Half a mo.</w:t>
      </w:r>
    </w:p>
    <w:p>
      <w:pPr>
        <w:pStyle w:val="BodyText"/>
        <w:spacing w:before="40" w:after="260"/>
      </w:pPr>
      <w:r>
        <w:t>稍等</w:t>
      </w:r>
    </w:p>
    <w:p>
      <w:pPr>
        <w:spacing w:after="40"/>
      </w:pPr>
      <w:r>
        <w:t>You know, I thought we were having a moment.</w:t>
      </w:r>
    </w:p>
    <w:p>
      <w:pPr>
        <w:pStyle w:val="BodyText"/>
        <w:spacing w:before="40" w:after="260"/>
      </w:pPr>
      <w:r>
        <w:t>我以为我们能浪漫一会呢</w:t>
      </w:r>
    </w:p>
    <w:p>
      <w:pPr>
        <w:spacing w:after="40"/>
      </w:pPr>
      <w:r>
        <w:t>I was having 12% of a moment.</w:t>
      </w:r>
    </w:p>
    <w:p>
      <w:pPr>
        <w:pStyle w:val="BodyText"/>
        <w:spacing w:before="40" w:after="260"/>
      </w:pPr>
      <w:r>
        <w:t>我只能享受12%的浪漫</w:t>
      </w:r>
    </w:p>
    <w:p>
      <w:pPr>
        <w:spacing w:after="40"/>
      </w:pPr>
      <w:r>
        <w:t>This seems serious. Phil's pretty shaken.</w:t>
      </w:r>
    </w:p>
    <w:p>
      <w:pPr>
        <w:pStyle w:val="BodyText"/>
        <w:spacing w:before="40" w:after="260"/>
      </w:pPr>
      <w:r>
        <w:t>情况好像很严重  菲尔看上去挺紧张</w:t>
      </w:r>
    </w:p>
    <w:p>
      <w:pPr>
        <w:spacing w:after="40"/>
      </w:pPr>
      <w:r>
        <w:t>How would you know if it's... Why is he "Phil"?</w:t>
      </w:r>
    </w:p>
    <w:p>
      <w:pPr>
        <w:pStyle w:val="BodyText"/>
        <w:spacing w:before="40" w:after="260"/>
      </w:pPr>
      <w:r>
        <w:t>你怎么知道  你干嘛叫他菲尔</w:t>
      </w:r>
    </w:p>
    <w:p>
      <w:pPr>
        <w:spacing w:after="40"/>
      </w:pPr>
      <w:r>
        <w:t>What is all this?</w:t>
      </w:r>
    </w:p>
    <w:p>
      <w:pPr>
        <w:pStyle w:val="BodyText"/>
        <w:spacing w:before="40" w:after="260"/>
      </w:pPr>
      <w:r>
        <w:t>这都是什么</w:t>
      </w:r>
    </w:p>
    <w:p>
      <w:pPr>
        <w:spacing w:after="40"/>
      </w:pPr>
      <w:r>
        <w:t>This is</w:t>
      </w:r>
    </w:p>
    <w:p>
      <w:pPr>
        <w:pStyle w:val="BodyText"/>
        <w:spacing w:before="40" w:after="260"/>
      </w:pPr>
      <w:r>
        <w:t>这是</w:t>
      </w:r>
    </w:p>
    <w:p>
      <w:pPr>
        <w:spacing w:after="40"/>
      </w:pPr>
      <w:r>
        <w:t>this.</w:t>
      </w:r>
    </w:p>
    <w:p>
      <w:pPr>
        <w:pStyle w:val="BodyText"/>
        <w:spacing w:before="40" w:after="260"/>
      </w:pPr>
      <w:r>
        <w:t>自己看吧</w:t>
      </w:r>
    </w:p>
    <w:p>
      <w:pPr>
        <w:spacing w:after="40"/>
      </w:pPr>
      <w:r>
        <w:t>I'm going to take the jet to DC tonight.</w:t>
      </w:r>
    </w:p>
    <w:p>
      <w:pPr>
        <w:pStyle w:val="BodyText"/>
        <w:spacing w:before="40" w:after="260"/>
      </w:pPr>
      <w:r>
        <w:t>我今晚就飞去华盛顿</w:t>
      </w:r>
    </w:p>
    <w:p>
      <w:pPr>
        <w:spacing w:after="40"/>
      </w:pPr>
      <w:r>
        <w:t>- Tomorrow. - You have homework. You have a lot of homework.</w:t>
      </w:r>
    </w:p>
    <w:p>
      <w:pPr>
        <w:pStyle w:val="BodyText"/>
        <w:spacing w:before="40" w:after="260"/>
      </w:pPr>
      <w:r>
        <w:t>-明天吧  -你有功课要做  很多功课</w:t>
      </w:r>
    </w:p>
    <w:p>
      <w:pPr>
        <w:spacing w:after="40"/>
      </w:pPr>
      <w:r>
        <w:t>Well, what if I didn't?</w:t>
      </w:r>
    </w:p>
    <w:p>
      <w:pPr>
        <w:pStyle w:val="BodyText"/>
        <w:spacing w:before="40" w:after="260"/>
      </w:pPr>
      <w:r>
        <w:t>要是我没有呢</w:t>
      </w:r>
    </w:p>
    <w:p>
      <w:pPr>
        <w:spacing w:after="40"/>
      </w:pPr>
      <w:r>
        <w:t>- If you didn't? - Yeah.</w:t>
      </w:r>
    </w:p>
    <w:p>
      <w:pPr>
        <w:pStyle w:val="BodyText"/>
        <w:spacing w:before="40" w:after="260"/>
      </w:pPr>
      <w:r>
        <w:t>-没有  -是啊</w:t>
      </w:r>
    </w:p>
    <w:p>
      <w:pPr>
        <w:spacing w:after="40"/>
      </w:pPr>
      <w:r>
        <w:t>You mean when you've finished?</w:t>
      </w:r>
    </w:p>
    <w:p>
      <w:pPr>
        <w:pStyle w:val="BodyText"/>
        <w:spacing w:before="40" w:after="260"/>
      </w:pPr>
      <w:r>
        <w:t>你是说等你做完了吗</w:t>
      </w:r>
    </w:p>
    <w:p>
      <w:pPr>
        <w:spacing w:after="40"/>
      </w:pPr>
      <w:r>
        <w:t>Well, then...</w:t>
      </w:r>
    </w:p>
    <w:p>
      <w:pPr>
        <w:pStyle w:val="BodyText"/>
        <w:spacing w:before="40" w:after="260"/>
      </w:pPr>
      <w:r>
        <w:t>那样的话</w:t>
      </w:r>
    </w:p>
    <w:p>
      <w:pPr>
        <w:spacing w:after="40"/>
      </w:pPr>
      <w:r>
        <w:t>Square deal. Fly safe.</w:t>
      </w:r>
    </w:p>
    <w:p>
      <w:pPr>
        <w:pStyle w:val="BodyText"/>
        <w:spacing w:before="40" w:after="260"/>
      </w:pPr>
      <w:r>
        <w:t>说定了  旅途顺利</w:t>
      </w:r>
    </w:p>
    <w:p>
      <w:pPr>
        <w:spacing w:after="40"/>
      </w:pPr>
      <w:r>
        <w:t>Work hard.</w:t>
      </w:r>
    </w:p>
    <w:p>
      <w:pPr>
        <w:pStyle w:val="BodyText"/>
        <w:spacing w:before="40" w:after="260"/>
      </w:pPr>
      <w:r>
        <w:t>好好用功</w:t>
      </w:r>
    </w:p>
    <w:p>
      <w:pPr>
        <w:spacing w:after="40"/>
      </w:pPr>
      <w:r>
        <w:t>So, any chance you're driving by LaGuardia?</w:t>
      </w:r>
    </w:p>
    <w:p>
      <w:pPr>
        <w:pStyle w:val="BodyText"/>
        <w:spacing w:before="40" w:after="260"/>
      </w:pPr>
      <w:r>
        <w:t>你会路过拉瓜地亚机场吗</w:t>
      </w:r>
    </w:p>
    <w:p>
      <w:pPr>
        <w:spacing w:after="40"/>
      </w:pPr>
      <w:r>
        <w:t>- I can drop you. - Fantastic.</w:t>
      </w:r>
    </w:p>
    <w:p>
      <w:pPr>
        <w:pStyle w:val="BodyText"/>
        <w:spacing w:before="40" w:after="260"/>
      </w:pPr>
      <w:r>
        <w:t>-我捎你一程吧  -太好了</w:t>
      </w:r>
    </w:p>
    <w:p>
      <w:pPr>
        <w:spacing w:after="40"/>
      </w:pPr>
      <w:r>
        <w:t>I want to hear about the cellist.</w:t>
      </w:r>
    </w:p>
    <w:p>
      <w:pPr>
        <w:pStyle w:val="BodyText"/>
        <w:spacing w:before="40" w:after="260"/>
      </w:pPr>
      <w:r>
        <w:t>那个大提琴手怎么样了</w:t>
      </w:r>
    </w:p>
    <w:p>
      <w:pPr>
        <w:spacing w:after="40"/>
      </w:pPr>
      <w:r>
        <w:t>Is that still a thing?</w:t>
      </w:r>
    </w:p>
    <w:p>
      <w:pPr>
        <w:pStyle w:val="BodyText"/>
        <w:spacing w:before="40" w:after="260"/>
      </w:pPr>
      <w:r>
        <w:t>你们还在约会吗</w:t>
      </w:r>
    </w:p>
    <w:p>
      <w:pPr>
        <w:spacing w:after="40"/>
      </w:pPr>
      <w:r>
        <w:t>She moved back to Portland.</w:t>
      </w:r>
    </w:p>
    <w:p>
      <w:pPr>
        <w:pStyle w:val="BodyText"/>
        <w:spacing w:before="40" w:after="260"/>
      </w:pPr>
      <w:r>
        <w:t>她回波特兰了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怎么会</w:t>
      </w:r>
    </w:p>
    <w:p>
      <w:pPr>
        <w:spacing w:after="40"/>
      </w:pPr>
      <w:r>
        <w:t>We're about 40 minutes out from home base, sir.</w:t>
      </w:r>
    </w:p>
    <w:p>
      <w:pPr>
        <w:pStyle w:val="BodyText"/>
        <w:spacing w:before="40" w:after="260"/>
      </w:pPr>
      <w:r>
        <w:t>我们离总部还有约40分钟航程  长官</w:t>
      </w:r>
    </w:p>
    <w:p>
      <w:pPr>
        <w:spacing w:after="40"/>
      </w:pPr>
      <w:r>
        <w:t>So, this Dr Banner was trying to replicate the serum they used on me?</w:t>
      </w:r>
    </w:p>
    <w:p>
      <w:pPr>
        <w:pStyle w:val="BodyText"/>
        <w:spacing w:before="40" w:after="260"/>
      </w:pPr>
      <w:r>
        <w:t>班纳博士企图复制我所注射的血清吗</w:t>
      </w:r>
    </w:p>
    <w:p>
      <w:pPr>
        <w:spacing w:after="40"/>
      </w:pPr>
      <w:r>
        <w:t>A lot of people were.</w:t>
      </w:r>
    </w:p>
    <w:p>
      <w:pPr>
        <w:pStyle w:val="BodyText"/>
        <w:spacing w:before="40" w:after="260"/>
      </w:pPr>
      <w:r>
        <w:t>很多人都试过</w:t>
      </w:r>
    </w:p>
    <w:p>
      <w:pPr>
        <w:spacing w:after="40"/>
      </w:pPr>
      <w:r>
        <w:t>You were the world's first superhero.</w:t>
      </w:r>
    </w:p>
    <w:p>
      <w:pPr>
        <w:pStyle w:val="BodyText"/>
        <w:spacing w:before="40" w:after="260"/>
      </w:pPr>
      <w:r>
        <w:t>你是世上第一个超级英雄</w:t>
      </w:r>
    </w:p>
    <w:p>
      <w:pPr>
        <w:spacing w:after="40"/>
      </w:pPr>
      <w:r>
        <w:t>Banner thought gamma radiation might hold the key</w:t>
      </w:r>
    </w:p>
    <w:p>
      <w:pPr>
        <w:pStyle w:val="BodyText"/>
        <w:spacing w:before="40" w:after="260"/>
      </w:pPr>
      <w:r>
        <w:t>班纳以为伽马射线可能是破解</w:t>
      </w:r>
    </w:p>
    <w:p>
      <w:pPr>
        <w:spacing w:after="40"/>
      </w:pPr>
      <w:r>
        <w:t>to unlocking Erskine's original formula.</w:t>
      </w:r>
    </w:p>
    <w:p>
      <w:pPr>
        <w:pStyle w:val="BodyText"/>
        <w:spacing w:before="40" w:after="260"/>
      </w:pPr>
      <w:r>
        <w:t>厄斯金原始配方的关键</w:t>
      </w:r>
    </w:p>
    <w:p>
      <w:pPr>
        <w:spacing w:after="40"/>
      </w:pPr>
      <w:r>
        <w:t>Didn't really go his way, did it?</w:t>
      </w:r>
    </w:p>
    <w:p>
      <w:pPr>
        <w:pStyle w:val="BodyText"/>
        <w:spacing w:before="40" w:after="260"/>
      </w:pPr>
      <w:r>
        <w:t>可惜结果不怎么好  是吧</w:t>
      </w:r>
    </w:p>
    <w:p>
      <w:pPr>
        <w:spacing w:after="40"/>
      </w:pPr>
      <w:r>
        <w:t>Not so much.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When he's not that thing, though,</w:t>
      </w:r>
    </w:p>
    <w:p>
      <w:pPr>
        <w:pStyle w:val="BodyText"/>
        <w:spacing w:before="40" w:after="260"/>
      </w:pPr>
      <w:r>
        <w:t>不过他正常的时候</w:t>
      </w:r>
    </w:p>
    <w:p>
      <w:pPr>
        <w:spacing w:after="40"/>
      </w:pPr>
      <w:r>
        <w:t>the guy's like a Stephen Hawking.</w:t>
      </w:r>
    </w:p>
    <w:p>
      <w:pPr>
        <w:pStyle w:val="BodyText"/>
        <w:spacing w:before="40" w:after="260"/>
      </w:pPr>
      <w:r>
        <w:t>他简直就像史蒂芬·霍金</w:t>
      </w:r>
    </w:p>
    <w:p>
      <w:pPr>
        <w:spacing w:after="40"/>
      </w:pPr>
      <w:r>
        <w:t>He's like a smart person.</w:t>
      </w:r>
    </w:p>
    <w:p>
      <w:pPr>
        <w:pStyle w:val="BodyText"/>
        <w:spacing w:before="40" w:after="260"/>
      </w:pPr>
      <w:r>
        <w:t>他是个聪明绝顶的人</w:t>
      </w:r>
    </w:p>
    <w:p>
      <w:pPr>
        <w:spacing w:after="40"/>
      </w:pPr>
      <w:r>
        <w:t>I gotta say,</w:t>
      </w:r>
    </w:p>
    <w:p>
      <w:pPr>
        <w:pStyle w:val="BodyText"/>
        <w:spacing w:before="40" w:after="260"/>
      </w:pPr>
      <w:r>
        <w:t>我必须要说</w:t>
      </w:r>
    </w:p>
    <w:p>
      <w:pPr>
        <w:spacing w:after="40"/>
      </w:pPr>
      <w:r>
        <w:t>it's an honour to meet you officially.</w:t>
      </w:r>
    </w:p>
    <w:p>
      <w:pPr>
        <w:pStyle w:val="BodyText"/>
        <w:spacing w:before="40" w:after="260"/>
      </w:pPr>
      <w:r>
        <w:t>我很荣幸能正式见到你</w:t>
      </w:r>
    </w:p>
    <w:p>
      <w:pPr>
        <w:spacing w:after="40"/>
      </w:pPr>
      <w:r>
        <w:t>I've sort of met you. I mean,</w:t>
      </w:r>
    </w:p>
    <w:p>
      <w:pPr>
        <w:pStyle w:val="BodyText"/>
        <w:spacing w:before="40" w:after="260"/>
      </w:pPr>
      <w:r>
        <w:t>我之前其实算是见过你</w:t>
      </w:r>
    </w:p>
    <w:p>
      <w:pPr>
        <w:spacing w:after="40"/>
      </w:pPr>
      <w:r>
        <w:t>I watched you while you were sleeping.</w:t>
      </w:r>
    </w:p>
    <w:p>
      <w:pPr>
        <w:pStyle w:val="BodyText"/>
        <w:spacing w:before="40" w:after="260"/>
      </w:pPr>
      <w:r>
        <w:t>你沉睡时我去看过你</w:t>
      </w:r>
    </w:p>
    <w:p>
      <w:pPr>
        <w:spacing w:after="40"/>
      </w:pPr>
      <w:r>
        <w:t>I mean, I was present</w:t>
      </w:r>
    </w:p>
    <w:p>
      <w:pPr>
        <w:pStyle w:val="BodyText"/>
        <w:spacing w:before="40" w:after="260"/>
      </w:pPr>
      <w:r>
        <w:t>我是说  我们发现</w:t>
      </w:r>
    </w:p>
    <w:p>
      <w:pPr>
        <w:spacing w:after="40"/>
      </w:pPr>
      <w:r>
        <w:t>while you were unconscious from the ice.</w:t>
      </w:r>
    </w:p>
    <w:p>
      <w:pPr>
        <w:pStyle w:val="BodyText"/>
        <w:spacing w:before="40" w:after="260"/>
      </w:pPr>
      <w:r>
        <w:t>被冰冻昏迷不醒的你时  我也在场</w:t>
      </w:r>
    </w:p>
    <w:p>
      <w:pPr>
        <w:spacing w:after="40"/>
      </w:pPr>
      <w:r>
        <w:t>You know, it's really just a huge honour</w:t>
      </w:r>
    </w:p>
    <w:p>
      <w:pPr>
        <w:pStyle w:val="BodyText"/>
        <w:spacing w:before="40" w:after="260"/>
      </w:pPr>
      <w:r>
        <w:t>说真的  你能加入我们</w:t>
      </w:r>
    </w:p>
    <w:p>
      <w:pPr>
        <w:spacing w:after="40"/>
      </w:pPr>
      <w:r>
        <w:t>to have you on board this...</w:t>
      </w:r>
    </w:p>
    <w:p>
      <w:pPr>
        <w:pStyle w:val="BodyText"/>
        <w:spacing w:before="40" w:after="260"/>
      </w:pPr>
      <w:r>
        <w:t>真是莫大的荣幸</w:t>
      </w:r>
    </w:p>
    <w:p>
      <w:pPr>
        <w:spacing w:after="40"/>
      </w:pPr>
      <w:r>
        <w:t>I hope I'm the man for the job.</w:t>
      </w:r>
    </w:p>
    <w:p>
      <w:pPr>
        <w:pStyle w:val="BodyText"/>
        <w:spacing w:before="40" w:after="260"/>
      </w:pPr>
      <w:r>
        <w:t>希望我能胜任</w:t>
      </w:r>
    </w:p>
    <w:p>
      <w:pPr>
        <w:spacing w:after="40"/>
      </w:pPr>
      <w:r>
        <w:t>Oh, you are. Absolutely.</w:t>
      </w:r>
    </w:p>
    <w:p>
      <w:pPr>
        <w:pStyle w:val="BodyText"/>
        <w:spacing w:before="40" w:after="260"/>
      </w:pPr>
      <w:r>
        <w:t>你肯定能  毫无疑问</w:t>
      </w:r>
    </w:p>
    <w:p>
      <w:pPr>
        <w:spacing w:after="40"/>
      </w:pPr>
      <w:r>
        <w:t>We made some modifications to the uniform.</w:t>
      </w:r>
    </w:p>
    <w:p>
      <w:pPr>
        <w:pStyle w:val="BodyText"/>
        <w:spacing w:before="40" w:after="260"/>
      </w:pPr>
      <w:r>
        <w:t>我们对你的制服做了些修改</w:t>
      </w:r>
    </w:p>
    <w:p>
      <w:pPr>
        <w:spacing w:after="40"/>
      </w:pPr>
      <w:r>
        <w:t>I had a little design input.</w:t>
      </w:r>
    </w:p>
    <w:p>
      <w:pPr>
        <w:pStyle w:val="BodyText"/>
        <w:spacing w:before="40" w:after="260"/>
      </w:pPr>
      <w:r>
        <w:t>我还提了点设计意见</w:t>
      </w:r>
    </w:p>
    <w:p>
      <w:pPr>
        <w:spacing w:after="40"/>
      </w:pPr>
      <w:r>
        <w:t>The uniform?</w:t>
      </w:r>
    </w:p>
    <w:p>
      <w:pPr>
        <w:pStyle w:val="BodyText"/>
        <w:spacing w:before="40" w:after="260"/>
      </w:pPr>
      <w:r>
        <w:t>我的制服</w:t>
      </w:r>
    </w:p>
    <w:p>
      <w:pPr>
        <w:spacing w:after="40"/>
      </w:pPr>
      <w:r>
        <w:t>Aren't the stars and stripes a little</w:t>
      </w:r>
    </w:p>
    <w:p>
      <w:pPr>
        <w:pStyle w:val="BodyText"/>
        <w:spacing w:before="40" w:after="260"/>
      </w:pPr>
      <w:r>
        <w:t>星条的样式不会...</w:t>
      </w:r>
    </w:p>
    <w:p>
      <w:pPr>
        <w:spacing w:after="40"/>
      </w:pPr>
      <w:r>
        <w:t>old-fashioned?</w:t>
      </w:r>
    </w:p>
    <w:p>
      <w:pPr>
        <w:pStyle w:val="BodyText"/>
        <w:spacing w:before="40" w:after="260"/>
      </w:pPr>
      <w:r>
        <w:t>太过时了吗</w:t>
      </w:r>
    </w:p>
    <w:p>
      <w:pPr>
        <w:spacing w:after="40"/>
      </w:pPr>
      <w:r>
        <w:t>With everything that's happening</w:t>
      </w:r>
    </w:p>
    <w:p>
      <w:pPr>
        <w:pStyle w:val="BodyText"/>
        <w:spacing w:before="40" w:after="260"/>
      </w:pPr>
      <w:r>
        <w:t>考虑到眼下的局势</w:t>
      </w:r>
    </w:p>
    <w:p>
      <w:pPr>
        <w:spacing w:after="40"/>
      </w:pPr>
      <w:r>
        <w:t>and the things that are about to come to light,</w:t>
      </w:r>
    </w:p>
    <w:p>
      <w:pPr>
        <w:pStyle w:val="BodyText"/>
        <w:spacing w:before="40" w:after="260"/>
      </w:pPr>
      <w:r>
        <w:t>和即将到来的恶战</w:t>
      </w:r>
    </w:p>
    <w:p>
      <w:pPr>
        <w:spacing w:after="40"/>
      </w:pPr>
      <w:r>
        <w:t>people might just need a little old-fashioned.</w:t>
      </w:r>
    </w:p>
    <w:p>
      <w:pPr>
        <w:pStyle w:val="BodyText"/>
        <w:spacing w:before="40" w:after="260"/>
      </w:pPr>
      <w:r>
        <w:t>人们或许正需要点过去的精神</w:t>
      </w:r>
    </w:p>
    <w:p>
      <w:pPr>
        <w:spacing w:after="40"/>
      </w:pPr>
      <w:r>
        <w:t>The Chitauri grow restless.</w:t>
      </w:r>
    </w:p>
    <w:p>
      <w:pPr>
        <w:pStyle w:val="BodyText"/>
        <w:spacing w:before="40" w:after="260"/>
      </w:pPr>
      <w:r>
        <w:t>齐塔瑞人越来越耐不住了</w:t>
      </w:r>
    </w:p>
    <w:p>
      <w:pPr>
        <w:spacing w:after="40"/>
      </w:pPr>
      <w:r>
        <w:t>Let them gird themselves.</w:t>
      </w:r>
    </w:p>
    <w:p>
      <w:pPr>
        <w:pStyle w:val="BodyText"/>
        <w:spacing w:before="40" w:after="260"/>
      </w:pPr>
      <w:r>
        <w:t>叫他们控制好自己</w:t>
      </w:r>
    </w:p>
    <w:p>
      <w:pPr>
        <w:spacing w:after="40"/>
      </w:pPr>
      <w:r>
        <w:t>I will lead them in the glorious battle.</w:t>
      </w:r>
    </w:p>
    <w:p>
      <w:pPr>
        <w:pStyle w:val="BodyText"/>
        <w:spacing w:before="40" w:after="260"/>
      </w:pPr>
      <w:r>
        <w:t>我会率领他们发动一场光辉的战役</w:t>
      </w:r>
    </w:p>
    <w:p>
      <w:pPr>
        <w:spacing w:after="40"/>
      </w:pPr>
      <w:r>
        <w:t>Battle?</w:t>
      </w:r>
    </w:p>
    <w:p>
      <w:pPr>
        <w:pStyle w:val="BodyText"/>
        <w:spacing w:before="40" w:after="260"/>
      </w:pPr>
      <w:r>
        <w:t>战役</w:t>
      </w:r>
    </w:p>
    <w:p>
      <w:pPr>
        <w:spacing w:after="40"/>
      </w:pPr>
      <w:r>
        <w:t>Against the meagre might of Earth?</w:t>
      </w:r>
    </w:p>
    <w:p>
      <w:pPr>
        <w:pStyle w:val="BodyText"/>
        <w:spacing w:before="40" w:after="260"/>
      </w:pPr>
      <w:r>
        <w:t>捏死地球上的虫子也叫战役吗</w:t>
      </w:r>
    </w:p>
    <w:p>
      <w:pPr>
        <w:spacing w:after="40"/>
      </w:pPr>
      <w:r>
        <w:t>Glorious, not lengthy.</w:t>
      </w:r>
    </w:p>
    <w:p>
      <w:pPr>
        <w:pStyle w:val="BodyText"/>
        <w:spacing w:before="40" w:after="260"/>
      </w:pPr>
      <w:r>
        <w:t>光辉而轻松的战役</w:t>
      </w:r>
    </w:p>
    <w:p>
      <w:pPr>
        <w:spacing w:after="40"/>
      </w:pPr>
      <w:r>
        <w:t>If your force is as formidable as you claim.</w:t>
      </w:r>
    </w:p>
    <w:p>
      <w:pPr>
        <w:pStyle w:val="BodyText"/>
        <w:spacing w:before="40" w:after="260"/>
      </w:pPr>
      <w:r>
        <w:t>前提是你的大军真如你说的那样所向披靡</w:t>
      </w:r>
    </w:p>
    <w:p>
      <w:pPr>
        <w:spacing w:after="40"/>
      </w:pPr>
      <w:r>
        <w:t>You question us?</w:t>
      </w:r>
    </w:p>
    <w:p>
      <w:pPr>
        <w:pStyle w:val="BodyText"/>
        <w:spacing w:before="40" w:after="260"/>
      </w:pPr>
      <w:r>
        <w:t>你竟敢质疑我们</w:t>
      </w:r>
    </w:p>
    <w:p>
      <w:pPr>
        <w:spacing w:after="40"/>
      </w:pPr>
      <w:r>
        <w:t>You question him,</w:t>
      </w:r>
    </w:p>
    <w:p>
      <w:pPr>
        <w:pStyle w:val="BodyText"/>
        <w:spacing w:before="40" w:after="260"/>
      </w:pPr>
      <w:r>
        <w:t>质疑他</w:t>
      </w:r>
    </w:p>
    <w:p>
      <w:pPr>
        <w:spacing w:after="40"/>
      </w:pPr>
      <w:r>
        <w:t>he who put the sceptre in your hand?</w:t>
      </w:r>
    </w:p>
    <w:p>
      <w:pPr>
        <w:pStyle w:val="BodyText"/>
        <w:spacing w:before="40" w:after="260"/>
      </w:pPr>
      <w:r>
        <w:t>别忘了是他把权杖交给了你</w:t>
      </w:r>
    </w:p>
    <w:p>
      <w:pPr>
        <w:spacing w:after="40"/>
      </w:pPr>
      <w:r>
        <w:t>Who gave you ancient knowledge and new purpose</w:t>
      </w:r>
    </w:p>
    <w:p>
      <w:pPr>
        <w:pStyle w:val="BodyText"/>
        <w:spacing w:before="40" w:after="260"/>
      </w:pPr>
      <w:r>
        <w:t>传授你远古的真知  给予你新的使命</w:t>
      </w:r>
    </w:p>
    <w:p>
      <w:pPr>
        <w:spacing w:after="40"/>
      </w:pPr>
      <w:r>
        <w:t>when you were cast out, defeated?</w:t>
      </w:r>
    </w:p>
    <w:p>
      <w:pPr>
        <w:pStyle w:val="BodyText"/>
        <w:spacing w:before="40" w:after="260"/>
      </w:pPr>
      <w:r>
        <w:t>在你被流放和挫败的时候</w:t>
      </w:r>
    </w:p>
    <w:p>
      <w:pPr>
        <w:spacing w:after="40"/>
      </w:pPr>
      <w:r>
        <w:t>I was a king!</w:t>
      </w:r>
    </w:p>
    <w:p>
      <w:pPr>
        <w:pStyle w:val="BodyText"/>
        <w:spacing w:before="40" w:after="260"/>
      </w:pPr>
      <w:r>
        <w:t>我曾是王</w:t>
      </w:r>
    </w:p>
    <w:p>
      <w:pPr>
        <w:spacing w:after="40"/>
      </w:pPr>
      <w:r>
        <w:t>The rightful king of Asgard,</w:t>
      </w:r>
    </w:p>
    <w:p>
      <w:pPr>
        <w:pStyle w:val="BodyText"/>
        <w:spacing w:before="40" w:after="260"/>
      </w:pPr>
      <w:r>
        <w:t>阿斯加德的合法国王</w:t>
      </w:r>
    </w:p>
    <w:p>
      <w:pPr>
        <w:spacing w:after="40"/>
      </w:pPr>
      <w:r>
        <w:t>betrayed.</w:t>
      </w:r>
    </w:p>
    <w:p>
      <w:pPr>
        <w:pStyle w:val="BodyText"/>
        <w:spacing w:before="40" w:after="260"/>
      </w:pPr>
      <w:r>
        <w:t>却被背叛</w:t>
      </w:r>
    </w:p>
    <w:p>
      <w:pPr>
        <w:spacing w:after="40"/>
      </w:pPr>
      <w:r>
        <w:t>Your ambition is little</w:t>
      </w:r>
    </w:p>
    <w:p>
      <w:pPr>
        <w:pStyle w:val="BodyText"/>
        <w:spacing w:before="40" w:after="260"/>
      </w:pPr>
      <w:r>
        <w:t>你的志向  渺小</w:t>
      </w:r>
    </w:p>
    <w:p>
      <w:pPr>
        <w:spacing w:after="40"/>
      </w:pPr>
      <w:r>
        <w:t>and born of childish need.</w:t>
      </w:r>
    </w:p>
    <w:p>
      <w:pPr>
        <w:pStyle w:val="BodyText"/>
        <w:spacing w:before="40" w:after="260"/>
      </w:pPr>
      <w:r>
        <w:t>而幼稚</w:t>
      </w:r>
    </w:p>
    <w:p>
      <w:pPr>
        <w:spacing w:after="40"/>
      </w:pPr>
      <w:r>
        <w:t>We look beyond the Earth</w:t>
      </w:r>
    </w:p>
    <w:p>
      <w:pPr>
        <w:pStyle w:val="BodyText"/>
        <w:spacing w:before="40" w:after="260"/>
      </w:pPr>
      <w:r>
        <w:t>我们要的不止是地球</w:t>
      </w:r>
    </w:p>
    <w:p>
      <w:pPr>
        <w:spacing w:after="40"/>
      </w:pPr>
      <w:r>
        <w:t>to the greater worlds the Tesseract will unveil.</w:t>
      </w:r>
    </w:p>
    <w:p>
      <w:pPr>
        <w:pStyle w:val="BodyText"/>
        <w:spacing w:before="40" w:after="260"/>
      </w:pPr>
      <w:r>
        <w:t>宇宙魔方会开启更广博的世界</w:t>
      </w:r>
    </w:p>
    <w:p>
      <w:pPr>
        <w:spacing w:after="40"/>
      </w:pPr>
      <w:r>
        <w:t>You don't have the Tesseract yet.</w:t>
      </w:r>
    </w:p>
    <w:p>
      <w:pPr>
        <w:pStyle w:val="BodyText"/>
        <w:spacing w:before="40" w:after="260"/>
      </w:pPr>
      <w:r>
        <w:t>宇宙魔方还在我这里呢</w:t>
      </w:r>
    </w:p>
    <w:p>
      <w:pPr>
        <w:spacing w:after="40"/>
      </w:pPr>
      <w:r>
        <w:t>I don't threaten.</w:t>
      </w:r>
    </w:p>
    <w:p>
      <w:pPr>
        <w:pStyle w:val="BodyText"/>
        <w:spacing w:before="40" w:after="260"/>
      </w:pPr>
      <w:r>
        <w:t>我没有威胁你的意思</w:t>
      </w:r>
    </w:p>
    <w:p>
      <w:pPr>
        <w:spacing w:after="40"/>
      </w:pPr>
      <w:r>
        <w:t>But until I open the doors,</w:t>
      </w:r>
    </w:p>
    <w:p>
      <w:pPr>
        <w:pStyle w:val="BodyText"/>
        <w:spacing w:before="40" w:after="260"/>
      </w:pPr>
      <w:r>
        <w:t>但只要传送门尚未打开</w:t>
      </w:r>
    </w:p>
    <w:p>
      <w:pPr>
        <w:spacing w:after="40"/>
      </w:pPr>
      <w:r>
        <w:t>until your force is mine to command,</w:t>
      </w:r>
    </w:p>
    <w:p>
      <w:pPr>
        <w:pStyle w:val="BodyText"/>
        <w:spacing w:before="40" w:after="260"/>
      </w:pPr>
      <w:r>
        <w:t>你的军队还非由我统领</w:t>
      </w:r>
    </w:p>
    <w:p>
      <w:pPr>
        <w:spacing w:after="40"/>
      </w:pPr>
      <w:r>
        <w:t>you are but words.</w:t>
      </w:r>
    </w:p>
    <w:p>
      <w:pPr>
        <w:pStyle w:val="BodyText"/>
        <w:spacing w:before="40" w:after="260"/>
      </w:pPr>
      <w:r>
        <w:t>你也只是空谈</w:t>
      </w:r>
    </w:p>
    <w:p>
      <w:pPr>
        <w:spacing w:after="40"/>
      </w:pPr>
      <w:r>
        <w:t>You will have your war, Asgardian.</w:t>
      </w:r>
    </w:p>
    <w:p>
      <w:pPr>
        <w:pStyle w:val="BodyText"/>
        <w:spacing w:before="40" w:after="260"/>
      </w:pPr>
      <w:r>
        <w:t>你去发动战争吧  阿斯加德人</w:t>
      </w:r>
    </w:p>
    <w:p>
      <w:pPr>
        <w:spacing w:after="40"/>
      </w:pPr>
      <w:r>
        <w:t>If you fail,</w:t>
      </w:r>
    </w:p>
    <w:p>
      <w:pPr>
        <w:pStyle w:val="BodyText"/>
        <w:spacing w:before="40" w:after="260"/>
      </w:pPr>
      <w:r>
        <w:t>可如果你失败了</w:t>
      </w:r>
    </w:p>
    <w:p>
      <w:pPr>
        <w:spacing w:after="40"/>
      </w:pPr>
      <w:r>
        <w:t>if the Tesseract is kept from us,</w:t>
      </w:r>
    </w:p>
    <w:p>
      <w:pPr>
        <w:pStyle w:val="BodyText"/>
        <w:spacing w:before="40" w:after="260"/>
      </w:pPr>
      <w:r>
        <w:t>如果宇宙魔方落入他人之手</w:t>
      </w:r>
    </w:p>
    <w:p>
      <w:pPr>
        <w:spacing w:after="40"/>
      </w:pPr>
      <w:r>
        <w:t>there will be no realm, no barren moon,</w:t>
      </w:r>
    </w:p>
    <w:p>
      <w:pPr>
        <w:pStyle w:val="BodyText"/>
        <w:spacing w:before="40" w:after="260"/>
      </w:pPr>
      <w:r>
        <w:t>无论你躲到什么地方</w:t>
      </w:r>
    </w:p>
    <w:p>
      <w:pPr>
        <w:spacing w:after="40"/>
      </w:pPr>
      <w:r>
        <w:t>no crevice where he cannot find you.</w:t>
      </w:r>
    </w:p>
    <w:p>
      <w:pPr>
        <w:pStyle w:val="BodyText"/>
        <w:spacing w:before="40" w:after="260"/>
      </w:pPr>
      <w:r>
        <w:t>我们也会把你找出来</w:t>
      </w:r>
    </w:p>
    <w:p>
      <w:pPr>
        <w:spacing w:after="40"/>
      </w:pPr>
      <w:r>
        <w:t>You think you know pain?</w:t>
      </w:r>
    </w:p>
    <w:p>
      <w:pPr>
        <w:pStyle w:val="BodyText"/>
        <w:spacing w:before="40" w:after="260"/>
      </w:pPr>
      <w:r>
        <w:t>你自以为了解痛苦的滋味吗</w:t>
      </w:r>
    </w:p>
    <w:p>
      <w:pPr>
        <w:spacing w:after="40"/>
      </w:pPr>
      <w:r>
        <w:t>He will make you long</w:t>
      </w:r>
    </w:p>
    <w:p>
      <w:pPr>
        <w:pStyle w:val="BodyText"/>
        <w:spacing w:before="40" w:after="260"/>
      </w:pPr>
      <w:r>
        <w:t>他能让你</w:t>
      </w:r>
    </w:p>
    <w:p>
      <w:pPr>
        <w:spacing w:after="40"/>
      </w:pPr>
      <w:r>
        <w:t>for something sweet as pain.</w:t>
      </w:r>
    </w:p>
    <w:p>
      <w:pPr>
        <w:pStyle w:val="BodyText"/>
        <w:spacing w:before="40" w:after="260"/>
      </w:pPr>
      <w:r>
        <w:t>渴求痛苦的甜蜜</w:t>
      </w:r>
    </w:p>
    <w:p>
      <w:pPr>
        <w:spacing w:after="40"/>
      </w:pPr>
      <w:r>
        <w:t>- Stow the captain's gear. - Yes, sir.</w:t>
      </w:r>
    </w:p>
    <w:p>
      <w:pPr>
        <w:pStyle w:val="BodyText"/>
        <w:spacing w:before="40" w:after="260"/>
      </w:pPr>
      <w:r>
        <w:t>-去拿队长的装备  -是  长官</w:t>
      </w:r>
    </w:p>
    <w:p>
      <w:pPr>
        <w:spacing w:after="40"/>
      </w:pPr>
      <w:r>
        <w:t>Agent Romanoff, Captain Rogers.</w:t>
      </w:r>
    </w:p>
    <w:p>
      <w:pPr>
        <w:pStyle w:val="BodyText"/>
        <w:spacing w:before="40" w:after="260"/>
      </w:pPr>
      <w:r>
        <w:t>罗曼诺夫特工  这位是罗杰斯队长</w:t>
      </w:r>
    </w:p>
    <w:p>
      <w:pPr>
        <w:spacing w:after="40"/>
      </w:pPr>
      <w:r>
        <w:t>Ma'am.</w:t>
      </w:r>
    </w:p>
    <w:p>
      <w:pPr>
        <w:pStyle w:val="BodyText"/>
        <w:spacing w:before="40" w:after="260"/>
      </w:pPr>
      <w:r>
        <w:t>女士</w:t>
      </w:r>
    </w:p>
    <w:p>
      <w:pPr>
        <w:spacing w:after="40"/>
      </w:pPr>
      <w:r>
        <w:t>They need you on the bridge.</w:t>
      </w:r>
    </w:p>
    <w:p>
      <w:pPr>
        <w:pStyle w:val="BodyText"/>
        <w:spacing w:before="40" w:after="260"/>
      </w:pPr>
      <w:r>
        <w:t>舰桥那边找你</w:t>
      </w:r>
    </w:p>
    <w:p>
      <w:pPr>
        <w:spacing w:after="40"/>
      </w:pPr>
      <w:r>
        <w:t>They're starting the face-trace.</w:t>
      </w:r>
    </w:p>
    <w:p>
      <w:pPr>
        <w:pStyle w:val="BodyText"/>
        <w:spacing w:before="40" w:after="260"/>
      </w:pPr>
      <w:r>
        <w:t>他们开始面部识别追踪了</w:t>
      </w:r>
    </w:p>
    <w:p>
      <w:pPr>
        <w:spacing w:after="40"/>
      </w:pPr>
      <w:r>
        <w:t>See you there.</w:t>
      </w:r>
    </w:p>
    <w:p>
      <w:pPr>
        <w:pStyle w:val="BodyText"/>
        <w:spacing w:before="40" w:after="260"/>
      </w:pPr>
      <w:r>
        <w:t>待会儿见</w:t>
      </w:r>
    </w:p>
    <w:p>
      <w:pPr>
        <w:spacing w:after="40"/>
      </w:pPr>
      <w:r>
        <w:t>It was quite the buzz around here, finding you in the ice.</w:t>
      </w:r>
    </w:p>
    <w:p>
      <w:pPr>
        <w:pStyle w:val="BodyText"/>
        <w:spacing w:before="40" w:after="260"/>
      </w:pPr>
      <w:r>
        <w:t>在冰层中找到你的事引起了不小的轰动</w:t>
      </w:r>
    </w:p>
    <w:p>
      <w:pPr>
        <w:spacing w:after="40"/>
      </w:pPr>
      <w:r>
        <w:t>I thought Coulson was gonna swoon.</w:t>
      </w:r>
    </w:p>
    <w:p>
      <w:pPr>
        <w:pStyle w:val="BodyText"/>
        <w:spacing w:before="40" w:after="260"/>
      </w:pPr>
      <w:r>
        <w:t>我还以为科尔森会开心得晕过去</w:t>
      </w:r>
    </w:p>
    <w:p>
      <w:pPr>
        <w:spacing w:after="40"/>
      </w:pPr>
      <w:r>
        <w:t>Did he ask you to sign his Captain America trading cards yet?</w:t>
      </w:r>
    </w:p>
    <w:p>
      <w:pPr>
        <w:pStyle w:val="BodyText"/>
        <w:spacing w:before="40" w:after="260"/>
      </w:pPr>
      <w:r>
        <w:t>他求你给他的美国队长收藏卡签名了吗</w:t>
      </w:r>
    </w:p>
    <w:p>
      <w:pPr>
        <w:spacing w:after="40"/>
      </w:pPr>
      <w:r>
        <w:t>Trading cards?</w:t>
      </w:r>
    </w:p>
    <w:p>
      <w:pPr>
        <w:pStyle w:val="BodyText"/>
        <w:spacing w:before="40" w:after="260"/>
      </w:pPr>
      <w:r>
        <w:t>收藏卡</w:t>
      </w:r>
    </w:p>
    <w:p>
      <w:pPr>
        <w:spacing w:after="40"/>
      </w:pPr>
      <w:r>
        <w:t>They're vintage. He's very proud.</w:t>
      </w:r>
    </w:p>
    <w:p>
      <w:pPr>
        <w:pStyle w:val="BodyText"/>
        <w:spacing w:before="40" w:after="260"/>
      </w:pPr>
      <w:r>
        <w:t>绝版珍藏  他很引以为傲</w:t>
      </w:r>
    </w:p>
    <w:p>
      <w:pPr>
        <w:spacing w:after="40"/>
      </w:pPr>
      <w:r>
        <w:t>Dr Banner.</w:t>
      </w:r>
    </w:p>
    <w:p>
      <w:pPr>
        <w:pStyle w:val="BodyText"/>
        <w:spacing w:before="40" w:after="260"/>
      </w:pPr>
      <w:r>
        <w:t>班纳博士</w:t>
      </w:r>
    </w:p>
    <w:p>
      <w:pPr>
        <w:spacing w:after="40"/>
      </w:pPr>
      <w:r>
        <w:t>Yeah, hi.</w:t>
      </w:r>
    </w:p>
    <w:p>
      <w:pPr>
        <w:pStyle w:val="BodyText"/>
        <w:spacing w:before="40" w:after="260"/>
      </w:pPr>
      <w:r>
        <w:t>你好</w:t>
      </w:r>
    </w:p>
    <w:p>
      <w:pPr>
        <w:spacing w:after="40"/>
      </w:pPr>
      <w:r>
        <w:t>They told me you would be coming.</w:t>
      </w:r>
    </w:p>
    <w:p>
      <w:pPr>
        <w:pStyle w:val="BodyText"/>
        <w:spacing w:before="40" w:after="260"/>
      </w:pPr>
      <w:r>
        <w:t>我听说你要来</w:t>
      </w:r>
    </w:p>
    <w:p>
      <w:pPr>
        <w:spacing w:after="40"/>
      </w:pPr>
      <w:r>
        <w:t>Word is, you can find the Cube.</w:t>
      </w:r>
    </w:p>
    <w:p>
      <w:pPr>
        <w:pStyle w:val="BodyText"/>
        <w:spacing w:before="40" w:after="260"/>
      </w:pPr>
      <w:r>
        <w:t>我听说你能找到魔方</w:t>
      </w:r>
    </w:p>
    <w:p>
      <w:pPr>
        <w:spacing w:after="40"/>
      </w:pPr>
      <w:r>
        <w:t>Is that the only word on me?</w:t>
      </w:r>
    </w:p>
    <w:p>
      <w:pPr>
        <w:pStyle w:val="BodyText"/>
        <w:spacing w:before="40" w:after="260"/>
      </w:pPr>
      <w:r>
        <w:t>你没听说别的事吗</w:t>
      </w:r>
    </w:p>
    <w:p>
      <w:pPr>
        <w:spacing w:after="40"/>
      </w:pPr>
      <w:r>
        <w:t>Only word I care about.</w:t>
      </w:r>
    </w:p>
    <w:p>
      <w:pPr>
        <w:pStyle w:val="BodyText"/>
        <w:spacing w:before="40" w:after="260"/>
      </w:pPr>
      <w:r>
        <w:t>我只在意这个</w:t>
      </w:r>
    </w:p>
    <w:p>
      <w:pPr>
        <w:spacing w:after="40"/>
      </w:pPr>
      <w:r>
        <w:t>It must be strange for you, all of this.</w:t>
      </w:r>
    </w:p>
    <w:p>
      <w:pPr>
        <w:pStyle w:val="BodyText"/>
        <w:spacing w:before="40" w:after="260"/>
      </w:pPr>
      <w:r>
        <w:t>你一定觉得这一切很奇怪吧</w:t>
      </w:r>
    </w:p>
    <w:p>
      <w:pPr>
        <w:spacing w:after="40"/>
      </w:pPr>
      <w:r>
        <w:t>Well, this is actually kind of familiar.</w:t>
      </w:r>
    </w:p>
    <w:p>
      <w:pPr>
        <w:pStyle w:val="BodyText"/>
        <w:spacing w:before="40" w:after="260"/>
      </w:pPr>
      <w:r>
        <w:t>老实说  我还觉得挺熟悉的</w:t>
      </w:r>
    </w:p>
    <w:p>
      <w:pPr>
        <w:spacing w:after="40"/>
      </w:pPr>
      <w:r>
        <w:t>Gentlemen, you might want to step inside in a minute.</w:t>
      </w:r>
    </w:p>
    <w:p>
      <w:pPr>
        <w:pStyle w:val="BodyText"/>
        <w:spacing w:before="40" w:after="260"/>
      </w:pPr>
      <w:r>
        <w:t>先生们  你们还是快进去吧</w:t>
      </w:r>
    </w:p>
    <w:p>
      <w:pPr>
        <w:spacing w:after="40"/>
      </w:pPr>
      <w:r>
        <w:t>It's going to get a little hard to breathe.</w:t>
      </w:r>
    </w:p>
    <w:p>
      <w:pPr>
        <w:pStyle w:val="BodyText"/>
        <w:spacing w:before="40" w:after="260"/>
      </w:pPr>
      <w:r>
        <w:t>这里过会儿就难以呼吸了</w:t>
      </w:r>
    </w:p>
    <w:p>
      <w:pPr>
        <w:spacing w:after="40"/>
      </w:pPr>
      <w:r>
        <w:t>Flight crew, secure the deck.</w:t>
      </w:r>
    </w:p>
    <w:p>
      <w:pPr>
        <w:pStyle w:val="BodyText"/>
        <w:spacing w:before="40" w:after="260"/>
      </w:pPr>
      <w:r>
        <w:t>空勤人员  清空甲板</w:t>
      </w:r>
    </w:p>
    <w:p>
      <w:pPr>
        <w:spacing w:after="40"/>
      </w:pPr>
      <w:r>
        <w:t>Is this a submarine?</w:t>
      </w:r>
    </w:p>
    <w:p>
      <w:pPr>
        <w:pStyle w:val="BodyText"/>
        <w:spacing w:before="40" w:after="260"/>
      </w:pPr>
      <w:r>
        <w:t>这是潜艇吗</w:t>
      </w:r>
    </w:p>
    <w:p>
      <w:pPr>
        <w:spacing w:after="40"/>
      </w:pPr>
      <w:r>
        <w:t>Really?</w:t>
      </w:r>
    </w:p>
    <w:p>
      <w:pPr>
        <w:pStyle w:val="BodyText"/>
        <w:spacing w:before="40" w:after="260"/>
      </w:pPr>
      <w:r>
        <w:t>是吗</w:t>
      </w:r>
    </w:p>
    <w:p>
      <w:pPr>
        <w:spacing w:after="40"/>
      </w:pPr>
      <w:r>
        <w:t>They want me in a submerged, pressurised, metal container?</w:t>
      </w:r>
    </w:p>
    <w:p>
      <w:pPr>
        <w:pStyle w:val="BodyText"/>
        <w:spacing w:before="40" w:after="260"/>
      </w:pPr>
      <w:r>
        <w:t>他们要我待在水下密闭加压的金属罐里吗</w:t>
      </w:r>
    </w:p>
    <w:p>
      <w:pPr>
        <w:spacing w:after="40"/>
      </w:pPr>
      <w:r>
        <w:t>No, no, this is much worse.</w:t>
      </w:r>
    </w:p>
    <w:p>
      <w:pPr>
        <w:pStyle w:val="BodyText"/>
        <w:spacing w:before="40" w:after="260"/>
      </w:pPr>
      <w:r>
        <w:t>不  这个更糟</w:t>
      </w:r>
    </w:p>
    <w:p>
      <w:pPr>
        <w:spacing w:after="40"/>
      </w:pPr>
      <w:r>
        <w:t>Hover power check complete. Position cyclic.</w:t>
      </w:r>
    </w:p>
    <w:p>
      <w:pPr>
        <w:pStyle w:val="BodyText"/>
        <w:spacing w:before="40" w:after="260"/>
      </w:pPr>
      <w:r>
        <w:t>盘旋动力检查完毕  位置稳定</w:t>
      </w:r>
    </w:p>
    <w:p>
      <w:pPr>
        <w:spacing w:after="40"/>
      </w:pPr>
      <w:r>
        <w:t>Increase collective to 8.0%.</w:t>
      </w:r>
    </w:p>
    <w:p>
      <w:pPr>
        <w:pStyle w:val="BodyText"/>
        <w:spacing w:before="40" w:after="260"/>
      </w:pPr>
      <w:r>
        <w:t>动力增大至8%</w:t>
      </w:r>
    </w:p>
    <w:p>
      <w:pPr>
        <w:spacing w:after="40"/>
      </w:pPr>
      <w:r>
        <w:t>Preparing for maximum performance takeoff.</w:t>
      </w:r>
    </w:p>
    <w:p>
      <w:pPr>
        <w:pStyle w:val="BodyText"/>
        <w:spacing w:before="40" w:after="260"/>
      </w:pPr>
      <w:r>
        <w:t>准备全速起航</w:t>
      </w:r>
    </w:p>
    <w:p>
      <w:pPr>
        <w:spacing w:after="40"/>
      </w:pPr>
      <w:r>
        <w:t>Increase output to capacity.</w:t>
      </w:r>
    </w:p>
    <w:p>
      <w:pPr>
        <w:pStyle w:val="BodyText"/>
        <w:spacing w:before="40" w:after="260"/>
      </w:pPr>
      <w:r>
        <w:t>将输出升到最高</w:t>
      </w:r>
    </w:p>
    <w:p>
      <w:pPr>
        <w:spacing w:after="40"/>
      </w:pPr>
      <w:r>
        <w:t>Power plant performing at capacity.</w:t>
      </w:r>
    </w:p>
    <w:p>
      <w:pPr>
        <w:pStyle w:val="BodyText"/>
        <w:spacing w:before="40" w:after="260"/>
      </w:pPr>
      <w:r>
        <w:t>全速模式</w:t>
      </w:r>
    </w:p>
    <w:p>
      <w:pPr>
        <w:spacing w:after="40"/>
      </w:pPr>
      <w:r>
        <w:t>We are clear.</w:t>
      </w:r>
    </w:p>
    <w:p>
      <w:pPr>
        <w:pStyle w:val="BodyText"/>
        <w:spacing w:before="40" w:after="260"/>
      </w:pPr>
      <w:r>
        <w:t>准备就绪</w:t>
      </w:r>
    </w:p>
    <w:p>
      <w:pPr>
        <w:spacing w:after="40"/>
      </w:pPr>
      <w:r>
        <w:t>All engines operating.</w:t>
      </w:r>
    </w:p>
    <w:p>
      <w:pPr>
        <w:pStyle w:val="BodyText"/>
        <w:spacing w:before="40" w:after="260"/>
      </w:pPr>
      <w:r>
        <w:t>引擎全部开启</w:t>
      </w:r>
    </w:p>
    <w:p>
      <w:pPr>
        <w:spacing w:after="40"/>
      </w:pPr>
      <w:r>
        <w:t>S.H.I.E.L.D. Emergency Protocol 193.6 in effect.</w:t>
      </w:r>
    </w:p>
    <w:p>
      <w:pPr>
        <w:pStyle w:val="BodyText"/>
        <w:spacing w:before="40" w:after="260"/>
      </w:pPr>
      <w:r>
        <w:t>执行神盾局193.6号紧急协议</w:t>
      </w:r>
    </w:p>
    <w:p>
      <w:pPr>
        <w:spacing w:after="40"/>
      </w:pPr>
      <w:r>
        <w:t>- We are at level, sir. - Good.</w:t>
      </w:r>
    </w:p>
    <w:p>
      <w:pPr>
        <w:pStyle w:val="BodyText"/>
        <w:spacing w:before="40" w:after="260"/>
      </w:pPr>
      <w:r>
        <w:t>-已达预定高度  长官  -很好</w:t>
      </w:r>
    </w:p>
    <w:p>
      <w:pPr>
        <w:spacing w:after="40"/>
      </w:pPr>
      <w:r>
        <w:t>Let's vanish.</w:t>
      </w:r>
    </w:p>
    <w:p>
      <w:pPr>
        <w:pStyle w:val="BodyText"/>
        <w:spacing w:before="40" w:after="260"/>
      </w:pPr>
      <w:r>
        <w:t>我们消失吧</w:t>
      </w:r>
    </w:p>
    <w:p>
      <w:pPr>
        <w:spacing w:after="40"/>
      </w:pPr>
      <w:r>
        <w:t>Engage retro-reflection panels.</w:t>
      </w:r>
    </w:p>
    <w:p>
      <w:pPr>
        <w:pStyle w:val="BodyText"/>
        <w:spacing w:before="40" w:after="260"/>
      </w:pPr>
      <w:r>
        <w:t>开启反光板</w:t>
      </w:r>
    </w:p>
    <w:p>
      <w:pPr>
        <w:spacing w:after="40"/>
      </w:pPr>
      <w:r>
        <w:t>Reflection panels engaged.</w:t>
      </w:r>
    </w:p>
    <w:p>
      <w:pPr>
        <w:pStyle w:val="BodyText"/>
        <w:spacing w:before="40" w:after="260"/>
      </w:pPr>
      <w:r>
        <w:t>反光板已开启</w:t>
      </w:r>
    </w:p>
    <w:p>
      <w:pPr>
        <w:spacing w:after="40"/>
      </w:pPr>
      <w:r>
        <w:t>Gentlemen.</w:t>
      </w:r>
    </w:p>
    <w:p>
      <w:pPr>
        <w:pStyle w:val="BodyText"/>
        <w:spacing w:before="40" w:after="260"/>
      </w:pPr>
      <w:r>
        <w:t>先生们</w:t>
      </w:r>
    </w:p>
    <w:p>
      <w:pPr>
        <w:spacing w:after="40"/>
      </w:pPr>
      <w:r>
        <w:t>Doctor, thank you for coming.</w:t>
      </w:r>
    </w:p>
    <w:p>
      <w:pPr>
        <w:pStyle w:val="BodyText"/>
        <w:spacing w:before="40" w:after="260"/>
      </w:pPr>
      <w:r>
        <w:t>博士  谢谢你能来</w:t>
      </w:r>
    </w:p>
    <w:p>
      <w:pPr>
        <w:spacing w:after="40"/>
      </w:pPr>
      <w:r>
        <w:t>Thanks for asking nicely.</w:t>
      </w:r>
    </w:p>
    <w:p>
      <w:pPr>
        <w:pStyle w:val="BodyText"/>
        <w:spacing w:before="40" w:after="260"/>
      </w:pPr>
      <w:r>
        <w:t>谢谢你们礼貌地邀请我</w:t>
      </w:r>
    </w:p>
    <w:p>
      <w:pPr>
        <w:spacing w:after="40"/>
      </w:pPr>
      <w:r>
        <w:t>So, how long am I staying?</w:t>
      </w:r>
    </w:p>
    <w:p>
      <w:pPr>
        <w:pStyle w:val="BodyText"/>
        <w:spacing w:before="40" w:after="260"/>
      </w:pPr>
      <w:r>
        <w:t>我要在这里待上多久</w:t>
      </w:r>
    </w:p>
    <w:p>
      <w:pPr>
        <w:spacing w:after="40"/>
      </w:pPr>
      <w:r>
        <w:t>Once we get our hands on the Tesseract,</w:t>
      </w:r>
    </w:p>
    <w:p>
      <w:pPr>
        <w:pStyle w:val="BodyText"/>
        <w:spacing w:before="40" w:after="260"/>
      </w:pPr>
      <w:r>
        <w:t>我们一拿到宇宙魔方</w:t>
      </w:r>
    </w:p>
    <w:p>
      <w:pPr>
        <w:spacing w:after="40"/>
      </w:pPr>
      <w:r>
        <w:t>you're in the wind.</w:t>
      </w:r>
    </w:p>
    <w:p>
      <w:pPr>
        <w:pStyle w:val="BodyText"/>
        <w:spacing w:before="40" w:after="260"/>
      </w:pPr>
      <w:r>
        <w:t>就会让你走</w:t>
      </w:r>
    </w:p>
    <w:p>
      <w:pPr>
        <w:spacing w:after="40"/>
      </w:pPr>
      <w:r>
        <w:t>Where are you with that?</w:t>
      </w:r>
    </w:p>
    <w:p>
      <w:pPr>
        <w:pStyle w:val="BodyText"/>
        <w:spacing w:before="40" w:after="260"/>
      </w:pPr>
      <w:r>
        <w:t>你们进展如何</w:t>
      </w:r>
    </w:p>
    <w:p>
      <w:pPr>
        <w:spacing w:after="40"/>
      </w:pPr>
      <w:r>
        <w:t>We're sweeping every wirelessly accessible</w:t>
      </w:r>
    </w:p>
    <w:p>
      <w:pPr>
        <w:pStyle w:val="BodyText"/>
        <w:spacing w:before="40" w:after="260"/>
      </w:pPr>
      <w:r>
        <w:t>我们扫描了全球所有</w:t>
      </w:r>
    </w:p>
    <w:p>
      <w:pPr>
        <w:spacing w:after="40"/>
      </w:pPr>
      <w:r>
        <w:t>camera on the planet.</w:t>
      </w:r>
    </w:p>
    <w:p>
      <w:pPr>
        <w:pStyle w:val="BodyText"/>
        <w:spacing w:before="40" w:after="260"/>
      </w:pPr>
      <w:r>
        <w:t>可无线读取的摄像头</w:t>
      </w:r>
    </w:p>
    <w:p>
      <w:pPr>
        <w:spacing w:after="40"/>
      </w:pPr>
      <w:r>
        <w:t>Cell phones, laptops...</w:t>
      </w:r>
    </w:p>
    <w:p>
      <w:pPr>
        <w:pStyle w:val="BodyText"/>
        <w:spacing w:before="40" w:after="260"/>
      </w:pPr>
      <w:r>
        <w:t>手机  笔记本</w:t>
      </w:r>
    </w:p>
    <w:p>
      <w:pPr>
        <w:spacing w:after="40"/>
      </w:pPr>
      <w:r>
        <w:t>If it's connected to a satellite, it's eyes and ears for us.</w:t>
      </w:r>
    </w:p>
    <w:p>
      <w:pPr>
        <w:pStyle w:val="BodyText"/>
        <w:spacing w:before="40" w:after="260"/>
      </w:pPr>
      <w:r>
        <w:t>只要连接了卫星  就是我们的眼线</w:t>
      </w:r>
    </w:p>
    <w:p>
      <w:pPr>
        <w:spacing w:after="40"/>
      </w:pPr>
      <w:r>
        <w:t>That's still not gonna find them in time.</w:t>
      </w:r>
    </w:p>
    <w:p>
      <w:pPr>
        <w:pStyle w:val="BodyText"/>
        <w:spacing w:before="40" w:after="260"/>
      </w:pPr>
      <w:r>
        <w:t>就这么找还是来不及</w:t>
      </w:r>
    </w:p>
    <w:p>
      <w:pPr>
        <w:spacing w:after="40"/>
      </w:pPr>
      <w:r>
        <w:t>You have to narrow your field.</w:t>
      </w:r>
    </w:p>
    <w:p>
      <w:pPr>
        <w:pStyle w:val="BodyText"/>
        <w:spacing w:before="40" w:after="260"/>
      </w:pPr>
      <w:r>
        <w:t>你们得缩小范围</w:t>
      </w:r>
    </w:p>
    <w:p>
      <w:pPr>
        <w:spacing w:after="40"/>
      </w:pPr>
      <w:r>
        <w:t>How many spectrometers do you have access to?</w:t>
      </w:r>
    </w:p>
    <w:p>
      <w:pPr>
        <w:pStyle w:val="BodyText"/>
        <w:spacing w:before="40" w:after="260"/>
      </w:pPr>
      <w:r>
        <w:t>你能调用多少台光谱仪</w:t>
      </w:r>
    </w:p>
    <w:p>
      <w:pPr>
        <w:spacing w:after="40"/>
      </w:pPr>
      <w:r>
        <w:t>How many are there?</w:t>
      </w:r>
    </w:p>
    <w:p>
      <w:pPr>
        <w:pStyle w:val="BodyText"/>
        <w:spacing w:before="40" w:after="260"/>
      </w:pPr>
      <w:r>
        <w:t>要多少有多少</w:t>
      </w:r>
    </w:p>
    <w:p>
      <w:pPr>
        <w:spacing w:after="40"/>
      </w:pPr>
      <w:r>
        <w:t>Call every lab you know.</w:t>
      </w:r>
    </w:p>
    <w:p>
      <w:pPr>
        <w:pStyle w:val="BodyText"/>
        <w:spacing w:before="40" w:after="260"/>
      </w:pPr>
      <w:r>
        <w:t>联系所有你能找到的实验室</w:t>
      </w:r>
    </w:p>
    <w:p>
      <w:pPr>
        <w:spacing w:after="40"/>
      </w:pPr>
      <w:r>
        <w:t>Tell them to put the spectrometers on the roof</w:t>
      </w:r>
    </w:p>
    <w:p>
      <w:pPr>
        <w:pStyle w:val="BodyText"/>
        <w:spacing w:before="40" w:after="260"/>
      </w:pPr>
      <w:r>
        <w:t>让他们把光谱仪放在房顶</w:t>
      </w:r>
    </w:p>
    <w:p>
      <w:pPr>
        <w:spacing w:after="40"/>
      </w:pPr>
      <w:r>
        <w:t>and calibrate them for gamma rays.</w:t>
      </w:r>
    </w:p>
    <w:p>
      <w:pPr>
        <w:pStyle w:val="BodyText"/>
        <w:spacing w:before="40" w:after="260"/>
      </w:pPr>
      <w:r>
        <w:t>校准搜索伽马射线</w:t>
      </w:r>
    </w:p>
    <w:p>
      <w:pPr>
        <w:spacing w:after="40"/>
      </w:pPr>
      <w:r>
        <w:t>I'll rough out a tracking algorithm, basic cluster recognition.</w:t>
      </w:r>
    </w:p>
    <w:p>
      <w:pPr>
        <w:pStyle w:val="BodyText"/>
        <w:spacing w:before="40" w:after="260"/>
      </w:pPr>
      <w:r>
        <w:t>我会根据聚类识别草拟出追踪算法</w:t>
      </w:r>
    </w:p>
    <w:p>
      <w:pPr>
        <w:spacing w:after="40"/>
      </w:pPr>
      <w:r>
        <w:t>At least we could rule out a few places.</w:t>
      </w:r>
    </w:p>
    <w:p>
      <w:pPr>
        <w:pStyle w:val="BodyText"/>
        <w:spacing w:before="40" w:after="260"/>
      </w:pPr>
      <w:r>
        <w:t>至少能排除几个区域</w:t>
      </w:r>
    </w:p>
    <w:p>
      <w:pPr>
        <w:spacing w:after="40"/>
      </w:pPr>
      <w:r>
        <w:t>Do you have somewhere for me to work?</w:t>
      </w:r>
    </w:p>
    <w:p>
      <w:pPr>
        <w:pStyle w:val="BodyText"/>
        <w:spacing w:before="40" w:after="260"/>
      </w:pPr>
      <w:r>
        <w:t>能给我找个工作的地方吗</w:t>
      </w:r>
    </w:p>
    <w:p>
      <w:pPr>
        <w:spacing w:after="40"/>
      </w:pPr>
      <w:r>
        <w:t>Agent Romanoff,</w:t>
      </w:r>
    </w:p>
    <w:p>
      <w:pPr>
        <w:pStyle w:val="BodyText"/>
        <w:spacing w:before="40" w:after="260"/>
      </w:pPr>
      <w:r>
        <w:t>罗曼诺夫特工</w:t>
      </w:r>
    </w:p>
    <w:p>
      <w:pPr>
        <w:spacing w:after="40"/>
      </w:pPr>
      <w:r>
        <w:t>could you show Dr. Banner to his laboratory, please?</w:t>
      </w:r>
    </w:p>
    <w:p>
      <w:pPr>
        <w:pStyle w:val="BodyText"/>
        <w:spacing w:before="40" w:after="260"/>
      </w:pPr>
      <w:r>
        <w:t>你能带班纳博士去他的实验室吗</w:t>
      </w:r>
    </w:p>
    <w:p>
      <w:pPr>
        <w:spacing w:after="40"/>
      </w:pPr>
      <w:r>
        <w:t>You're gonna love it, Doc. We got all the toys.</w:t>
      </w:r>
    </w:p>
    <w:p>
      <w:pPr>
        <w:pStyle w:val="BodyText"/>
        <w:spacing w:before="40" w:after="260"/>
      </w:pPr>
      <w:r>
        <w:t>你准满意  博士  那里一应俱全</w:t>
      </w:r>
    </w:p>
    <w:p>
      <w:pPr>
        <w:spacing w:after="40"/>
      </w:pPr>
      <w:r>
        <w:t>Put it over there.</w:t>
      </w:r>
    </w:p>
    <w:p>
      <w:pPr>
        <w:pStyle w:val="BodyText"/>
        <w:spacing w:before="40" w:after="260"/>
      </w:pPr>
      <w:r>
        <w:t>放去那边</w:t>
      </w:r>
    </w:p>
    <w:p>
      <w:pPr>
        <w:spacing w:after="40"/>
      </w:pPr>
      <w:r>
        <w:t>Where did you find all these people?</w:t>
      </w:r>
    </w:p>
    <w:p>
      <w:pPr>
        <w:pStyle w:val="BodyText"/>
        <w:spacing w:before="40" w:after="260"/>
      </w:pPr>
      <w:r>
        <w:t>你从哪里找来的这些人</w:t>
      </w:r>
    </w:p>
    <w:p>
      <w:pPr>
        <w:spacing w:after="40"/>
      </w:pPr>
      <w:r>
        <w:t>S.H.I.E.L.D. has no shortage of enemies, Doctor.</w:t>
      </w:r>
    </w:p>
    <w:p>
      <w:pPr>
        <w:pStyle w:val="BodyText"/>
        <w:spacing w:before="40" w:after="260"/>
      </w:pPr>
      <w:r>
        <w:t>神盾局的敌人到处都是  博士</w:t>
      </w:r>
    </w:p>
    <w:p>
      <w:pPr>
        <w:spacing w:after="40"/>
      </w:pPr>
      <w:r>
        <w:t>Is this the stuff you need?</w:t>
      </w:r>
    </w:p>
    <w:p>
      <w:pPr>
        <w:pStyle w:val="BodyText"/>
        <w:spacing w:before="40" w:after="260"/>
      </w:pPr>
      <w:r>
        <w:t>你要的是这个吗</w:t>
      </w:r>
    </w:p>
    <w:p>
      <w:pPr>
        <w:spacing w:after="40"/>
      </w:pPr>
      <w:r>
        <w:t>Yeah, iridium.</w:t>
      </w:r>
    </w:p>
    <w:p>
      <w:pPr>
        <w:pStyle w:val="BodyText"/>
        <w:spacing w:before="40" w:after="260"/>
      </w:pPr>
      <w:r>
        <w:t>对  铱</w:t>
      </w:r>
    </w:p>
    <w:p>
      <w:pPr>
        <w:spacing w:after="40"/>
      </w:pPr>
      <w:r>
        <w:t>It's found in meteorites. It forms anti-protons.</w:t>
      </w:r>
    </w:p>
    <w:p>
      <w:pPr>
        <w:pStyle w:val="BodyText"/>
        <w:spacing w:before="40" w:after="260"/>
      </w:pPr>
      <w:r>
        <w:t>陨石里的物质  能形成反质子</w:t>
      </w:r>
    </w:p>
    <w:p>
      <w:pPr>
        <w:spacing w:after="40"/>
      </w:pPr>
      <w:r>
        <w:t>It's very hard to get hold of.</w:t>
      </w:r>
    </w:p>
    <w:p>
      <w:pPr>
        <w:pStyle w:val="BodyText"/>
        <w:spacing w:before="40" w:after="260"/>
      </w:pPr>
      <w:r>
        <w:t>这东西很难找</w:t>
      </w:r>
    </w:p>
    <w:p>
      <w:pPr>
        <w:spacing w:after="40"/>
      </w:pPr>
      <w:r>
        <w:t>Especially if S.H.I.E.L.D. knows you need it.</w:t>
      </w:r>
    </w:p>
    <w:p>
      <w:pPr>
        <w:pStyle w:val="BodyText"/>
        <w:spacing w:before="40" w:after="260"/>
      </w:pPr>
      <w:r>
        <w:t>要是神盾局知道你需要它就更难找了</w:t>
      </w:r>
    </w:p>
    <w:p>
      <w:pPr>
        <w:spacing w:after="40"/>
      </w:pPr>
      <w:r>
        <w:t>Well, I didn't know.</w:t>
      </w:r>
    </w:p>
    <w:p>
      <w:pPr>
        <w:pStyle w:val="BodyText"/>
        <w:spacing w:before="40" w:after="260"/>
      </w:pPr>
      <w:r>
        <w:t>我可不知道</w:t>
      </w:r>
    </w:p>
    <w:p>
      <w:pPr>
        <w:spacing w:after="40"/>
      </w:pPr>
      <w:r>
        <w:t>The Tesseract has shown me so much.</w:t>
      </w:r>
    </w:p>
    <w:p>
      <w:pPr>
        <w:pStyle w:val="BodyText"/>
        <w:spacing w:before="40" w:after="260"/>
      </w:pPr>
      <w:r>
        <w:t>宇宙魔方让我看到了太多</w:t>
      </w:r>
    </w:p>
    <w:p>
      <w:pPr>
        <w:spacing w:after="40"/>
      </w:pPr>
      <w:r>
        <w:t>It's more than knowledge. It's truth.</w:t>
      </w:r>
    </w:p>
    <w:p>
      <w:pPr>
        <w:pStyle w:val="BodyText"/>
        <w:spacing w:before="40" w:after="260"/>
      </w:pPr>
      <w:r>
        <w:t>这些超越了知识  而是真理</w:t>
      </w:r>
    </w:p>
    <w:p>
      <w:pPr>
        <w:spacing w:after="40"/>
      </w:pPr>
      <w:r>
        <w:t>I know.</w:t>
      </w:r>
    </w:p>
    <w:p>
      <w:pPr>
        <w:pStyle w:val="BodyText"/>
        <w:spacing w:before="40" w:after="260"/>
      </w:pPr>
      <w:r>
        <w:t>我知道</w:t>
      </w:r>
    </w:p>
    <w:p>
      <w:pPr>
        <w:spacing w:after="40"/>
      </w:pPr>
      <w:r>
        <w:t>What did it show you, Agent Barton?</w:t>
      </w:r>
    </w:p>
    <w:p>
      <w:pPr>
        <w:pStyle w:val="BodyText"/>
        <w:spacing w:before="40" w:after="260"/>
      </w:pPr>
      <w:r>
        <w:t>它让你看到了什么  巴顿特工</w:t>
      </w:r>
    </w:p>
    <w:p>
      <w:pPr>
        <w:spacing w:after="40"/>
      </w:pPr>
      <w:r>
        <w:t>My next target.</w:t>
      </w:r>
    </w:p>
    <w:p>
      <w:pPr>
        <w:pStyle w:val="BodyText"/>
        <w:spacing w:before="40" w:after="260"/>
      </w:pPr>
      <w:r>
        <w:t>我的下个目标</w:t>
      </w:r>
    </w:p>
    <w:p>
      <w:pPr>
        <w:spacing w:after="40"/>
      </w:pPr>
      <w:r>
        <w:t>Tell me what you need.</w:t>
      </w:r>
    </w:p>
    <w:p>
      <w:pPr>
        <w:pStyle w:val="BodyText"/>
        <w:spacing w:before="40" w:after="260"/>
      </w:pPr>
      <w:r>
        <w:t>告诉我你需要什么</w:t>
      </w:r>
    </w:p>
    <w:p>
      <w:pPr>
        <w:spacing w:after="40"/>
      </w:pPr>
      <w:r>
        <w:t>I need a distraction.</w:t>
      </w:r>
    </w:p>
    <w:p>
      <w:pPr>
        <w:pStyle w:val="BodyText"/>
        <w:spacing w:before="40" w:after="260"/>
      </w:pPr>
      <w:r>
        <w:t>一场声东击西</w:t>
      </w:r>
    </w:p>
    <w:p>
      <w:pPr>
        <w:spacing w:after="40"/>
      </w:pPr>
      <w:r>
        <w:t>And an eyeball.</w:t>
      </w:r>
    </w:p>
    <w:p>
      <w:pPr>
        <w:pStyle w:val="BodyText"/>
        <w:spacing w:before="40" w:after="260"/>
      </w:pPr>
      <w:r>
        <w:t>和一个眼球</w:t>
      </w:r>
    </w:p>
    <w:p>
      <w:pPr>
        <w:spacing w:after="40"/>
      </w:pPr>
      <w:r>
        <w:t>I mean, if it's not too much trouble.</w:t>
      </w:r>
    </w:p>
    <w:p>
      <w:pPr>
        <w:pStyle w:val="BodyText"/>
        <w:spacing w:before="40" w:after="260"/>
      </w:pPr>
      <w:r>
        <w:t>那个...太麻烦就算了</w:t>
      </w:r>
    </w:p>
    <w:p>
      <w:pPr>
        <w:spacing w:after="40"/>
      </w:pPr>
      <w:r>
        <w:t>No, no. It's fine.</w:t>
      </w:r>
    </w:p>
    <w:p>
      <w:pPr>
        <w:pStyle w:val="BodyText"/>
        <w:spacing w:before="40" w:after="260"/>
      </w:pPr>
      <w:r>
        <w:t>哪里  不麻烦</w:t>
      </w:r>
    </w:p>
    <w:p>
      <w:pPr>
        <w:spacing w:after="40"/>
      </w:pPr>
      <w:r>
        <w:t>It's a vintage set.</w:t>
      </w:r>
    </w:p>
    <w:p>
      <w:pPr>
        <w:pStyle w:val="BodyText"/>
        <w:spacing w:before="40" w:after="260"/>
      </w:pPr>
      <w:r>
        <w:t>那是绝版套装</w:t>
      </w:r>
    </w:p>
    <w:p>
      <w:pPr>
        <w:spacing w:after="40"/>
      </w:pPr>
      <w:r>
        <w:t>It took me a couple of years to collect them all.</w:t>
      </w:r>
    </w:p>
    <w:p>
      <w:pPr>
        <w:pStyle w:val="BodyText"/>
        <w:spacing w:before="40" w:after="260"/>
      </w:pPr>
      <w:r>
        <w:t>我花了几年才集齐</w:t>
      </w:r>
    </w:p>
    <w:p>
      <w:pPr>
        <w:spacing w:after="40"/>
      </w:pPr>
      <w:r>
        <w:t>Near mint.</w:t>
      </w:r>
    </w:p>
    <w:p>
      <w:pPr>
        <w:pStyle w:val="BodyText"/>
        <w:spacing w:before="40" w:after="260"/>
      </w:pPr>
      <w:r>
        <w:t>还很新呢</w:t>
      </w:r>
    </w:p>
    <w:p>
      <w:pPr>
        <w:spacing w:after="40"/>
      </w:pPr>
      <w:r>
        <w:t>Slight foxing around the edges, but...</w:t>
      </w:r>
    </w:p>
    <w:p>
      <w:pPr>
        <w:pStyle w:val="BodyText"/>
        <w:spacing w:before="40" w:after="260"/>
      </w:pPr>
      <w:r>
        <w:t>边角有点泛黄  但...</w:t>
      </w:r>
    </w:p>
    <w:p>
      <w:pPr>
        <w:spacing w:after="40"/>
      </w:pPr>
      <w:r>
        <w:t>We got a hit. A 67% match.</w:t>
      </w:r>
    </w:p>
    <w:p>
      <w:pPr>
        <w:pStyle w:val="BodyText"/>
        <w:spacing w:before="40" w:after="260"/>
      </w:pPr>
      <w:r>
        <w:t>有发现  面部特征67%匹配</w:t>
      </w:r>
    </w:p>
    <w:p>
      <w:pPr>
        <w:spacing w:after="40"/>
      </w:pPr>
      <w:r>
        <w:t>Wait. Cross match, 79%.</w:t>
      </w:r>
    </w:p>
    <w:p>
      <w:pPr>
        <w:pStyle w:val="BodyText"/>
        <w:spacing w:before="40" w:after="260"/>
      </w:pPr>
      <w:r>
        <w:t>等等  交叉比对显示79%匹配</w:t>
      </w:r>
    </w:p>
    <w:p>
      <w:pPr>
        <w:spacing w:after="40"/>
      </w:pPr>
      <w:r>
        <w:t>Location?</w:t>
      </w:r>
    </w:p>
    <w:p>
      <w:pPr>
        <w:pStyle w:val="BodyText"/>
        <w:spacing w:before="40" w:after="260"/>
      </w:pPr>
      <w:r>
        <w:t>在哪</w:t>
      </w:r>
    </w:p>
    <w:p>
      <w:pPr>
        <w:spacing w:after="40"/>
      </w:pPr>
      <w:r>
        <w:t>Stuttgart, Germany. 28, Canning Strasse.</w:t>
      </w:r>
    </w:p>
    <w:p>
      <w:pPr>
        <w:pStyle w:val="BodyText"/>
        <w:spacing w:before="40" w:after="260"/>
      </w:pPr>
      <w:r>
        <w:t>德国斯图加特  库宁大街28号</w:t>
      </w:r>
    </w:p>
    <w:p>
      <w:pPr>
        <w:spacing w:after="40"/>
      </w:pPr>
      <w:r>
        <w:t>He's not exactly hiding.</w:t>
      </w:r>
    </w:p>
    <w:p>
      <w:pPr>
        <w:pStyle w:val="BodyText"/>
        <w:spacing w:before="40" w:after="260"/>
      </w:pPr>
      <w:r>
        <w:t>他没有躲起来的意思</w:t>
      </w:r>
    </w:p>
    <w:p>
      <w:pPr>
        <w:spacing w:after="40"/>
      </w:pPr>
      <w:r>
        <w:t>Captain,</w:t>
      </w:r>
    </w:p>
    <w:p>
      <w:pPr>
        <w:pStyle w:val="BodyText"/>
        <w:spacing w:before="40" w:after="260"/>
      </w:pPr>
      <w:r>
        <w:t>队长</w:t>
      </w:r>
    </w:p>
    <w:p>
      <w:pPr>
        <w:spacing w:after="40"/>
      </w:pPr>
      <w:r>
        <w:t>you're up.</w:t>
      </w:r>
    </w:p>
    <w:p>
      <w:pPr>
        <w:pStyle w:val="BodyText"/>
        <w:spacing w:before="40" w:after="260"/>
      </w:pPr>
      <w:r>
        <w:t>该你上场了</w:t>
      </w:r>
    </w:p>
    <w:p>
      <w:pPr>
        <w:spacing w:after="40"/>
      </w:pPr>
      <w:r>
        <w:t>Kneel before me.</w:t>
      </w:r>
    </w:p>
    <w:p>
      <w:pPr>
        <w:pStyle w:val="BodyText"/>
        <w:spacing w:before="40" w:after="260"/>
      </w:pPr>
      <w:r>
        <w:t>给我跪下</w:t>
      </w:r>
    </w:p>
    <w:p>
      <w:pPr>
        <w:spacing w:after="40"/>
      </w:pPr>
      <w:r>
        <w:t>I said</w:t>
      </w:r>
    </w:p>
    <w:p>
      <w:pPr>
        <w:pStyle w:val="BodyText"/>
        <w:spacing w:before="40" w:after="260"/>
      </w:pPr>
      <w:r>
        <w:t>我说了</w:t>
      </w:r>
    </w:p>
    <w:p>
      <w:pPr>
        <w:spacing w:after="40"/>
      </w:pPr>
      <w:r>
        <w:t>kneel!</w:t>
      </w:r>
    </w:p>
    <w:p>
      <w:pPr>
        <w:pStyle w:val="BodyText"/>
        <w:spacing w:before="40" w:after="260"/>
      </w:pPr>
      <w:r>
        <w:t>跪下</w:t>
      </w:r>
    </w:p>
    <w:p>
      <w:pPr>
        <w:spacing w:after="40"/>
      </w:pPr>
      <w:r>
        <w:t>Is not this simpler?</w:t>
      </w:r>
    </w:p>
    <w:p>
      <w:pPr>
        <w:pStyle w:val="BodyText"/>
        <w:spacing w:before="40" w:after="260"/>
      </w:pPr>
      <w:r>
        <w:t>这样不是更简单吗</w:t>
      </w:r>
    </w:p>
    <w:p>
      <w:pPr>
        <w:spacing w:after="40"/>
      </w:pPr>
      <w:r>
        <w:t>Is this not your natural state?</w:t>
      </w:r>
    </w:p>
    <w:p>
      <w:pPr>
        <w:pStyle w:val="BodyText"/>
        <w:spacing w:before="40" w:after="260"/>
      </w:pPr>
      <w:r>
        <w:t>这难道不是你们的本性吗</w:t>
      </w:r>
    </w:p>
    <w:p>
      <w:pPr>
        <w:spacing w:after="40"/>
      </w:pPr>
      <w:r>
        <w:t>It's the unspoken truth of humanity,</w:t>
      </w:r>
    </w:p>
    <w:p>
      <w:pPr>
        <w:pStyle w:val="BodyText"/>
        <w:spacing w:before="40" w:after="260"/>
      </w:pPr>
      <w:r>
        <w:t>这是人类心照不宣的本性</w:t>
      </w:r>
    </w:p>
    <w:p>
      <w:pPr>
        <w:spacing w:after="40"/>
      </w:pPr>
      <w:r>
        <w:t>that you crave subjugation.</w:t>
      </w:r>
    </w:p>
    <w:p>
      <w:pPr>
        <w:pStyle w:val="BodyText"/>
        <w:spacing w:before="40" w:after="260"/>
      </w:pPr>
      <w:r>
        <w:t>你们渴望被征服</w:t>
      </w:r>
    </w:p>
    <w:p>
      <w:pPr>
        <w:spacing w:after="40"/>
      </w:pPr>
      <w:r>
        <w:t>The bright lure of freedom</w:t>
      </w:r>
    </w:p>
    <w:p>
      <w:pPr>
        <w:pStyle w:val="BodyText"/>
        <w:spacing w:before="40" w:after="260"/>
      </w:pPr>
      <w:r>
        <w:t>自由的光鲜诱惑</w:t>
      </w:r>
    </w:p>
    <w:p>
      <w:pPr>
        <w:spacing w:after="40"/>
      </w:pPr>
      <w:r>
        <w:t>diminishes your life's joy in a mad scramble for power,</w:t>
      </w:r>
    </w:p>
    <w:p>
      <w:pPr>
        <w:pStyle w:val="BodyText"/>
        <w:spacing w:before="40" w:after="260"/>
      </w:pPr>
      <w:r>
        <w:t>削减了你们人生的乐趣  让你们发狂地追逐权力</w:t>
      </w:r>
    </w:p>
    <w:p>
      <w:pPr>
        <w:spacing w:after="40"/>
      </w:pPr>
      <w:r>
        <w:t>for identity.</w:t>
      </w:r>
    </w:p>
    <w:p>
      <w:pPr>
        <w:pStyle w:val="BodyText"/>
        <w:spacing w:before="40" w:after="260"/>
      </w:pPr>
      <w:r>
        <w:t>追逐个性</w:t>
      </w:r>
    </w:p>
    <w:p>
      <w:pPr>
        <w:spacing w:after="40"/>
      </w:pPr>
      <w:r>
        <w:t>You were made to be ruled.</w:t>
      </w:r>
    </w:p>
    <w:p>
      <w:pPr>
        <w:pStyle w:val="BodyText"/>
        <w:spacing w:before="40" w:after="260"/>
      </w:pPr>
      <w:r>
        <w:t>你们天生就该被统治</w:t>
      </w:r>
    </w:p>
    <w:p>
      <w:pPr>
        <w:spacing w:after="40"/>
      </w:pPr>
      <w:r>
        <w:t>In the end,</w:t>
      </w:r>
    </w:p>
    <w:p>
      <w:pPr>
        <w:pStyle w:val="BodyText"/>
        <w:spacing w:before="40" w:after="260"/>
      </w:pPr>
      <w:r>
        <w:t>到头来</w:t>
      </w:r>
    </w:p>
    <w:p>
      <w:pPr>
        <w:spacing w:after="40"/>
      </w:pPr>
      <w:r>
        <w:t>you will always kneel.</w:t>
      </w:r>
    </w:p>
    <w:p>
      <w:pPr>
        <w:pStyle w:val="BodyText"/>
        <w:spacing w:before="40" w:after="260"/>
      </w:pPr>
      <w:r>
        <w:t>你们总会俯首称臣</w:t>
      </w:r>
    </w:p>
    <w:p>
      <w:pPr>
        <w:spacing w:after="40"/>
      </w:pPr>
      <w:r>
        <w:t>Not to men like you.</w:t>
      </w:r>
    </w:p>
    <w:p>
      <w:pPr>
        <w:pStyle w:val="BodyText"/>
        <w:spacing w:before="40" w:after="260"/>
      </w:pPr>
      <w:r>
        <w:t>不会向你这样的人</w:t>
      </w:r>
    </w:p>
    <w:p>
      <w:pPr>
        <w:spacing w:after="40"/>
      </w:pPr>
      <w:r>
        <w:t>There are no men like me.</w:t>
      </w:r>
    </w:p>
    <w:p>
      <w:pPr>
        <w:pStyle w:val="BodyText"/>
        <w:spacing w:before="40" w:after="260"/>
      </w:pPr>
      <w:r>
        <w:t>从没有像我这样的人</w:t>
      </w:r>
    </w:p>
    <w:p>
      <w:pPr>
        <w:spacing w:after="40"/>
      </w:pPr>
      <w:r>
        <w:t>There are always men like you.</w:t>
      </w:r>
    </w:p>
    <w:p>
      <w:pPr>
        <w:pStyle w:val="BodyText"/>
        <w:spacing w:before="40" w:after="260"/>
      </w:pPr>
      <w:r>
        <w:t>总是有像你这样的人</w:t>
      </w:r>
    </w:p>
    <w:p>
      <w:pPr>
        <w:spacing w:after="40"/>
      </w:pPr>
      <w:r>
        <w:t>Look to your elder, people.</w:t>
      </w:r>
    </w:p>
    <w:p>
      <w:pPr>
        <w:pStyle w:val="BodyText"/>
        <w:spacing w:before="40" w:after="260"/>
      </w:pPr>
      <w:r>
        <w:t>瞧瞧这个老头  各位</w:t>
      </w:r>
    </w:p>
    <w:p>
      <w:pPr>
        <w:spacing w:after="40"/>
      </w:pPr>
      <w:r>
        <w:t>Let him be an example.</w:t>
      </w:r>
    </w:p>
    <w:p>
      <w:pPr>
        <w:pStyle w:val="BodyText"/>
        <w:spacing w:before="40" w:after="260"/>
      </w:pPr>
      <w:r>
        <w:t>我就用他  杀一儆百</w:t>
      </w:r>
    </w:p>
    <w:p>
      <w:pPr>
        <w:spacing w:after="40"/>
      </w:pPr>
      <w:r>
        <w:t>You know, the last time I was in Germany,</w:t>
      </w:r>
    </w:p>
    <w:p>
      <w:pPr>
        <w:pStyle w:val="BodyText"/>
        <w:spacing w:before="40" w:after="260"/>
      </w:pPr>
      <w:r>
        <w:t>我上次来德国的时候</w:t>
      </w:r>
    </w:p>
    <w:p>
      <w:pPr>
        <w:spacing w:after="40"/>
      </w:pPr>
      <w:r>
        <w:t>and saw a man standing above everybody else,</w:t>
      </w:r>
    </w:p>
    <w:p>
      <w:pPr>
        <w:pStyle w:val="BodyText"/>
        <w:spacing w:before="40" w:after="260"/>
      </w:pPr>
      <w:r>
        <w:t>也遇到一个自以为高高在上的人</w:t>
      </w:r>
    </w:p>
    <w:p>
      <w:pPr>
        <w:spacing w:after="40"/>
      </w:pPr>
      <w:r>
        <w:t>we ended up disagreeing.</w:t>
      </w:r>
    </w:p>
    <w:p>
      <w:pPr>
        <w:pStyle w:val="BodyText"/>
        <w:spacing w:before="40" w:after="260"/>
      </w:pPr>
      <w:r>
        <w:t>我们也有点意见不合</w:t>
      </w:r>
    </w:p>
    <w:p>
      <w:pPr>
        <w:spacing w:after="40"/>
      </w:pPr>
      <w:r>
        <w:t>The soldier.</w:t>
      </w:r>
    </w:p>
    <w:p>
      <w:pPr>
        <w:pStyle w:val="BodyText"/>
        <w:spacing w:before="40" w:after="260"/>
      </w:pPr>
      <w:r>
        <w:t>美国大兵</w:t>
      </w:r>
    </w:p>
    <w:p>
      <w:pPr>
        <w:spacing w:after="40"/>
      </w:pPr>
      <w:r>
        <w:t>The man out of time.</w:t>
      </w:r>
    </w:p>
    <w:p>
      <w:pPr>
        <w:pStyle w:val="BodyText"/>
        <w:spacing w:before="40" w:after="260"/>
      </w:pPr>
      <w:r>
        <w:t>过时的人</w:t>
      </w:r>
    </w:p>
    <w:p>
      <w:pPr>
        <w:spacing w:after="40"/>
      </w:pPr>
      <w:r>
        <w:t>I'm not the one who's out of time.</w:t>
      </w:r>
    </w:p>
    <w:p>
      <w:pPr>
        <w:pStyle w:val="BodyText"/>
        <w:spacing w:before="40" w:after="260"/>
      </w:pPr>
      <w:r>
        <w:t>快要玩完的人可不是我</w:t>
      </w:r>
    </w:p>
    <w:p>
      <w:pPr>
        <w:spacing w:after="40"/>
      </w:pPr>
      <w:r>
        <w:t>Loki, drop the weapon and stand down.</w:t>
      </w:r>
    </w:p>
    <w:p>
      <w:pPr>
        <w:pStyle w:val="BodyText"/>
        <w:spacing w:before="40" w:after="260"/>
      </w:pPr>
      <w:r>
        <w:t>洛基  放下武器  马上投降</w:t>
      </w:r>
    </w:p>
    <w:p>
      <w:pPr>
        <w:spacing w:after="40"/>
      </w:pPr>
      <w:r>
        <w:t>Kneel.</w:t>
      </w:r>
    </w:p>
    <w:p>
      <w:pPr>
        <w:pStyle w:val="BodyText"/>
        <w:spacing w:before="40" w:after="260"/>
      </w:pPr>
      <w:r>
        <w:t>跪下</w:t>
      </w:r>
    </w:p>
    <w:p>
      <w:pPr>
        <w:spacing w:after="40"/>
      </w:pPr>
      <w:r>
        <w:t>Not today!</w:t>
      </w:r>
    </w:p>
    <w:p>
      <w:pPr>
        <w:pStyle w:val="BodyText"/>
        <w:spacing w:before="40" w:after="260"/>
      </w:pPr>
      <w:r>
        <w:t>休想</w:t>
      </w:r>
    </w:p>
    <w:p>
      <w:pPr>
        <w:spacing w:after="40"/>
      </w:pPr>
      <w:r>
        <w:t>The guy's all over the place.</w:t>
      </w:r>
    </w:p>
    <w:p>
      <w:pPr>
        <w:pStyle w:val="BodyText"/>
        <w:spacing w:before="40" w:after="260"/>
      </w:pPr>
      <w:r>
        <w:t>到处都是他的分身</w:t>
      </w:r>
    </w:p>
    <w:p>
      <w:pPr>
        <w:spacing w:after="40"/>
      </w:pPr>
      <w:r>
        <w:t>Agent Romanoff. You miss me?</w:t>
      </w:r>
    </w:p>
    <w:p>
      <w:pPr>
        <w:pStyle w:val="BodyText"/>
        <w:spacing w:before="40" w:after="260"/>
      </w:pPr>
      <w:r>
        <w:t>罗曼诺夫特工  想我了吗</w:t>
      </w:r>
    </w:p>
    <w:p>
      <w:pPr>
        <w:spacing w:after="40"/>
      </w:pPr>
      <w:r>
        <w:t>Make your move, Reindeer Games.</w:t>
      </w:r>
    </w:p>
    <w:p>
      <w:pPr>
        <w:pStyle w:val="BodyText"/>
        <w:spacing w:before="40" w:after="260"/>
      </w:pPr>
      <w:r>
        <w:t>出招啊  小鹿斑比</w:t>
      </w:r>
    </w:p>
    <w:p>
      <w:pPr>
        <w:spacing w:after="40"/>
      </w:pPr>
      <w:r>
        <w:t>Good move.</w:t>
      </w:r>
    </w:p>
    <w:p>
      <w:pPr>
        <w:pStyle w:val="BodyText"/>
        <w:spacing w:before="40" w:after="260"/>
      </w:pPr>
      <w:r>
        <w:t>这才乖</w:t>
      </w:r>
    </w:p>
    <w:p>
      <w:pPr>
        <w:spacing w:after="40"/>
      </w:pPr>
      <w:r>
        <w:t>Mr. Stark.</w:t>
      </w:r>
    </w:p>
    <w:p>
      <w:pPr>
        <w:pStyle w:val="BodyText"/>
        <w:spacing w:before="40" w:after="260"/>
      </w:pPr>
      <w:r>
        <w:t>斯塔克先生</w:t>
      </w:r>
    </w:p>
    <w:p>
      <w:pPr>
        <w:spacing w:after="40"/>
      </w:pPr>
      <w:r>
        <w:t>Captain.</w:t>
      </w:r>
    </w:p>
    <w:p>
      <w:pPr>
        <w:pStyle w:val="BodyText"/>
        <w:spacing w:before="40" w:after="260"/>
      </w:pPr>
      <w:r>
        <w:t>队长</w:t>
      </w:r>
    </w:p>
    <w:p>
      <w:pPr>
        <w:spacing w:after="40"/>
      </w:pPr>
      <w:r>
        <w:t>Is he saying anything?</w:t>
      </w:r>
    </w:p>
    <w:p>
      <w:pPr>
        <w:pStyle w:val="BodyText"/>
        <w:spacing w:before="40" w:after="260"/>
      </w:pPr>
      <w:r>
        <w:t>他开口了吗</w:t>
      </w:r>
    </w:p>
    <w:p>
      <w:pPr>
        <w:spacing w:after="40"/>
      </w:pPr>
      <w:r>
        <w:t>Not a word.</w:t>
      </w:r>
    </w:p>
    <w:p>
      <w:pPr>
        <w:pStyle w:val="BodyText"/>
        <w:spacing w:before="40" w:after="260"/>
      </w:pPr>
      <w:r>
        <w:t>什么都没说</w:t>
      </w:r>
    </w:p>
    <w:p>
      <w:pPr>
        <w:spacing w:after="40"/>
      </w:pPr>
      <w:r>
        <w:t>Just get him here. We're low on time.</w:t>
      </w:r>
    </w:p>
    <w:p>
      <w:pPr>
        <w:pStyle w:val="BodyText"/>
        <w:spacing w:before="40" w:after="260"/>
      </w:pPr>
      <w:r>
        <w:t>带回来再说  我们没时间了</w:t>
      </w:r>
    </w:p>
    <w:p>
      <w:pPr>
        <w:spacing w:after="40"/>
      </w:pPr>
      <w:r>
        <w:t>I don't like it.</w:t>
      </w:r>
    </w:p>
    <w:p>
      <w:pPr>
        <w:pStyle w:val="BodyText"/>
        <w:spacing w:before="40" w:after="260"/>
      </w:pPr>
      <w:r>
        <w:t>我有不好的预感</w:t>
      </w:r>
    </w:p>
    <w:p>
      <w:pPr>
        <w:spacing w:after="40"/>
      </w:pPr>
      <w:r>
        <w:t>What? Rock of Ages giving up so easily?</w:t>
      </w:r>
    </w:p>
    <w:p>
      <w:pPr>
        <w:pStyle w:val="BodyText"/>
        <w:spacing w:before="40" w:after="260"/>
      </w:pPr>
      <w:r>
        <w:t>怎么  因为摇滚明星就这么轻易投降了吗</w:t>
      </w:r>
    </w:p>
    <w:p>
      <w:pPr>
        <w:spacing w:after="40"/>
      </w:pPr>
      <w:r>
        <w:t>I don't remember it being that easy.</w:t>
      </w:r>
    </w:p>
    <w:p>
      <w:pPr>
        <w:pStyle w:val="BodyText"/>
        <w:spacing w:before="40" w:after="260"/>
      </w:pPr>
      <w:r>
        <w:t>我可不觉得有多轻易</w:t>
      </w:r>
    </w:p>
    <w:p>
      <w:pPr>
        <w:spacing w:after="40"/>
      </w:pPr>
      <w:r>
        <w:t>This guy packs a wallop.</w:t>
      </w:r>
    </w:p>
    <w:p>
      <w:pPr>
        <w:pStyle w:val="BodyText"/>
        <w:spacing w:before="40" w:after="260"/>
      </w:pPr>
      <w:r>
        <w:t>这家伙战斗力很强</w:t>
      </w:r>
    </w:p>
    <w:p>
      <w:pPr>
        <w:spacing w:after="40"/>
      </w:pPr>
      <w:r>
        <w:t>Still, you are pretty spry for an older fellow.</w:t>
      </w:r>
    </w:p>
    <w:p>
      <w:pPr>
        <w:pStyle w:val="BodyText"/>
        <w:spacing w:before="40" w:after="260"/>
      </w:pPr>
      <w:r>
        <w:t>不管怎样  你一把年纪  身手还算敏捷</w:t>
      </w:r>
    </w:p>
    <w:p>
      <w:pPr>
        <w:spacing w:after="40"/>
      </w:pPr>
      <w:r>
        <w:t>What's your thing, Pilates?</w:t>
      </w:r>
    </w:p>
    <w:p>
      <w:pPr>
        <w:pStyle w:val="BodyText"/>
        <w:spacing w:before="40" w:after="260"/>
      </w:pPr>
      <w:r>
        <w:t>你做什么锻炼  普拉提吗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It's like calisthenics.</w:t>
      </w:r>
    </w:p>
    <w:p>
      <w:pPr>
        <w:pStyle w:val="BodyText"/>
        <w:spacing w:before="40" w:after="260"/>
      </w:pPr>
      <w:r>
        <w:t xml:space="preserve">就跟健美操差不多  </w:t>
      </w:r>
    </w:p>
    <w:p>
      <w:pPr>
        <w:spacing w:after="40"/>
      </w:pPr>
      <w:r>
        <w:t>You might have missed a couple of things</w:t>
      </w:r>
    </w:p>
    <w:p>
      <w:pPr>
        <w:pStyle w:val="BodyText"/>
        <w:spacing w:before="40" w:after="260"/>
      </w:pPr>
      <w:r>
        <w:t>你或许是错过了不少事</w:t>
      </w:r>
    </w:p>
    <w:p>
      <w:pPr>
        <w:spacing w:after="40"/>
      </w:pPr>
      <w:r>
        <w:t>doing time as a Capsicle.</w:t>
      </w:r>
    </w:p>
    <w:p>
      <w:pPr>
        <w:pStyle w:val="BodyText"/>
        <w:spacing w:before="40" w:after="260"/>
      </w:pPr>
      <w:r>
        <w:t>毕竟做了那么久的美队冰棒</w:t>
      </w:r>
    </w:p>
    <w:p>
      <w:pPr>
        <w:spacing w:after="40"/>
      </w:pPr>
      <w:r>
        <w:t>Fury didn't tell me he was calling you in.</w:t>
      </w:r>
    </w:p>
    <w:p>
      <w:pPr>
        <w:pStyle w:val="BodyText"/>
        <w:spacing w:before="40" w:after="260"/>
      </w:pPr>
      <w:r>
        <w:t>弗瑞没告诉我他也找你了</w:t>
      </w:r>
    </w:p>
    <w:p>
      <w:pPr>
        <w:spacing w:after="40"/>
      </w:pPr>
      <w:r>
        <w:t>Yeah, there's a lot of things Fury doesn't tell you.</w:t>
      </w:r>
    </w:p>
    <w:p>
      <w:pPr>
        <w:pStyle w:val="BodyText"/>
        <w:spacing w:before="40" w:after="260"/>
      </w:pPr>
      <w:r>
        <w:t>是啊  弗瑞还有很多事没告诉你</w:t>
      </w:r>
    </w:p>
    <w:p>
      <w:pPr>
        <w:spacing w:after="40"/>
      </w:pPr>
      <w:r>
        <w:t>Where's this coming from?</w:t>
      </w:r>
    </w:p>
    <w:p>
      <w:pPr>
        <w:pStyle w:val="BodyText"/>
        <w:spacing w:before="40" w:after="260"/>
      </w:pPr>
      <w:r>
        <w:t>哪来的闪电</w:t>
      </w:r>
    </w:p>
    <w:p>
      <w:pPr>
        <w:spacing w:after="40"/>
      </w:pPr>
      <w:r>
        <w:t>What's the matter? Are you scared of a little lightning?</w:t>
      </w:r>
    </w:p>
    <w:p>
      <w:pPr>
        <w:pStyle w:val="BodyText"/>
        <w:spacing w:before="40" w:after="260"/>
      </w:pPr>
      <w:r>
        <w:t>怎么了  你连闪电都怕吗</w:t>
      </w:r>
    </w:p>
    <w:p>
      <w:pPr>
        <w:spacing w:after="40"/>
      </w:pPr>
      <w:r>
        <w:t>I'm not overly fond of what follows.</w:t>
      </w:r>
    </w:p>
    <w:p>
      <w:pPr>
        <w:pStyle w:val="BodyText"/>
        <w:spacing w:before="40" w:after="260"/>
      </w:pPr>
      <w:r>
        <w:t>我是不喜欢跟随闪电而来的家伙</w:t>
      </w:r>
    </w:p>
    <w:p>
      <w:pPr>
        <w:spacing w:after="40"/>
      </w:pPr>
      <w:r>
        <w:t>What are you doing?</w:t>
      </w:r>
    </w:p>
    <w:p>
      <w:pPr>
        <w:pStyle w:val="BodyText"/>
        <w:spacing w:before="40" w:after="260"/>
      </w:pPr>
      <w:r>
        <w:t>你要干什么</w:t>
      </w:r>
    </w:p>
    <w:p>
      <w:pPr>
        <w:spacing w:after="40"/>
      </w:pPr>
      <w:r>
        <w:t>And now there's that guy.</w:t>
      </w:r>
    </w:p>
    <w:p>
      <w:pPr>
        <w:pStyle w:val="BodyText"/>
        <w:spacing w:before="40" w:after="260"/>
      </w:pPr>
      <w:r>
        <w:t>又来个添乱的</w:t>
      </w:r>
    </w:p>
    <w:p>
      <w:pPr>
        <w:spacing w:after="40"/>
      </w:pPr>
      <w:r>
        <w:t>Another Asgardian?</w:t>
      </w:r>
    </w:p>
    <w:p>
      <w:pPr>
        <w:pStyle w:val="BodyText"/>
        <w:spacing w:before="40" w:after="260"/>
      </w:pPr>
      <w:r>
        <w:t>他也是阿斯加德人吗</w:t>
      </w:r>
    </w:p>
    <w:p>
      <w:pPr>
        <w:spacing w:after="40"/>
      </w:pPr>
      <w:r>
        <w:t>- That guy's a friendly? - Doesn't matter.</w:t>
      </w:r>
    </w:p>
    <w:p>
      <w:pPr>
        <w:pStyle w:val="BodyText"/>
        <w:spacing w:before="40" w:after="260"/>
      </w:pPr>
      <w:r>
        <w:t>-你觉得他是友军吗  -无所谓</w:t>
      </w:r>
    </w:p>
    <w:p>
      <w:pPr>
        <w:spacing w:after="40"/>
      </w:pPr>
      <w:r>
        <w:t>If he frees Loki or kills him,</w:t>
      </w:r>
    </w:p>
    <w:p>
      <w:pPr>
        <w:pStyle w:val="BodyText"/>
        <w:spacing w:before="40" w:after="260"/>
      </w:pPr>
      <w:r>
        <w:t>不管他要放了洛基还是杀了他</w:t>
      </w:r>
    </w:p>
    <w:p>
      <w:pPr>
        <w:spacing w:after="40"/>
      </w:pPr>
      <w:r>
        <w:t>the Tesseract's lost.</w:t>
      </w:r>
    </w:p>
    <w:p>
      <w:pPr>
        <w:pStyle w:val="BodyText"/>
        <w:spacing w:before="40" w:after="260"/>
      </w:pPr>
      <w:r>
        <w:t>宇宙魔方都找不回来了</w:t>
      </w:r>
    </w:p>
    <w:p>
      <w:pPr>
        <w:spacing w:after="40"/>
      </w:pPr>
      <w:r>
        <w:t>Stark, we need a plan of attack!</w:t>
      </w:r>
    </w:p>
    <w:p>
      <w:pPr>
        <w:pStyle w:val="BodyText"/>
        <w:spacing w:before="40" w:after="260"/>
      </w:pPr>
      <w:r>
        <w:t>斯塔克  我们需要出击计划</w:t>
      </w:r>
    </w:p>
    <w:p>
      <w:pPr>
        <w:spacing w:after="40"/>
      </w:pPr>
      <w:r>
        <w:t>I have a plan. Attack.</w:t>
      </w:r>
    </w:p>
    <w:p>
      <w:pPr>
        <w:pStyle w:val="BodyText"/>
        <w:spacing w:before="40" w:after="260"/>
      </w:pPr>
      <w:r>
        <w:t>我有个计划  出击</w:t>
      </w:r>
    </w:p>
    <w:p>
      <w:pPr>
        <w:spacing w:after="40"/>
      </w:pPr>
      <w:r>
        <w:t>I'd sit this one out, Cap.</w:t>
      </w:r>
    </w:p>
    <w:p>
      <w:pPr>
        <w:pStyle w:val="BodyText"/>
        <w:spacing w:before="40" w:after="260"/>
      </w:pPr>
      <w:r>
        <w:t>我劝你别搅这浑水  队长</w:t>
      </w:r>
    </w:p>
    <w:p>
      <w:pPr>
        <w:spacing w:after="40"/>
      </w:pPr>
      <w:r>
        <w:t>I don't see how I can.</w:t>
      </w:r>
    </w:p>
    <w:p>
      <w:pPr>
        <w:pStyle w:val="BodyText"/>
        <w:spacing w:before="40" w:after="260"/>
      </w:pPr>
      <w:r>
        <w:t>这我做不到</w:t>
      </w:r>
    </w:p>
    <w:p>
      <w:pPr>
        <w:spacing w:after="40"/>
      </w:pPr>
      <w:r>
        <w:t>These guys come from legend. They're basically gods.</w:t>
      </w:r>
    </w:p>
    <w:p>
      <w:pPr>
        <w:pStyle w:val="BodyText"/>
        <w:spacing w:before="40" w:after="260"/>
      </w:pPr>
      <w:r>
        <w:t>他们是传说人物  基本上就是神</w:t>
      </w:r>
    </w:p>
    <w:p>
      <w:pPr>
        <w:spacing w:after="40"/>
      </w:pPr>
      <w:r>
        <w:t>There's only one God, ma'am.</w:t>
      </w:r>
    </w:p>
    <w:p>
      <w:pPr>
        <w:pStyle w:val="BodyText"/>
        <w:spacing w:before="40" w:after="260"/>
      </w:pPr>
      <w:r>
        <w:t>神只有上帝一个  女士</w:t>
      </w:r>
    </w:p>
    <w:p>
      <w:pPr>
        <w:spacing w:after="40"/>
      </w:pPr>
      <w:r>
        <w:t>And I'm pretty sure he doesn't dress like that.</w:t>
      </w:r>
    </w:p>
    <w:p>
      <w:pPr>
        <w:pStyle w:val="BodyText"/>
        <w:spacing w:before="40" w:after="260"/>
      </w:pPr>
      <w:r>
        <w:t>而且他肯定不会穿成那样</w:t>
      </w:r>
    </w:p>
    <w:p>
      <w:pPr>
        <w:spacing w:after="40"/>
      </w:pPr>
      <w:r>
        <w:t>Where is the Tesseract?</w:t>
      </w:r>
    </w:p>
    <w:p>
      <w:pPr>
        <w:pStyle w:val="BodyText"/>
        <w:spacing w:before="40" w:after="260"/>
      </w:pPr>
      <w:r>
        <w:t>宇宙魔方在哪</w:t>
      </w:r>
    </w:p>
    <w:p>
      <w:pPr>
        <w:spacing w:after="40"/>
      </w:pPr>
      <w:r>
        <w:t>I missed you, too.</w:t>
      </w:r>
    </w:p>
    <w:p>
      <w:pPr>
        <w:pStyle w:val="BodyText"/>
        <w:spacing w:before="40" w:after="260"/>
      </w:pPr>
      <w:r>
        <w:t>我也想你  哥哥</w:t>
      </w:r>
    </w:p>
    <w:p>
      <w:pPr>
        <w:spacing w:after="40"/>
      </w:pPr>
      <w:r>
        <w:t>Do I look to be in a gaming mood?</w:t>
      </w:r>
    </w:p>
    <w:p>
      <w:pPr>
        <w:pStyle w:val="BodyText"/>
        <w:spacing w:before="40" w:after="260"/>
      </w:pPr>
      <w:r>
        <w:t>我像是有心情陪你胡闹吗</w:t>
      </w:r>
    </w:p>
    <w:p>
      <w:pPr>
        <w:spacing w:after="40"/>
      </w:pPr>
      <w:r>
        <w:t>You should thank me.</w:t>
      </w:r>
    </w:p>
    <w:p>
      <w:pPr>
        <w:pStyle w:val="BodyText"/>
        <w:spacing w:before="40" w:after="260"/>
      </w:pPr>
      <w:r>
        <w:t>你应该谢谢我</w:t>
      </w:r>
    </w:p>
    <w:p>
      <w:pPr>
        <w:spacing w:after="40"/>
      </w:pPr>
      <w:r>
        <w:t>With the Bifrost gone,</w:t>
      </w:r>
    </w:p>
    <w:p>
      <w:pPr>
        <w:pStyle w:val="BodyText"/>
        <w:spacing w:before="40" w:after="260"/>
      </w:pPr>
      <w:r>
        <w:t>没有了彩虹桥</w:t>
      </w:r>
    </w:p>
    <w:p>
      <w:pPr>
        <w:spacing w:after="40"/>
      </w:pPr>
      <w:r>
        <w:t>how much dark energy did the Allfather have to muster</w:t>
      </w:r>
    </w:p>
    <w:p>
      <w:pPr>
        <w:pStyle w:val="BodyText"/>
        <w:spacing w:before="40" w:after="260"/>
      </w:pPr>
      <w:r>
        <w:t>奥丁是聚集了多少黑暗能量</w:t>
      </w:r>
    </w:p>
    <w:p>
      <w:pPr>
        <w:spacing w:after="40"/>
      </w:pPr>
      <w:r>
        <w:t>to conjure you here</w:t>
      </w:r>
    </w:p>
    <w:p>
      <w:pPr>
        <w:pStyle w:val="BodyText"/>
        <w:spacing w:before="40" w:after="260"/>
      </w:pPr>
      <w:r>
        <w:t>才把你传送过来</w:t>
      </w:r>
    </w:p>
    <w:p>
      <w:pPr>
        <w:spacing w:after="40"/>
      </w:pPr>
      <w:r>
        <w:t>to your precious Earth?</w:t>
      </w:r>
    </w:p>
    <w:p>
      <w:pPr>
        <w:pStyle w:val="BodyText"/>
        <w:spacing w:before="40" w:after="260"/>
      </w:pPr>
      <w:r>
        <w:t>到你心爱的地球</w:t>
      </w:r>
    </w:p>
    <w:p>
      <w:pPr>
        <w:spacing w:after="40"/>
      </w:pPr>
      <w:r>
        <w:t>I thought you dead.</w:t>
      </w:r>
    </w:p>
    <w:p>
      <w:pPr>
        <w:pStyle w:val="BodyText"/>
        <w:spacing w:before="40" w:after="260"/>
      </w:pPr>
      <w:r>
        <w:t>我以为你死了</w:t>
      </w:r>
    </w:p>
    <w:p>
      <w:pPr>
        <w:spacing w:after="40"/>
      </w:pPr>
      <w:r>
        <w:t>Did you mourn?</w:t>
      </w:r>
    </w:p>
    <w:p>
      <w:pPr>
        <w:pStyle w:val="BodyText"/>
        <w:spacing w:before="40" w:after="260"/>
      </w:pPr>
      <w:r>
        <w:t>你为我哀悼了吗</w:t>
      </w:r>
    </w:p>
    <w:p>
      <w:pPr>
        <w:spacing w:after="40"/>
      </w:pPr>
      <w:r>
        <w:t>We all did. Our father...</w:t>
      </w:r>
    </w:p>
    <w:p>
      <w:pPr>
        <w:pStyle w:val="BodyText"/>
        <w:spacing w:before="40" w:after="260"/>
      </w:pPr>
      <w:r>
        <w:t>我们都哀悼了  我们的父王</w:t>
      </w:r>
    </w:p>
    <w:p>
      <w:pPr>
        <w:spacing w:after="40"/>
      </w:pPr>
      <w:r>
        <w:t>Your father.</w:t>
      </w:r>
    </w:p>
    <w:p>
      <w:pPr>
        <w:pStyle w:val="BodyText"/>
        <w:spacing w:before="40" w:after="260"/>
      </w:pPr>
      <w:r>
        <w:t>是你的父王</w:t>
      </w:r>
    </w:p>
    <w:p>
      <w:pPr>
        <w:spacing w:after="40"/>
      </w:pPr>
      <w:r>
        <w:t>He did tell you my true parentage, did he not?</w:t>
      </w:r>
    </w:p>
    <w:p>
      <w:pPr>
        <w:pStyle w:val="BodyText"/>
        <w:spacing w:before="40" w:after="260"/>
      </w:pPr>
      <w:r>
        <w:t>他把我的身世告诉你了吧</w:t>
      </w:r>
    </w:p>
    <w:p>
      <w:pPr>
        <w:spacing w:after="40"/>
      </w:pPr>
      <w:r>
        <w:t>We were raised together.</w:t>
      </w:r>
    </w:p>
    <w:p>
      <w:pPr>
        <w:pStyle w:val="BodyText"/>
        <w:spacing w:before="40" w:after="260"/>
      </w:pPr>
      <w:r>
        <w:t>我们从小一起长大</w:t>
      </w:r>
    </w:p>
    <w:p>
      <w:pPr>
        <w:spacing w:after="40"/>
      </w:pPr>
      <w:r>
        <w:t>We played together, we fought together.</w:t>
      </w:r>
    </w:p>
    <w:p>
      <w:pPr>
        <w:pStyle w:val="BodyText"/>
        <w:spacing w:before="40" w:after="260"/>
      </w:pPr>
      <w:r>
        <w:t>一起玩耍  一起战斗</w:t>
      </w:r>
    </w:p>
    <w:p>
      <w:pPr>
        <w:spacing w:after="40"/>
      </w:pPr>
      <w:r>
        <w:t>Do you remember none of that?</w:t>
      </w:r>
    </w:p>
    <w:p>
      <w:pPr>
        <w:pStyle w:val="BodyText"/>
        <w:spacing w:before="40" w:after="260"/>
      </w:pPr>
      <w:r>
        <w:t>你都不记得了吗</w:t>
      </w:r>
    </w:p>
    <w:p>
      <w:pPr>
        <w:spacing w:after="40"/>
      </w:pPr>
      <w:r>
        <w:t>I remember a shadow.</w:t>
      </w:r>
    </w:p>
    <w:p>
      <w:pPr>
        <w:pStyle w:val="BodyText"/>
        <w:spacing w:before="40" w:after="260"/>
      </w:pPr>
      <w:r>
        <w:t>我只记得阴影</w:t>
      </w:r>
    </w:p>
    <w:p>
      <w:pPr>
        <w:spacing w:after="40"/>
      </w:pPr>
      <w:r>
        <w:t>Living in the shade of your greatness.</w:t>
      </w:r>
    </w:p>
    <w:p>
      <w:pPr>
        <w:pStyle w:val="BodyText"/>
        <w:spacing w:before="40" w:after="260"/>
      </w:pPr>
      <w:r>
        <w:t>我一直笼罩在你伟大的阴影之下</w:t>
      </w:r>
    </w:p>
    <w:p>
      <w:pPr>
        <w:spacing w:after="40"/>
      </w:pPr>
      <w:r>
        <w:t>I remember you tossing me into an abyss.</w:t>
      </w:r>
    </w:p>
    <w:p>
      <w:pPr>
        <w:pStyle w:val="BodyText"/>
        <w:spacing w:before="40" w:after="260"/>
      </w:pPr>
      <w:r>
        <w:t>我只记得你将我推下深渊</w:t>
      </w:r>
    </w:p>
    <w:p>
      <w:pPr>
        <w:spacing w:after="40"/>
      </w:pPr>
      <w:r>
        <w:t>I, who was, and should be, king!</w:t>
      </w:r>
    </w:p>
    <w:p>
      <w:pPr>
        <w:pStyle w:val="BodyText"/>
        <w:spacing w:before="40" w:after="260"/>
      </w:pPr>
      <w:r>
        <w:t>我本来是王  也本该是王</w:t>
      </w:r>
    </w:p>
    <w:p>
      <w:pPr>
        <w:spacing w:after="40"/>
      </w:pPr>
      <w:r>
        <w:t>So you take the world I love as a recompense</w:t>
      </w:r>
    </w:p>
    <w:p>
      <w:pPr>
        <w:pStyle w:val="BodyText"/>
        <w:spacing w:before="40" w:after="260"/>
      </w:pPr>
      <w:r>
        <w:t>所以你自认为受了轻视  为了报复我</w:t>
      </w:r>
    </w:p>
    <w:p>
      <w:pPr>
        <w:spacing w:after="40"/>
      </w:pPr>
      <w:r>
        <w:t>for your imagined slights?</w:t>
      </w:r>
    </w:p>
    <w:p>
      <w:pPr>
        <w:pStyle w:val="BodyText"/>
        <w:spacing w:before="40" w:after="260"/>
      </w:pPr>
      <w:r>
        <w:t>就破坏我所爱的世界吗</w:t>
      </w:r>
    </w:p>
    <w:p>
      <w:pPr>
        <w:spacing w:after="40"/>
      </w:pPr>
      <w:r>
        <w:t>No. The Earth is under my protection, Loki.</w:t>
      </w:r>
    </w:p>
    <w:p>
      <w:pPr>
        <w:pStyle w:val="BodyText"/>
        <w:spacing w:before="40" w:after="260"/>
      </w:pPr>
      <w:r>
        <w:t>休想  我会保护地球  洛基</w:t>
      </w:r>
    </w:p>
    <w:p>
      <w:pPr>
        <w:spacing w:after="40"/>
      </w:pPr>
      <w:r>
        <w:t>And you're doing a marvellous job with that.</w:t>
      </w:r>
    </w:p>
    <w:p>
      <w:pPr>
        <w:pStyle w:val="BodyText"/>
        <w:spacing w:before="40" w:after="260"/>
      </w:pPr>
      <w:r>
        <w:t>那你可保护得真好</w:t>
      </w:r>
    </w:p>
    <w:p>
      <w:pPr>
        <w:spacing w:after="40"/>
      </w:pPr>
      <w:r>
        <w:t>The humans slaughter each other in droves</w:t>
      </w:r>
    </w:p>
    <w:p>
      <w:pPr>
        <w:pStyle w:val="BodyText"/>
        <w:spacing w:before="40" w:after="260"/>
      </w:pPr>
      <w:r>
        <w:t>人类彼此之间互相残杀</w:t>
      </w:r>
    </w:p>
    <w:p>
      <w:pPr>
        <w:spacing w:after="40"/>
      </w:pPr>
      <w:r>
        <w:t>while you idly fret.</w:t>
      </w:r>
    </w:p>
    <w:p>
      <w:pPr>
        <w:pStyle w:val="BodyText"/>
        <w:spacing w:before="40" w:after="260"/>
      </w:pPr>
      <w:r>
        <w:t>你却袖手旁观</w:t>
      </w:r>
    </w:p>
    <w:p>
      <w:pPr>
        <w:spacing w:after="40"/>
      </w:pPr>
      <w:r>
        <w:t>I mean to rule them, as why should I not?</w:t>
      </w:r>
    </w:p>
    <w:p>
      <w:pPr>
        <w:pStyle w:val="BodyText"/>
        <w:spacing w:before="40" w:after="260"/>
      </w:pPr>
      <w:r>
        <w:t>我想要统治他们  这有什么不对</w:t>
      </w:r>
    </w:p>
    <w:p>
      <w:pPr>
        <w:spacing w:after="40"/>
      </w:pPr>
      <w:r>
        <w:t>You think yourself above them?</w:t>
      </w:r>
    </w:p>
    <w:p>
      <w:pPr>
        <w:pStyle w:val="BodyText"/>
        <w:spacing w:before="40" w:after="260"/>
      </w:pPr>
      <w:r>
        <w:t>你自以为高他们一等吗</w:t>
      </w:r>
    </w:p>
    <w:p>
      <w:pPr>
        <w:spacing w:after="40"/>
      </w:pPr>
      <w:r>
        <w:t>Well, yes.</w:t>
      </w:r>
    </w:p>
    <w:p>
      <w:pPr>
        <w:pStyle w:val="BodyText"/>
        <w:spacing w:before="40" w:after="260"/>
      </w:pPr>
      <w:r>
        <w:t>当然</w:t>
      </w:r>
    </w:p>
    <w:p>
      <w:pPr>
        <w:spacing w:after="40"/>
      </w:pPr>
      <w:r>
        <w:t>Then you miss the truth of ruling, brother.</w:t>
      </w:r>
    </w:p>
    <w:p>
      <w:pPr>
        <w:pStyle w:val="BodyText"/>
        <w:spacing w:before="40" w:after="260"/>
      </w:pPr>
      <w:r>
        <w:t>那你就误解了统治的真谛  弟弟</w:t>
      </w:r>
    </w:p>
    <w:p>
      <w:pPr>
        <w:spacing w:after="40"/>
      </w:pPr>
      <w:r>
        <w:t>A throne would suit you ill.</w:t>
      </w:r>
    </w:p>
    <w:p>
      <w:pPr>
        <w:pStyle w:val="BodyText"/>
        <w:spacing w:before="40" w:after="260"/>
      </w:pPr>
      <w:r>
        <w:t>你不适合做王</w:t>
      </w:r>
    </w:p>
    <w:p>
      <w:pPr>
        <w:spacing w:after="40"/>
      </w:pPr>
      <w:r>
        <w:t>I've seen worlds you've never known about!</w:t>
      </w:r>
    </w:p>
    <w:p>
      <w:pPr>
        <w:pStyle w:val="BodyText"/>
        <w:spacing w:before="40" w:after="260"/>
      </w:pPr>
      <w:r>
        <w:t>我见识到了你根本不知道的世界</w:t>
      </w:r>
    </w:p>
    <w:p>
      <w:pPr>
        <w:spacing w:after="40"/>
      </w:pPr>
      <w:r>
        <w:t>I have grown, Odinson, in my exile.</w:t>
      </w:r>
    </w:p>
    <w:p>
      <w:pPr>
        <w:pStyle w:val="BodyText"/>
        <w:spacing w:before="40" w:after="260"/>
      </w:pPr>
      <w:r>
        <w:t>在流放期间  奥丁森  我开了眼界</w:t>
      </w:r>
    </w:p>
    <w:p>
      <w:pPr>
        <w:spacing w:after="40"/>
      </w:pPr>
      <w:r>
        <w:t>I have seen the true power of the Tesseract,</w:t>
      </w:r>
    </w:p>
    <w:p>
      <w:pPr>
        <w:pStyle w:val="BodyText"/>
        <w:spacing w:before="40" w:after="260"/>
      </w:pPr>
      <w:r>
        <w:t>我见识到了宇宙魔方的真正力量</w:t>
      </w:r>
    </w:p>
    <w:p>
      <w:pPr>
        <w:spacing w:after="40"/>
      </w:pPr>
      <w:r>
        <w:t>and when I wield it...</w:t>
      </w:r>
    </w:p>
    <w:p>
      <w:pPr>
        <w:pStyle w:val="BodyText"/>
        <w:spacing w:before="40" w:after="260"/>
      </w:pPr>
      <w:r>
        <w:t>等我用它...</w:t>
      </w:r>
    </w:p>
    <w:p>
      <w:pPr>
        <w:spacing w:after="40"/>
      </w:pPr>
      <w:r>
        <w:t>Who showed you this power?</w:t>
      </w:r>
    </w:p>
    <w:p>
      <w:pPr>
        <w:pStyle w:val="BodyText"/>
        <w:spacing w:before="40" w:after="260"/>
      </w:pPr>
      <w:r>
        <w:t>是谁向你展示了它的力量</w:t>
      </w:r>
    </w:p>
    <w:p>
      <w:pPr>
        <w:spacing w:after="40"/>
      </w:pPr>
      <w:r>
        <w:t>Who controls the would-be king?</w:t>
      </w:r>
    </w:p>
    <w:p>
      <w:pPr>
        <w:pStyle w:val="BodyText"/>
        <w:spacing w:before="40" w:after="260"/>
      </w:pPr>
      <w:r>
        <w:t>你这自封之王听命于谁</w:t>
      </w:r>
    </w:p>
    <w:p>
      <w:pPr>
        <w:spacing w:after="40"/>
      </w:pPr>
      <w:r>
        <w:t>- I am a king! - Not here!</w:t>
      </w:r>
    </w:p>
    <w:p>
      <w:pPr>
        <w:pStyle w:val="BodyText"/>
        <w:spacing w:before="40" w:after="260"/>
      </w:pPr>
      <w:r>
        <w:t>-我就是王  -在这里不是</w:t>
      </w:r>
    </w:p>
    <w:p>
      <w:pPr>
        <w:spacing w:after="40"/>
      </w:pPr>
      <w:r>
        <w:t>You give up the Tesseract!</w:t>
      </w:r>
    </w:p>
    <w:p>
      <w:pPr>
        <w:pStyle w:val="BodyText"/>
        <w:spacing w:before="40" w:after="260"/>
      </w:pPr>
      <w:r>
        <w:t>你交出宇宙魔方</w:t>
      </w:r>
    </w:p>
    <w:p>
      <w:pPr>
        <w:spacing w:after="40"/>
      </w:pPr>
      <w:r>
        <w:t>You give up this poisonous dream!</w:t>
      </w:r>
    </w:p>
    <w:p>
      <w:pPr>
        <w:pStyle w:val="BodyText"/>
        <w:spacing w:before="40" w:after="260"/>
      </w:pPr>
      <w:r>
        <w:t>放弃这恶毒的野心</w:t>
      </w:r>
    </w:p>
    <w:p>
      <w:pPr>
        <w:spacing w:after="40"/>
      </w:pPr>
      <w:r>
        <w:t>You come home.</w:t>
      </w:r>
    </w:p>
    <w:p>
      <w:pPr>
        <w:pStyle w:val="BodyText"/>
        <w:spacing w:before="40" w:after="260"/>
      </w:pPr>
      <w:r>
        <w:t>你跟我回家</w:t>
      </w:r>
    </w:p>
    <w:p>
      <w:pPr>
        <w:spacing w:after="40"/>
      </w:pPr>
      <w:r>
        <w:t>I don't have it.</w:t>
      </w:r>
    </w:p>
    <w:p>
      <w:pPr>
        <w:pStyle w:val="BodyText"/>
        <w:spacing w:before="40" w:after="260"/>
      </w:pPr>
      <w:r>
        <w:t>魔方不在我手上</w:t>
      </w:r>
    </w:p>
    <w:p>
      <w:pPr>
        <w:spacing w:after="40"/>
      </w:pPr>
      <w:r>
        <w:t>You need the Cube to bring me home.</w:t>
      </w:r>
    </w:p>
    <w:p>
      <w:pPr>
        <w:pStyle w:val="BodyText"/>
        <w:spacing w:before="40" w:after="260"/>
      </w:pPr>
      <w:r>
        <w:t>没有魔方你就不能带我回家</w:t>
      </w:r>
    </w:p>
    <w:p>
      <w:pPr>
        <w:spacing w:after="40"/>
      </w:pPr>
      <w:r>
        <w:t>But I've sent it off, I know not where.</w:t>
      </w:r>
    </w:p>
    <w:p>
      <w:pPr>
        <w:pStyle w:val="BodyText"/>
        <w:spacing w:before="40" w:after="260"/>
      </w:pPr>
      <w:r>
        <w:t>但我把它转移了  我也不知道它在哪里</w:t>
      </w:r>
    </w:p>
    <w:p>
      <w:pPr>
        <w:spacing w:after="40"/>
      </w:pPr>
      <w:r>
        <w:t>You listen well, brother.</w:t>
      </w:r>
    </w:p>
    <w:p>
      <w:pPr>
        <w:pStyle w:val="BodyText"/>
        <w:spacing w:before="40" w:after="260"/>
      </w:pPr>
      <w:r>
        <w:t>你给我听好  弟弟</w:t>
      </w:r>
    </w:p>
    <w:p>
      <w:pPr>
        <w:spacing w:after="40"/>
      </w:pPr>
      <w:r>
        <w:t>I'm listening.</w:t>
      </w:r>
    </w:p>
    <w:p>
      <w:pPr>
        <w:pStyle w:val="BodyText"/>
        <w:spacing w:before="40" w:after="260"/>
      </w:pPr>
      <w:r>
        <w:t>我听着呢</w:t>
      </w:r>
    </w:p>
    <w:p>
      <w:pPr>
        <w:spacing w:after="40"/>
      </w:pPr>
      <w:r>
        <w:t>Do not touch me again.</w:t>
      </w:r>
    </w:p>
    <w:p>
      <w:pPr>
        <w:pStyle w:val="BodyText"/>
        <w:spacing w:before="40" w:after="260"/>
      </w:pPr>
      <w:r>
        <w:t>再动我就要你好看</w:t>
      </w:r>
    </w:p>
    <w:p>
      <w:pPr>
        <w:spacing w:after="40"/>
      </w:pPr>
      <w:r>
        <w:t>Then don't take my stuff.</w:t>
      </w:r>
    </w:p>
    <w:p>
      <w:pPr>
        <w:pStyle w:val="BodyText"/>
        <w:spacing w:before="40" w:after="260"/>
      </w:pPr>
      <w:r>
        <w:t>那你也别动我的东西</w:t>
      </w:r>
    </w:p>
    <w:p>
      <w:pPr>
        <w:spacing w:after="40"/>
      </w:pPr>
      <w:r>
        <w:t>You have no idea what you're dealing with.</w:t>
      </w:r>
    </w:p>
    <w:p>
      <w:pPr>
        <w:pStyle w:val="BodyText"/>
        <w:spacing w:before="40" w:after="260"/>
      </w:pPr>
      <w:r>
        <w:t>你根本不知道自己面对的是什么</w:t>
      </w:r>
    </w:p>
    <w:p>
      <w:pPr>
        <w:spacing w:after="40"/>
      </w:pPr>
      <w:r>
        <w:t>Shakespeare in the Park?</w:t>
      </w:r>
    </w:p>
    <w:p>
      <w:pPr>
        <w:pStyle w:val="BodyText"/>
        <w:spacing w:before="40" w:after="260"/>
      </w:pPr>
      <w:r>
        <w:t>莎翁戏剧的公园公演吗</w:t>
      </w:r>
    </w:p>
    <w:p>
      <w:pPr>
        <w:spacing w:after="40"/>
      </w:pPr>
      <w:r>
        <w:t>Doth Mother know you wear-eth her drapes?</w:t>
      </w:r>
    </w:p>
    <w:p>
      <w:pPr>
        <w:pStyle w:val="BodyText"/>
        <w:spacing w:before="40" w:after="260"/>
      </w:pPr>
      <w:r>
        <w:t>尔取帘为披风  汝母可知</w:t>
      </w:r>
    </w:p>
    <w:p>
      <w:pPr>
        <w:spacing w:after="40"/>
      </w:pPr>
      <w:r>
        <w:t>This is beyond you, metal man.</w:t>
      </w:r>
    </w:p>
    <w:p>
      <w:pPr>
        <w:pStyle w:val="BodyText"/>
        <w:spacing w:before="40" w:after="260"/>
      </w:pPr>
      <w:r>
        <w:t>这超出了你的能力范围  铁皮人</w:t>
      </w:r>
    </w:p>
    <w:p>
      <w:pPr>
        <w:spacing w:after="40"/>
      </w:pPr>
      <w:r>
        <w:t>Loki will face Asgardian justice.</w:t>
      </w:r>
    </w:p>
    <w:p>
      <w:pPr>
        <w:pStyle w:val="BodyText"/>
        <w:spacing w:before="40" w:after="260"/>
      </w:pPr>
      <w:r>
        <w:t>洛基会受到阿斯加德的制裁</w:t>
      </w:r>
    </w:p>
    <w:p>
      <w:pPr>
        <w:spacing w:after="40"/>
      </w:pPr>
      <w:r>
        <w:t>He gives up the Cube, he's all yours. Until then,</w:t>
      </w:r>
    </w:p>
    <w:p>
      <w:pPr>
        <w:pStyle w:val="BodyText"/>
        <w:spacing w:before="40" w:after="260"/>
      </w:pPr>
      <w:r>
        <w:t>只要他交出魔方  他就随你处置  否则</w:t>
      </w:r>
    </w:p>
    <w:p>
      <w:pPr>
        <w:spacing w:after="40"/>
      </w:pPr>
      <w:r>
        <w:t>stay out of the way.</w:t>
      </w:r>
    </w:p>
    <w:p>
      <w:pPr>
        <w:pStyle w:val="BodyText"/>
        <w:spacing w:before="40" w:after="260"/>
      </w:pPr>
      <w:r>
        <w:t>你少碍事</w:t>
      </w:r>
    </w:p>
    <w:p>
      <w:pPr>
        <w:spacing w:after="40"/>
      </w:pPr>
      <w:r>
        <w:t>Tourist.</w:t>
      </w:r>
    </w:p>
    <w:p>
      <w:pPr>
        <w:pStyle w:val="BodyText"/>
        <w:spacing w:before="40" w:after="260"/>
      </w:pPr>
      <w:r>
        <w:t>外地人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Power at 400% capacity.</w:t>
      </w:r>
    </w:p>
    <w:p>
      <w:pPr>
        <w:pStyle w:val="BodyText"/>
        <w:spacing w:before="40" w:after="260"/>
      </w:pPr>
      <w:r>
        <w:t>能量达到400%</w:t>
      </w:r>
    </w:p>
    <w:p>
      <w:pPr>
        <w:spacing w:after="40"/>
      </w:pPr>
      <w:r>
        <w:t>How about that?</w:t>
      </w:r>
    </w:p>
    <w:p>
      <w:pPr>
        <w:pStyle w:val="BodyText"/>
        <w:spacing w:before="40" w:after="260"/>
      </w:pPr>
      <w:r>
        <w:t>这倒是不赖</w:t>
      </w:r>
    </w:p>
    <w:p>
      <w:pPr>
        <w:spacing w:after="40"/>
      </w:pPr>
      <w:r>
        <w:t>That's enough.</w:t>
      </w:r>
    </w:p>
    <w:p>
      <w:pPr>
        <w:pStyle w:val="BodyText"/>
        <w:spacing w:before="40" w:after="260"/>
      </w:pPr>
      <w:r>
        <w:t>够了</w:t>
      </w:r>
    </w:p>
    <w:p>
      <w:pPr>
        <w:spacing w:after="40"/>
      </w:pPr>
      <w:r>
        <w:t>Now, I don't know what you plan on doing here.</w:t>
      </w:r>
    </w:p>
    <w:p>
      <w:pPr>
        <w:pStyle w:val="BodyText"/>
        <w:spacing w:before="40" w:after="260"/>
      </w:pPr>
      <w:r>
        <w:t>我不知道你想做什么</w:t>
      </w:r>
    </w:p>
    <w:p>
      <w:pPr>
        <w:spacing w:after="40"/>
      </w:pPr>
      <w:r>
        <w:t>I've come here to put an end to Loki's schemes.</w:t>
      </w:r>
    </w:p>
    <w:p>
      <w:pPr>
        <w:pStyle w:val="BodyText"/>
        <w:spacing w:before="40" w:after="260"/>
      </w:pPr>
      <w:r>
        <w:t>我是来终结洛基的阴谋</w:t>
      </w:r>
    </w:p>
    <w:p>
      <w:pPr>
        <w:spacing w:after="40"/>
      </w:pPr>
      <w:r>
        <w:t>Then prove it. Put that hammer down.</w:t>
      </w:r>
    </w:p>
    <w:p>
      <w:pPr>
        <w:pStyle w:val="BodyText"/>
        <w:spacing w:before="40" w:after="260"/>
      </w:pPr>
      <w:r>
        <w:t>那就拿出行动来  把锤子放下</w:t>
      </w:r>
    </w:p>
    <w:p>
      <w:pPr>
        <w:spacing w:after="40"/>
      </w:pPr>
      <w:r>
        <w:t>Yeah... No.</w:t>
      </w:r>
    </w:p>
    <w:p>
      <w:pPr>
        <w:pStyle w:val="BodyText"/>
        <w:spacing w:before="40" w:after="260"/>
      </w:pPr>
      <w:r>
        <w:t>哦不</w:t>
      </w:r>
    </w:p>
    <w:p>
      <w:pPr>
        <w:spacing w:after="40"/>
      </w:pPr>
      <w:r>
        <w:t>Bad call. He loves his hammer.</w:t>
      </w:r>
    </w:p>
    <w:p>
      <w:pPr>
        <w:pStyle w:val="BodyText"/>
        <w:spacing w:before="40" w:after="260"/>
      </w:pPr>
      <w:r>
        <w:t>坏主意  他爱死那锤子了</w:t>
      </w:r>
    </w:p>
    <w:p>
      <w:pPr>
        <w:spacing w:after="40"/>
      </w:pPr>
      <w:r>
        <w:t>You want me to put the hammer down?</w:t>
      </w:r>
    </w:p>
    <w:p>
      <w:pPr>
        <w:pStyle w:val="BodyText"/>
        <w:spacing w:before="40" w:after="260"/>
      </w:pPr>
      <w:r>
        <w:t>你要我放下锤子吗</w:t>
      </w:r>
    </w:p>
    <w:p>
      <w:pPr>
        <w:spacing w:after="40"/>
      </w:pPr>
      <w:r>
        <w:t>Are we done, here?</w:t>
      </w:r>
    </w:p>
    <w:p>
      <w:pPr>
        <w:pStyle w:val="BodyText"/>
        <w:spacing w:before="40" w:after="260"/>
      </w:pPr>
      <w:r>
        <w:t>闹够了吗</w:t>
      </w:r>
    </w:p>
    <w:p>
      <w:pPr>
        <w:spacing w:after="40"/>
      </w:pPr>
      <w:r>
        <w:t>In case it's unclear,</w:t>
      </w:r>
    </w:p>
    <w:p>
      <w:pPr>
        <w:pStyle w:val="BodyText"/>
        <w:spacing w:before="40" w:after="260"/>
      </w:pPr>
      <w:r>
        <w:t>我先把话说清楚</w:t>
      </w:r>
    </w:p>
    <w:p>
      <w:pPr>
        <w:spacing w:after="40"/>
      </w:pPr>
      <w:r>
        <w:t>if you try to escape,</w:t>
      </w:r>
    </w:p>
    <w:p>
      <w:pPr>
        <w:pStyle w:val="BodyText"/>
        <w:spacing w:before="40" w:after="260"/>
      </w:pPr>
      <w:r>
        <w:t>你要是试图逃跑</w:t>
      </w:r>
    </w:p>
    <w:p>
      <w:pPr>
        <w:spacing w:after="40"/>
      </w:pPr>
      <w:r>
        <w:t>if you so much as scratch that glass,</w:t>
      </w:r>
    </w:p>
    <w:p>
      <w:pPr>
        <w:pStyle w:val="BodyText"/>
        <w:spacing w:before="40" w:after="260"/>
      </w:pPr>
      <w:r>
        <w:t>你就算是刮了一下玻璃</w:t>
      </w:r>
    </w:p>
    <w:p>
      <w:pPr>
        <w:spacing w:after="40"/>
      </w:pPr>
      <w:r>
        <w:t>it's 30,000 feet straight down in a steel trap.</w:t>
      </w:r>
    </w:p>
    <w:p>
      <w:pPr>
        <w:pStyle w:val="BodyText"/>
        <w:spacing w:before="40" w:after="260"/>
      </w:pPr>
      <w:r>
        <w:t>这个牢笼就会从三万英尺的高空坠落</w:t>
      </w:r>
    </w:p>
    <w:p>
      <w:pPr>
        <w:spacing w:after="40"/>
      </w:pPr>
      <w:r>
        <w:t>You get how that works?</w:t>
      </w:r>
    </w:p>
    <w:p>
      <w:pPr>
        <w:pStyle w:val="BodyText"/>
        <w:spacing w:before="40" w:after="260"/>
      </w:pPr>
      <w:r>
        <w:t>你明白了吗</w:t>
      </w:r>
    </w:p>
    <w:p>
      <w:pPr>
        <w:spacing w:after="40"/>
      </w:pPr>
      <w:r>
        <w:t>Ant, boot.</w:t>
      </w:r>
    </w:p>
    <w:p>
      <w:pPr>
        <w:pStyle w:val="BodyText"/>
        <w:spacing w:before="40" w:after="260"/>
      </w:pPr>
      <w:r>
        <w:t>现在谁是蚂蚁  谁是靴子</w:t>
      </w:r>
    </w:p>
    <w:p>
      <w:pPr>
        <w:spacing w:after="40"/>
      </w:pPr>
      <w:r>
        <w:t>It's an impressive cage.</w:t>
      </w:r>
    </w:p>
    <w:p>
      <w:pPr>
        <w:pStyle w:val="BodyText"/>
        <w:spacing w:before="40" w:after="260"/>
      </w:pPr>
      <w:r>
        <w:t>这个笼子真不赖</w:t>
      </w:r>
    </w:p>
    <w:p>
      <w:pPr>
        <w:spacing w:after="40"/>
      </w:pPr>
      <w:r>
        <w:t>Not built, I think, for me.</w:t>
      </w:r>
    </w:p>
    <w:p>
      <w:pPr>
        <w:pStyle w:val="BodyText"/>
        <w:spacing w:before="40" w:after="260"/>
      </w:pPr>
      <w:r>
        <w:t>我猜不是为我造的吧</w:t>
      </w:r>
    </w:p>
    <w:p>
      <w:pPr>
        <w:spacing w:after="40"/>
      </w:pPr>
      <w:r>
        <w:t>Built for something a lot stronger than you.</w:t>
      </w:r>
    </w:p>
    <w:p>
      <w:pPr>
        <w:pStyle w:val="BodyText"/>
        <w:spacing w:before="40" w:after="260"/>
      </w:pPr>
      <w:r>
        <w:t>是为比你厉害得多的东西建的</w:t>
      </w:r>
    </w:p>
    <w:p>
      <w:pPr>
        <w:spacing w:after="40"/>
      </w:pPr>
      <w:r>
        <w:t>Oh, I've heard.</w:t>
      </w:r>
    </w:p>
    <w:p>
      <w:pPr>
        <w:pStyle w:val="BodyText"/>
        <w:spacing w:before="40" w:after="260"/>
      </w:pPr>
      <w:r>
        <w:t>我听说了</w:t>
      </w:r>
    </w:p>
    <w:p>
      <w:pPr>
        <w:spacing w:after="40"/>
      </w:pPr>
      <w:r>
        <w:t>A mindless beast.</w:t>
      </w:r>
    </w:p>
    <w:p>
      <w:pPr>
        <w:pStyle w:val="BodyText"/>
        <w:spacing w:before="40" w:after="260"/>
      </w:pPr>
      <w:r>
        <w:t>一头毫无心智的野兽</w:t>
      </w:r>
    </w:p>
    <w:p>
      <w:pPr>
        <w:spacing w:after="40"/>
      </w:pPr>
      <w:r>
        <w:t>Makes play he's still a man.</w:t>
      </w:r>
    </w:p>
    <w:p>
      <w:pPr>
        <w:pStyle w:val="BodyText"/>
        <w:spacing w:before="40" w:after="260"/>
      </w:pPr>
      <w:r>
        <w:t>却装作自己仍是常人</w:t>
      </w:r>
    </w:p>
    <w:p>
      <w:pPr>
        <w:spacing w:after="40"/>
      </w:pPr>
      <w:r>
        <w:t>How desperate are you,</w:t>
      </w:r>
    </w:p>
    <w:p>
      <w:pPr>
        <w:pStyle w:val="BodyText"/>
        <w:spacing w:before="40" w:after="260"/>
      </w:pPr>
      <w:r>
        <w:t>你是有多绝望</w:t>
      </w:r>
    </w:p>
    <w:p>
      <w:pPr>
        <w:spacing w:after="40"/>
      </w:pPr>
      <w:r>
        <w:t>that you call on such lost creatures to defend you?</w:t>
      </w:r>
    </w:p>
    <w:p>
      <w:pPr>
        <w:pStyle w:val="BodyText"/>
        <w:spacing w:before="40" w:after="260"/>
      </w:pPr>
      <w:r>
        <w:t>找来这种无法控制的怪物保护你们</w:t>
      </w:r>
    </w:p>
    <w:p>
      <w:pPr>
        <w:spacing w:after="40"/>
      </w:pPr>
      <w:r>
        <w:t>How desperate am I?</w:t>
      </w:r>
    </w:p>
    <w:p>
      <w:pPr>
        <w:pStyle w:val="BodyText"/>
        <w:spacing w:before="40" w:after="260"/>
      </w:pPr>
      <w:r>
        <w:t>我有多绝望</w:t>
      </w:r>
    </w:p>
    <w:p>
      <w:pPr>
        <w:spacing w:after="40"/>
      </w:pPr>
      <w:r>
        <w:t>You threaten my world with war.</w:t>
      </w:r>
    </w:p>
    <w:p>
      <w:pPr>
        <w:pStyle w:val="BodyText"/>
        <w:spacing w:before="40" w:after="260"/>
      </w:pPr>
      <w:r>
        <w:t>你威胁要向我的世界开战</w:t>
      </w:r>
    </w:p>
    <w:p>
      <w:pPr>
        <w:spacing w:after="40"/>
      </w:pPr>
      <w:r>
        <w:t>You steal a force you can't hope to control.</w:t>
      </w:r>
    </w:p>
    <w:p>
      <w:pPr>
        <w:pStyle w:val="BodyText"/>
        <w:spacing w:before="40" w:after="260"/>
      </w:pPr>
      <w:r>
        <w:t>你偷走了自己无法掌控的力量</w:t>
      </w:r>
    </w:p>
    <w:p>
      <w:pPr>
        <w:spacing w:after="40"/>
      </w:pPr>
      <w:r>
        <w:t>You talk about peace, and you kill because it's fun.</w:t>
      </w:r>
    </w:p>
    <w:p>
      <w:pPr>
        <w:pStyle w:val="BodyText"/>
        <w:spacing w:before="40" w:after="260"/>
      </w:pPr>
      <w:r>
        <w:t>你说着和平  却以杀戮为乐</w:t>
      </w:r>
    </w:p>
    <w:p>
      <w:pPr>
        <w:spacing w:after="40"/>
      </w:pPr>
      <w:r>
        <w:t>You have made me very desperate.</w:t>
      </w:r>
    </w:p>
    <w:p>
      <w:pPr>
        <w:pStyle w:val="BodyText"/>
        <w:spacing w:before="40" w:after="260"/>
      </w:pPr>
      <w:r>
        <w:t>你确实逼得我很绝望</w:t>
      </w:r>
    </w:p>
    <w:p>
      <w:pPr>
        <w:spacing w:after="40"/>
      </w:pPr>
      <w:r>
        <w:t>You might not be glad that you did.</w:t>
      </w:r>
    </w:p>
    <w:p>
      <w:pPr>
        <w:pStyle w:val="BodyText"/>
        <w:spacing w:before="40" w:after="260"/>
      </w:pPr>
      <w:r>
        <w:t>你或许会因此而后悔</w:t>
      </w:r>
    </w:p>
    <w:p>
      <w:pPr>
        <w:spacing w:after="40"/>
      </w:pPr>
      <w:r>
        <w:t>It burns you to have come so close.</w:t>
      </w:r>
    </w:p>
    <w:p>
      <w:pPr>
        <w:pStyle w:val="BodyText"/>
        <w:spacing w:before="40" w:after="260"/>
      </w:pPr>
      <w:r>
        <w:t>失去快到手的东西让你很生气吧</w:t>
      </w:r>
    </w:p>
    <w:p>
      <w:pPr>
        <w:spacing w:after="40"/>
      </w:pPr>
      <w:r>
        <w:t>To have the Tesseract, to have power,</w:t>
      </w:r>
    </w:p>
    <w:p>
      <w:pPr>
        <w:pStyle w:val="BodyText"/>
        <w:spacing w:before="40" w:after="260"/>
      </w:pPr>
      <w:r>
        <w:t>得到宇宙魔方  掌握它的力量</w:t>
      </w:r>
    </w:p>
    <w:p>
      <w:pPr>
        <w:spacing w:after="40"/>
      </w:pPr>
      <w:r>
        <w:t>unlimited power.</w:t>
      </w:r>
    </w:p>
    <w:p>
      <w:pPr>
        <w:pStyle w:val="BodyText"/>
        <w:spacing w:before="40" w:after="260"/>
      </w:pPr>
      <w:r>
        <w:t>无限的能量</w:t>
      </w:r>
    </w:p>
    <w:p>
      <w:pPr>
        <w:spacing w:after="40"/>
      </w:pPr>
      <w:r>
        <w:t>And for what?</w:t>
      </w:r>
    </w:p>
    <w:p>
      <w:pPr>
        <w:pStyle w:val="BodyText"/>
        <w:spacing w:before="40" w:after="260"/>
      </w:pPr>
      <w:r>
        <w:t>用来做什么</w:t>
      </w:r>
    </w:p>
    <w:p>
      <w:pPr>
        <w:spacing w:after="40"/>
      </w:pPr>
      <w:r>
        <w:t>A warm light for all mankind to share.</w:t>
      </w:r>
    </w:p>
    <w:p>
      <w:pPr>
        <w:pStyle w:val="BodyText"/>
        <w:spacing w:before="40" w:after="260"/>
      </w:pPr>
      <w:r>
        <w:t>为全人类点亮一盏明灯</w:t>
      </w:r>
    </w:p>
    <w:p>
      <w:pPr>
        <w:spacing w:after="40"/>
      </w:pPr>
      <w:r>
        <w:t>And then to be reminded what real power is.</w:t>
      </w:r>
    </w:p>
    <w:p>
      <w:pPr>
        <w:pStyle w:val="BodyText"/>
        <w:spacing w:before="40" w:after="260"/>
      </w:pPr>
      <w:r>
        <w:t>之后却又见识到了真正的力量</w:t>
      </w:r>
    </w:p>
    <w:p>
      <w:pPr>
        <w:spacing w:after="40"/>
      </w:pPr>
      <w:r>
        <w:t>Well, let me know if "real power" wants a magazine or something.</w:t>
      </w:r>
    </w:p>
    <w:p>
      <w:pPr>
        <w:pStyle w:val="BodyText"/>
        <w:spacing w:before="40" w:after="260"/>
      </w:pPr>
      <w:r>
        <w:t>"真正力量"要是想看杂志了就吱一声</w:t>
      </w:r>
    </w:p>
    <w:p>
      <w:pPr>
        <w:spacing w:after="40"/>
      </w:pPr>
      <w:r>
        <w:t>He really grows on you, doesn't he?</w:t>
      </w:r>
    </w:p>
    <w:p>
      <w:pPr>
        <w:pStyle w:val="BodyText"/>
        <w:spacing w:before="40" w:after="260"/>
      </w:pPr>
      <w:r>
        <w:t>他还真是惹人喜欢</w:t>
      </w:r>
    </w:p>
    <w:p>
      <w:pPr>
        <w:spacing w:after="40"/>
      </w:pPr>
      <w:r>
        <w:t>Loki's gonna drag this out.</w:t>
      </w:r>
    </w:p>
    <w:p>
      <w:pPr>
        <w:pStyle w:val="BodyText"/>
        <w:spacing w:before="40" w:after="260"/>
      </w:pPr>
      <w:r>
        <w:t>洛基是在拖延时间</w:t>
      </w:r>
    </w:p>
    <w:p>
      <w:pPr>
        <w:spacing w:after="40"/>
      </w:pPr>
      <w:r>
        <w:t>So, Thor, what's his play?</w:t>
      </w:r>
    </w:p>
    <w:p>
      <w:pPr>
        <w:pStyle w:val="BodyText"/>
        <w:spacing w:before="40" w:after="260"/>
      </w:pPr>
      <w:r>
        <w:t>托尔  他到底有什么打算</w:t>
      </w:r>
    </w:p>
    <w:p>
      <w:pPr>
        <w:spacing w:after="40"/>
      </w:pPr>
      <w:r>
        <w:t>He has an army called the Chitauri.</w:t>
      </w:r>
    </w:p>
    <w:p>
      <w:pPr>
        <w:pStyle w:val="BodyText"/>
        <w:spacing w:before="40" w:after="260"/>
      </w:pPr>
      <w:r>
        <w:t>他有一支齐塔瑞大军</w:t>
      </w:r>
    </w:p>
    <w:p>
      <w:pPr>
        <w:spacing w:after="40"/>
      </w:pPr>
      <w:r>
        <w:t>They're not of Asgard, nor any world known.</w:t>
      </w:r>
    </w:p>
    <w:p>
      <w:pPr>
        <w:pStyle w:val="BodyText"/>
        <w:spacing w:before="40" w:after="260"/>
      </w:pPr>
      <w:r>
        <w:t>他们不是阿斯加德人  而是来自未知世界</w:t>
      </w:r>
    </w:p>
    <w:p>
      <w:pPr>
        <w:spacing w:after="40"/>
      </w:pPr>
      <w:r>
        <w:t>He means to lead them against your people.</w:t>
      </w:r>
    </w:p>
    <w:p>
      <w:pPr>
        <w:pStyle w:val="BodyText"/>
        <w:spacing w:before="40" w:after="260"/>
      </w:pPr>
      <w:r>
        <w:t>他打算率领这支大军攻打你们</w:t>
      </w:r>
    </w:p>
    <w:p>
      <w:pPr>
        <w:spacing w:after="40"/>
      </w:pPr>
      <w:r>
        <w:t>They will win him the Earth,</w:t>
      </w:r>
    </w:p>
    <w:p>
      <w:pPr>
        <w:pStyle w:val="BodyText"/>
        <w:spacing w:before="40" w:after="260"/>
      </w:pPr>
      <w:r>
        <w:t>他们会帮助他夺取地球</w:t>
      </w:r>
    </w:p>
    <w:p>
      <w:pPr>
        <w:spacing w:after="40"/>
      </w:pPr>
      <w:r>
        <w:t>in return, I suspect, for the Tesseract.</w:t>
      </w:r>
    </w:p>
    <w:p>
      <w:pPr>
        <w:pStyle w:val="BodyText"/>
        <w:spacing w:before="40" w:after="260"/>
      </w:pPr>
      <w:r>
        <w:t>我猜他会用宇宙魔方作为交换</w:t>
      </w:r>
    </w:p>
    <w:p>
      <w:pPr>
        <w:spacing w:after="40"/>
      </w:pPr>
      <w:r>
        <w:t>An army</w:t>
      </w:r>
    </w:p>
    <w:p>
      <w:pPr>
        <w:pStyle w:val="BodyText"/>
        <w:spacing w:before="40" w:after="260"/>
      </w:pPr>
      <w:r>
        <w:t>大军</w:t>
      </w:r>
    </w:p>
    <w:p>
      <w:pPr>
        <w:spacing w:after="40"/>
      </w:pPr>
      <w:r>
        <w:t>from outer space.</w:t>
      </w:r>
    </w:p>
    <w:p>
      <w:pPr>
        <w:pStyle w:val="BodyText"/>
        <w:spacing w:before="40" w:after="260"/>
      </w:pPr>
      <w:r>
        <w:t>还是来自外太空</w:t>
      </w:r>
    </w:p>
    <w:p>
      <w:pPr>
        <w:spacing w:after="40"/>
      </w:pPr>
      <w:r>
        <w:t>So, he's building another portal.</w:t>
      </w:r>
    </w:p>
    <w:p>
      <w:pPr>
        <w:pStyle w:val="BodyText"/>
        <w:spacing w:before="40" w:after="260"/>
      </w:pPr>
      <w:r>
        <w:t>那他还要建个传送门</w:t>
      </w:r>
    </w:p>
    <w:p>
      <w:pPr>
        <w:spacing w:after="40"/>
      </w:pPr>
      <w:r>
        <w:t>That's what he needs Erik Selvig for.</w:t>
      </w:r>
    </w:p>
    <w:p>
      <w:pPr>
        <w:pStyle w:val="BodyText"/>
        <w:spacing w:before="40" w:after="260"/>
      </w:pPr>
      <w:r>
        <w:t>这就是他带走艾瑞克·塞尔维格的目的</w:t>
      </w:r>
    </w:p>
    <w:p>
      <w:pPr>
        <w:spacing w:after="40"/>
      </w:pPr>
      <w:r>
        <w:t>Selvig?</w:t>
      </w:r>
    </w:p>
    <w:p>
      <w:pPr>
        <w:pStyle w:val="BodyText"/>
        <w:spacing w:before="40" w:after="260"/>
      </w:pPr>
      <w:r>
        <w:t>塞尔维格</w:t>
      </w:r>
    </w:p>
    <w:p>
      <w:pPr>
        <w:spacing w:after="40"/>
      </w:pPr>
      <w:r>
        <w:t>- He's an astrophysicist. - He's a friend.</w:t>
      </w:r>
    </w:p>
    <w:p>
      <w:pPr>
        <w:pStyle w:val="BodyText"/>
        <w:spacing w:before="40" w:after="260"/>
      </w:pPr>
      <w:r>
        <w:t>-他是个天体物理学家  -他是我朋友</w:t>
      </w:r>
    </w:p>
    <w:p>
      <w:pPr>
        <w:spacing w:after="40"/>
      </w:pPr>
      <w:r>
        <w:t>Loki has him under some kind of spell,</w:t>
      </w:r>
    </w:p>
    <w:p>
      <w:pPr>
        <w:pStyle w:val="BodyText"/>
        <w:spacing w:before="40" w:after="260"/>
      </w:pPr>
      <w:r>
        <w:t>洛基对他施了法术  控制了他</w:t>
      </w:r>
    </w:p>
    <w:p>
      <w:pPr>
        <w:spacing w:after="40"/>
      </w:pPr>
      <w:r>
        <w:t>along with one of ours.</w:t>
      </w:r>
    </w:p>
    <w:p>
      <w:pPr>
        <w:pStyle w:val="BodyText"/>
        <w:spacing w:before="40" w:after="260"/>
      </w:pPr>
      <w:r>
        <w:t>还有我们的一个特工</w:t>
      </w:r>
    </w:p>
    <w:p>
      <w:pPr>
        <w:spacing w:after="40"/>
      </w:pPr>
      <w:r>
        <w:t>I want to know why Loki let us take him.</w:t>
      </w:r>
    </w:p>
    <w:p>
      <w:pPr>
        <w:pStyle w:val="BodyText"/>
        <w:spacing w:before="40" w:after="260"/>
      </w:pPr>
      <w:r>
        <w:t>洛基为什么会这么轻易投降</w:t>
      </w:r>
    </w:p>
    <w:p>
      <w:pPr>
        <w:spacing w:after="40"/>
      </w:pPr>
      <w:r>
        <w:t>He's not leading an army from here.</w:t>
      </w:r>
    </w:p>
    <w:p>
      <w:pPr>
        <w:pStyle w:val="BodyText"/>
        <w:spacing w:before="40" w:after="260"/>
      </w:pPr>
      <w:r>
        <w:t>他在这里可没法指挥大军</w:t>
      </w:r>
    </w:p>
    <w:p>
      <w:pPr>
        <w:spacing w:after="40"/>
      </w:pPr>
      <w:r>
        <w:t>I don't think we should be focusing on Loki.</w:t>
      </w:r>
    </w:p>
    <w:p>
      <w:pPr>
        <w:pStyle w:val="BodyText"/>
        <w:spacing w:before="40" w:after="260"/>
      </w:pPr>
      <w:r>
        <w:t>我觉得我们不该一直关注洛基</w:t>
      </w:r>
    </w:p>
    <w:p>
      <w:pPr>
        <w:spacing w:after="40"/>
      </w:pPr>
      <w:r>
        <w:t>That guy's brain is a bag full of cats.</w:t>
      </w:r>
    </w:p>
    <w:p>
      <w:pPr>
        <w:pStyle w:val="BodyText"/>
        <w:spacing w:before="40" w:after="260"/>
      </w:pPr>
      <w:r>
        <w:t>那家伙的脑回路不正常</w:t>
      </w:r>
    </w:p>
    <w:p>
      <w:pPr>
        <w:spacing w:after="40"/>
      </w:pPr>
      <w:r>
        <w:t>You could smell crazy on him.</w:t>
      </w:r>
    </w:p>
    <w:p>
      <w:pPr>
        <w:pStyle w:val="BodyText"/>
        <w:spacing w:before="40" w:after="260"/>
      </w:pPr>
      <w:r>
        <w:t>一看就是个疯子</w:t>
      </w:r>
    </w:p>
    <w:p>
      <w:pPr>
        <w:spacing w:after="40"/>
      </w:pPr>
      <w:r>
        <w:t>Have care how you speak.</w:t>
      </w:r>
    </w:p>
    <w:p>
      <w:pPr>
        <w:pStyle w:val="BodyText"/>
        <w:spacing w:before="40" w:after="260"/>
      </w:pPr>
      <w:r>
        <w:t>注意你的言辞</w:t>
      </w:r>
    </w:p>
    <w:p>
      <w:pPr>
        <w:spacing w:after="40"/>
      </w:pPr>
      <w:r>
        <w:t>Loki is beyond reason, but he is of Asgard.</w:t>
      </w:r>
    </w:p>
    <w:p>
      <w:pPr>
        <w:pStyle w:val="BodyText"/>
        <w:spacing w:before="40" w:after="260"/>
      </w:pPr>
      <w:r>
        <w:t>即使洛基失去了理智  他还是阿斯加德人</w:t>
      </w:r>
    </w:p>
    <w:p>
      <w:pPr>
        <w:spacing w:after="40"/>
      </w:pPr>
      <w:r>
        <w:t>And he is my brother.</w:t>
      </w:r>
    </w:p>
    <w:p>
      <w:pPr>
        <w:pStyle w:val="BodyText"/>
        <w:spacing w:before="40" w:after="260"/>
      </w:pPr>
      <w:r>
        <w:t>还是我弟弟</w:t>
      </w:r>
    </w:p>
    <w:p>
      <w:pPr>
        <w:spacing w:after="40"/>
      </w:pPr>
      <w:r>
        <w:t>He killed 80 people in two days.</w:t>
      </w:r>
    </w:p>
    <w:p>
      <w:pPr>
        <w:pStyle w:val="BodyText"/>
        <w:spacing w:before="40" w:after="260"/>
      </w:pPr>
      <w:r>
        <w:t>他两天内杀了80个人</w:t>
      </w:r>
    </w:p>
    <w:p>
      <w:pPr>
        <w:spacing w:after="40"/>
      </w:pPr>
      <w:r>
        <w:t>He's adopted.</w:t>
      </w:r>
    </w:p>
    <w:p>
      <w:pPr>
        <w:pStyle w:val="BodyText"/>
        <w:spacing w:before="40" w:after="260"/>
      </w:pPr>
      <w:r>
        <w:t>他是领养的</w:t>
      </w:r>
    </w:p>
    <w:p>
      <w:pPr>
        <w:spacing w:after="40"/>
      </w:pPr>
      <w:r>
        <w:t>I think it's about the mechanics.</w:t>
      </w:r>
    </w:p>
    <w:p>
      <w:pPr>
        <w:pStyle w:val="BodyText"/>
        <w:spacing w:before="40" w:after="260"/>
      </w:pPr>
      <w:r>
        <w:t>我觉得我们该着重技术问题</w:t>
      </w:r>
    </w:p>
    <w:p>
      <w:pPr>
        <w:spacing w:after="40"/>
      </w:pPr>
      <w:r>
        <w:t>Iridium... What do they need the iridium for?</w:t>
      </w:r>
    </w:p>
    <w:p>
      <w:pPr>
        <w:pStyle w:val="BodyText"/>
        <w:spacing w:before="40" w:after="260"/>
      </w:pPr>
      <w:r>
        <w:t>铱  他们为什么需要铱</w:t>
      </w:r>
    </w:p>
    <w:p>
      <w:pPr>
        <w:spacing w:after="40"/>
      </w:pPr>
      <w:r>
        <w:t>It's a stabilising agent.</w:t>
      </w:r>
    </w:p>
    <w:p>
      <w:pPr>
        <w:pStyle w:val="BodyText"/>
        <w:spacing w:before="40" w:after="260"/>
      </w:pPr>
      <w:r>
        <w:t>铱可用作稳定剂</w:t>
      </w:r>
    </w:p>
    <w:p>
      <w:pPr>
        <w:spacing w:after="40"/>
      </w:pPr>
      <w:r>
        <w:t>I'm just saying, pick a weekend.</w:t>
      </w:r>
    </w:p>
    <w:p>
      <w:pPr>
        <w:pStyle w:val="BodyText"/>
        <w:spacing w:before="40" w:after="260"/>
      </w:pPr>
      <w:r>
        <w:t>我就说  挑个周末</w:t>
      </w:r>
    </w:p>
    <w:p>
      <w:pPr>
        <w:spacing w:after="40"/>
      </w:pPr>
      <w:r>
        <w:t>I'll fly you to Portland.</w:t>
      </w:r>
    </w:p>
    <w:p>
      <w:pPr>
        <w:pStyle w:val="BodyText"/>
        <w:spacing w:before="40" w:after="260"/>
      </w:pPr>
      <w:r>
        <w:t>我飞你去波特兰</w:t>
      </w:r>
    </w:p>
    <w:p>
      <w:pPr>
        <w:spacing w:after="40"/>
      </w:pPr>
      <w:r>
        <w:t>Keep love alive.</w:t>
      </w:r>
    </w:p>
    <w:p>
      <w:pPr>
        <w:pStyle w:val="BodyText"/>
        <w:spacing w:before="40" w:after="260"/>
      </w:pPr>
      <w:r>
        <w:t>爱情要维护的啊</w:t>
      </w:r>
    </w:p>
    <w:p>
      <w:pPr>
        <w:spacing w:after="40"/>
      </w:pPr>
      <w:r>
        <w:t>It means the portal won't collapse on itself</w:t>
      </w:r>
    </w:p>
    <w:p>
      <w:pPr>
        <w:pStyle w:val="BodyText"/>
        <w:spacing w:before="40" w:after="260"/>
      </w:pPr>
      <w:r>
        <w:t>它能防止传送门自我塌陷</w:t>
      </w:r>
    </w:p>
    <w:p>
      <w:pPr>
        <w:spacing w:after="40"/>
      </w:pPr>
      <w:r>
        <w:t>like it did at S.H.I.E.L.D.</w:t>
      </w:r>
    </w:p>
    <w:p>
      <w:pPr>
        <w:pStyle w:val="BodyText"/>
        <w:spacing w:before="40" w:after="260"/>
      </w:pPr>
      <w:r>
        <w:t>像之前在神盾局基地那样</w:t>
      </w:r>
    </w:p>
    <w:p>
      <w:pPr>
        <w:spacing w:after="40"/>
      </w:pPr>
      <w:r>
        <w:t>No hard feelings, Point Break. You've got a mean swing.</w:t>
      </w:r>
    </w:p>
    <w:p>
      <w:pPr>
        <w:pStyle w:val="BodyText"/>
        <w:spacing w:before="40" w:after="260"/>
      </w:pPr>
      <w:r>
        <w:t>别记仇  惊爆点  你真挺有劲</w:t>
      </w:r>
    </w:p>
    <w:p>
      <w:pPr>
        <w:spacing w:after="40"/>
      </w:pPr>
      <w:r>
        <w:t>Also, it means the portal can open as wide</w:t>
      </w:r>
    </w:p>
    <w:p>
      <w:pPr>
        <w:pStyle w:val="BodyText"/>
        <w:spacing w:before="40" w:after="260"/>
      </w:pPr>
      <w:r>
        <w:t>还能让传送门按洛基的心意</w:t>
      </w:r>
    </w:p>
    <w:p>
      <w:pPr>
        <w:spacing w:after="40"/>
      </w:pPr>
      <w:r>
        <w:t>and stay open as long, as Loki wants.</w:t>
      </w:r>
    </w:p>
    <w:p>
      <w:pPr>
        <w:pStyle w:val="BodyText"/>
        <w:spacing w:before="40" w:after="260"/>
      </w:pPr>
      <w:r>
        <w:t>想开多大  多久都没问题</w:t>
      </w:r>
    </w:p>
    <w:p>
      <w:pPr>
        <w:spacing w:after="40"/>
      </w:pPr>
      <w:r>
        <w:t>Raise the mizzenmast. Jib the topsails.</w:t>
      </w:r>
    </w:p>
    <w:p>
      <w:pPr>
        <w:pStyle w:val="BodyText"/>
        <w:spacing w:before="40" w:after="260"/>
      </w:pPr>
      <w:r>
        <w:t>升起后桅  调转顶帆</w:t>
      </w:r>
    </w:p>
    <w:p>
      <w:pPr>
        <w:spacing w:after="40"/>
      </w:pPr>
      <w:r>
        <w:t>That man is playing Galaga.</w:t>
      </w:r>
    </w:p>
    <w:p>
      <w:pPr>
        <w:pStyle w:val="BodyText"/>
        <w:spacing w:before="40" w:after="260"/>
      </w:pPr>
      <w:r>
        <w:t>那个人在玩小蜜蜂</w:t>
      </w:r>
    </w:p>
    <w:p>
      <w:pPr>
        <w:spacing w:after="40"/>
      </w:pPr>
      <w:r>
        <w:t>He thought we wouldn't notice, but we did.</w:t>
      </w:r>
    </w:p>
    <w:p>
      <w:pPr>
        <w:pStyle w:val="BodyText"/>
        <w:spacing w:before="40" w:after="260"/>
      </w:pPr>
      <w:r>
        <w:t>自以为别人看不到  但我看到了</w:t>
      </w:r>
    </w:p>
    <w:p>
      <w:pPr>
        <w:spacing w:after="40"/>
      </w:pPr>
      <w:r>
        <w:t>How does Fury even see these?</w:t>
      </w:r>
    </w:p>
    <w:p>
      <w:pPr>
        <w:pStyle w:val="BodyText"/>
        <w:spacing w:before="40" w:after="260"/>
      </w:pPr>
      <w:r>
        <w:t>弗瑞怎么能看到两边的屏幕</w:t>
      </w:r>
    </w:p>
    <w:p>
      <w:pPr>
        <w:spacing w:after="40"/>
      </w:pPr>
      <w:r>
        <w:t>He turns.</w:t>
      </w:r>
    </w:p>
    <w:p>
      <w:pPr>
        <w:pStyle w:val="BodyText"/>
        <w:spacing w:before="40" w:after="260"/>
      </w:pPr>
      <w:r>
        <w:t>转身看</w:t>
      </w:r>
    </w:p>
    <w:p>
      <w:pPr>
        <w:spacing w:after="40"/>
      </w:pPr>
      <w:r>
        <w:t>Sounds exhausting.</w:t>
      </w:r>
    </w:p>
    <w:p>
      <w:pPr>
        <w:pStyle w:val="BodyText"/>
        <w:spacing w:before="40" w:after="260"/>
      </w:pPr>
      <w:r>
        <w:t>很累人的样子</w:t>
      </w:r>
    </w:p>
    <w:p>
      <w:pPr>
        <w:spacing w:after="40"/>
      </w:pPr>
      <w:r>
        <w:t>The rest of the raw materials,</w:t>
      </w:r>
    </w:p>
    <w:p>
      <w:pPr>
        <w:pStyle w:val="BodyText"/>
        <w:spacing w:before="40" w:after="260"/>
      </w:pPr>
      <w:r>
        <w:t>其他原材料</w:t>
      </w:r>
    </w:p>
    <w:p>
      <w:pPr>
        <w:spacing w:after="40"/>
      </w:pPr>
      <w:r>
        <w:t>Agent Barton can get his hands on pretty easily.</w:t>
      </w:r>
    </w:p>
    <w:p>
      <w:pPr>
        <w:pStyle w:val="BodyText"/>
        <w:spacing w:before="40" w:after="260"/>
      </w:pPr>
      <w:r>
        <w:t>巴顿特工都能轻易弄到手</w:t>
      </w:r>
    </w:p>
    <w:p>
      <w:pPr>
        <w:spacing w:after="40"/>
      </w:pPr>
      <w:r>
        <w:t>The only major component he still needs is a power source</w:t>
      </w:r>
    </w:p>
    <w:p>
      <w:pPr>
        <w:pStyle w:val="BodyText"/>
        <w:spacing w:before="40" w:after="260"/>
      </w:pPr>
      <w:r>
        <w:t>他只缺少一个要素  能源</w:t>
      </w:r>
    </w:p>
    <w:p>
      <w:pPr>
        <w:spacing w:after="40"/>
      </w:pPr>
      <w:r>
        <w:t>of high-energy density.</w:t>
      </w:r>
    </w:p>
    <w:p>
      <w:pPr>
        <w:pStyle w:val="BodyText"/>
        <w:spacing w:before="40" w:after="260"/>
      </w:pPr>
      <w:r>
        <w:t>一种高密度能量</w:t>
      </w:r>
    </w:p>
    <w:p>
      <w:pPr>
        <w:spacing w:after="40"/>
      </w:pPr>
      <w:r>
        <w:t>Something to kick-start the Cube.</w:t>
      </w:r>
    </w:p>
    <w:p>
      <w:pPr>
        <w:pStyle w:val="BodyText"/>
        <w:spacing w:before="40" w:after="260"/>
      </w:pPr>
      <w:r>
        <w:t>来激活魔方</w:t>
      </w:r>
    </w:p>
    <w:p>
      <w:pPr>
        <w:spacing w:after="40"/>
      </w:pPr>
      <w:r>
        <w:t>When did you become an expert in thermonuclear astrophysics?</w:t>
      </w:r>
    </w:p>
    <w:p>
      <w:pPr>
        <w:pStyle w:val="BodyText"/>
        <w:spacing w:before="40" w:after="260"/>
      </w:pPr>
      <w:r>
        <w:t>你什么时候对热核天体物理学这么精通了</w:t>
      </w:r>
    </w:p>
    <w:p>
      <w:pPr>
        <w:spacing w:after="40"/>
      </w:pPr>
      <w:r>
        <w:t>Last night.</w:t>
      </w:r>
    </w:p>
    <w:p>
      <w:pPr>
        <w:pStyle w:val="BodyText"/>
        <w:spacing w:before="40" w:after="260"/>
      </w:pPr>
      <w:r>
        <w:t>就昨晚</w:t>
      </w:r>
    </w:p>
    <w:p>
      <w:pPr>
        <w:spacing w:after="40"/>
      </w:pPr>
      <w:r>
        <w:t>The packet, Selvig's notes,</w:t>
      </w:r>
    </w:p>
    <w:p>
      <w:pPr>
        <w:pStyle w:val="BodyText"/>
        <w:spacing w:before="40" w:after="260"/>
      </w:pPr>
      <w:r>
        <w:t>任务资料  塞尔维格的笔记</w:t>
      </w:r>
    </w:p>
    <w:p>
      <w:pPr>
        <w:spacing w:after="40"/>
      </w:pPr>
      <w:r>
        <w:t>the extraction theory papers.</w:t>
      </w:r>
    </w:p>
    <w:p>
      <w:pPr>
        <w:pStyle w:val="BodyText"/>
        <w:spacing w:before="40" w:after="260"/>
      </w:pPr>
      <w:r>
        <w:t>萃取论论文</w:t>
      </w:r>
    </w:p>
    <w:p>
      <w:pPr>
        <w:spacing w:after="40"/>
      </w:pPr>
      <w:r>
        <w:t>Am I the only one who did the reading?</w:t>
      </w:r>
    </w:p>
    <w:p>
      <w:pPr>
        <w:pStyle w:val="BodyText"/>
        <w:spacing w:before="40" w:after="260"/>
      </w:pPr>
      <w:r>
        <w:t>你们都没做功课吗</w:t>
      </w:r>
    </w:p>
    <w:p>
      <w:pPr>
        <w:spacing w:after="40"/>
      </w:pPr>
      <w:r>
        <w:t>Does Loki need any particular kind of power source?</w:t>
      </w:r>
    </w:p>
    <w:p>
      <w:pPr>
        <w:pStyle w:val="BodyText"/>
        <w:spacing w:before="40" w:after="260"/>
      </w:pPr>
      <w:r>
        <w:t>洛基需要什么特定能源吗</w:t>
      </w:r>
    </w:p>
    <w:p>
      <w:pPr>
        <w:spacing w:after="40"/>
      </w:pPr>
      <w:r>
        <w:t>He would have to heat the Cube to 120-million Kelvin</w:t>
      </w:r>
    </w:p>
    <w:p>
      <w:pPr>
        <w:pStyle w:val="BodyText"/>
        <w:spacing w:before="40" w:after="260"/>
      </w:pPr>
      <w:r>
        <w:t>他得把魔方加热到1.2亿开</w:t>
      </w:r>
    </w:p>
    <w:p>
      <w:pPr>
        <w:spacing w:after="40"/>
      </w:pPr>
      <w:r>
        <w:t>just to break through the Coulomb barrier.</w:t>
      </w:r>
    </w:p>
    <w:p>
      <w:pPr>
        <w:pStyle w:val="BodyText"/>
        <w:spacing w:before="40" w:after="260"/>
      </w:pPr>
      <w:r>
        <w:t>才能突破库仑势垒</w:t>
      </w:r>
    </w:p>
    <w:p>
      <w:pPr>
        <w:spacing w:after="40"/>
      </w:pPr>
      <w:r>
        <w:t>Unless Selvig has figured out</w:t>
      </w:r>
    </w:p>
    <w:p>
      <w:pPr>
        <w:pStyle w:val="BodyText"/>
        <w:spacing w:before="40" w:after="260"/>
      </w:pPr>
      <w:r>
        <w:t>除非  塞尔维格已经想出</w:t>
      </w:r>
    </w:p>
    <w:p>
      <w:pPr>
        <w:spacing w:after="40"/>
      </w:pPr>
      <w:r>
        <w:t>how to stabilise the quantum tunnelling effect.</w:t>
      </w:r>
    </w:p>
    <w:p>
      <w:pPr>
        <w:pStyle w:val="BodyText"/>
        <w:spacing w:before="40" w:after="260"/>
      </w:pPr>
      <w:r>
        <w:t>稳定量子隧穿效应的方法</w:t>
      </w:r>
    </w:p>
    <w:p>
      <w:pPr>
        <w:spacing w:after="40"/>
      </w:pPr>
      <w:r>
        <w:t>Well, if he could do that,</w:t>
      </w:r>
    </w:p>
    <w:p>
      <w:pPr>
        <w:pStyle w:val="BodyText"/>
        <w:spacing w:before="40" w:after="260"/>
      </w:pPr>
      <w:r>
        <w:t xml:space="preserve">如果他想出来了 </w:t>
      </w:r>
    </w:p>
    <w:p>
      <w:pPr>
        <w:spacing w:after="40"/>
      </w:pPr>
      <w:r>
        <w:t>he could achieve heavy ion fusion at any reactor on the planet.</w:t>
      </w:r>
    </w:p>
    <w:p>
      <w:pPr>
        <w:pStyle w:val="BodyText"/>
        <w:spacing w:before="40" w:after="260"/>
      </w:pPr>
      <w:r>
        <w:t>就能用任何一个反应堆实现重离子束聚变</w:t>
      </w:r>
    </w:p>
    <w:p>
      <w:pPr>
        <w:spacing w:after="40"/>
      </w:pPr>
      <w:r>
        <w:t>Finally, someone who speaks English.</w:t>
      </w:r>
    </w:p>
    <w:p>
      <w:pPr>
        <w:pStyle w:val="BodyText"/>
        <w:spacing w:before="40" w:after="260"/>
      </w:pPr>
      <w:r>
        <w:t>终于有个说人话的了</w:t>
      </w:r>
    </w:p>
    <w:p>
      <w:pPr>
        <w:spacing w:after="40"/>
      </w:pPr>
      <w:r>
        <w:t>Is that what just happened?</w:t>
      </w:r>
    </w:p>
    <w:p>
      <w:pPr>
        <w:pStyle w:val="BodyText"/>
        <w:spacing w:before="40" w:after="260"/>
      </w:pPr>
      <w:r>
        <w:t>是这样吗</w:t>
      </w:r>
    </w:p>
    <w:p>
      <w:pPr>
        <w:spacing w:after="40"/>
      </w:pPr>
      <w:r>
        <w:t>It's good to meet you, Dr Banner.</w:t>
      </w:r>
    </w:p>
    <w:p>
      <w:pPr>
        <w:pStyle w:val="BodyText"/>
        <w:spacing w:before="40" w:after="260"/>
      </w:pPr>
      <w:r>
        <w:t>幸会  班纳博士</w:t>
      </w:r>
    </w:p>
    <w:p>
      <w:pPr>
        <w:spacing w:after="40"/>
      </w:pPr>
      <w:r>
        <w:t>Your work on antielectron collisions is unparalleled.</w:t>
      </w:r>
    </w:p>
    <w:p>
      <w:pPr>
        <w:pStyle w:val="BodyText"/>
        <w:spacing w:before="40" w:after="260"/>
      </w:pPr>
      <w:r>
        <w:t>你对反电子碰撞的研究真是无与伦比</w:t>
      </w:r>
    </w:p>
    <w:p>
      <w:pPr>
        <w:spacing w:after="40"/>
      </w:pPr>
      <w:r>
        <w:t>And I'm a huge fan of the way you lose control</w:t>
      </w:r>
    </w:p>
    <w:p>
      <w:pPr>
        <w:pStyle w:val="BodyText"/>
        <w:spacing w:before="40" w:after="260"/>
      </w:pPr>
      <w:r>
        <w:t>而且我觉得你失去控制</w:t>
      </w:r>
    </w:p>
    <w:p>
      <w:pPr>
        <w:spacing w:after="40"/>
      </w:pPr>
      <w:r>
        <w:t>and turn into an enormous green rage-monster.</w:t>
      </w:r>
    </w:p>
    <w:p>
      <w:pPr>
        <w:pStyle w:val="BodyText"/>
        <w:spacing w:before="40" w:after="260"/>
      </w:pPr>
      <w:r>
        <w:t>变身狂暴巨怪的样子更是赞</w:t>
      </w:r>
    </w:p>
    <w:p>
      <w:pPr>
        <w:spacing w:after="40"/>
      </w:pPr>
      <w:r>
        <w:t>- Thanks. - Dr Banner is only here to track the Cube.</w:t>
      </w:r>
    </w:p>
    <w:p>
      <w:pPr>
        <w:pStyle w:val="BodyText"/>
        <w:spacing w:before="40" w:after="260"/>
      </w:pPr>
      <w:r>
        <w:t>-谢谢  -班纳博士来这里只是为了追踪魔方</w:t>
      </w:r>
    </w:p>
    <w:p>
      <w:pPr>
        <w:spacing w:after="40"/>
      </w:pPr>
      <w:r>
        <w:t>I was hoping you might join him.</w:t>
      </w:r>
    </w:p>
    <w:p>
      <w:pPr>
        <w:pStyle w:val="BodyText"/>
        <w:spacing w:before="40" w:after="260"/>
      </w:pPr>
      <w:r>
        <w:t>我希望你能和他一起合作</w:t>
      </w:r>
    </w:p>
    <w:p>
      <w:pPr>
        <w:spacing w:after="40"/>
      </w:pPr>
      <w:r>
        <w:t>I would start with that stick of his.</w:t>
      </w:r>
    </w:p>
    <w:p>
      <w:pPr>
        <w:pStyle w:val="BodyText"/>
        <w:spacing w:before="40" w:after="260"/>
      </w:pPr>
      <w:r>
        <w:t>从他的权杖入手吧</w:t>
      </w:r>
    </w:p>
    <w:p>
      <w:pPr>
        <w:spacing w:after="40"/>
      </w:pPr>
      <w:r>
        <w:t>It may be magical,</w:t>
      </w:r>
    </w:p>
    <w:p>
      <w:pPr>
        <w:pStyle w:val="BodyText"/>
        <w:spacing w:before="40" w:after="260"/>
      </w:pPr>
      <w:r>
        <w:t>不管有没有魔力</w:t>
      </w:r>
    </w:p>
    <w:p>
      <w:pPr>
        <w:spacing w:after="40"/>
      </w:pPr>
      <w:r>
        <w:t>but it works an awful lot like a Hydra weapon.</w:t>
      </w:r>
    </w:p>
    <w:p>
      <w:pPr>
        <w:pStyle w:val="BodyText"/>
        <w:spacing w:before="40" w:after="260"/>
      </w:pPr>
      <w:r>
        <w:t>它的运作方式很像九头蛇的武器</w:t>
      </w:r>
    </w:p>
    <w:p>
      <w:pPr>
        <w:spacing w:after="40"/>
      </w:pPr>
      <w:r>
        <w:t>I don't know about that, but it is powered by the Cube.</w:t>
      </w:r>
    </w:p>
    <w:p>
      <w:pPr>
        <w:pStyle w:val="BodyText"/>
        <w:spacing w:before="40" w:after="260"/>
      </w:pPr>
      <w:r>
        <w:t>这我不了解  但权杖的力量来自魔方</w:t>
      </w:r>
    </w:p>
    <w:p>
      <w:pPr>
        <w:spacing w:after="40"/>
      </w:pPr>
      <w:r>
        <w:t>And I would like to know</w:t>
      </w:r>
    </w:p>
    <w:p>
      <w:pPr>
        <w:pStyle w:val="BodyText"/>
        <w:spacing w:before="40" w:after="260"/>
      </w:pPr>
      <w:r>
        <w:t>我还想知道</w:t>
      </w:r>
    </w:p>
    <w:p>
      <w:pPr>
        <w:spacing w:after="40"/>
      </w:pPr>
      <w:r>
        <w:t>how Loki used it to turn two of the sharpest men I know</w:t>
      </w:r>
    </w:p>
    <w:p>
      <w:pPr>
        <w:pStyle w:val="BodyText"/>
        <w:spacing w:before="40" w:after="260"/>
      </w:pPr>
      <w:r>
        <w:t>洛基是怎么用它  把我认识的最机敏的两个人</w:t>
      </w:r>
    </w:p>
    <w:p>
      <w:pPr>
        <w:spacing w:after="40"/>
      </w:pPr>
      <w:r>
        <w:t>into his personal flying monkeys.</w:t>
      </w:r>
    </w:p>
    <w:p>
      <w:pPr>
        <w:pStyle w:val="BodyText"/>
        <w:spacing w:before="40" w:after="260"/>
      </w:pPr>
      <w:r>
        <w:t>变成了他自己的飞猴</w:t>
      </w:r>
    </w:p>
    <w:p>
      <w:pPr>
        <w:spacing w:after="40"/>
      </w:pPr>
      <w:r>
        <w:t>- Monkeys? I do not understand. - I do.</w:t>
      </w:r>
    </w:p>
    <w:p>
      <w:pPr>
        <w:pStyle w:val="BodyText"/>
        <w:spacing w:before="40" w:after="260"/>
      </w:pPr>
      <w:r>
        <w:t>-什么飞猴  我没懂  -我懂</w:t>
      </w:r>
    </w:p>
    <w:p>
      <w:pPr>
        <w:spacing w:after="40"/>
      </w:pPr>
      <w:r>
        <w:t>I understood that reference.</w:t>
      </w:r>
    </w:p>
    <w:p>
      <w:pPr>
        <w:pStyle w:val="BodyText"/>
        <w:spacing w:before="40" w:after="260"/>
      </w:pPr>
      <w:r>
        <w:t>我知道这个梗</w:t>
      </w:r>
    </w:p>
    <w:p>
      <w:pPr>
        <w:spacing w:after="40"/>
      </w:pPr>
      <w:r>
        <w:t>Shall we play, Doctor?</w:t>
      </w:r>
    </w:p>
    <w:p>
      <w:pPr>
        <w:pStyle w:val="BodyText"/>
        <w:spacing w:before="40" w:after="260"/>
      </w:pPr>
      <w:r>
        <w:t>我们开工吧  博士</w:t>
      </w:r>
    </w:p>
    <w:p>
      <w:pPr>
        <w:spacing w:after="40"/>
      </w:pPr>
      <w:r>
        <w:t>This way, sir.</w:t>
      </w:r>
    </w:p>
    <w:p>
      <w:pPr>
        <w:pStyle w:val="BodyText"/>
        <w:spacing w:before="40" w:after="260"/>
      </w:pPr>
      <w:r>
        <w:t>这边走  先生</w:t>
      </w:r>
    </w:p>
    <w:p>
      <w:pPr>
        <w:spacing w:after="40"/>
      </w:pPr>
      <w:r>
        <w:t>The gamma readings are definitely consistent with</w:t>
      </w:r>
    </w:p>
    <w:p>
      <w:pPr>
        <w:pStyle w:val="BodyText"/>
        <w:spacing w:before="40" w:after="260"/>
      </w:pPr>
      <w:r>
        <w:t>伽马读数与塞尔维格对宇宙魔方的报告</w:t>
      </w:r>
    </w:p>
    <w:p>
      <w:pPr>
        <w:spacing w:after="40"/>
      </w:pPr>
      <w:r>
        <w:t>Selvig's reports of the Tesseract.</w:t>
      </w:r>
    </w:p>
    <w:p>
      <w:pPr>
        <w:pStyle w:val="BodyText"/>
        <w:spacing w:before="40" w:after="260"/>
      </w:pPr>
      <w:r>
        <w:t>完全相符</w:t>
      </w:r>
    </w:p>
    <w:p>
      <w:pPr>
        <w:spacing w:after="40"/>
      </w:pPr>
      <w:r>
        <w:t>But it's going to take weeks to process.</w:t>
      </w:r>
    </w:p>
    <w:p>
      <w:pPr>
        <w:pStyle w:val="BodyText"/>
        <w:spacing w:before="40" w:after="260"/>
      </w:pPr>
      <w:r>
        <w:t>但处理数据要几周时间</w:t>
      </w:r>
    </w:p>
    <w:p>
      <w:pPr>
        <w:spacing w:after="40"/>
      </w:pPr>
      <w:r>
        <w:t>If we bypass their mainframe</w:t>
      </w:r>
    </w:p>
    <w:p>
      <w:pPr>
        <w:pStyle w:val="BodyText"/>
        <w:spacing w:before="40" w:after="260"/>
      </w:pPr>
      <w:r>
        <w:t>如果我们绕过他们的主机</w:t>
      </w:r>
    </w:p>
    <w:p>
      <w:pPr>
        <w:spacing w:after="40"/>
      </w:pPr>
      <w:r>
        <w:t>and direct route to the Homer cluster,</w:t>
      </w:r>
    </w:p>
    <w:p>
      <w:pPr>
        <w:pStyle w:val="BodyText"/>
        <w:spacing w:before="40" w:after="260"/>
      </w:pPr>
      <w:r>
        <w:t>直接连接主模块</w:t>
      </w:r>
    </w:p>
    <w:p>
      <w:pPr>
        <w:spacing w:after="40"/>
      </w:pPr>
      <w:r>
        <w:t>we can clock this at around 600 teraflops.</w:t>
      </w:r>
    </w:p>
    <w:p>
      <w:pPr>
        <w:pStyle w:val="BodyText"/>
        <w:spacing w:before="40" w:after="260"/>
      </w:pPr>
      <w:r>
        <w:t>速度就能达到每秒六百万亿次浮点运算</w:t>
      </w:r>
    </w:p>
    <w:p>
      <w:pPr>
        <w:spacing w:after="40"/>
      </w:pPr>
      <w:r>
        <w:t>All I packed was a toothbrush.</w:t>
      </w:r>
    </w:p>
    <w:p>
      <w:pPr>
        <w:pStyle w:val="BodyText"/>
        <w:spacing w:before="40" w:after="260"/>
      </w:pPr>
      <w:r>
        <w:t>我只带了个牙刷</w:t>
      </w:r>
    </w:p>
    <w:p>
      <w:pPr>
        <w:spacing w:after="40"/>
      </w:pPr>
      <w:r>
        <w:t>You know, you should come by Stark Tower sometime.</w:t>
      </w:r>
    </w:p>
    <w:p>
      <w:pPr>
        <w:pStyle w:val="BodyText"/>
        <w:spacing w:before="40" w:after="260"/>
      </w:pPr>
      <w:r>
        <w:t>你该抽空到斯塔克大厦来</w:t>
      </w:r>
    </w:p>
    <w:p>
      <w:pPr>
        <w:spacing w:after="40"/>
      </w:pPr>
      <w:r>
        <w:t>Top ten floors, all R&amp;D.</w:t>
      </w:r>
    </w:p>
    <w:p>
      <w:pPr>
        <w:pStyle w:val="BodyText"/>
        <w:spacing w:before="40" w:after="260"/>
      </w:pPr>
      <w:r>
        <w:t>最高10层都是研究开发部</w:t>
      </w:r>
    </w:p>
    <w:p>
      <w:pPr>
        <w:spacing w:after="40"/>
      </w:pPr>
      <w:r>
        <w:t>You'd love it. It's Candy Land.</w:t>
      </w:r>
    </w:p>
    <w:p>
      <w:pPr>
        <w:pStyle w:val="BodyText"/>
        <w:spacing w:before="40" w:after="260"/>
      </w:pPr>
      <w:r>
        <w:t>你肯定喜欢  简直就是糖果乐园</w:t>
      </w:r>
    </w:p>
    <w:p>
      <w:pPr>
        <w:spacing w:after="40"/>
      </w:pPr>
      <w:r>
        <w:t>Thanks, but the last time I was in New York,</w:t>
      </w:r>
    </w:p>
    <w:p>
      <w:pPr>
        <w:pStyle w:val="BodyText"/>
        <w:spacing w:before="40" w:after="260"/>
      </w:pPr>
      <w:r>
        <w:t>谢了  不过我上次去纽约时</w:t>
      </w:r>
    </w:p>
    <w:p>
      <w:pPr>
        <w:spacing w:after="40"/>
      </w:pPr>
      <w:r>
        <w:t>I kind of broke Harlem.《无敌浩克》</w:t>
      </w:r>
    </w:p>
    <w:p>
      <w:pPr>
        <w:pStyle w:val="BodyText"/>
        <w:spacing w:before="40" w:after="260"/>
      </w:pPr>
      <w:r>
        <w:t>把哈莱姆区给砸烂了</w:t>
      </w:r>
    </w:p>
    <w:p>
      <w:pPr>
        <w:spacing w:after="40"/>
      </w:pPr>
      <w:r>
        <w:t>Well, I promise a stress-free environment.</w:t>
      </w:r>
    </w:p>
    <w:p>
      <w:pPr>
        <w:pStyle w:val="BodyText"/>
        <w:spacing w:before="40" w:after="260"/>
      </w:pPr>
      <w:r>
        <w:t>我保证不给你压力</w:t>
      </w:r>
    </w:p>
    <w:p>
      <w:pPr>
        <w:spacing w:after="40"/>
      </w:pPr>
      <w:r>
        <w:t>No tension, no surprises.</w:t>
      </w:r>
    </w:p>
    <w:p>
      <w:pPr>
        <w:pStyle w:val="BodyText"/>
        <w:spacing w:before="40" w:after="260"/>
      </w:pPr>
      <w:r>
        <w:t>不紧张  也不吓唬你</w:t>
      </w:r>
    </w:p>
    <w:p>
      <w:pPr>
        <w:spacing w:after="40"/>
      </w:pPr>
      <w:r>
        <w:t>Nothing?</w:t>
      </w:r>
    </w:p>
    <w:p>
      <w:pPr>
        <w:pStyle w:val="BodyText"/>
        <w:spacing w:before="40" w:after="260"/>
      </w:pPr>
      <w:r>
        <w:t>这么淡定</w:t>
      </w:r>
    </w:p>
    <w:p>
      <w:pPr>
        <w:spacing w:after="40"/>
      </w:pPr>
      <w:r>
        <w:t>Are you nuts?</w:t>
      </w:r>
    </w:p>
    <w:p>
      <w:pPr>
        <w:pStyle w:val="BodyText"/>
        <w:spacing w:before="40" w:after="260"/>
      </w:pPr>
      <w:r>
        <w:t>你疯了吗</w:t>
      </w:r>
    </w:p>
    <w:p>
      <w:pPr>
        <w:spacing w:after="40"/>
      </w:pPr>
      <w:r>
        <w:t>Jury's out.</w:t>
      </w:r>
    </w:p>
    <w:p>
      <w:pPr>
        <w:pStyle w:val="BodyText"/>
        <w:spacing w:before="40" w:after="260"/>
      </w:pPr>
      <w:r>
        <w:t>谁知道呢</w:t>
      </w:r>
    </w:p>
    <w:p>
      <w:pPr>
        <w:spacing w:after="40"/>
      </w:pPr>
      <w:r>
        <w:t>You really have got a lid on it, haven't you? What's your secret?</w:t>
      </w:r>
    </w:p>
    <w:p>
      <w:pPr>
        <w:pStyle w:val="BodyText"/>
        <w:spacing w:before="40" w:after="260"/>
      </w:pPr>
      <w:r>
        <w:t>你还真能压得住火气  你有什么诀窍</w:t>
      </w:r>
    </w:p>
    <w:p>
      <w:pPr>
        <w:spacing w:after="40"/>
      </w:pPr>
      <w:r>
        <w:t>Mellow jazz, bongo drums, huge bag of weed?</w:t>
      </w:r>
    </w:p>
    <w:p>
      <w:pPr>
        <w:pStyle w:val="BodyText"/>
        <w:spacing w:before="40" w:after="260"/>
      </w:pPr>
      <w:r>
        <w:t>舒缓爵士乐  邦哥鼓  还是抽一大袋大麻</w:t>
      </w:r>
    </w:p>
    <w:p>
      <w:pPr>
        <w:spacing w:after="40"/>
      </w:pPr>
      <w:r>
        <w:t>Is everything a joke to you?</w:t>
      </w:r>
    </w:p>
    <w:p>
      <w:pPr>
        <w:pStyle w:val="BodyText"/>
        <w:spacing w:before="40" w:after="260"/>
      </w:pPr>
      <w:r>
        <w:t>你把所有的事都当成笑话吗</w:t>
      </w:r>
    </w:p>
    <w:p>
      <w:pPr>
        <w:spacing w:after="40"/>
      </w:pPr>
      <w:r>
        <w:t>Funny things are.</w:t>
      </w:r>
    </w:p>
    <w:p>
      <w:pPr>
        <w:pStyle w:val="BodyText"/>
        <w:spacing w:before="40" w:after="260"/>
      </w:pPr>
      <w:r>
        <w:t>只有好笑的事</w:t>
      </w:r>
    </w:p>
    <w:p>
      <w:pPr>
        <w:spacing w:after="40"/>
      </w:pPr>
      <w:r>
        <w:t>Threatening the safety of everyone on this ship isn't funny.</w:t>
      </w:r>
    </w:p>
    <w:p>
      <w:pPr>
        <w:pStyle w:val="BodyText"/>
        <w:spacing w:before="40" w:after="260"/>
      </w:pPr>
      <w:r>
        <w:t>危及航母上所有人的生命安全并不好笑</w:t>
      </w:r>
    </w:p>
    <w:p>
      <w:pPr>
        <w:spacing w:after="40"/>
      </w:pPr>
      <w:r>
        <w:t>- No offence, Doc. - It's all right,</w:t>
      </w:r>
    </w:p>
    <w:p>
      <w:pPr>
        <w:pStyle w:val="BodyText"/>
        <w:spacing w:before="40" w:after="260"/>
      </w:pPr>
      <w:r>
        <w:t>-无意冒犯  博士  -没关系</w:t>
      </w:r>
    </w:p>
    <w:p>
      <w:pPr>
        <w:spacing w:after="40"/>
      </w:pPr>
      <w:r>
        <w:t>I wouldn't have come aboard if I couldn't handle pointy things.</w:t>
      </w:r>
    </w:p>
    <w:p>
      <w:pPr>
        <w:pStyle w:val="BodyText"/>
        <w:spacing w:before="40" w:after="260"/>
      </w:pPr>
      <w:r>
        <w:t>我要是连这都受不住  也不会来了</w:t>
      </w:r>
    </w:p>
    <w:p>
      <w:pPr>
        <w:spacing w:after="40"/>
      </w:pPr>
      <w:r>
        <w:t>You're tip-toeing, big man.</w:t>
      </w:r>
    </w:p>
    <w:p>
      <w:pPr>
        <w:pStyle w:val="BodyText"/>
        <w:spacing w:before="40" w:after="260"/>
      </w:pPr>
      <w:r>
        <w:t>你太小心了  大块头</w:t>
      </w:r>
    </w:p>
    <w:p>
      <w:pPr>
        <w:spacing w:after="40"/>
      </w:pPr>
      <w:r>
        <w:t>You need to strut.</w:t>
      </w:r>
    </w:p>
    <w:p>
      <w:pPr>
        <w:pStyle w:val="BodyText"/>
        <w:spacing w:before="40" w:after="260"/>
      </w:pPr>
      <w:r>
        <w:t>你该放开点</w:t>
      </w:r>
    </w:p>
    <w:p>
      <w:pPr>
        <w:spacing w:after="40"/>
      </w:pPr>
      <w:r>
        <w:t>And you need to focus on the problem, Mr Stark.</w:t>
      </w:r>
    </w:p>
    <w:p>
      <w:pPr>
        <w:pStyle w:val="BodyText"/>
        <w:spacing w:before="40" w:after="260"/>
      </w:pPr>
      <w:r>
        <w:t>而你该专心解决问题  斯塔克先生</w:t>
      </w:r>
    </w:p>
    <w:p>
      <w:pPr>
        <w:spacing w:after="40"/>
      </w:pPr>
      <w:r>
        <w:t>Do you think I'm not?</w:t>
      </w:r>
    </w:p>
    <w:p>
      <w:pPr>
        <w:pStyle w:val="BodyText"/>
        <w:spacing w:before="40" w:after="260"/>
      </w:pPr>
      <w:r>
        <w:t>你觉得我没有吗</w:t>
      </w:r>
    </w:p>
    <w:p>
      <w:pPr>
        <w:spacing w:after="40"/>
      </w:pPr>
      <w:r>
        <w:t>Why did Fury call us in? Why now? Why not before?</w:t>
      </w:r>
    </w:p>
    <w:p>
      <w:pPr>
        <w:pStyle w:val="BodyText"/>
        <w:spacing w:before="40" w:after="260"/>
      </w:pPr>
      <w:r>
        <w:t>弗瑞为什么现在才找我们  而不是之前</w:t>
      </w:r>
    </w:p>
    <w:p>
      <w:pPr>
        <w:spacing w:after="40"/>
      </w:pPr>
      <w:r>
        <w:t>What isn't he telling us?</w:t>
      </w:r>
    </w:p>
    <w:p>
      <w:pPr>
        <w:pStyle w:val="BodyText"/>
        <w:spacing w:before="40" w:after="260"/>
      </w:pPr>
      <w:r>
        <w:t>他对我们隐瞒了什么</w:t>
      </w:r>
    </w:p>
    <w:p>
      <w:pPr>
        <w:spacing w:after="40"/>
      </w:pPr>
      <w:r>
        <w:t>I can't do the equation unless I have all the variables.</w:t>
      </w:r>
    </w:p>
    <w:p>
      <w:pPr>
        <w:pStyle w:val="BodyText"/>
        <w:spacing w:before="40" w:after="260"/>
      </w:pPr>
      <w:r>
        <w:t>信息不全  我就无法解答</w:t>
      </w:r>
    </w:p>
    <w:p>
      <w:pPr>
        <w:spacing w:after="40"/>
      </w:pPr>
      <w:r>
        <w:t>You think Fury's hiding something?</w:t>
      </w:r>
    </w:p>
    <w:p>
      <w:pPr>
        <w:pStyle w:val="BodyText"/>
        <w:spacing w:before="40" w:after="260"/>
      </w:pPr>
      <w:r>
        <w:t>你是说弗瑞有什么没告诉我们吗</w:t>
      </w:r>
    </w:p>
    <w:p>
      <w:pPr>
        <w:spacing w:after="40"/>
      </w:pPr>
      <w:r>
        <w:t>He's a spy. Captain, he's "The" Spy.</w:t>
      </w:r>
    </w:p>
    <w:p>
      <w:pPr>
        <w:pStyle w:val="BodyText"/>
        <w:spacing w:before="40" w:after="260"/>
      </w:pPr>
      <w:r>
        <w:t>他是间谍  队长  他是间谍之王</w:t>
      </w:r>
    </w:p>
    <w:p>
      <w:pPr>
        <w:spacing w:after="40"/>
      </w:pPr>
      <w:r>
        <w:t>His secrets have secrets.</w:t>
      </w:r>
    </w:p>
    <w:p>
      <w:pPr>
        <w:pStyle w:val="BodyText"/>
        <w:spacing w:before="40" w:after="260"/>
      </w:pPr>
      <w:r>
        <w:t>他的秘密会下崽</w:t>
      </w:r>
    </w:p>
    <w:p>
      <w:pPr>
        <w:spacing w:after="40"/>
      </w:pPr>
      <w:r>
        <w:t>It's bugging him, too. Isn't it?</w:t>
      </w:r>
    </w:p>
    <w:p>
      <w:pPr>
        <w:pStyle w:val="BodyText"/>
        <w:spacing w:before="40" w:after="260"/>
      </w:pPr>
      <w:r>
        <w:t>你也在琢磨这事  对吧</w:t>
      </w:r>
    </w:p>
    <w:p>
      <w:pPr>
        <w:spacing w:after="40"/>
      </w:pPr>
      <w:r>
        <w:t>I just want to finish my work here, and...</w:t>
      </w:r>
    </w:p>
    <w:p>
      <w:pPr>
        <w:pStyle w:val="BodyText"/>
        <w:spacing w:before="40" w:after="260"/>
      </w:pPr>
      <w:r>
        <w:t>我只想完成手头的工作...</w:t>
      </w:r>
    </w:p>
    <w:p>
      <w:pPr>
        <w:spacing w:after="40"/>
      </w:pPr>
      <w:r>
        <w:t>Doctor?</w:t>
      </w:r>
    </w:p>
    <w:p>
      <w:pPr>
        <w:pStyle w:val="BodyText"/>
        <w:spacing w:before="40" w:after="260"/>
      </w:pPr>
      <w:r>
        <w:t>博士</w:t>
      </w:r>
    </w:p>
    <w:p>
      <w:pPr>
        <w:spacing w:after="40"/>
      </w:pPr>
      <w:r>
        <w:t>"A warm light for all mankind."</w:t>
      </w:r>
    </w:p>
    <w:p>
      <w:pPr>
        <w:pStyle w:val="BodyText"/>
        <w:spacing w:before="40" w:after="260"/>
      </w:pPr>
      <w:r>
        <w:t>为全人类点亮一盏明灯</w:t>
      </w:r>
    </w:p>
    <w:p>
      <w:pPr>
        <w:spacing w:after="40"/>
      </w:pPr>
      <w:r>
        <w:t>Loki's jab at Fury about the Cube.</w:t>
      </w:r>
    </w:p>
    <w:p>
      <w:pPr>
        <w:pStyle w:val="BodyText"/>
        <w:spacing w:before="40" w:after="260"/>
      </w:pPr>
      <w:r>
        <w:t>关于魔方  洛基挖苦弗瑞的那句话</w:t>
      </w:r>
    </w:p>
    <w:p>
      <w:pPr>
        <w:spacing w:after="40"/>
      </w:pPr>
      <w:r>
        <w:t>I heard it.</w:t>
      </w:r>
    </w:p>
    <w:p>
      <w:pPr>
        <w:pStyle w:val="BodyText"/>
        <w:spacing w:before="40" w:after="260"/>
      </w:pPr>
      <w:r>
        <w:t>我也听到了</w:t>
      </w:r>
    </w:p>
    <w:p>
      <w:pPr>
        <w:spacing w:after="40"/>
      </w:pPr>
      <w:r>
        <w:t>I think that was meant for you.</w:t>
      </w:r>
    </w:p>
    <w:p>
      <w:pPr>
        <w:pStyle w:val="BodyText"/>
        <w:spacing w:before="40" w:after="260"/>
      </w:pPr>
      <w:r>
        <w:t>我认为他是在指你</w:t>
      </w:r>
    </w:p>
    <w:p>
      <w:pPr>
        <w:spacing w:after="40"/>
      </w:pPr>
      <w:r>
        <w:t>Even if Barton didn't tell Loki about the tower,</w:t>
      </w:r>
    </w:p>
    <w:p>
      <w:pPr>
        <w:pStyle w:val="BodyText"/>
        <w:spacing w:before="40" w:after="260"/>
      </w:pPr>
      <w:r>
        <w:t>即使巴顿没告诉洛基斯塔克大厦的事</w:t>
      </w:r>
    </w:p>
    <w:p>
      <w:pPr>
        <w:spacing w:after="40"/>
      </w:pPr>
      <w:r>
        <w:t>it was still all over the news.</w:t>
      </w:r>
    </w:p>
    <w:p>
      <w:pPr>
        <w:pStyle w:val="BodyText"/>
        <w:spacing w:before="40" w:after="260"/>
      </w:pPr>
      <w:r>
        <w:t>新闻上也到处都是了</w:t>
      </w:r>
    </w:p>
    <w:p>
      <w:pPr>
        <w:spacing w:after="40"/>
      </w:pPr>
      <w:r>
        <w:t>The Stark Tower?</w:t>
      </w:r>
    </w:p>
    <w:p>
      <w:pPr>
        <w:pStyle w:val="BodyText"/>
        <w:spacing w:before="40" w:after="260"/>
      </w:pPr>
      <w:r>
        <w:t>斯塔克大厦</w:t>
      </w:r>
    </w:p>
    <w:p>
      <w:pPr>
        <w:spacing w:after="40"/>
      </w:pPr>
      <w:r>
        <w:t>That big, ugly building in New York?</w:t>
      </w:r>
    </w:p>
    <w:p>
      <w:pPr>
        <w:pStyle w:val="BodyText"/>
        <w:spacing w:before="40" w:after="260"/>
      </w:pPr>
      <w:r>
        <w:t>就是纽约那幢又大又丑...的大楼吗</w:t>
      </w:r>
    </w:p>
    <w:p>
      <w:pPr>
        <w:spacing w:after="40"/>
      </w:pPr>
      <w:r>
        <w:t>It's powered by an arc reactor, a self-sustaining energy source.</w:t>
      </w:r>
    </w:p>
    <w:p>
      <w:pPr>
        <w:pStyle w:val="BodyText"/>
        <w:spacing w:before="40" w:after="260"/>
      </w:pPr>
      <w:r>
        <w:t>为大楼供能的方舟反应堆是自给能源</w:t>
      </w:r>
    </w:p>
    <w:p>
      <w:pPr>
        <w:spacing w:after="40"/>
      </w:pPr>
      <w:r>
        <w:t>That building will run itself for, what, a year?</w:t>
      </w:r>
    </w:p>
    <w:p>
      <w:pPr>
        <w:pStyle w:val="BodyText"/>
        <w:spacing w:before="40" w:after="260"/>
      </w:pPr>
      <w:r>
        <w:t>那栋大楼一年内都不需要外部能源吧</w:t>
      </w:r>
    </w:p>
    <w:p>
      <w:pPr>
        <w:spacing w:after="40"/>
      </w:pPr>
      <w:r>
        <w:t>It's just the prototype.</w:t>
      </w:r>
    </w:p>
    <w:p>
      <w:pPr>
        <w:pStyle w:val="BodyText"/>
        <w:spacing w:before="40" w:after="260"/>
      </w:pPr>
      <w:r>
        <w:t>那还只是个原型</w:t>
      </w:r>
    </w:p>
    <w:p>
      <w:pPr>
        <w:spacing w:after="40"/>
      </w:pPr>
      <w:r>
        <w:t>I'm kind of the only name in clean energy right now.</w:t>
      </w:r>
    </w:p>
    <w:p>
      <w:pPr>
        <w:pStyle w:val="BodyText"/>
        <w:spacing w:before="40" w:after="260"/>
      </w:pPr>
      <w:r>
        <w:t>我算是当今清洁能源界的唯一人</w:t>
      </w:r>
    </w:p>
    <w:p>
      <w:pPr>
        <w:spacing w:after="40"/>
      </w:pPr>
      <w:r>
        <w:t>That's what he's getting at.</w:t>
      </w:r>
    </w:p>
    <w:p>
      <w:pPr>
        <w:pStyle w:val="BodyText"/>
        <w:spacing w:before="40" w:after="260"/>
      </w:pPr>
      <w:r>
        <w:t>他就是这个意思</w:t>
      </w:r>
    </w:p>
    <w:p>
      <w:pPr>
        <w:spacing w:after="40"/>
      </w:pPr>
      <w:r>
        <w:t>So, why didn't S.H.I.E.L.D.</w:t>
      </w:r>
    </w:p>
    <w:p>
      <w:pPr>
        <w:pStyle w:val="BodyText"/>
        <w:spacing w:before="40" w:after="260"/>
      </w:pPr>
      <w:r>
        <w:t>所以  神盾局为什么</w:t>
      </w:r>
    </w:p>
    <w:p>
      <w:pPr>
        <w:spacing w:after="40"/>
      </w:pPr>
      <w:r>
        <w:t>bring him in on the Tesseract project?</w:t>
      </w:r>
    </w:p>
    <w:p>
      <w:pPr>
        <w:pStyle w:val="BodyText"/>
        <w:spacing w:before="40" w:after="260"/>
      </w:pPr>
      <w:r>
        <w:t>不把他招进宇宙魔方计划</w:t>
      </w:r>
    </w:p>
    <w:p>
      <w:pPr>
        <w:spacing w:after="40"/>
      </w:pPr>
      <w:r>
        <w:t>What are they doing in the energy business in the first place?</w:t>
      </w:r>
    </w:p>
    <w:p>
      <w:pPr>
        <w:pStyle w:val="BodyText"/>
        <w:spacing w:before="40" w:after="260"/>
      </w:pPr>
      <w:r>
        <w:t>更何况  他们为什么要染指能源业</w:t>
      </w:r>
    </w:p>
    <w:p>
      <w:pPr>
        <w:spacing w:after="40"/>
      </w:pPr>
      <w:r>
        <w:t>I should probably look into that</w:t>
      </w:r>
    </w:p>
    <w:p>
      <w:pPr>
        <w:pStyle w:val="BodyText"/>
        <w:spacing w:before="40" w:after="260"/>
      </w:pPr>
      <w:r>
        <w:t>我应该调查一下</w:t>
      </w:r>
    </w:p>
    <w:p>
      <w:pPr>
        <w:spacing w:after="40"/>
      </w:pPr>
      <w:r>
        <w:t>once my decryption programme finishes</w:t>
      </w:r>
    </w:p>
    <w:p>
      <w:pPr>
        <w:pStyle w:val="BodyText"/>
        <w:spacing w:before="40" w:after="260"/>
      </w:pPr>
      <w:r>
        <w:t>等我的解密程序破解了</w:t>
      </w:r>
    </w:p>
    <w:p>
      <w:pPr>
        <w:spacing w:after="40"/>
      </w:pPr>
      <w:r>
        <w:t>breaking into all of S.H.I.E.L.D.'s secure files.</w:t>
      </w:r>
    </w:p>
    <w:p>
      <w:pPr>
        <w:pStyle w:val="BodyText"/>
        <w:spacing w:before="40" w:after="260"/>
      </w:pPr>
      <w:r>
        <w:t>所有的神盾局加密文件</w:t>
      </w:r>
    </w:p>
    <w:p>
      <w:pPr>
        <w:spacing w:after="40"/>
      </w:pPr>
      <w:r>
        <w:t>I'm sorry. Did you say...</w:t>
      </w:r>
    </w:p>
    <w:p>
      <w:pPr>
        <w:pStyle w:val="BodyText"/>
        <w:spacing w:before="40" w:after="260"/>
      </w:pPr>
      <w:r>
        <w:t>不好意思  你说什么</w:t>
      </w:r>
    </w:p>
    <w:p>
      <w:pPr>
        <w:spacing w:after="40"/>
      </w:pPr>
      <w:r>
        <w:t>Jarvis has been running it since I hit the bridge.</w:t>
      </w:r>
    </w:p>
    <w:p>
      <w:pPr>
        <w:pStyle w:val="BodyText"/>
        <w:spacing w:before="40" w:after="260"/>
      </w:pPr>
      <w:r>
        <w:t>我一到舰桥  贾维斯就开始运行破解程序了</w:t>
      </w:r>
    </w:p>
    <w:p>
      <w:pPr>
        <w:spacing w:after="40"/>
      </w:pPr>
      <w:r>
        <w:t>In a few hours, I'll know</w:t>
      </w:r>
    </w:p>
    <w:p>
      <w:pPr>
        <w:pStyle w:val="BodyText"/>
        <w:spacing w:before="40" w:after="260"/>
      </w:pPr>
      <w:r>
        <w:t>只要几个小时  我就能知道</w:t>
      </w:r>
    </w:p>
    <w:p>
      <w:pPr>
        <w:spacing w:after="40"/>
      </w:pPr>
      <w:r>
        <w:t>every dirty secret S.H.I.E.L.D. has ever tried to hide.</w:t>
      </w:r>
    </w:p>
    <w:p>
      <w:pPr>
        <w:pStyle w:val="BodyText"/>
        <w:spacing w:before="40" w:after="260"/>
      </w:pPr>
      <w:r>
        <w:t>神盾局内部所有不可告人的秘密</w:t>
      </w:r>
    </w:p>
    <w:p>
      <w:pPr>
        <w:spacing w:after="40"/>
      </w:pPr>
      <w:r>
        <w:t>Blueberry?</w:t>
      </w:r>
    </w:p>
    <w:p>
      <w:pPr>
        <w:pStyle w:val="BodyText"/>
        <w:spacing w:before="40" w:after="260"/>
      </w:pPr>
      <w:r>
        <w:t>吃蓝莓吗</w:t>
      </w:r>
    </w:p>
    <w:p>
      <w:pPr>
        <w:spacing w:after="40"/>
      </w:pPr>
      <w:r>
        <w:t>Yet you're confused about why they didn't want you around.</w:t>
      </w:r>
    </w:p>
    <w:p>
      <w:pPr>
        <w:pStyle w:val="BodyText"/>
        <w:spacing w:before="40" w:after="260"/>
      </w:pPr>
      <w:r>
        <w:t>你还想不通为什么神盾局不让你加入吗</w:t>
      </w:r>
    </w:p>
    <w:p>
      <w:pPr>
        <w:spacing w:after="40"/>
      </w:pPr>
      <w:r>
        <w:t>An intelligence organisation that fears intelligence?</w:t>
      </w:r>
    </w:p>
    <w:p>
      <w:pPr>
        <w:pStyle w:val="BodyText"/>
        <w:spacing w:before="40" w:after="260"/>
      </w:pPr>
      <w:r>
        <w:t>情报部门的人还惧怕天才吗</w:t>
      </w:r>
    </w:p>
    <w:p>
      <w:pPr>
        <w:spacing w:after="40"/>
      </w:pPr>
      <w:r>
        <w:t>Historically, not awesome.</w:t>
      </w:r>
    </w:p>
    <w:p>
      <w:pPr>
        <w:pStyle w:val="BodyText"/>
        <w:spacing w:before="40" w:after="260"/>
      </w:pPr>
      <w:r>
        <w:t>可真是说不过去啊</w:t>
      </w:r>
    </w:p>
    <w:p>
      <w:pPr>
        <w:spacing w:after="40"/>
      </w:pPr>
      <w:r>
        <w:t>I think Loki's trying to wind us up.</w:t>
      </w:r>
    </w:p>
    <w:p>
      <w:pPr>
        <w:pStyle w:val="BodyText"/>
        <w:spacing w:before="40" w:after="260"/>
      </w:pPr>
      <w:r>
        <w:t>我认为洛基是想让我们神经紧张</w:t>
      </w:r>
    </w:p>
    <w:p>
      <w:pPr>
        <w:spacing w:after="40"/>
      </w:pPr>
      <w:r>
        <w:t>This is a man who means to start a war</w:t>
      </w:r>
    </w:p>
    <w:p>
      <w:pPr>
        <w:pStyle w:val="BodyText"/>
        <w:spacing w:before="40" w:after="260"/>
      </w:pPr>
      <w:r>
        <w:t>他可是要发动战争的人</w:t>
      </w:r>
    </w:p>
    <w:p>
      <w:pPr>
        <w:spacing w:after="40"/>
      </w:pPr>
      <w:r>
        <w:t>and if we don't stay focused, he'll succeed.</w:t>
      </w:r>
    </w:p>
    <w:p>
      <w:pPr>
        <w:pStyle w:val="BodyText"/>
        <w:spacing w:before="40" w:after="260"/>
      </w:pPr>
      <w:r>
        <w:t>如果我们不能保持专注  他就得逞了</w:t>
      </w:r>
    </w:p>
    <w:p>
      <w:pPr>
        <w:spacing w:after="40"/>
      </w:pPr>
      <w:r>
        <w:t>We have orders. We should follow them.</w:t>
      </w:r>
    </w:p>
    <w:p>
      <w:pPr>
        <w:pStyle w:val="BodyText"/>
        <w:spacing w:before="40" w:after="260"/>
      </w:pPr>
      <w:r>
        <w:t>我们接到命令  就要服从</w:t>
      </w:r>
    </w:p>
    <w:p>
      <w:pPr>
        <w:spacing w:after="40"/>
      </w:pPr>
      <w:r>
        <w:t>Following's not really my style.</w:t>
      </w:r>
    </w:p>
    <w:p>
      <w:pPr>
        <w:pStyle w:val="BodyText"/>
        <w:spacing w:before="40" w:after="260"/>
      </w:pPr>
      <w:r>
        <w:t>服从命令不是我的风格</w:t>
      </w:r>
    </w:p>
    <w:p>
      <w:pPr>
        <w:spacing w:after="40"/>
      </w:pPr>
      <w:r>
        <w:t>And you're all about style, aren't you?</w:t>
      </w:r>
    </w:p>
    <w:p>
      <w:pPr>
        <w:pStyle w:val="BodyText"/>
        <w:spacing w:before="40" w:after="260"/>
      </w:pPr>
      <w:r>
        <w:t>你只在乎你的风格  是吧</w:t>
      </w:r>
    </w:p>
    <w:p>
      <w:pPr>
        <w:spacing w:after="40"/>
      </w:pPr>
      <w:r>
        <w:t>Of the people in this room,</w:t>
      </w:r>
    </w:p>
    <w:p>
      <w:pPr>
        <w:pStyle w:val="BodyText"/>
        <w:spacing w:before="40" w:after="260"/>
      </w:pPr>
      <w:r>
        <w:t>这个房间里的人</w:t>
      </w:r>
    </w:p>
    <w:p>
      <w:pPr>
        <w:spacing w:after="40"/>
      </w:pPr>
      <w:r>
        <w:t>which one is, A, wearing a spangly outfit,</w:t>
      </w:r>
    </w:p>
    <w:p>
      <w:pPr>
        <w:pStyle w:val="BodyText"/>
        <w:spacing w:before="40" w:after="260"/>
      </w:pPr>
      <w:r>
        <w:t>是谁  首先穿得花里胡哨</w:t>
      </w:r>
    </w:p>
    <w:p>
      <w:pPr>
        <w:spacing w:after="40"/>
      </w:pPr>
      <w:r>
        <w:t>and, B, not of use?</w:t>
      </w:r>
    </w:p>
    <w:p>
      <w:pPr>
        <w:pStyle w:val="BodyText"/>
        <w:spacing w:before="40" w:after="260"/>
      </w:pPr>
      <w:r>
        <w:t>其次  根本毫无用处</w:t>
      </w:r>
    </w:p>
    <w:p>
      <w:pPr>
        <w:spacing w:after="40"/>
      </w:pPr>
      <w:r>
        <w:t>Steve, tell me none of this smells a little funky to you.</w:t>
      </w:r>
    </w:p>
    <w:p>
      <w:pPr>
        <w:pStyle w:val="BodyText"/>
        <w:spacing w:before="40" w:after="260"/>
      </w:pPr>
      <w:r>
        <w:t>史蒂夫  你真的不觉得这有点奇怪吗</w:t>
      </w:r>
    </w:p>
    <w:p>
      <w:pPr>
        <w:spacing w:after="40"/>
      </w:pPr>
      <w:r>
        <w:t>Just find the Cube.</w:t>
      </w:r>
    </w:p>
    <w:p>
      <w:pPr>
        <w:pStyle w:val="BodyText"/>
        <w:spacing w:before="40" w:after="260"/>
      </w:pPr>
      <w:r>
        <w:t>找到魔方就是了</w:t>
      </w:r>
    </w:p>
    <w:p>
      <w:pPr>
        <w:spacing w:after="40"/>
      </w:pPr>
      <w:r>
        <w:t>That's the guy my dad never shut up about?</w:t>
      </w:r>
    </w:p>
    <w:p>
      <w:pPr>
        <w:pStyle w:val="BodyText"/>
        <w:spacing w:before="40" w:after="260"/>
      </w:pPr>
      <w:r>
        <w:t>他就是我爸一直念念不忘的家伙吗</w:t>
      </w:r>
    </w:p>
    <w:p>
      <w:pPr>
        <w:spacing w:after="40"/>
      </w:pPr>
      <w:r>
        <w:t>I'm wondering if they shouldn't have kept him on ice.</w:t>
      </w:r>
    </w:p>
    <w:p>
      <w:pPr>
        <w:pStyle w:val="BodyText"/>
        <w:spacing w:before="40" w:after="260"/>
      </w:pPr>
      <w:r>
        <w:t>他们是不是继续把他冻着比较好</w:t>
      </w:r>
    </w:p>
    <w:p>
      <w:pPr>
        <w:spacing w:after="40"/>
      </w:pPr>
      <w:r>
        <w:t>The guy's not wrong about Loki.</w:t>
      </w:r>
    </w:p>
    <w:p>
      <w:pPr>
        <w:pStyle w:val="BodyText"/>
        <w:spacing w:before="40" w:after="260"/>
      </w:pPr>
      <w:r>
        <w:t>关于洛基他说得对</w:t>
      </w:r>
    </w:p>
    <w:p>
      <w:pPr>
        <w:spacing w:after="40"/>
      </w:pPr>
      <w:r>
        <w:t>He does have the jump on us.</w:t>
      </w:r>
    </w:p>
    <w:p>
      <w:pPr>
        <w:pStyle w:val="BodyText"/>
        <w:spacing w:before="40" w:after="260"/>
      </w:pPr>
      <w:r>
        <w:t>他确实胜我们一筹</w:t>
      </w:r>
    </w:p>
    <w:p>
      <w:pPr>
        <w:spacing w:after="40"/>
      </w:pPr>
      <w:r>
        <w:t>What he's got is an Acme dynamite kit.</w:t>
      </w:r>
    </w:p>
    <w:p>
      <w:pPr>
        <w:pStyle w:val="BodyText"/>
        <w:spacing w:before="40" w:after="260"/>
      </w:pPr>
      <w:r>
        <w:t>他不过是有个看着挺唬人的炸弹</w:t>
      </w:r>
    </w:p>
    <w:p>
      <w:pPr>
        <w:spacing w:after="40"/>
      </w:pPr>
      <w:r>
        <w:t>It's going to blow up in his face.</w:t>
      </w:r>
    </w:p>
    <w:p>
      <w:pPr>
        <w:pStyle w:val="BodyText"/>
        <w:spacing w:before="40" w:after="260"/>
      </w:pPr>
      <w:r>
        <w:t>早晚会把他自己炸飞</w:t>
      </w:r>
    </w:p>
    <w:p>
      <w:pPr>
        <w:spacing w:after="40"/>
      </w:pPr>
      <w:r>
        <w:t>And I'm going to be there when it does.</w:t>
      </w:r>
    </w:p>
    <w:p>
      <w:pPr>
        <w:pStyle w:val="BodyText"/>
        <w:spacing w:before="40" w:after="260"/>
      </w:pPr>
      <w:r>
        <w:t>到时候我就等着看好戏</w:t>
      </w:r>
    </w:p>
    <w:p>
      <w:pPr>
        <w:spacing w:after="40"/>
      </w:pPr>
      <w:r>
        <w:t>Yeah. I'll read all about it.</w:t>
      </w:r>
    </w:p>
    <w:p>
      <w:pPr>
        <w:pStyle w:val="BodyText"/>
        <w:spacing w:before="40" w:after="260"/>
      </w:pPr>
      <w:r>
        <w:t>那我还是等着看报纸好了</w:t>
      </w:r>
    </w:p>
    <w:p>
      <w:pPr>
        <w:spacing w:after="40"/>
      </w:pPr>
      <w:r>
        <w:t>Or you'll be suiting up with the rest of us.</w:t>
      </w:r>
    </w:p>
    <w:p>
      <w:pPr>
        <w:pStyle w:val="BodyText"/>
        <w:spacing w:before="40" w:after="260"/>
      </w:pPr>
      <w:r>
        <w:t>或者你会和我们一起披挂上阵</w:t>
      </w:r>
    </w:p>
    <w:p>
      <w:pPr>
        <w:spacing w:after="40"/>
      </w:pPr>
      <w:r>
        <w:t>You see, I don't get a suit of armour.</w:t>
      </w:r>
    </w:p>
    <w:p>
      <w:pPr>
        <w:pStyle w:val="BodyText"/>
        <w:spacing w:before="40" w:after="260"/>
      </w:pPr>
      <w:r>
        <w:t>要知道  我可不穿盔甲</w:t>
      </w:r>
    </w:p>
    <w:p>
      <w:pPr>
        <w:spacing w:after="40"/>
      </w:pPr>
      <w:r>
        <w:t>I'm exposed. Like a nerve.</w:t>
      </w:r>
    </w:p>
    <w:p>
      <w:pPr>
        <w:pStyle w:val="BodyText"/>
        <w:spacing w:before="40" w:after="260"/>
      </w:pPr>
      <w:r>
        <w:t>我就像神经一样暴露在外</w:t>
      </w:r>
    </w:p>
    <w:p>
      <w:pPr>
        <w:spacing w:after="40"/>
      </w:pPr>
      <w:r>
        <w:t>It's a nightmare.</w:t>
      </w:r>
    </w:p>
    <w:p>
      <w:pPr>
        <w:pStyle w:val="BodyText"/>
        <w:spacing w:before="40" w:after="260"/>
      </w:pPr>
      <w:r>
        <w:t>简直是一场噩梦</w:t>
      </w:r>
    </w:p>
    <w:p>
      <w:pPr>
        <w:spacing w:after="40"/>
      </w:pPr>
      <w:r>
        <w:t>You know, I've got a cluster of shrapnel</w:t>
      </w:r>
    </w:p>
    <w:p>
      <w:pPr>
        <w:pStyle w:val="BodyText"/>
        <w:spacing w:before="40" w:after="260"/>
      </w:pPr>
      <w:r>
        <w:t>我身体里有一堆弹片</w:t>
      </w:r>
    </w:p>
    <w:p>
      <w:pPr>
        <w:spacing w:after="40"/>
      </w:pPr>
      <w:r>
        <w:t>trying every second to crawl its way into my heart.</w:t>
      </w:r>
    </w:p>
    <w:p>
      <w:pPr>
        <w:pStyle w:val="BodyText"/>
        <w:spacing w:before="40" w:after="260"/>
      </w:pPr>
      <w:r>
        <w:t>时刻都在往我心脏里爬</w:t>
      </w:r>
    </w:p>
    <w:p>
      <w:pPr>
        <w:spacing w:after="40"/>
      </w:pPr>
      <w:r>
        <w:t>This stops it.</w:t>
      </w:r>
    </w:p>
    <w:p>
      <w:pPr>
        <w:pStyle w:val="BodyText"/>
        <w:spacing w:before="40" w:after="260"/>
      </w:pPr>
      <w:r>
        <w:t>被这个挡住了</w:t>
      </w:r>
    </w:p>
    <w:p>
      <w:pPr>
        <w:spacing w:after="40"/>
      </w:pPr>
      <w:r>
        <w:t>This little circle of light, it's part of me now,</w:t>
      </w:r>
    </w:p>
    <w:p>
      <w:pPr>
        <w:pStyle w:val="BodyText"/>
        <w:spacing w:before="40" w:after="260"/>
      </w:pPr>
      <w:r>
        <w:t>这个小小的光环  它已经是我的一部分了</w:t>
      </w:r>
    </w:p>
    <w:p>
      <w:pPr>
        <w:spacing w:after="40"/>
      </w:pPr>
      <w:r>
        <w:t>not just armour.</w:t>
      </w:r>
    </w:p>
    <w:p>
      <w:pPr>
        <w:pStyle w:val="BodyText"/>
        <w:spacing w:before="40" w:after="260"/>
      </w:pPr>
      <w:r>
        <w:t>而不仅仅是盔甲</w:t>
      </w:r>
    </w:p>
    <w:p>
      <w:pPr>
        <w:spacing w:after="40"/>
      </w:pPr>
      <w:r>
        <w:t>It's a terrible privilege.</w:t>
      </w:r>
    </w:p>
    <w:p>
      <w:pPr>
        <w:pStyle w:val="BodyText"/>
        <w:spacing w:before="40" w:after="260"/>
      </w:pPr>
      <w:r>
        <w:t>这是种可怕的特权</w:t>
      </w:r>
    </w:p>
    <w:p>
      <w:pPr>
        <w:spacing w:after="40"/>
      </w:pPr>
      <w:r>
        <w:t>- But you can control it. - Because I learned how.</w:t>
      </w:r>
    </w:p>
    <w:p>
      <w:pPr>
        <w:pStyle w:val="BodyText"/>
        <w:spacing w:before="40" w:after="260"/>
      </w:pPr>
      <w:r>
        <w:t>-可你能控制它  -因为我找到了方法</w:t>
      </w:r>
    </w:p>
    <w:p>
      <w:pPr>
        <w:spacing w:after="40"/>
      </w:pPr>
      <w:r>
        <w:t>It's different.</w:t>
      </w:r>
    </w:p>
    <w:p>
      <w:pPr>
        <w:pStyle w:val="BodyText"/>
        <w:spacing w:before="40" w:after="260"/>
      </w:pPr>
      <w:r>
        <w:t>我们不一样</w:t>
      </w:r>
    </w:p>
    <w:p>
      <w:pPr>
        <w:spacing w:after="40"/>
      </w:pPr>
      <w:r>
        <w:t>I read all about your accident.</w:t>
      </w:r>
    </w:p>
    <w:p>
      <w:pPr>
        <w:pStyle w:val="BodyText"/>
        <w:spacing w:before="40" w:after="260"/>
      </w:pPr>
      <w:r>
        <w:t>你的"意外事故"我都听说了</w:t>
      </w:r>
    </w:p>
    <w:p>
      <w:pPr>
        <w:spacing w:after="40"/>
      </w:pPr>
      <w:r>
        <w:t>That much gamma exposure should have killed you.</w:t>
      </w:r>
    </w:p>
    <w:p>
      <w:pPr>
        <w:pStyle w:val="BodyText"/>
        <w:spacing w:before="40" w:after="260"/>
      </w:pPr>
      <w:r>
        <w:t>你受了那么强的伽玛辐射  本该是死定了</w:t>
      </w:r>
    </w:p>
    <w:p>
      <w:pPr>
        <w:spacing w:after="40"/>
      </w:pPr>
      <w:r>
        <w:t>So you're saying that the Hulk...</w:t>
      </w:r>
    </w:p>
    <w:p>
      <w:pPr>
        <w:pStyle w:val="BodyText"/>
        <w:spacing w:before="40" w:after="260"/>
      </w:pPr>
      <w:r>
        <w:t>所以你是说绿巨人...</w:t>
      </w:r>
    </w:p>
    <w:p>
      <w:pPr>
        <w:spacing w:after="40"/>
      </w:pPr>
      <w:r>
        <w:t>The other guy saved my life?</w:t>
      </w:r>
    </w:p>
    <w:p>
      <w:pPr>
        <w:pStyle w:val="BodyText"/>
        <w:spacing w:before="40" w:after="260"/>
      </w:pPr>
      <w:r>
        <w:t>那个家伙救了我吗</w:t>
      </w:r>
    </w:p>
    <w:p>
      <w:pPr>
        <w:spacing w:after="40"/>
      </w:pPr>
      <w:r>
        <w:t>That's nice.</w:t>
      </w:r>
    </w:p>
    <w:p>
      <w:pPr>
        <w:pStyle w:val="BodyText"/>
        <w:spacing w:before="40" w:after="260"/>
      </w:pPr>
      <w:r>
        <w:t>不错</w:t>
      </w:r>
    </w:p>
    <w:p>
      <w:pPr>
        <w:spacing w:after="40"/>
      </w:pPr>
      <w:r>
        <w:t>It's a nice sentiment. Saved it for what?</w:t>
      </w:r>
    </w:p>
    <w:p>
      <w:pPr>
        <w:pStyle w:val="BodyText"/>
        <w:spacing w:before="40" w:after="260"/>
      </w:pPr>
      <w:r>
        <w:t>这么想挺好  可他为什么要救我</w:t>
      </w:r>
    </w:p>
    <w:p>
      <w:pPr>
        <w:spacing w:after="40"/>
      </w:pPr>
      <w:r>
        <w:t>I guess we'll find out.</w:t>
      </w:r>
    </w:p>
    <w:p>
      <w:pPr>
        <w:pStyle w:val="BodyText"/>
        <w:spacing w:before="40" w:after="260"/>
      </w:pPr>
      <w:r>
        <w:t>也许以后就知道了</w:t>
      </w:r>
    </w:p>
    <w:p>
      <w:pPr>
        <w:spacing w:after="40"/>
      </w:pPr>
      <w:r>
        <w:t>You may not enjoy that.</w:t>
      </w:r>
    </w:p>
    <w:p>
      <w:pPr>
        <w:pStyle w:val="BodyText"/>
        <w:spacing w:before="40" w:after="260"/>
      </w:pPr>
      <w:r>
        <w:t>那个答案你未必喜欢</w:t>
      </w:r>
    </w:p>
    <w:p>
      <w:pPr>
        <w:spacing w:after="40"/>
      </w:pPr>
      <w:r>
        <w:t>And you just might.</w:t>
      </w:r>
    </w:p>
    <w:p>
      <w:pPr>
        <w:pStyle w:val="BodyText"/>
        <w:spacing w:before="40" w:after="260"/>
      </w:pPr>
      <w:r>
        <w:t>但你也许会喜欢</w:t>
      </w:r>
    </w:p>
    <w:p>
      <w:pPr>
        <w:spacing w:after="40"/>
      </w:pPr>
      <w:r>
        <w:t>As soon as Loki took the doctor,</w:t>
      </w:r>
    </w:p>
    <w:p>
      <w:pPr>
        <w:pStyle w:val="BodyText"/>
        <w:spacing w:before="40" w:after="260"/>
      </w:pPr>
      <w:r>
        <w:t>洛基带走了博士之后</w:t>
      </w:r>
    </w:p>
    <w:p>
      <w:pPr>
        <w:spacing w:after="40"/>
      </w:pPr>
      <w:r>
        <w:t>we moved Jane Foster.</w:t>
      </w:r>
    </w:p>
    <w:p>
      <w:pPr>
        <w:pStyle w:val="BodyText"/>
        <w:spacing w:before="40" w:after="260"/>
      </w:pPr>
      <w:r>
        <w:t>我们转移了简·福斯特</w:t>
      </w:r>
    </w:p>
    <w:p>
      <w:pPr>
        <w:spacing w:after="40"/>
      </w:pPr>
      <w:r>
        <w:t>They've got an excellent observatory in Troms?</w:t>
      </w:r>
    </w:p>
    <w:p>
      <w:pPr>
        <w:pStyle w:val="BodyText"/>
        <w:spacing w:before="40" w:after="260"/>
      </w:pPr>
      <w:r>
        <w:t>特罗瑟姆[挪威城市]有座很好的天文台</w:t>
      </w:r>
    </w:p>
    <w:p>
      <w:pPr>
        <w:spacing w:after="40"/>
      </w:pPr>
      <w:r>
        <w:t>She was asked to consult there very suddenly yesterday.</w:t>
      </w:r>
    </w:p>
    <w:p>
      <w:pPr>
        <w:pStyle w:val="BodyText"/>
        <w:spacing w:before="40" w:after="260"/>
      </w:pPr>
      <w:r>
        <w:t>昨天突然有人请她去做顾问</w:t>
      </w:r>
    </w:p>
    <w:p>
      <w:pPr>
        <w:spacing w:after="40"/>
      </w:pPr>
      <w:r>
        <w:t>Handsome fee, private plane, very remote.</w:t>
      </w:r>
    </w:p>
    <w:p>
      <w:pPr>
        <w:pStyle w:val="BodyText"/>
        <w:spacing w:before="40" w:after="260"/>
      </w:pPr>
      <w:r>
        <w:t>酬金不菲  搭乘私人飞机  地处偏远</w:t>
      </w:r>
    </w:p>
    <w:p>
      <w:pPr>
        <w:spacing w:after="40"/>
      </w:pPr>
      <w:r>
        <w:t>She'll be safe.</w:t>
      </w:r>
    </w:p>
    <w:p>
      <w:pPr>
        <w:pStyle w:val="BodyText"/>
        <w:spacing w:before="40" w:after="260"/>
      </w:pPr>
      <w:r>
        <w:t>她不会有事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It's no accident, Loki taking Erik Selvig.</w:t>
      </w:r>
    </w:p>
    <w:p>
      <w:pPr>
        <w:pStyle w:val="BodyText"/>
        <w:spacing w:before="40" w:after="260"/>
      </w:pPr>
      <w:r>
        <w:t>洛基带走艾瑞克·塞尔维格绝非偶然</w:t>
      </w:r>
    </w:p>
    <w:p>
      <w:pPr>
        <w:spacing w:after="40"/>
      </w:pPr>
      <w:r>
        <w:t>I dread what he plans for him once he's done.</w:t>
      </w:r>
    </w:p>
    <w:p>
      <w:pPr>
        <w:pStyle w:val="BodyText"/>
        <w:spacing w:before="40" w:after="260"/>
      </w:pPr>
      <w:r>
        <w:t>等洛基达成目的  还不知会如何对他</w:t>
      </w:r>
    </w:p>
    <w:p>
      <w:pPr>
        <w:spacing w:after="40"/>
      </w:pPr>
      <w:r>
        <w:t>Erik is a good man.</w:t>
      </w:r>
    </w:p>
    <w:p>
      <w:pPr>
        <w:pStyle w:val="BodyText"/>
        <w:spacing w:before="40" w:after="260"/>
      </w:pPr>
      <w:r>
        <w:t>艾瑞克是个好人</w:t>
      </w:r>
    </w:p>
    <w:p>
      <w:pPr>
        <w:spacing w:after="40"/>
      </w:pPr>
      <w:r>
        <w:t>He talks about you a lot.</w:t>
      </w:r>
    </w:p>
    <w:p>
      <w:pPr>
        <w:pStyle w:val="BodyText"/>
        <w:spacing w:before="40" w:after="260"/>
      </w:pPr>
      <w:r>
        <w:t>他经常说起你</w:t>
      </w:r>
    </w:p>
    <w:p>
      <w:pPr>
        <w:spacing w:after="40"/>
      </w:pPr>
      <w:r>
        <w:t>You changed his life.</w:t>
      </w:r>
    </w:p>
    <w:p>
      <w:pPr>
        <w:pStyle w:val="BodyText"/>
        <w:spacing w:before="40" w:after="260"/>
      </w:pPr>
      <w:r>
        <w:t>你改变了他的生活</w:t>
      </w:r>
    </w:p>
    <w:p>
      <w:pPr>
        <w:spacing w:after="40"/>
      </w:pPr>
      <w:r>
        <w:t>You changed everything around here.</w:t>
      </w:r>
    </w:p>
    <w:p>
      <w:pPr>
        <w:pStyle w:val="BodyText"/>
        <w:spacing w:before="40" w:after="260"/>
      </w:pPr>
      <w:r>
        <w:t>你还改变了这里的一切</w:t>
      </w:r>
    </w:p>
    <w:p>
      <w:pPr>
        <w:spacing w:after="40"/>
      </w:pPr>
      <w:r>
        <w:t>They were better as they were.</w:t>
      </w:r>
    </w:p>
    <w:p>
      <w:pPr>
        <w:pStyle w:val="BodyText"/>
        <w:spacing w:before="40" w:after="260"/>
      </w:pPr>
      <w:r>
        <w:t>还是保持原样的好</w:t>
      </w:r>
    </w:p>
    <w:p>
      <w:pPr>
        <w:spacing w:after="40"/>
      </w:pPr>
      <w:r>
        <w:t>We pretend on Asgard that we're more advanced</w:t>
      </w:r>
    </w:p>
    <w:p>
      <w:pPr>
        <w:pStyle w:val="BodyText"/>
        <w:spacing w:before="40" w:after="260"/>
      </w:pPr>
      <w:r>
        <w:t>在阿斯加德  我们自视高人一等</w:t>
      </w:r>
    </w:p>
    <w:p>
      <w:pPr>
        <w:spacing w:after="40"/>
      </w:pPr>
      <w:r>
        <w:t>but we come here, battling like bilge snipe.</w:t>
      </w:r>
    </w:p>
    <w:p>
      <w:pPr>
        <w:pStyle w:val="BodyText"/>
        <w:spacing w:before="40" w:after="260"/>
      </w:pPr>
      <w:r>
        <w:t>却像俾施泰姆一样来这胡作非为</w:t>
      </w:r>
    </w:p>
    <w:p>
      <w:pPr>
        <w:spacing w:after="40"/>
      </w:pPr>
      <w:r>
        <w:t>- Like what? - Bilge snipe.</w:t>
      </w:r>
    </w:p>
    <w:p>
      <w:pPr>
        <w:pStyle w:val="BodyText"/>
        <w:spacing w:before="40" w:after="260"/>
      </w:pPr>
      <w:r>
        <w:t>-像什么  -俾施泰姆</w:t>
      </w:r>
    </w:p>
    <w:p>
      <w:pPr>
        <w:spacing w:after="40"/>
      </w:pPr>
      <w:r>
        <w:t>You know, huge, scaly, big antlers.</w:t>
      </w:r>
    </w:p>
    <w:p>
      <w:pPr>
        <w:pStyle w:val="BodyText"/>
        <w:spacing w:before="40" w:after="260"/>
      </w:pPr>
      <w:r>
        <w:t>就是那种有鳞甲和大角的巨兽</w:t>
      </w:r>
    </w:p>
    <w:p>
      <w:pPr>
        <w:spacing w:after="40"/>
      </w:pPr>
      <w:r>
        <w:t>- You don't have those? - I don't think so.</w:t>
      </w:r>
    </w:p>
    <w:p>
      <w:pPr>
        <w:pStyle w:val="BodyText"/>
        <w:spacing w:before="40" w:after="260"/>
      </w:pPr>
      <w:r>
        <w:t>-地球上没有吗  -应该没有</w:t>
      </w:r>
    </w:p>
    <w:p>
      <w:pPr>
        <w:spacing w:after="40"/>
      </w:pPr>
      <w:r>
        <w:t>Well, they are repulsive.</w:t>
      </w:r>
    </w:p>
    <w:p>
      <w:pPr>
        <w:pStyle w:val="BodyText"/>
        <w:spacing w:before="40" w:after="260"/>
      </w:pPr>
      <w:r>
        <w:t>那东西很可恶</w:t>
      </w:r>
    </w:p>
    <w:p>
      <w:pPr>
        <w:spacing w:after="40"/>
      </w:pPr>
      <w:r>
        <w:t>And they trample everything in their path.</w:t>
      </w:r>
    </w:p>
    <w:p>
      <w:pPr>
        <w:pStyle w:val="BodyText"/>
        <w:spacing w:before="40" w:after="260"/>
      </w:pPr>
      <w:r>
        <w:t>途经之地万物尽毁</w:t>
      </w:r>
    </w:p>
    <w:p>
      <w:pPr>
        <w:spacing w:after="40"/>
      </w:pPr>
      <w:r>
        <w:t>When I first came to Earth, Loki's rage followed me here,</w:t>
      </w:r>
    </w:p>
    <w:p>
      <w:pPr>
        <w:pStyle w:val="BodyText"/>
        <w:spacing w:before="40" w:after="260"/>
      </w:pPr>
      <w:r>
        <w:t>我第一次来地球时  引来了洛基的愤怒</w:t>
      </w:r>
    </w:p>
    <w:p>
      <w:pPr>
        <w:spacing w:after="40"/>
      </w:pPr>
      <w:r>
        <w:t>and your people paid the price.</w:t>
      </w:r>
    </w:p>
    <w:p>
      <w:pPr>
        <w:pStyle w:val="BodyText"/>
        <w:spacing w:before="40" w:after="260"/>
      </w:pPr>
      <w:r>
        <w:t>人类为此遭受劫难</w:t>
      </w:r>
    </w:p>
    <w:p>
      <w:pPr>
        <w:spacing w:after="40"/>
      </w:pPr>
      <w:r>
        <w:t>And now, again.</w:t>
      </w:r>
    </w:p>
    <w:p>
      <w:pPr>
        <w:pStyle w:val="BodyText"/>
        <w:spacing w:before="40" w:after="260"/>
      </w:pPr>
      <w:r>
        <w:t>现在历史又重演</w:t>
      </w:r>
    </w:p>
    <w:p>
      <w:pPr>
        <w:spacing w:after="40"/>
      </w:pPr>
      <w:r>
        <w:t>In my youth, I courted war.</w:t>
      </w:r>
    </w:p>
    <w:p>
      <w:pPr>
        <w:pStyle w:val="BodyText"/>
        <w:spacing w:before="40" w:after="260"/>
      </w:pPr>
      <w:r>
        <w:t>年少无知的我渴望战争</w:t>
      </w:r>
    </w:p>
    <w:p>
      <w:pPr>
        <w:spacing w:after="40"/>
      </w:pPr>
      <w:r>
        <w:t>War hasn't started yet.</w:t>
      </w:r>
    </w:p>
    <w:p>
      <w:pPr>
        <w:pStyle w:val="BodyText"/>
        <w:spacing w:before="40" w:after="260"/>
      </w:pPr>
      <w:r>
        <w:t>战争还没开始呢</w:t>
      </w:r>
    </w:p>
    <w:p>
      <w:pPr>
        <w:spacing w:after="40"/>
      </w:pPr>
      <w:r>
        <w:t>You think you could make Loki tell us where the Tesseract is?</w:t>
      </w:r>
    </w:p>
    <w:p>
      <w:pPr>
        <w:pStyle w:val="BodyText"/>
        <w:spacing w:before="40" w:after="260"/>
      </w:pPr>
      <w:r>
        <w:t>你能从洛基口中问出宇宙魔方的下落吗</w:t>
      </w:r>
    </w:p>
    <w:p>
      <w:pPr>
        <w:spacing w:after="40"/>
      </w:pPr>
      <w:r>
        <w:t>I do not know. Loki's mind is far afield.</w:t>
      </w:r>
    </w:p>
    <w:p>
      <w:pPr>
        <w:pStyle w:val="BodyText"/>
        <w:spacing w:before="40" w:after="260"/>
      </w:pPr>
      <w:r>
        <w:t>不知道  洛基的心思深不可测</w:t>
      </w:r>
    </w:p>
    <w:p>
      <w:pPr>
        <w:spacing w:after="40"/>
      </w:pPr>
      <w:r>
        <w:t>It's not just power he craves, it's vengeance, upon me.</w:t>
      </w:r>
    </w:p>
    <w:p>
      <w:pPr>
        <w:pStyle w:val="BodyText"/>
        <w:spacing w:before="40" w:after="260"/>
      </w:pPr>
      <w:r>
        <w:t>他不仅渴望权力  还想要报复我</w:t>
      </w:r>
    </w:p>
    <w:p>
      <w:pPr>
        <w:spacing w:after="40"/>
      </w:pPr>
      <w:r>
        <w:t>There's no pain would prise his need from him.</w:t>
      </w:r>
    </w:p>
    <w:p>
      <w:pPr>
        <w:pStyle w:val="BodyText"/>
        <w:spacing w:before="40" w:after="260"/>
      </w:pPr>
      <w:r>
        <w:t>任何痛苦都不能让他放弃自己的野心</w:t>
      </w:r>
    </w:p>
    <w:p>
      <w:pPr>
        <w:spacing w:after="40"/>
      </w:pPr>
      <w:r>
        <w:t>A lot of guys think that</w:t>
      </w:r>
    </w:p>
    <w:p>
      <w:pPr>
        <w:pStyle w:val="BodyText"/>
        <w:spacing w:before="40" w:after="260"/>
      </w:pPr>
      <w:r>
        <w:t>很多人都曾这么认为</w:t>
      </w:r>
    </w:p>
    <w:p>
      <w:pPr>
        <w:spacing w:after="40"/>
      </w:pPr>
      <w:r>
        <w:t>until the pain starts.</w:t>
      </w:r>
    </w:p>
    <w:p>
      <w:pPr>
        <w:pStyle w:val="BodyText"/>
        <w:spacing w:before="40" w:after="260"/>
      </w:pPr>
      <w:r>
        <w:t>直到他们尝到真正的痛苦</w:t>
      </w:r>
    </w:p>
    <w:p>
      <w:pPr>
        <w:spacing w:after="40"/>
      </w:pPr>
      <w:r>
        <w:t>What are you asking me to do?</w:t>
      </w:r>
    </w:p>
    <w:p>
      <w:pPr>
        <w:pStyle w:val="BodyText"/>
        <w:spacing w:before="40" w:after="260"/>
      </w:pPr>
      <w:r>
        <w:t>你要我做什么</w:t>
      </w:r>
    </w:p>
    <w:p>
      <w:pPr>
        <w:spacing w:after="40"/>
      </w:pPr>
      <w:r>
        <w:t>I'm asking, what are you prepared to do?</w:t>
      </w:r>
    </w:p>
    <w:p>
      <w:pPr>
        <w:pStyle w:val="BodyText"/>
        <w:spacing w:before="40" w:after="260"/>
      </w:pPr>
      <w:r>
        <w:t>我要问你  你愿意做什么</w:t>
      </w:r>
    </w:p>
    <w:p>
      <w:pPr>
        <w:spacing w:after="40"/>
      </w:pPr>
      <w:r>
        <w:t>Loki is a prisoner.</w:t>
      </w:r>
    </w:p>
    <w:p>
      <w:pPr>
        <w:pStyle w:val="BodyText"/>
        <w:spacing w:before="40" w:after="260"/>
      </w:pPr>
      <w:r>
        <w:t>洛基现在是犯人</w:t>
      </w:r>
    </w:p>
    <w:p>
      <w:pPr>
        <w:spacing w:after="40"/>
      </w:pPr>
      <w:r>
        <w:t>Then why do I feel like</w:t>
      </w:r>
    </w:p>
    <w:p>
      <w:pPr>
        <w:pStyle w:val="BodyText"/>
        <w:spacing w:before="40" w:after="260"/>
      </w:pPr>
      <w:r>
        <w:t>但我为什么觉得</w:t>
      </w:r>
    </w:p>
    <w:p>
      <w:pPr>
        <w:spacing w:after="40"/>
      </w:pPr>
      <w:r>
        <w:t>he's the only person on this boat that wants to be here?</w:t>
      </w:r>
    </w:p>
    <w:p>
      <w:pPr>
        <w:pStyle w:val="BodyText"/>
        <w:spacing w:before="40" w:after="260"/>
      </w:pPr>
      <w:r>
        <w:t>他是唯一想待在这艘航母上的人</w:t>
      </w:r>
    </w:p>
    <w:p>
      <w:pPr>
        <w:spacing w:after="40"/>
      </w:pPr>
      <w:r>
        <w:t>There's not many people who can sneak up on me.</w:t>
      </w:r>
    </w:p>
    <w:p>
      <w:pPr>
        <w:pStyle w:val="BodyText"/>
        <w:spacing w:before="40" w:after="260"/>
      </w:pPr>
      <w:r>
        <w:t>能偷偷接近我的人可不多</w:t>
      </w:r>
    </w:p>
    <w:p>
      <w:pPr>
        <w:spacing w:after="40"/>
      </w:pPr>
      <w:r>
        <w:t>But you figured I'd come.</w:t>
      </w:r>
    </w:p>
    <w:p>
      <w:pPr>
        <w:pStyle w:val="BodyText"/>
        <w:spacing w:before="40" w:after="260"/>
      </w:pPr>
      <w:r>
        <w:t>可你猜到我会来</w:t>
      </w:r>
    </w:p>
    <w:p>
      <w:pPr>
        <w:spacing w:after="40"/>
      </w:pPr>
      <w:r>
        <w:t>After.</w:t>
      </w:r>
    </w:p>
    <w:p>
      <w:pPr>
        <w:pStyle w:val="BodyText"/>
        <w:spacing w:before="40" w:after="260"/>
      </w:pPr>
      <w:r>
        <w:t>没这么早</w:t>
      </w:r>
    </w:p>
    <w:p>
      <w:pPr>
        <w:spacing w:after="40"/>
      </w:pPr>
      <w:r>
        <w:t>After whatever tortures Fury can concoct,</w:t>
      </w:r>
    </w:p>
    <w:p>
      <w:pPr>
        <w:pStyle w:val="BodyText"/>
        <w:spacing w:before="40" w:after="260"/>
      </w:pPr>
      <w:r>
        <w:t>我以为弗瑞在用尽所有折磨后</w:t>
      </w:r>
    </w:p>
    <w:p>
      <w:pPr>
        <w:spacing w:after="40"/>
      </w:pPr>
      <w:r>
        <w:t>you would appear as a friend, as a balm.</w:t>
      </w:r>
    </w:p>
    <w:p>
      <w:pPr>
        <w:pStyle w:val="BodyText"/>
        <w:spacing w:before="40" w:after="260"/>
      </w:pPr>
      <w:r>
        <w:t>才会派你来  假意友好  来安抚我</w:t>
      </w:r>
    </w:p>
    <w:p>
      <w:pPr>
        <w:spacing w:after="40"/>
      </w:pPr>
      <w:r>
        <w:t>And I would cooperate.</w:t>
      </w:r>
    </w:p>
    <w:p>
      <w:pPr>
        <w:pStyle w:val="BodyText"/>
        <w:spacing w:before="40" w:after="260"/>
      </w:pPr>
      <w:r>
        <w:t>我就会合作了</w:t>
      </w:r>
    </w:p>
    <w:p>
      <w:pPr>
        <w:spacing w:after="40"/>
      </w:pPr>
      <w:r>
        <w:t>I want to know what you've done to Agent Barton.</w:t>
      </w:r>
    </w:p>
    <w:p>
      <w:pPr>
        <w:pStyle w:val="BodyText"/>
        <w:spacing w:before="40" w:after="260"/>
      </w:pPr>
      <w:r>
        <w:t>我想知道你对巴顿特工做了什么</w:t>
      </w:r>
    </w:p>
    <w:p>
      <w:pPr>
        <w:spacing w:after="40"/>
      </w:pPr>
      <w:r>
        <w:t>I would say I've expanded his mind.</w:t>
      </w:r>
    </w:p>
    <w:p>
      <w:pPr>
        <w:pStyle w:val="BodyText"/>
        <w:spacing w:before="40" w:after="260"/>
      </w:pPr>
      <w:r>
        <w:t>我开拓了他的心智</w:t>
      </w:r>
    </w:p>
    <w:p>
      <w:pPr>
        <w:spacing w:after="40"/>
      </w:pPr>
      <w:r>
        <w:t>And once you've won,</w:t>
      </w:r>
    </w:p>
    <w:p>
      <w:pPr>
        <w:pStyle w:val="BodyText"/>
        <w:spacing w:before="40" w:after="260"/>
      </w:pPr>
      <w:r>
        <w:t>等你赢了</w:t>
      </w:r>
    </w:p>
    <w:p>
      <w:pPr>
        <w:spacing w:after="40"/>
      </w:pPr>
      <w:r>
        <w:t>once you're king of the mountain,</w:t>
      </w:r>
    </w:p>
    <w:p>
      <w:pPr>
        <w:pStyle w:val="BodyText"/>
        <w:spacing w:before="40" w:after="260"/>
      </w:pPr>
      <w:r>
        <w:t>等你成了王</w:t>
      </w:r>
    </w:p>
    <w:p>
      <w:pPr>
        <w:spacing w:after="40"/>
      </w:pPr>
      <w:r>
        <w:t>what happens to his mind?</w:t>
      </w:r>
    </w:p>
    <w:p>
      <w:pPr>
        <w:pStyle w:val="BodyText"/>
        <w:spacing w:before="40" w:after="260"/>
      </w:pPr>
      <w:r>
        <w:t>他的心智会怎么样</w:t>
      </w:r>
    </w:p>
    <w:p>
      <w:pPr>
        <w:spacing w:after="40"/>
      </w:pPr>
      <w:r>
        <w:t>Is this love, Agent Romanoff?</w:t>
      </w:r>
    </w:p>
    <w:p>
      <w:pPr>
        <w:pStyle w:val="BodyText"/>
        <w:spacing w:before="40" w:after="260"/>
      </w:pPr>
      <w:r>
        <w:t>你爱他吗  罗曼诺夫特工</w:t>
      </w:r>
    </w:p>
    <w:p>
      <w:pPr>
        <w:spacing w:after="40"/>
      </w:pPr>
      <w:r>
        <w:t>Love is for children. I owe him a debt.</w:t>
      </w:r>
    </w:p>
    <w:p>
      <w:pPr>
        <w:pStyle w:val="BodyText"/>
        <w:spacing w:before="40" w:after="260"/>
      </w:pPr>
      <w:r>
        <w:t>小孩子才说爱  我是欠他人情</w:t>
      </w:r>
    </w:p>
    <w:p>
      <w:pPr>
        <w:spacing w:after="40"/>
      </w:pPr>
      <w:r>
        <w:t>Tell me.</w:t>
      </w:r>
    </w:p>
    <w:p>
      <w:pPr>
        <w:pStyle w:val="BodyText"/>
        <w:spacing w:before="40" w:after="260"/>
      </w:pPr>
      <w:r>
        <w:t>说来听听</w:t>
      </w:r>
    </w:p>
    <w:p>
      <w:pPr>
        <w:spacing w:after="40"/>
      </w:pPr>
      <w:r>
        <w:t>Before I worked for S.H.I.E.L. D... I...</w:t>
      </w:r>
    </w:p>
    <w:p>
      <w:pPr>
        <w:pStyle w:val="BodyText"/>
        <w:spacing w:before="40" w:after="260"/>
      </w:pPr>
      <w:r>
        <w:t>我进神盾局之前  我...</w:t>
      </w:r>
    </w:p>
    <w:p>
      <w:pPr>
        <w:spacing w:after="40"/>
      </w:pPr>
      <w:r>
        <w:t>Well, I made a name for myself.</w:t>
      </w:r>
    </w:p>
    <w:p>
      <w:pPr>
        <w:pStyle w:val="BodyText"/>
        <w:spacing w:before="40" w:after="260"/>
      </w:pPr>
      <w:r>
        <w:t>我早已声名远扬</w:t>
      </w:r>
    </w:p>
    <w:p>
      <w:pPr>
        <w:spacing w:after="40"/>
      </w:pPr>
      <w:r>
        <w:t>I have a very specific skill set.</w:t>
      </w:r>
    </w:p>
    <w:p>
      <w:pPr>
        <w:pStyle w:val="BodyText"/>
        <w:spacing w:before="40" w:after="260"/>
      </w:pPr>
      <w:r>
        <w:t>我有着独特的技能</w:t>
      </w:r>
    </w:p>
    <w:p>
      <w:pPr>
        <w:spacing w:after="40"/>
      </w:pPr>
      <w:r>
        <w:t>I didn't care who I used it for, or on.</w:t>
      </w:r>
    </w:p>
    <w:p>
      <w:pPr>
        <w:pStyle w:val="BodyText"/>
        <w:spacing w:before="40" w:after="260"/>
      </w:pPr>
      <w:r>
        <w:t>我不在乎为谁工作  或是对付谁</w:t>
      </w:r>
    </w:p>
    <w:p>
      <w:pPr>
        <w:spacing w:after="40"/>
      </w:pPr>
      <w:r>
        <w:t>I got on S.H.I.E.L.D.'s radar in a bad way.</w:t>
      </w:r>
    </w:p>
    <w:p>
      <w:pPr>
        <w:pStyle w:val="BodyText"/>
        <w:spacing w:before="40" w:after="260"/>
      </w:pPr>
      <w:r>
        <w:t>我上了神盾局的黑名单</w:t>
      </w:r>
    </w:p>
    <w:p>
      <w:pPr>
        <w:spacing w:after="40"/>
      </w:pPr>
      <w:r>
        <w:t>Agent Barton was sent to kill me.</w:t>
      </w:r>
    </w:p>
    <w:p>
      <w:pPr>
        <w:pStyle w:val="BodyText"/>
        <w:spacing w:before="40" w:after="260"/>
      </w:pPr>
      <w:r>
        <w:t>他们派巴顿特工来杀我</w:t>
      </w:r>
    </w:p>
    <w:p>
      <w:pPr>
        <w:spacing w:after="40"/>
      </w:pPr>
      <w:r>
        <w:t>He made a different call.</w:t>
      </w:r>
    </w:p>
    <w:p>
      <w:pPr>
        <w:pStyle w:val="BodyText"/>
        <w:spacing w:before="40" w:after="260"/>
      </w:pPr>
      <w:r>
        <w:t>但他改了主意</w:t>
      </w:r>
    </w:p>
    <w:p>
      <w:pPr>
        <w:spacing w:after="40"/>
      </w:pPr>
      <w:r>
        <w:t>And what will you do if I vow to spare him?</w:t>
      </w:r>
    </w:p>
    <w:p>
      <w:pPr>
        <w:pStyle w:val="BodyText"/>
        <w:spacing w:before="40" w:after="260"/>
      </w:pPr>
      <w:r>
        <w:t>要是我保证放他一条生路  你要怎么回报我</w:t>
      </w:r>
    </w:p>
    <w:p>
      <w:pPr>
        <w:spacing w:after="40"/>
      </w:pPr>
      <w:r>
        <w:t>Not let you out.</w:t>
      </w:r>
    </w:p>
    <w:p>
      <w:pPr>
        <w:pStyle w:val="BodyText"/>
        <w:spacing w:before="40" w:after="260"/>
      </w:pPr>
      <w:r>
        <w:t>我不会放了你</w:t>
      </w:r>
    </w:p>
    <w:p>
      <w:pPr>
        <w:spacing w:after="40"/>
      </w:pPr>
      <w:r>
        <w:t>No, but I like this.</w:t>
      </w:r>
    </w:p>
    <w:p>
      <w:pPr>
        <w:pStyle w:val="BodyText"/>
        <w:spacing w:before="40" w:after="260"/>
      </w:pPr>
      <w:r>
        <w:t>我知道  可这多有趣</w:t>
      </w:r>
    </w:p>
    <w:p>
      <w:pPr>
        <w:spacing w:after="40"/>
      </w:pPr>
      <w:r>
        <w:t>Your world in the balance, and you bargain for one man.</w:t>
      </w:r>
    </w:p>
    <w:p>
      <w:pPr>
        <w:pStyle w:val="BodyText"/>
        <w:spacing w:before="40" w:after="260"/>
      </w:pPr>
      <w:r>
        <w:t>整个世界都危在旦夕  你却为一个人讨价还价</w:t>
      </w:r>
    </w:p>
    <w:p>
      <w:pPr>
        <w:spacing w:after="40"/>
      </w:pPr>
      <w:r>
        <w:t>Regimes fall every day.</w:t>
      </w:r>
    </w:p>
    <w:p>
      <w:pPr>
        <w:pStyle w:val="BodyText"/>
        <w:spacing w:before="40" w:after="260"/>
      </w:pPr>
      <w:r>
        <w:t>政权的颠覆司空见惯</w:t>
      </w:r>
    </w:p>
    <w:p>
      <w:pPr>
        <w:spacing w:after="40"/>
      </w:pPr>
      <w:r>
        <w:t>I tend not to weep over that. I'm Russian.</w:t>
      </w:r>
    </w:p>
    <w:p>
      <w:pPr>
        <w:pStyle w:val="BodyText"/>
        <w:spacing w:before="40" w:after="260"/>
      </w:pPr>
      <w:r>
        <w:t>我不会纠结这个  我可是俄罗斯人</w:t>
      </w:r>
    </w:p>
    <w:p>
      <w:pPr>
        <w:spacing w:after="40"/>
      </w:pPr>
      <w:r>
        <w:t>Or I was.</w:t>
      </w:r>
    </w:p>
    <w:p>
      <w:pPr>
        <w:pStyle w:val="BodyText"/>
        <w:spacing w:before="40" w:after="260"/>
      </w:pPr>
      <w:r>
        <w:t>以前是</w:t>
      </w:r>
    </w:p>
    <w:p>
      <w:pPr>
        <w:spacing w:after="40"/>
      </w:pPr>
      <w:r>
        <w:t>And what are you now?</w:t>
      </w:r>
    </w:p>
    <w:p>
      <w:pPr>
        <w:pStyle w:val="BodyText"/>
        <w:spacing w:before="40" w:after="260"/>
      </w:pPr>
      <w:r>
        <w:t>那你现在又算什么</w:t>
      </w:r>
    </w:p>
    <w:p>
      <w:pPr>
        <w:spacing w:after="40"/>
      </w:pPr>
      <w:r>
        <w:t>It's really not that complicated.</w:t>
      </w:r>
    </w:p>
    <w:p>
      <w:pPr>
        <w:pStyle w:val="BodyText"/>
        <w:spacing w:before="40" w:after="260"/>
      </w:pPr>
      <w:r>
        <w:t>其实这事没这么复杂</w:t>
      </w:r>
    </w:p>
    <w:p>
      <w:pPr>
        <w:spacing w:after="40"/>
      </w:pPr>
      <w:r>
        <w:t>I got red in my ledger, I'd like to wipe it out.</w:t>
      </w:r>
    </w:p>
    <w:p>
      <w:pPr>
        <w:pStyle w:val="BodyText"/>
        <w:spacing w:before="40" w:after="260"/>
      </w:pPr>
      <w:r>
        <w:t>我欠了债  我想要偿还</w:t>
      </w:r>
    </w:p>
    <w:p>
      <w:pPr>
        <w:spacing w:after="40"/>
      </w:pPr>
      <w:r>
        <w:t>Can you?</w:t>
      </w:r>
    </w:p>
    <w:p>
      <w:pPr>
        <w:pStyle w:val="BodyText"/>
        <w:spacing w:before="40" w:after="260"/>
      </w:pPr>
      <w:r>
        <w:t>你能吗</w:t>
      </w:r>
    </w:p>
    <w:p>
      <w:pPr>
        <w:spacing w:after="40"/>
      </w:pPr>
      <w:r>
        <w:t>Can you wipe out that much red?</w:t>
      </w:r>
    </w:p>
    <w:p>
      <w:pPr>
        <w:pStyle w:val="BodyText"/>
        <w:spacing w:before="40" w:after="260"/>
      </w:pPr>
      <w:r>
        <w:t>那么多的债  你真的还得清吗</w:t>
      </w:r>
    </w:p>
    <w:p>
      <w:pPr>
        <w:spacing w:after="40"/>
      </w:pPr>
      <w:r>
        <w:t>Dreykov's daughter,</w:t>
      </w:r>
    </w:p>
    <w:p>
      <w:pPr>
        <w:pStyle w:val="BodyText"/>
        <w:spacing w:before="40" w:after="260"/>
      </w:pPr>
      <w:r>
        <w:t>德雷科夫的女儿</w:t>
      </w:r>
    </w:p>
    <w:p>
      <w:pPr>
        <w:spacing w:after="40"/>
      </w:pPr>
      <w:r>
        <w:t>St Paulo,</w:t>
      </w:r>
    </w:p>
    <w:p>
      <w:pPr>
        <w:pStyle w:val="BodyText"/>
        <w:spacing w:before="40" w:after="260"/>
      </w:pPr>
      <w:r>
        <w:t>圣保罗</w:t>
      </w:r>
    </w:p>
    <w:p>
      <w:pPr>
        <w:spacing w:after="40"/>
      </w:pPr>
      <w:r>
        <w:t>the hospital fire?</w:t>
      </w:r>
    </w:p>
    <w:p>
      <w:pPr>
        <w:pStyle w:val="BodyText"/>
        <w:spacing w:before="40" w:after="260"/>
      </w:pPr>
      <w:r>
        <w:t>医院的火灾</w:t>
      </w:r>
    </w:p>
    <w:p>
      <w:pPr>
        <w:spacing w:after="40"/>
      </w:pPr>
      <w:r>
        <w:t>Barton told me everything.</w:t>
      </w:r>
    </w:p>
    <w:p>
      <w:pPr>
        <w:pStyle w:val="BodyText"/>
        <w:spacing w:before="40" w:after="260"/>
      </w:pPr>
      <w:r>
        <w:t>巴顿把一切都告诉我了</w:t>
      </w:r>
    </w:p>
    <w:p>
      <w:pPr>
        <w:spacing w:after="40"/>
      </w:pPr>
      <w:r>
        <w:t>Your ledger is dripping. It's gushing red</w:t>
      </w:r>
    </w:p>
    <w:p>
      <w:pPr>
        <w:pStyle w:val="BodyText"/>
        <w:spacing w:before="40" w:after="260"/>
      </w:pPr>
      <w:r>
        <w:t>你血债累累  沾满双手</w:t>
      </w:r>
    </w:p>
    <w:p>
      <w:pPr>
        <w:spacing w:after="40"/>
      </w:pPr>
      <w:r>
        <w:t>and you think saving a man no more virtuous than yourself</w:t>
      </w:r>
    </w:p>
    <w:p>
      <w:pPr>
        <w:pStyle w:val="BodyText"/>
        <w:spacing w:before="40" w:after="260"/>
      </w:pPr>
      <w:r>
        <w:t>你以为救一个比你强不到哪去的人</w:t>
      </w:r>
    </w:p>
    <w:p>
      <w:pPr>
        <w:spacing w:after="40"/>
      </w:pPr>
      <w:r>
        <w:t>will change anything?</w:t>
      </w:r>
    </w:p>
    <w:p>
      <w:pPr>
        <w:pStyle w:val="BodyText"/>
        <w:spacing w:before="40" w:after="260"/>
      </w:pPr>
      <w:r>
        <w:t>能改变什么吗</w:t>
      </w:r>
    </w:p>
    <w:p>
      <w:pPr>
        <w:spacing w:after="40"/>
      </w:pPr>
      <w:r>
        <w:t>This is the basest sentimentality.</w:t>
      </w:r>
    </w:p>
    <w:p>
      <w:pPr>
        <w:pStyle w:val="BodyText"/>
        <w:spacing w:before="40" w:after="260"/>
      </w:pPr>
      <w:r>
        <w:t>多廉价的多愁善感</w:t>
      </w:r>
    </w:p>
    <w:p>
      <w:pPr>
        <w:spacing w:after="40"/>
      </w:pPr>
      <w:r>
        <w:t>This is a child at prayer.</w:t>
      </w:r>
    </w:p>
    <w:p>
      <w:pPr>
        <w:pStyle w:val="BodyText"/>
        <w:spacing w:before="40" w:after="260"/>
      </w:pPr>
      <w:r>
        <w:t>就像在祈祷的孩子</w:t>
      </w:r>
    </w:p>
    <w:p>
      <w:pPr>
        <w:spacing w:after="40"/>
      </w:pPr>
      <w:r>
        <w:t>Pathetic!</w:t>
      </w:r>
    </w:p>
    <w:p>
      <w:pPr>
        <w:pStyle w:val="BodyText"/>
        <w:spacing w:before="40" w:after="260"/>
      </w:pPr>
      <w:r>
        <w:t>可悲至极</w:t>
      </w:r>
    </w:p>
    <w:p>
      <w:pPr>
        <w:spacing w:after="40"/>
      </w:pPr>
      <w:r>
        <w:t>You lie and kill</w:t>
      </w:r>
    </w:p>
    <w:p>
      <w:pPr>
        <w:pStyle w:val="BodyText"/>
        <w:spacing w:before="40" w:after="260"/>
      </w:pPr>
      <w:r>
        <w:t>你欺骗  杀戮</w:t>
      </w:r>
    </w:p>
    <w:p>
      <w:pPr>
        <w:spacing w:after="40"/>
      </w:pPr>
      <w:r>
        <w:t>in the service of liars and killers.</w:t>
      </w:r>
    </w:p>
    <w:p>
      <w:pPr>
        <w:pStyle w:val="BodyText"/>
        <w:spacing w:before="40" w:after="260"/>
      </w:pPr>
      <w:r>
        <w:t>为骗子和杀手服务</w:t>
      </w:r>
    </w:p>
    <w:p>
      <w:pPr>
        <w:spacing w:after="40"/>
      </w:pPr>
      <w:r>
        <w:t>You pretend to be separate, to have your own code,</w:t>
      </w:r>
    </w:p>
    <w:p>
      <w:pPr>
        <w:pStyle w:val="BodyText"/>
        <w:spacing w:before="40" w:after="260"/>
      </w:pPr>
      <w:r>
        <w:t>你自以为清高  遵循自己的准则</w:t>
      </w:r>
    </w:p>
    <w:p>
      <w:pPr>
        <w:spacing w:after="40"/>
      </w:pPr>
      <w:r>
        <w:t>something that makes up for the horrors.</w:t>
      </w:r>
    </w:p>
    <w:p>
      <w:pPr>
        <w:pStyle w:val="BodyText"/>
        <w:spacing w:before="40" w:after="260"/>
      </w:pPr>
      <w:r>
        <w:t>粉饰你所犯下的罪行</w:t>
      </w:r>
    </w:p>
    <w:p>
      <w:pPr>
        <w:spacing w:after="40"/>
      </w:pPr>
      <w:r>
        <w:t>But they are part of you.</w:t>
      </w:r>
    </w:p>
    <w:p>
      <w:pPr>
        <w:pStyle w:val="BodyText"/>
        <w:spacing w:before="40" w:after="260"/>
      </w:pPr>
      <w:r>
        <w:t>但那是你的一部分</w:t>
      </w:r>
    </w:p>
    <w:p>
      <w:pPr>
        <w:spacing w:after="40"/>
      </w:pPr>
      <w:r>
        <w:t>And they will never go away.</w:t>
      </w:r>
    </w:p>
    <w:p>
      <w:pPr>
        <w:pStyle w:val="BodyText"/>
        <w:spacing w:before="40" w:after="260"/>
      </w:pPr>
      <w:r>
        <w:t>永远无法抹去</w:t>
      </w:r>
    </w:p>
    <w:p>
      <w:pPr>
        <w:spacing w:after="40"/>
      </w:pPr>
      <w:r>
        <w:t>I won't touch Barton, not until I make him kill you.</w:t>
      </w:r>
    </w:p>
    <w:p>
      <w:pPr>
        <w:pStyle w:val="BodyText"/>
        <w:spacing w:before="40" w:after="260"/>
      </w:pPr>
      <w:r>
        <w:t>我会留着巴顿  我会让他杀了你</w:t>
      </w:r>
    </w:p>
    <w:p>
      <w:pPr>
        <w:spacing w:after="40"/>
      </w:pPr>
      <w:r>
        <w:t>Slowly, intimately,</w:t>
      </w:r>
    </w:p>
    <w:p>
      <w:pPr>
        <w:pStyle w:val="BodyText"/>
        <w:spacing w:before="40" w:after="260"/>
      </w:pPr>
      <w:r>
        <w:t>他深知你的恐惧</w:t>
      </w:r>
    </w:p>
    <w:p>
      <w:pPr>
        <w:spacing w:after="40"/>
      </w:pPr>
      <w:r>
        <w:t>in every way he knows you fear.</w:t>
      </w:r>
    </w:p>
    <w:p>
      <w:pPr>
        <w:pStyle w:val="BodyText"/>
        <w:spacing w:before="40" w:after="260"/>
      </w:pPr>
      <w:r>
        <w:t>他会一点一点亲手杀了你</w:t>
      </w:r>
    </w:p>
    <w:p>
      <w:pPr>
        <w:spacing w:after="40"/>
      </w:pPr>
      <w:r>
        <w:t>And then he'll wake just long enough to see his good work</w:t>
      </w:r>
    </w:p>
    <w:p>
      <w:pPr>
        <w:pStyle w:val="BodyText"/>
        <w:spacing w:before="40" w:after="260"/>
      </w:pPr>
      <w:r>
        <w:t>之后我再唤醒他  给他时间欣赏自己的杰作</w:t>
      </w:r>
    </w:p>
    <w:p>
      <w:pPr>
        <w:spacing w:after="40"/>
      </w:pPr>
      <w:r>
        <w:t>and when he screams, I'll split his skull.</w:t>
      </w:r>
    </w:p>
    <w:p>
      <w:pPr>
        <w:pStyle w:val="BodyText"/>
        <w:spacing w:before="40" w:after="260"/>
      </w:pPr>
      <w:r>
        <w:t>等他痛苦哀嚎的时候  我再要了他的命</w:t>
      </w:r>
    </w:p>
    <w:p>
      <w:pPr>
        <w:spacing w:after="40"/>
      </w:pPr>
      <w:r>
        <w:t>This is my bargain, you mewling quim.</w:t>
      </w:r>
    </w:p>
    <w:p>
      <w:pPr>
        <w:pStyle w:val="BodyText"/>
        <w:spacing w:before="40" w:after="260"/>
      </w:pPr>
      <w:r>
        <w:t>这就是我还的价  你这没用的婊子</w:t>
      </w:r>
    </w:p>
    <w:p>
      <w:pPr>
        <w:spacing w:after="40"/>
      </w:pPr>
      <w:r>
        <w:t>You're a monster.</w:t>
      </w:r>
    </w:p>
    <w:p>
      <w:pPr>
        <w:pStyle w:val="BodyText"/>
        <w:spacing w:before="40" w:after="260"/>
      </w:pPr>
      <w:r>
        <w:t>你是个怪物</w:t>
      </w:r>
    </w:p>
    <w:p>
      <w:pPr>
        <w:spacing w:after="40"/>
      </w:pPr>
      <w:r>
        <w:t>Oh, 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You brought the monster.</w:t>
      </w:r>
    </w:p>
    <w:p>
      <w:pPr>
        <w:pStyle w:val="BodyText"/>
        <w:spacing w:before="40" w:after="260"/>
      </w:pPr>
      <w:r>
        <w:t>怪物是你带来的</w:t>
      </w:r>
    </w:p>
    <w:p>
      <w:pPr>
        <w:spacing w:after="40"/>
      </w:pPr>
      <w:r>
        <w:t>So, Banner.</w:t>
      </w:r>
    </w:p>
    <w:p>
      <w:pPr>
        <w:pStyle w:val="BodyText"/>
        <w:spacing w:before="40" w:after="260"/>
      </w:pPr>
      <w:r>
        <w:t>所以是班纳</w:t>
      </w:r>
    </w:p>
    <w:p>
      <w:pPr>
        <w:spacing w:after="40"/>
      </w:pPr>
      <w:r>
        <w:t>That's your play.</w:t>
      </w:r>
    </w:p>
    <w:p>
      <w:pPr>
        <w:pStyle w:val="BodyText"/>
        <w:spacing w:before="40" w:after="260"/>
      </w:pPr>
      <w:r>
        <w:t xml:space="preserve">那就是你的计划 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Loki means to unleash the Hulk.</w:t>
      </w:r>
    </w:p>
    <w:p>
      <w:pPr>
        <w:pStyle w:val="BodyText"/>
        <w:spacing w:before="40" w:after="260"/>
      </w:pPr>
      <w:r>
        <w:t>洛基想要让绿巨人变身</w:t>
      </w:r>
    </w:p>
    <w:p>
      <w:pPr>
        <w:spacing w:after="40"/>
      </w:pPr>
      <w:r>
        <w:t>Keep Banner in the lab. I'm on my way.</w:t>
      </w:r>
    </w:p>
    <w:p>
      <w:pPr>
        <w:pStyle w:val="BodyText"/>
        <w:spacing w:before="40" w:after="260"/>
      </w:pPr>
      <w:r>
        <w:t>别让班纳出实验室  我马上就到</w:t>
      </w:r>
    </w:p>
    <w:p>
      <w:pPr>
        <w:spacing w:after="40"/>
      </w:pPr>
      <w:r>
        <w:t>Send Thor as well.</w:t>
      </w:r>
    </w:p>
    <w:p>
      <w:pPr>
        <w:pStyle w:val="BodyText"/>
        <w:spacing w:before="40" w:after="260"/>
      </w:pPr>
      <w:r>
        <w:t>让托尔也过去</w:t>
      </w:r>
    </w:p>
    <w:p>
      <w:pPr>
        <w:spacing w:after="40"/>
      </w:pPr>
      <w:r>
        <w:t>Thank you for your cooperation.</w:t>
      </w:r>
    </w:p>
    <w:p>
      <w:pPr>
        <w:pStyle w:val="BodyText"/>
        <w:spacing w:before="40" w:after="260"/>
      </w:pPr>
      <w:r>
        <w:t>谢谢你的合作</w:t>
      </w:r>
    </w:p>
    <w:p>
      <w:pPr>
        <w:spacing w:after="40"/>
      </w:pPr>
      <w:r>
        <w:t>What are you doing, Mr Stark?</w:t>
      </w:r>
    </w:p>
    <w:p>
      <w:pPr>
        <w:pStyle w:val="BodyText"/>
        <w:spacing w:before="40" w:after="260"/>
      </w:pPr>
      <w:r>
        <w:t>你在干什么  斯塔克先生</w:t>
      </w:r>
    </w:p>
    <w:p>
      <w:pPr>
        <w:spacing w:after="40"/>
      </w:pPr>
      <w:r>
        <w:t>Kind of been wondering the same thing about you.</w:t>
      </w:r>
    </w:p>
    <w:p>
      <w:pPr>
        <w:pStyle w:val="BodyText"/>
        <w:spacing w:before="40" w:after="260"/>
      </w:pPr>
      <w:r>
        <w:t>我也想问你同样的问题</w:t>
      </w:r>
    </w:p>
    <w:p>
      <w:pPr>
        <w:spacing w:after="40"/>
      </w:pPr>
      <w:r>
        <w:t>You're supposed to be locating the Tesseract.</w:t>
      </w:r>
    </w:p>
    <w:p>
      <w:pPr>
        <w:pStyle w:val="BodyText"/>
        <w:spacing w:before="40" w:after="260"/>
      </w:pPr>
      <w:r>
        <w:t>你该去搜寻宇宙魔方的下落</w:t>
      </w:r>
    </w:p>
    <w:p>
      <w:pPr>
        <w:spacing w:after="40"/>
      </w:pPr>
      <w:r>
        <w:t>We are. The model's locked</w:t>
      </w:r>
    </w:p>
    <w:p>
      <w:pPr>
        <w:pStyle w:val="BodyText"/>
        <w:spacing w:before="40" w:after="260"/>
      </w:pPr>
      <w:r>
        <w:t>没错  搜索模型已经锁定</w:t>
      </w:r>
    </w:p>
    <w:p>
      <w:pPr>
        <w:spacing w:after="40"/>
      </w:pPr>
      <w:r>
        <w:t>and we're sweeping for the signature now.</w:t>
      </w:r>
    </w:p>
    <w:p>
      <w:pPr>
        <w:pStyle w:val="BodyText"/>
        <w:spacing w:before="40" w:after="260"/>
      </w:pPr>
      <w:r>
        <w:t>正在扫描搜索信号</w:t>
      </w:r>
    </w:p>
    <w:p>
      <w:pPr>
        <w:spacing w:after="40"/>
      </w:pPr>
      <w:r>
        <w:t>When we get a hit,</w:t>
      </w:r>
    </w:p>
    <w:p>
      <w:pPr>
        <w:pStyle w:val="BodyText"/>
        <w:spacing w:before="40" w:after="260"/>
      </w:pPr>
      <w:r>
        <w:t>一有结果</w:t>
      </w:r>
    </w:p>
    <w:p>
      <w:pPr>
        <w:spacing w:after="40"/>
      </w:pPr>
      <w:r>
        <w:t>we'll have the location within half a mile.</w:t>
      </w:r>
    </w:p>
    <w:p>
      <w:pPr>
        <w:pStyle w:val="BodyText"/>
        <w:spacing w:before="40" w:after="260"/>
      </w:pPr>
      <w:r>
        <w:t>就能把范围缩小到半英里内</w:t>
      </w:r>
    </w:p>
    <w:p>
      <w:pPr>
        <w:spacing w:after="40"/>
      </w:pPr>
      <w:r>
        <w:t>Yeah, then you get your Cube back. No muss, no fuss.</w:t>
      </w:r>
    </w:p>
    <w:p>
      <w:pPr>
        <w:pStyle w:val="BodyText"/>
        <w:spacing w:before="40" w:after="260"/>
      </w:pPr>
      <w:r>
        <w:t>嗯  然后你就能拿回魔方  稍安毋躁</w:t>
      </w:r>
    </w:p>
    <w:p>
      <w:pPr>
        <w:spacing w:after="40"/>
      </w:pPr>
      <w:r>
        <w:t>What is "Phase 2"?</w:t>
      </w:r>
    </w:p>
    <w:p>
      <w:pPr>
        <w:pStyle w:val="BodyText"/>
        <w:spacing w:before="40" w:after="260"/>
      </w:pPr>
      <w:r>
        <w:t>二阶是什么</w:t>
      </w:r>
    </w:p>
    <w:p>
      <w:pPr>
        <w:spacing w:after="40"/>
      </w:pPr>
      <w:r>
        <w:t>Phase 2 is S.H.I.E.L.D. uses the Cube to make weapons.</w:t>
      </w:r>
    </w:p>
    <w:p>
      <w:pPr>
        <w:pStyle w:val="BodyText"/>
        <w:spacing w:before="40" w:after="260"/>
      </w:pPr>
      <w:r>
        <w:t>二阶是神盾局利用魔方制造武器</w:t>
      </w:r>
    </w:p>
    <w:p>
      <w:pPr>
        <w:spacing w:after="40"/>
      </w:pPr>
      <w:r>
        <w:t>Sorry, computer was moving a little slow for me.</w:t>
      </w:r>
    </w:p>
    <w:p>
      <w:pPr>
        <w:pStyle w:val="BodyText"/>
        <w:spacing w:before="40" w:after="260"/>
      </w:pPr>
      <w:r>
        <w:t>抱歉  电脑对我来说太慢了</w:t>
      </w:r>
    </w:p>
    <w:p>
      <w:pPr>
        <w:spacing w:after="40"/>
      </w:pPr>
      <w:r>
        <w:t>Rogers, we gathered everything related to the Tesseract.</w:t>
      </w:r>
    </w:p>
    <w:p>
      <w:pPr>
        <w:pStyle w:val="BodyText"/>
        <w:spacing w:before="40" w:after="260"/>
      </w:pPr>
      <w:r>
        <w:t>罗杰斯  我们搜集所有与宇宙魔方有关的东西</w:t>
      </w:r>
    </w:p>
    <w:p>
      <w:pPr>
        <w:spacing w:after="40"/>
      </w:pPr>
      <w:r>
        <w:t>This does not mean that we're making...</w:t>
      </w:r>
    </w:p>
    <w:p>
      <w:pPr>
        <w:pStyle w:val="BodyText"/>
        <w:spacing w:before="40" w:after="260"/>
      </w:pPr>
      <w:r>
        <w:t>这不代表我们...</w:t>
      </w:r>
    </w:p>
    <w:p>
      <w:pPr>
        <w:spacing w:after="40"/>
      </w:pPr>
      <w:r>
        <w:t>I'm sorry, Nick.</w:t>
      </w:r>
    </w:p>
    <w:p>
      <w:pPr>
        <w:pStyle w:val="BodyText"/>
        <w:spacing w:before="40" w:after="260"/>
      </w:pPr>
      <w:r>
        <w:t>不好意思  尼克</w:t>
      </w:r>
    </w:p>
    <w:p>
      <w:pPr>
        <w:spacing w:after="40"/>
      </w:pPr>
      <w:r>
        <w:t>What were you lying?</w:t>
      </w:r>
    </w:p>
    <w:p>
      <w:pPr>
        <w:pStyle w:val="BodyText"/>
        <w:spacing w:before="40" w:after="260"/>
      </w:pPr>
      <w:r>
        <w:t>你还有什么好说的吗</w:t>
      </w:r>
    </w:p>
    <w:p>
      <w:pPr>
        <w:spacing w:after="40"/>
      </w:pPr>
      <w:r>
        <w:t>I was wrong, Director.</w:t>
      </w:r>
    </w:p>
    <w:p>
      <w:pPr>
        <w:pStyle w:val="BodyText"/>
        <w:spacing w:before="40" w:after="260"/>
      </w:pPr>
      <w:r>
        <w:t>我错了  局长</w:t>
      </w:r>
    </w:p>
    <w:p>
      <w:pPr>
        <w:spacing w:after="40"/>
      </w:pPr>
      <w:r>
        <w:t>The world hasn't changed a bit.</w:t>
      </w:r>
    </w:p>
    <w:p>
      <w:pPr>
        <w:pStyle w:val="BodyText"/>
        <w:spacing w:before="40" w:after="260"/>
      </w:pPr>
      <w:r>
        <w:t>这个世界还是一点没变</w:t>
      </w:r>
    </w:p>
    <w:p>
      <w:pPr>
        <w:spacing w:after="40"/>
      </w:pPr>
      <w:r>
        <w:t>Did you know about this?</w:t>
      </w:r>
    </w:p>
    <w:p>
      <w:pPr>
        <w:pStyle w:val="BodyText"/>
        <w:spacing w:before="40" w:after="260"/>
      </w:pPr>
      <w:r>
        <w:t>这事你知道吗</w:t>
      </w:r>
    </w:p>
    <w:p>
      <w:pPr>
        <w:spacing w:after="40"/>
      </w:pPr>
      <w:r>
        <w:t>You want to think about</w:t>
      </w:r>
    </w:p>
    <w:p>
      <w:pPr>
        <w:pStyle w:val="BodyText"/>
        <w:spacing w:before="40" w:after="260"/>
      </w:pPr>
      <w:r>
        <w:t>你要不要</w:t>
      </w:r>
    </w:p>
    <w:p>
      <w:pPr>
        <w:spacing w:after="40"/>
      </w:pPr>
      <w:r>
        <w:t>removing yourself from this environment, Doctor?</w:t>
      </w:r>
    </w:p>
    <w:p>
      <w:pPr>
        <w:pStyle w:val="BodyText"/>
        <w:spacing w:before="40" w:after="260"/>
      </w:pPr>
      <w:r>
        <w:t>离开这里  博士</w:t>
      </w:r>
    </w:p>
    <w:p>
      <w:pPr>
        <w:spacing w:after="40"/>
      </w:pPr>
      <w:r>
        <w:t>I was in Calcutta. I was pretty well removed.</w:t>
      </w:r>
    </w:p>
    <w:p>
      <w:pPr>
        <w:pStyle w:val="BodyText"/>
        <w:spacing w:before="40" w:after="260"/>
      </w:pPr>
      <w:r>
        <w:t>我本在加尔各答[印]  离这远着呢</w:t>
      </w:r>
    </w:p>
    <w:p>
      <w:pPr>
        <w:spacing w:after="40"/>
      </w:pPr>
      <w:r>
        <w:t>Loki is manipulating you.</w:t>
      </w:r>
    </w:p>
    <w:p>
      <w:pPr>
        <w:pStyle w:val="BodyText"/>
        <w:spacing w:before="40" w:after="260"/>
      </w:pPr>
      <w:r>
        <w:t>洛基在操控你</w:t>
      </w:r>
    </w:p>
    <w:p>
      <w:pPr>
        <w:spacing w:after="40"/>
      </w:pPr>
      <w:r>
        <w:t>And you've been doing what, exactly?</w:t>
      </w:r>
    </w:p>
    <w:p>
      <w:pPr>
        <w:pStyle w:val="BodyText"/>
        <w:spacing w:before="40" w:after="260"/>
      </w:pPr>
      <w:r>
        <w:t>那你一直以来做的又是什么</w:t>
      </w:r>
    </w:p>
    <w:p>
      <w:pPr>
        <w:spacing w:after="40"/>
      </w:pPr>
      <w:r>
        <w:t>You didn't come here because I bat my eyelashes at you.</w:t>
      </w:r>
    </w:p>
    <w:p>
      <w:pPr>
        <w:pStyle w:val="BodyText"/>
        <w:spacing w:before="40" w:after="260"/>
      </w:pPr>
      <w:r>
        <w:t>你肯来不是被我的魅力折服才来的</w:t>
      </w:r>
    </w:p>
    <w:p>
      <w:pPr>
        <w:spacing w:after="40"/>
      </w:pPr>
      <w:r>
        <w:t>Yes, and I'm not leaving because suddenly you get a little twitchy.</w:t>
      </w:r>
    </w:p>
    <w:p>
      <w:pPr>
        <w:pStyle w:val="BodyText"/>
        <w:spacing w:before="40" w:after="260"/>
      </w:pPr>
      <w:r>
        <w:t>对  我也不会因为你突然神经质了就走</w:t>
      </w:r>
    </w:p>
    <w:p>
      <w:pPr>
        <w:spacing w:after="40"/>
      </w:pPr>
      <w:r>
        <w:t>I'd like to know why S.H.I.E.L.D.</w:t>
      </w:r>
    </w:p>
    <w:p>
      <w:pPr>
        <w:pStyle w:val="BodyText"/>
        <w:spacing w:before="40" w:after="260"/>
      </w:pPr>
      <w:r>
        <w:t>我要知道神盾局为什么</w:t>
      </w:r>
    </w:p>
    <w:p>
      <w:pPr>
        <w:spacing w:after="40"/>
      </w:pPr>
      <w:r>
        <w:t>is using the Tesseract to build weapons of mass destruction.</w:t>
      </w:r>
    </w:p>
    <w:p>
      <w:pPr>
        <w:pStyle w:val="BodyText"/>
        <w:spacing w:before="40" w:after="260"/>
      </w:pPr>
      <w:r>
        <w:t>利用宇宙魔方开发大规模杀伤性武器</w:t>
      </w:r>
    </w:p>
    <w:p>
      <w:pPr>
        <w:spacing w:after="40"/>
      </w:pPr>
      <w:r>
        <w:t>Because of him.</w:t>
      </w:r>
    </w:p>
    <w:p>
      <w:pPr>
        <w:pStyle w:val="BodyText"/>
        <w:spacing w:before="40" w:after="260"/>
      </w:pPr>
      <w:r>
        <w:t>因为他</w:t>
      </w:r>
    </w:p>
    <w:p>
      <w:pPr>
        <w:spacing w:after="40"/>
      </w:pPr>
      <w:r>
        <w:t>Me?</w:t>
      </w:r>
    </w:p>
    <w:p>
      <w:pPr>
        <w:pStyle w:val="BodyText"/>
        <w:spacing w:before="40" w:after="260"/>
      </w:pPr>
      <w:r>
        <w:t>我</w:t>
      </w:r>
    </w:p>
    <w:p>
      <w:pPr>
        <w:spacing w:after="40"/>
      </w:pPr>
      <w:r>
        <w:t>Last year, Earth had a visitor from another planet</w:t>
      </w:r>
    </w:p>
    <w:p>
      <w:pPr>
        <w:pStyle w:val="BodyText"/>
        <w:spacing w:before="40" w:after="260"/>
      </w:pPr>
      <w:r>
        <w:t>去年   一个外星人来到地球</w:t>
      </w:r>
    </w:p>
    <w:p>
      <w:pPr>
        <w:spacing w:after="40"/>
      </w:pPr>
      <w:r>
        <w:t>who had a grudge match that levelled a small town.</w:t>
      </w:r>
    </w:p>
    <w:p>
      <w:pPr>
        <w:pStyle w:val="BodyText"/>
        <w:spacing w:before="40" w:after="260"/>
      </w:pPr>
      <w:r>
        <w:t>引发了一场恶战  结果移平了一座小镇</w:t>
      </w:r>
    </w:p>
    <w:p>
      <w:pPr>
        <w:spacing w:after="40"/>
      </w:pPr>
      <w:r>
        <w:t>We learned that not only are we not alone</w:t>
      </w:r>
    </w:p>
    <w:p>
      <w:pPr>
        <w:pStyle w:val="BodyText"/>
        <w:spacing w:before="40" w:after="260"/>
      </w:pPr>
      <w:r>
        <w:t>我们不仅知道了宇宙中有其他生命存在</w:t>
      </w:r>
    </w:p>
    <w:p>
      <w:pPr>
        <w:spacing w:after="40"/>
      </w:pPr>
      <w:r>
        <w:t>but we are hopelessly, hilariously, outgunned.</w:t>
      </w:r>
    </w:p>
    <w:p>
      <w:pPr>
        <w:pStyle w:val="BodyText"/>
        <w:spacing w:before="40" w:after="260"/>
      </w:pPr>
      <w:r>
        <w:t>还发现我们的战斗力远远不及他们</w:t>
      </w:r>
    </w:p>
    <w:p>
      <w:pPr>
        <w:spacing w:after="40"/>
      </w:pPr>
      <w:r>
        <w:t>My people want nothing but peace with your planet.</w:t>
      </w:r>
    </w:p>
    <w:p>
      <w:pPr>
        <w:pStyle w:val="BodyText"/>
        <w:spacing w:before="40" w:after="260"/>
      </w:pPr>
      <w:r>
        <w:t>我的人民只想与地球和平相处</w:t>
      </w:r>
    </w:p>
    <w:p>
      <w:pPr>
        <w:spacing w:after="40"/>
      </w:pPr>
      <w:r>
        <w:t>But you're not the only people out there, are you?</w:t>
      </w:r>
    </w:p>
    <w:p>
      <w:pPr>
        <w:pStyle w:val="BodyText"/>
        <w:spacing w:before="40" w:after="260"/>
      </w:pPr>
      <w:r>
        <w:t>可你们不是唯一的外星生命吧</w:t>
      </w:r>
    </w:p>
    <w:p>
      <w:pPr>
        <w:spacing w:after="40"/>
      </w:pPr>
      <w:r>
        <w:t>And you're not the only threat.</w:t>
      </w:r>
    </w:p>
    <w:p>
      <w:pPr>
        <w:pStyle w:val="BodyText"/>
        <w:spacing w:before="40" w:after="260"/>
      </w:pPr>
      <w:r>
        <w:t>你们也不是唯一的威胁</w:t>
      </w:r>
    </w:p>
    <w:p>
      <w:pPr>
        <w:spacing w:after="40"/>
      </w:pPr>
      <w:r>
        <w:t>The world's filling up with people who can't be matched,</w:t>
      </w:r>
    </w:p>
    <w:p>
      <w:pPr>
        <w:pStyle w:val="BodyText"/>
        <w:spacing w:before="40" w:after="260"/>
      </w:pPr>
      <w:r>
        <w:t>宇宙中充满了比我们强大的生物</w:t>
      </w:r>
    </w:p>
    <w:p>
      <w:pPr>
        <w:spacing w:after="40"/>
      </w:pPr>
      <w:r>
        <w:t>that can't be controlled.</w:t>
      </w:r>
    </w:p>
    <w:p>
      <w:pPr>
        <w:pStyle w:val="BodyText"/>
        <w:spacing w:before="40" w:after="260"/>
      </w:pPr>
      <w:r>
        <w:t>没有人能控制他们</w:t>
      </w:r>
    </w:p>
    <w:p>
      <w:pPr>
        <w:spacing w:after="40"/>
      </w:pPr>
      <w:r>
        <w:t>Like you controlled the Cube?</w:t>
      </w:r>
    </w:p>
    <w:p>
      <w:pPr>
        <w:pStyle w:val="BodyText"/>
        <w:spacing w:before="40" w:after="260"/>
      </w:pPr>
      <w:r>
        <w:t>就像你们控制不了魔方吗</w:t>
      </w:r>
    </w:p>
    <w:p>
      <w:pPr>
        <w:spacing w:after="40"/>
      </w:pPr>
      <w:r>
        <w:t>Your work with the Tesseract</w:t>
      </w:r>
    </w:p>
    <w:p>
      <w:pPr>
        <w:pStyle w:val="BodyText"/>
        <w:spacing w:before="40" w:after="260"/>
      </w:pPr>
      <w:r>
        <w:t>你们利用宇宙魔方制造武器</w:t>
      </w:r>
    </w:p>
    <w:p>
      <w:pPr>
        <w:spacing w:after="40"/>
      </w:pPr>
      <w:r>
        <w:t>is what drew Loki to it, and his allies.</w:t>
      </w:r>
    </w:p>
    <w:p>
      <w:pPr>
        <w:pStyle w:val="BodyText"/>
        <w:spacing w:before="40" w:after="260"/>
      </w:pPr>
      <w:r>
        <w:t>才会招来洛基和他的同伙</w:t>
      </w:r>
    </w:p>
    <w:p>
      <w:pPr>
        <w:spacing w:after="40"/>
      </w:pPr>
      <w:r>
        <w:t>It is a signal to all the realms</w:t>
      </w:r>
    </w:p>
    <w:p>
      <w:pPr>
        <w:pStyle w:val="BodyText"/>
        <w:spacing w:before="40" w:after="260"/>
      </w:pPr>
      <w:r>
        <w:t>这是给其他种族发出的信号</w:t>
      </w:r>
    </w:p>
    <w:p>
      <w:pPr>
        <w:spacing w:after="40"/>
      </w:pPr>
      <w:r>
        <w:t>that the Earth is ready for a higher form of war.</w:t>
      </w:r>
    </w:p>
    <w:p>
      <w:pPr>
        <w:pStyle w:val="BodyText"/>
        <w:spacing w:before="40" w:after="260"/>
      </w:pPr>
      <w:r>
        <w:t>宣告地球准备好展开高级战争</w:t>
      </w:r>
    </w:p>
    <w:p>
      <w:pPr>
        <w:spacing w:after="40"/>
      </w:pPr>
      <w:r>
        <w:t>A higher form?</w:t>
      </w:r>
    </w:p>
    <w:p>
      <w:pPr>
        <w:pStyle w:val="BodyText"/>
        <w:spacing w:before="40" w:after="260"/>
      </w:pPr>
      <w:r>
        <w:t>高级</w:t>
      </w:r>
    </w:p>
    <w:p>
      <w:pPr>
        <w:spacing w:after="40"/>
      </w:pPr>
      <w:r>
        <w:t>You forced our hand.</w:t>
      </w:r>
    </w:p>
    <w:p>
      <w:pPr>
        <w:pStyle w:val="BodyText"/>
        <w:spacing w:before="40" w:after="260"/>
      </w:pPr>
      <w:r>
        <w:t>这是无奈之举</w:t>
      </w:r>
    </w:p>
    <w:p>
      <w:pPr>
        <w:spacing w:after="40"/>
      </w:pPr>
      <w:r>
        <w:t>We had to come up with something.</w:t>
      </w:r>
    </w:p>
    <w:p>
      <w:pPr>
        <w:pStyle w:val="BodyText"/>
        <w:spacing w:before="40" w:after="260"/>
      </w:pPr>
      <w:r>
        <w:t>我们必须有所准备</w:t>
      </w:r>
    </w:p>
    <w:p>
      <w:pPr>
        <w:spacing w:after="40"/>
      </w:pPr>
      <w:r>
        <w:t>A nuclear deterrent.</w:t>
      </w:r>
    </w:p>
    <w:p>
      <w:pPr>
        <w:pStyle w:val="BodyText"/>
        <w:spacing w:before="40" w:after="260"/>
      </w:pPr>
      <w:r>
        <w:t>"核威慑"</w:t>
      </w:r>
    </w:p>
    <w:p>
      <w:pPr>
        <w:spacing w:after="40"/>
      </w:pPr>
      <w:r>
        <w:t>Because that always calms everything right down.</w:t>
      </w:r>
    </w:p>
    <w:p>
      <w:pPr>
        <w:pStyle w:val="BodyText"/>
        <w:spacing w:before="40" w:after="260"/>
      </w:pPr>
      <w:r>
        <w:t>因为那样总能平息所有事态</w:t>
      </w:r>
    </w:p>
    <w:p>
      <w:pPr>
        <w:spacing w:after="40"/>
      </w:pPr>
      <w:r>
        <w:t>Remind me again how you made your fortune, Stark.</w:t>
      </w:r>
    </w:p>
    <w:p>
      <w:pPr>
        <w:pStyle w:val="BodyText"/>
        <w:spacing w:before="40" w:after="260"/>
      </w:pPr>
      <w:r>
        <w:t>别忘了你们家族的发家史  斯塔克</w:t>
      </w:r>
    </w:p>
    <w:p>
      <w:pPr>
        <w:spacing w:after="40"/>
      </w:pPr>
      <w:r>
        <w:t>I'm sure if he still made weapons, Stark would be neck-deep...</w:t>
      </w:r>
    </w:p>
    <w:p>
      <w:pPr>
        <w:pStyle w:val="BodyText"/>
        <w:spacing w:before="40" w:after="260"/>
      </w:pPr>
      <w:r>
        <w:t>如果斯塔克还在造军火  他肯定也脱不了...</w:t>
      </w:r>
    </w:p>
    <w:p>
      <w:pPr>
        <w:spacing w:after="40"/>
      </w:pPr>
      <w:r>
        <w:t>Hold on. How is this now about me?</w:t>
      </w:r>
    </w:p>
    <w:p>
      <w:pPr>
        <w:pStyle w:val="BodyText"/>
        <w:spacing w:before="40" w:after="260"/>
      </w:pPr>
      <w:r>
        <w:t>等等  矛头怎么指向我了</w:t>
      </w:r>
    </w:p>
    <w:p>
      <w:pPr>
        <w:spacing w:after="40"/>
      </w:pPr>
      <w:r>
        <w:t>I'm sorry, isn't everything?</w:t>
      </w:r>
    </w:p>
    <w:p>
      <w:pPr>
        <w:pStyle w:val="BodyText"/>
        <w:spacing w:before="40" w:after="260"/>
      </w:pPr>
      <w:r>
        <w:t>怎么  你不总是焦点吗</w:t>
      </w:r>
    </w:p>
    <w:p>
      <w:pPr>
        <w:spacing w:after="40"/>
      </w:pPr>
      <w:r>
        <w:t>I thought humans were more evolved than this.</w:t>
      </w:r>
    </w:p>
    <w:p>
      <w:pPr>
        <w:pStyle w:val="BodyText"/>
        <w:spacing w:before="40" w:after="260"/>
      </w:pPr>
      <w:r>
        <w:t>我以为人类要比这文明</w:t>
      </w:r>
    </w:p>
    <w:p>
      <w:pPr>
        <w:spacing w:after="40"/>
      </w:pPr>
      <w:r>
        <w:t>Excuse me, did we come to your planet and blow stuff up?</w:t>
      </w:r>
    </w:p>
    <w:p>
      <w:pPr>
        <w:pStyle w:val="BodyText"/>
        <w:spacing w:before="40" w:after="260"/>
      </w:pPr>
      <w:r>
        <w:t>不好意思  人类跑去你的星球捣乱了吗</w:t>
      </w:r>
    </w:p>
    <w:p>
      <w:pPr>
        <w:spacing w:after="40"/>
      </w:pPr>
      <w:r>
        <w:t>You treat your champions with such mistrust.</w:t>
      </w:r>
    </w:p>
    <w:p>
      <w:pPr>
        <w:pStyle w:val="BodyText"/>
        <w:spacing w:before="40" w:after="260"/>
      </w:pPr>
      <w:r>
        <w:t>你居然这么不信任你们的守护者</w:t>
      </w:r>
    </w:p>
    <w:p>
      <w:pPr>
        <w:spacing w:after="40"/>
      </w:pPr>
      <w:r>
        <w:t>Are you boys really that naive?</w:t>
      </w:r>
    </w:p>
    <w:p>
      <w:pPr>
        <w:pStyle w:val="BodyText"/>
        <w:spacing w:before="40" w:after="260"/>
      </w:pPr>
      <w:r>
        <w:t>你们怎么这么幼稚</w:t>
      </w:r>
    </w:p>
    <w:p>
      <w:pPr>
        <w:spacing w:after="40"/>
      </w:pPr>
      <w:r>
        <w:t>S.H.I.E.L.D. monitors potential threats.</w:t>
      </w:r>
    </w:p>
    <w:p>
      <w:pPr>
        <w:pStyle w:val="BodyText"/>
        <w:spacing w:before="40" w:after="260"/>
      </w:pPr>
      <w:r>
        <w:t>神盾局会监视所有潜在威胁</w:t>
      </w:r>
    </w:p>
    <w:p>
      <w:pPr>
        <w:spacing w:after="40"/>
      </w:pPr>
      <w:r>
        <w:t>Captain America's on threat watch?</w:t>
      </w:r>
    </w:p>
    <w:p>
      <w:pPr>
        <w:pStyle w:val="BodyText"/>
        <w:spacing w:before="40" w:after="260"/>
      </w:pPr>
      <w:r>
        <w:t>美国队长也是威胁吗</w:t>
      </w:r>
    </w:p>
    <w:p>
      <w:pPr>
        <w:spacing w:after="40"/>
      </w:pPr>
      <w:r>
        <w:t>We all are.</w:t>
      </w:r>
    </w:p>
    <w:p>
      <w:pPr>
        <w:pStyle w:val="BodyText"/>
        <w:spacing w:before="40" w:after="260"/>
      </w:pPr>
      <w:r>
        <w:t>我们都是</w:t>
      </w:r>
    </w:p>
    <w:p>
      <w:pPr>
        <w:spacing w:after="40"/>
      </w:pPr>
      <w:r>
        <w:t>Wait, you're on that list?</w:t>
      </w:r>
    </w:p>
    <w:p>
      <w:pPr>
        <w:pStyle w:val="BodyText"/>
        <w:spacing w:before="40" w:after="260"/>
      </w:pPr>
      <w:r>
        <w:t>等等  你也上黑名单了吗</w:t>
      </w:r>
    </w:p>
    <w:p>
      <w:pPr>
        <w:spacing w:after="40"/>
      </w:pPr>
      <w:r>
        <w:t>Are you above or below angry bees?</w:t>
      </w:r>
    </w:p>
    <w:p>
      <w:pPr>
        <w:pStyle w:val="BodyText"/>
        <w:spacing w:before="40" w:after="260"/>
      </w:pPr>
      <w:r>
        <w:t>你和愤怒的蜜蜂[游戏]谁更靠前</w:t>
      </w:r>
    </w:p>
    <w:p>
      <w:pPr>
        <w:spacing w:after="40"/>
      </w:pPr>
      <w:r>
        <w:t>Stark, so help me God, if you make one more wisecrack...</w:t>
      </w:r>
    </w:p>
    <w:p>
      <w:pPr>
        <w:pStyle w:val="BodyText"/>
        <w:spacing w:before="40" w:after="260"/>
      </w:pPr>
      <w:r>
        <w:t>斯塔克  我发誓  你要是再说一句俏皮话...</w:t>
      </w:r>
    </w:p>
    <w:p>
      <w:pPr>
        <w:spacing w:after="40"/>
      </w:pPr>
      <w:r>
        <w:t>Threat! Verbal threat. I feel threatened.</w:t>
      </w:r>
    </w:p>
    <w:p>
      <w:pPr>
        <w:pStyle w:val="BodyText"/>
        <w:spacing w:before="40" w:after="260"/>
      </w:pPr>
      <w:r>
        <w:t>你这是口头恐吓  我感到威胁了</w:t>
      </w:r>
    </w:p>
    <w:p>
      <w:pPr>
        <w:spacing w:after="40"/>
      </w:pPr>
      <w:r>
        <w:t>- Show some respect. - Respect what?</w:t>
      </w:r>
    </w:p>
    <w:p>
      <w:pPr>
        <w:pStyle w:val="BodyText"/>
        <w:spacing w:before="40" w:after="260"/>
      </w:pPr>
      <w:r>
        <w:t>-放尊重点  -尊重什么</w:t>
      </w:r>
    </w:p>
    <w:p>
      <w:pPr>
        <w:spacing w:after="40"/>
      </w:pPr>
      <w:r>
        <w:t>Transport Six-Six-Bravo, please relay confirm codes.</w:t>
      </w:r>
    </w:p>
    <w:p>
      <w:pPr>
        <w:pStyle w:val="BodyText"/>
        <w:spacing w:before="40" w:after="260"/>
      </w:pPr>
      <w:r>
        <w:t>66B号运输机  请说确认口令</w:t>
      </w:r>
    </w:p>
    <w:p>
      <w:pPr>
        <w:spacing w:after="40"/>
      </w:pPr>
      <w:r>
        <w:t>I've got you on the computer, but not on the day log.</w:t>
      </w:r>
    </w:p>
    <w:p>
      <w:pPr>
        <w:pStyle w:val="BodyText"/>
        <w:spacing w:before="40" w:after="260"/>
      </w:pPr>
      <w:r>
        <w:t>系统里有你的资料  但没有航行记录</w:t>
      </w:r>
    </w:p>
    <w:p>
      <w:pPr>
        <w:spacing w:after="40"/>
      </w:pPr>
      <w:r>
        <w:t>What is your haul? Over.</w:t>
      </w:r>
    </w:p>
    <w:p>
      <w:pPr>
        <w:pStyle w:val="BodyText"/>
        <w:spacing w:before="40" w:after="260"/>
      </w:pPr>
      <w:r>
        <w:t>请上报运输货物  完毕</w:t>
      </w:r>
    </w:p>
    <w:p>
      <w:pPr>
        <w:spacing w:after="40"/>
      </w:pPr>
      <w:r>
        <w:t>Arms and ammunition. Over.</w:t>
      </w:r>
    </w:p>
    <w:p>
      <w:pPr>
        <w:pStyle w:val="BodyText"/>
        <w:spacing w:before="40" w:after="260"/>
      </w:pPr>
      <w:r>
        <w:t>武器弹药  完毕</w:t>
      </w:r>
    </w:p>
    <w:p>
      <w:pPr>
        <w:spacing w:after="40"/>
      </w:pPr>
      <w:r>
        <w:t>You speak of control, yet you court chaos.</w:t>
      </w:r>
    </w:p>
    <w:p>
      <w:pPr>
        <w:pStyle w:val="BodyText"/>
        <w:spacing w:before="40" w:after="260"/>
      </w:pPr>
      <w:r>
        <w:t>你口口声声说要控制  却崇尚混乱</w:t>
      </w:r>
    </w:p>
    <w:p>
      <w:pPr>
        <w:spacing w:after="40"/>
      </w:pPr>
      <w:r>
        <w:t>That's his M.O., isn't it?</w:t>
      </w:r>
    </w:p>
    <w:p>
      <w:pPr>
        <w:pStyle w:val="BodyText"/>
        <w:spacing w:before="40" w:after="260"/>
      </w:pPr>
      <w:r>
        <w:t>这就是他的作风  不是吗</w:t>
      </w:r>
    </w:p>
    <w:p>
      <w:pPr>
        <w:spacing w:after="40"/>
      </w:pPr>
      <w:r>
        <w:t>I mean, what are we, a team?</w:t>
      </w:r>
    </w:p>
    <w:p>
      <w:pPr>
        <w:pStyle w:val="BodyText"/>
        <w:spacing w:before="40" w:after="260"/>
      </w:pPr>
      <w:r>
        <w:t>我们算是团队吗</w:t>
      </w:r>
    </w:p>
    <w:p>
      <w:pPr>
        <w:spacing w:after="40"/>
      </w:pPr>
      <w:r>
        <w:t>No, we're a chemical mixture that makes chaos.</w:t>
      </w:r>
    </w:p>
    <w:p>
      <w:pPr>
        <w:pStyle w:val="BodyText"/>
        <w:spacing w:before="40" w:after="260"/>
      </w:pPr>
      <w:r>
        <w:t>不  我们在一起只会产生混乱</w:t>
      </w:r>
    </w:p>
    <w:p>
      <w:pPr>
        <w:spacing w:after="40"/>
      </w:pPr>
      <w:r>
        <w:t>We're a time bomb.</w:t>
      </w:r>
    </w:p>
    <w:p>
      <w:pPr>
        <w:pStyle w:val="BodyText"/>
        <w:spacing w:before="40" w:after="260"/>
      </w:pPr>
      <w:r>
        <w:t>我们...就是个定时炸弹</w:t>
      </w:r>
    </w:p>
    <w:p>
      <w:pPr>
        <w:spacing w:after="40"/>
      </w:pPr>
      <w:r>
        <w:t>You need to step away.</w:t>
      </w:r>
    </w:p>
    <w:p>
      <w:pPr>
        <w:pStyle w:val="BodyText"/>
        <w:spacing w:before="40" w:after="260"/>
      </w:pPr>
      <w:r>
        <w:t>你最好别插嘴</w:t>
      </w:r>
    </w:p>
    <w:p>
      <w:pPr>
        <w:spacing w:after="40"/>
      </w:pPr>
      <w:r>
        <w:t>Why shouldn't the guy let off a little steam?</w:t>
      </w:r>
    </w:p>
    <w:p>
      <w:pPr>
        <w:pStyle w:val="BodyText"/>
        <w:spacing w:before="40" w:after="260"/>
      </w:pPr>
      <w:r>
        <w:t>他为什么就不能发泄一下呢</w:t>
      </w:r>
    </w:p>
    <w:p>
      <w:pPr>
        <w:spacing w:after="40"/>
      </w:pPr>
      <w:r>
        <w:t>You know damn well why. Back off!</w:t>
      </w:r>
    </w:p>
    <w:p>
      <w:pPr>
        <w:pStyle w:val="BodyText"/>
        <w:spacing w:before="40" w:after="260"/>
      </w:pPr>
      <w:r>
        <w:t>这你清楚得很  少胡闹</w:t>
      </w:r>
    </w:p>
    <w:p>
      <w:pPr>
        <w:spacing w:after="40"/>
      </w:pPr>
      <w:r>
        <w:t>I'm starting to want you to make me.</w:t>
      </w:r>
    </w:p>
    <w:p>
      <w:pPr>
        <w:pStyle w:val="BodyText"/>
        <w:spacing w:before="40" w:after="260"/>
      </w:pPr>
      <w:r>
        <w:t>我倒想看看你有没有本事让我不闹</w:t>
      </w:r>
    </w:p>
    <w:p>
      <w:pPr>
        <w:spacing w:after="40"/>
      </w:pPr>
      <w:r>
        <w:t>Yeah. Big man in a suit of armour.</w:t>
      </w:r>
    </w:p>
    <w:p>
      <w:pPr>
        <w:pStyle w:val="BodyText"/>
        <w:spacing w:before="40" w:after="260"/>
      </w:pPr>
      <w:r>
        <w:t>是吗  你只是穿着铁甲威风罢了</w:t>
      </w:r>
    </w:p>
    <w:p>
      <w:pPr>
        <w:spacing w:after="40"/>
      </w:pPr>
      <w:r>
        <w:t>Take that off, what are you?</w:t>
      </w:r>
    </w:p>
    <w:p>
      <w:pPr>
        <w:pStyle w:val="BodyText"/>
        <w:spacing w:before="40" w:after="260"/>
      </w:pPr>
      <w:r>
        <w:t>没有铁甲  你又算什么</w:t>
      </w:r>
    </w:p>
    <w:p>
      <w:pPr>
        <w:spacing w:after="40"/>
      </w:pPr>
      <w:r>
        <w:t>Genius, billionaire, playboy, philanthropist.</w:t>
      </w:r>
    </w:p>
    <w:p>
      <w:pPr>
        <w:pStyle w:val="BodyText"/>
        <w:spacing w:before="40" w:after="260"/>
      </w:pPr>
      <w:r>
        <w:t>超级天才  亿万富翁  花心萝卜  慈善人士</w:t>
      </w:r>
    </w:p>
    <w:p>
      <w:pPr>
        <w:spacing w:after="40"/>
      </w:pPr>
      <w:r>
        <w:t>I know guys with none of that worth ten of you.</w:t>
      </w:r>
    </w:p>
    <w:p>
      <w:pPr>
        <w:pStyle w:val="BodyText"/>
        <w:spacing w:before="40" w:after="260"/>
      </w:pPr>
      <w:r>
        <w:t>我认识很多人  即使没有这些也比你强上十倍</w:t>
      </w:r>
    </w:p>
    <w:p>
      <w:pPr>
        <w:spacing w:after="40"/>
      </w:pPr>
      <w:r>
        <w:t>I've seen the footage.</w:t>
      </w:r>
    </w:p>
    <w:p>
      <w:pPr>
        <w:pStyle w:val="BodyText"/>
        <w:spacing w:before="40" w:after="260"/>
      </w:pPr>
      <w:r>
        <w:t>我看过关于你的资料</w:t>
      </w:r>
    </w:p>
    <w:p>
      <w:pPr>
        <w:spacing w:after="40"/>
      </w:pPr>
      <w:r>
        <w:t>The only thing you really fight for is yourself.</w:t>
      </w:r>
    </w:p>
    <w:p>
      <w:pPr>
        <w:pStyle w:val="BodyText"/>
        <w:spacing w:before="40" w:after="260"/>
      </w:pPr>
      <w:r>
        <w:t>你只在乎你自己</w:t>
      </w:r>
    </w:p>
    <w:p>
      <w:pPr>
        <w:spacing w:after="40"/>
      </w:pPr>
      <w:r>
        <w:t>You're not the guy to make the sacrifice play,</w:t>
      </w:r>
    </w:p>
    <w:p>
      <w:pPr>
        <w:pStyle w:val="BodyText"/>
        <w:spacing w:before="40" w:after="260"/>
      </w:pPr>
      <w:r>
        <w:t>你不会做出牺牲</w:t>
      </w:r>
    </w:p>
    <w:p>
      <w:pPr>
        <w:spacing w:after="40"/>
      </w:pPr>
      <w:r>
        <w:t>to lay down on a wire and let the other guy crawl over you.</w:t>
      </w:r>
    </w:p>
    <w:p>
      <w:pPr>
        <w:pStyle w:val="BodyText"/>
        <w:spacing w:before="40" w:after="260"/>
      </w:pPr>
      <w:r>
        <w:t>不会匍在铁丝网上让战友爬过去</w:t>
      </w:r>
    </w:p>
    <w:p>
      <w:pPr>
        <w:spacing w:after="40"/>
      </w:pPr>
      <w:r>
        <w:t>I think I would just cut the wire.</w:t>
      </w:r>
    </w:p>
    <w:p>
      <w:pPr>
        <w:pStyle w:val="BodyText"/>
        <w:spacing w:before="40" w:after="260"/>
      </w:pPr>
      <w:r>
        <w:t>要是我就剪断铁丝网</w:t>
      </w:r>
    </w:p>
    <w:p>
      <w:pPr>
        <w:spacing w:after="40"/>
      </w:pPr>
      <w:r>
        <w:t>Always a way out.</w:t>
      </w:r>
    </w:p>
    <w:p>
      <w:pPr>
        <w:pStyle w:val="BodyText"/>
        <w:spacing w:before="40" w:after="260"/>
      </w:pPr>
      <w:r>
        <w:t>总是有歪门邪道</w:t>
      </w:r>
    </w:p>
    <w:p>
      <w:pPr>
        <w:spacing w:after="40"/>
      </w:pPr>
      <w:r>
        <w:t>You may not be a threat</w:t>
      </w:r>
    </w:p>
    <w:p>
      <w:pPr>
        <w:pStyle w:val="BodyText"/>
        <w:spacing w:before="40" w:after="260"/>
      </w:pPr>
      <w:r>
        <w:t>你也许不是威胁</w:t>
      </w:r>
    </w:p>
    <w:p>
      <w:pPr>
        <w:spacing w:after="40"/>
      </w:pPr>
      <w:r>
        <w:t>but you better stop pretending to be a hero.</w:t>
      </w:r>
    </w:p>
    <w:p>
      <w:pPr>
        <w:pStyle w:val="BodyText"/>
        <w:spacing w:before="40" w:after="260"/>
      </w:pPr>
      <w:r>
        <w:t>但你最好别再充英雄了</w:t>
      </w:r>
    </w:p>
    <w:p>
      <w:pPr>
        <w:spacing w:after="40"/>
      </w:pPr>
      <w:r>
        <w:t>A hero? Like you?</w:t>
      </w:r>
    </w:p>
    <w:p>
      <w:pPr>
        <w:pStyle w:val="BodyText"/>
        <w:spacing w:before="40" w:after="260"/>
      </w:pPr>
      <w:r>
        <w:t>英雄  你那样的英雄吗</w:t>
      </w:r>
    </w:p>
    <w:p>
      <w:pPr>
        <w:spacing w:after="40"/>
      </w:pPr>
      <w:r>
        <w:t>You're a laboratory experiment, Rogers.</w:t>
      </w:r>
    </w:p>
    <w:p>
      <w:pPr>
        <w:pStyle w:val="BodyText"/>
        <w:spacing w:before="40" w:after="260"/>
      </w:pPr>
      <w:r>
        <w:t>你就是个实验品  罗杰斯</w:t>
      </w:r>
    </w:p>
    <w:p>
      <w:pPr>
        <w:spacing w:after="40"/>
      </w:pPr>
      <w:r>
        <w:t>Everything special about you came out of a bottle.</w:t>
      </w:r>
    </w:p>
    <w:p>
      <w:pPr>
        <w:pStyle w:val="BodyText"/>
        <w:spacing w:before="40" w:after="260"/>
      </w:pPr>
      <w:r>
        <w:t>你的一切超凡也不过是一瓶血清给的</w:t>
      </w:r>
    </w:p>
    <w:p>
      <w:pPr>
        <w:spacing w:after="40"/>
      </w:pPr>
      <w:r>
        <w:t>Put on the suit. Let's go a few rounds.</w:t>
      </w:r>
    </w:p>
    <w:p>
      <w:pPr>
        <w:pStyle w:val="BodyText"/>
        <w:spacing w:before="40" w:after="260"/>
      </w:pPr>
      <w:r>
        <w:t>穿上铁甲  我们来战</w:t>
      </w:r>
    </w:p>
    <w:p>
      <w:pPr>
        <w:spacing w:after="40"/>
      </w:pPr>
      <w:r>
        <w:t>You people are so petty and tiny.</w:t>
      </w:r>
    </w:p>
    <w:p>
      <w:pPr>
        <w:pStyle w:val="BodyText"/>
        <w:spacing w:before="40" w:after="260"/>
      </w:pPr>
      <w:r>
        <w:t>你们人类真渺小</w:t>
      </w:r>
    </w:p>
    <w:p>
      <w:pPr>
        <w:spacing w:after="40"/>
      </w:pPr>
      <w:r>
        <w:t>Yeah, this is a team.</w:t>
      </w:r>
    </w:p>
    <w:p>
      <w:pPr>
        <w:pStyle w:val="BodyText"/>
        <w:spacing w:before="40" w:after="260"/>
      </w:pPr>
      <w:r>
        <w:t>这也叫团队</w:t>
      </w:r>
    </w:p>
    <w:p>
      <w:pPr>
        <w:spacing w:after="40"/>
      </w:pPr>
      <w:r>
        <w:t>Agent Romanoff, would you escort</w:t>
      </w:r>
    </w:p>
    <w:p>
      <w:pPr>
        <w:pStyle w:val="BodyText"/>
        <w:spacing w:before="40" w:after="260"/>
      </w:pPr>
      <w:r>
        <w:t>罗曼诺夫特工  请你护送</w:t>
      </w:r>
    </w:p>
    <w:p>
      <w:pPr>
        <w:spacing w:after="40"/>
      </w:pPr>
      <w:r>
        <w:t>Dr Banner back to his...</w:t>
      </w:r>
    </w:p>
    <w:p>
      <w:pPr>
        <w:pStyle w:val="BodyText"/>
        <w:spacing w:before="40" w:after="260"/>
      </w:pPr>
      <w:r>
        <w:t>班纳博士回他的...</w:t>
      </w:r>
    </w:p>
    <w:p>
      <w:pPr>
        <w:spacing w:after="40"/>
      </w:pPr>
      <w:r>
        <w:t>Where? You rented my room.</w:t>
      </w:r>
    </w:p>
    <w:p>
      <w:pPr>
        <w:pStyle w:val="BodyText"/>
        <w:spacing w:before="40" w:after="260"/>
      </w:pPr>
      <w:r>
        <w:t>去哪  你把我的房间给别人了</w:t>
      </w:r>
    </w:p>
    <w:p>
      <w:pPr>
        <w:spacing w:after="40"/>
      </w:pPr>
      <w:r>
        <w:t>The cell was just in case...</w:t>
      </w:r>
    </w:p>
    <w:p>
      <w:pPr>
        <w:pStyle w:val="BodyText"/>
        <w:spacing w:before="40" w:after="260"/>
      </w:pPr>
      <w:r>
        <w:t>那个囚室只是以防...</w:t>
      </w:r>
    </w:p>
    <w:p>
      <w:pPr>
        <w:spacing w:after="40"/>
      </w:pPr>
      <w:r>
        <w:t>In case you needed to kill me.</w:t>
      </w:r>
    </w:p>
    <w:p>
      <w:pPr>
        <w:pStyle w:val="BodyText"/>
        <w:spacing w:before="40" w:after="260"/>
      </w:pPr>
      <w:r>
        <w:t>以防你必须杀我</w:t>
      </w:r>
    </w:p>
    <w:p>
      <w:pPr>
        <w:spacing w:after="40"/>
      </w:pPr>
      <w:r>
        <w:t>But you can't. I know, I tried.</w:t>
      </w:r>
    </w:p>
    <w:p>
      <w:pPr>
        <w:pStyle w:val="BodyText"/>
        <w:spacing w:before="40" w:after="260"/>
      </w:pPr>
      <w:r>
        <w:t>但你杀不了我  我知道  我自己试过</w:t>
      </w:r>
    </w:p>
    <w:p>
      <w:pPr>
        <w:spacing w:after="40"/>
      </w:pPr>
      <w:r>
        <w:t>I got low. I didn't see an end.</w:t>
      </w:r>
    </w:p>
    <w:p>
      <w:pPr>
        <w:pStyle w:val="BodyText"/>
        <w:spacing w:before="40" w:after="260"/>
      </w:pPr>
      <w:r>
        <w:t>我很低落  看不到出路</w:t>
      </w:r>
    </w:p>
    <w:p>
      <w:pPr>
        <w:spacing w:after="40"/>
      </w:pPr>
      <w:r>
        <w:t>So, I put a bullet in my mouth, and the other guy spit it out.</w:t>
      </w:r>
    </w:p>
    <w:p>
      <w:pPr>
        <w:pStyle w:val="BodyText"/>
        <w:spacing w:before="40" w:after="260"/>
      </w:pPr>
      <w:r>
        <w:t>所以我吞枪自杀  而那家伙把子弹吐了出来</w:t>
      </w:r>
    </w:p>
    <w:p>
      <w:pPr>
        <w:spacing w:after="40"/>
      </w:pPr>
      <w:r>
        <w:t>So I moved on.</w:t>
      </w:r>
    </w:p>
    <w:p>
      <w:pPr>
        <w:pStyle w:val="BodyText"/>
        <w:spacing w:before="40" w:after="260"/>
      </w:pPr>
      <w:r>
        <w:t>所以我活了下去</w:t>
      </w:r>
    </w:p>
    <w:p>
      <w:pPr>
        <w:spacing w:after="40"/>
      </w:pPr>
      <w:r>
        <w:t>I focused on helping other people. I was good.</w:t>
      </w:r>
    </w:p>
    <w:p>
      <w:pPr>
        <w:pStyle w:val="BodyText"/>
        <w:spacing w:before="40" w:after="260"/>
      </w:pPr>
      <w:r>
        <w:t>专注于帮助别人  我本来很好</w:t>
      </w:r>
    </w:p>
    <w:p>
      <w:pPr>
        <w:spacing w:after="40"/>
      </w:pPr>
      <w:r>
        <w:t>Until you dragged me back into this freak show</w:t>
      </w:r>
    </w:p>
    <w:p>
      <w:pPr>
        <w:pStyle w:val="BodyText"/>
        <w:spacing w:before="40" w:after="260"/>
      </w:pPr>
      <w:r>
        <w:t>直到你们把我拉来这场闹剧</w:t>
      </w:r>
    </w:p>
    <w:p>
      <w:pPr>
        <w:spacing w:after="40"/>
      </w:pPr>
      <w:r>
        <w:t>and put everyone here at risk.</w:t>
      </w:r>
    </w:p>
    <w:p>
      <w:pPr>
        <w:pStyle w:val="BodyText"/>
        <w:spacing w:before="40" w:after="260"/>
      </w:pPr>
      <w:r>
        <w:t>还危及所有人的安全</w:t>
      </w:r>
    </w:p>
    <w:p>
      <w:pPr>
        <w:spacing w:after="40"/>
      </w:pPr>
      <w:r>
        <w:t>You want to know my secret, Agent Romanoff?</w:t>
      </w:r>
    </w:p>
    <w:p>
      <w:pPr>
        <w:pStyle w:val="BodyText"/>
        <w:spacing w:before="40" w:after="260"/>
      </w:pPr>
      <w:r>
        <w:t>你不是想知道我有什么诀窍吗  罗曼诺夫特工</w:t>
      </w:r>
    </w:p>
    <w:p>
      <w:pPr>
        <w:spacing w:after="40"/>
      </w:pPr>
      <w:r>
        <w:t>You want to know how I stay calm?</w:t>
      </w:r>
    </w:p>
    <w:p>
      <w:pPr>
        <w:pStyle w:val="BodyText"/>
        <w:spacing w:before="40" w:after="260"/>
      </w:pPr>
      <w:r>
        <w:t>我怎么保持冷静的诀窍</w:t>
      </w:r>
    </w:p>
    <w:p>
      <w:pPr>
        <w:spacing w:after="40"/>
      </w:pPr>
      <w:r>
        <w:t>Dr Banner,</w:t>
      </w:r>
    </w:p>
    <w:p>
      <w:pPr>
        <w:pStyle w:val="BodyText"/>
        <w:spacing w:before="40" w:after="260"/>
      </w:pPr>
      <w:r>
        <w:t>班纳博士</w:t>
      </w:r>
    </w:p>
    <w:p>
      <w:pPr>
        <w:spacing w:after="40"/>
      </w:pPr>
      <w:r>
        <w:t>put down the sceptre.</w:t>
      </w:r>
    </w:p>
    <w:p>
      <w:pPr>
        <w:pStyle w:val="BodyText"/>
        <w:spacing w:before="40" w:after="260"/>
      </w:pPr>
      <w:r>
        <w:t>放下权杖</w:t>
      </w:r>
    </w:p>
    <w:p>
      <w:pPr>
        <w:spacing w:after="40"/>
      </w:pPr>
      <w:r>
        <w:t>Got it.</w:t>
      </w:r>
    </w:p>
    <w:p>
      <w:pPr>
        <w:pStyle w:val="BodyText"/>
        <w:spacing w:before="40" w:after="260"/>
      </w:pPr>
      <w:r>
        <w:t>找到了</w:t>
      </w:r>
    </w:p>
    <w:p>
      <w:pPr>
        <w:spacing w:after="40"/>
      </w:pPr>
      <w:r>
        <w:t>Sorry, kids,</w:t>
      </w:r>
    </w:p>
    <w:p>
      <w:pPr>
        <w:pStyle w:val="BodyText"/>
        <w:spacing w:before="40" w:after="260"/>
      </w:pPr>
      <w:r>
        <w:t>抱歉  伙计们</w:t>
      </w:r>
    </w:p>
    <w:p>
      <w:pPr>
        <w:spacing w:after="40"/>
      </w:pPr>
      <w:r>
        <w:t>you don't get to see my party trick after all.</w:t>
      </w:r>
    </w:p>
    <w:p>
      <w:pPr>
        <w:pStyle w:val="BodyText"/>
        <w:spacing w:before="40" w:after="260"/>
      </w:pPr>
      <w:r>
        <w:t>你们没机会看我亮绝活了</w:t>
      </w:r>
    </w:p>
    <w:p>
      <w:pPr>
        <w:spacing w:after="40"/>
      </w:pPr>
      <w:r>
        <w:t>You located the Tesseract?</w:t>
      </w:r>
    </w:p>
    <w:p>
      <w:pPr>
        <w:pStyle w:val="BodyText"/>
        <w:spacing w:before="40" w:after="260"/>
      </w:pPr>
      <w:r>
        <w:t>找到宇宙魔方了吗</w:t>
      </w:r>
    </w:p>
    <w:p>
      <w:pPr>
        <w:spacing w:after="40"/>
      </w:pPr>
      <w:r>
        <w:t>I could get there fastest.</w:t>
      </w:r>
    </w:p>
    <w:p>
      <w:pPr>
        <w:pStyle w:val="BodyText"/>
        <w:spacing w:before="40" w:after="260"/>
      </w:pPr>
      <w:r>
        <w:t>我能更快赶过去</w:t>
      </w:r>
    </w:p>
    <w:p>
      <w:pPr>
        <w:spacing w:after="40"/>
      </w:pPr>
      <w:r>
        <w:t>The Tesseract belongs on Asgard. No human is a match for it.</w:t>
      </w:r>
    </w:p>
    <w:p>
      <w:pPr>
        <w:pStyle w:val="BodyText"/>
        <w:spacing w:before="40" w:after="260"/>
      </w:pPr>
      <w:r>
        <w:t>宇宙魔方是阿斯加德的  人类无法控制</w:t>
      </w:r>
    </w:p>
    <w:p>
      <w:pPr>
        <w:spacing w:after="40"/>
      </w:pPr>
      <w:r>
        <w:t>- You're not going alone. - You're gonna stop me?</w:t>
      </w:r>
    </w:p>
    <w:p>
      <w:pPr>
        <w:pStyle w:val="BodyText"/>
        <w:spacing w:before="40" w:after="260"/>
      </w:pPr>
      <w:r>
        <w:t>-你不能自己去  -你要阻止我吗</w:t>
      </w:r>
    </w:p>
    <w:p>
      <w:pPr>
        <w:spacing w:after="40"/>
      </w:pPr>
      <w:r>
        <w:t>Put on the suit, let's find out.</w:t>
      </w:r>
    </w:p>
    <w:p>
      <w:pPr>
        <w:pStyle w:val="BodyText"/>
        <w:spacing w:before="40" w:after="260"/>
      </w:pPr>
      <w:r>
        <w:t>等你穿上铁甲再说</w:t>
      </w:r>
    </w:p>
    <w:p>
      <w:pPr>
        <w:spacing w:after="40"/>
      </w:pPr>
      <w:r>
        <w:t>I'm not afraid to hit an old man.</w:t>
      </w:r>
    </w:p>
    <w:p>
      <w:pPr>
        <w:pStyle w:val="BodyText"/>
        <w:spacing w:before="40" w:after="260"/>
      </w:pPr>
      <w:r>
        <w:t>打老年人我毫无压力</w:t>
      </w:r>
    </w:p>
    <w:p>
      <w:pPr>
        <w:spacing w:after="40"/>
      </w:pPr>
      <w:r>
        <w:t>Put on the suit.</w:t>
      </w:r>
    </w:p>
    <w:p>
      <w:pPr>
        <w:pStyle w:val="BodyText"/>
        <w:spacing w:before="40" w:after="260"/>
      </w:pPr>
      <w:r>
        <w:t>快穿上铁甲</w:t>
      </w:r>
    </w:p>
    <w:p>
      <w:pPr>
        <w:spacing w:after="40"/>
      </w:pPr>
      <w:r>
        <w:t>Oh, my God.</w:t>
      </w:r>
    </w:p>
    <w:p>
      <w:pPr>
        <w:pStyle w:val="BodyText"/>
        <w:spacing w:before="40" w:after="260"/>
      </w:pPr>
      <w:r>
        <w:t>天啊</w:t>
      </w:r>
    </w:p>
    <w:p>
      <w:pPr>
        <w:spacing w:after="40"/>
      </w:pPr>
      <w:r>
        <w:t>Put on the suit.</w:t>
      </w:r>
    </w:p>
    <w:p>
      <w:pPr>
        <w:pStyle w:val="BodyText"/>
        <w:spacing w:before="40" w:after="260"/>
      </w:pPr>
      <w:r>
        <w:t>去穿铁甲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听你的</w:t>
      </w:r>
    </w:p>
    <w:p>
      <w:pPr>
        <w:spacing w:after="40"/>
      </w:pPr>
      <w:r>
        <w:t>All hands to stations.</w:t>
      </w:r>
    </w:p>
    <w:p>
      <w:pPr>
        <w:pStyle w:val="BodyText"/>
        <w:spacing w:before="40" w:after="260"/>
      </w:pPr>
      <w:r>
        <w:t>全员就位</w:t>
      </w:r>
    </w:p>
    <w:p>
      <w:pPr>
        <w:spacing w:after="40"/>
      </w:pPr>
      <w:r>
        <w:t>- Hill! - External detonation.</w:t>
      </w:r>
    </w:p>
    <w:p>
      <w:pPr>
        <w:pStyle w:val="BodyText"/>
        <w:spacing w:before="40" w:after="260"/>
      </w:pPr>
      <w:r>
        <w:t>-希尔  -航母外部发生爆炸</w:t>
      </w:r>
    </w:p>
    <w:p>
      <w:pPr>
        <w:spacing w:after="40"/>
      </w:pPr>
      <w:r>
        <w:t>- Number three engine is down. - We've been hit.</w:t>
      </w:r>
    </w:p>
    <w:p>
      <w:pPr>
        <w:pStyle w:val="BodyText"/>
        <w:spacing w:before="40" w:after="260"/>
      </w:pPr>
      <w:r>
        <w:t>-3号引擎停机  -我们遭到了袭击</w:t>
      </w:r>
    </w:p>
    <w:p>
      <w:pPr>
        <w:spacing w:after="40"/>
      </w:pPr>
      <w:r>
        <w:t>- Can they get it running? - Fire in engine three!</w:t>
      </w:r>
    </w:p>
    <w:p>
      <w:pPr>
        <w:pStyle w:val="BodyText"/>
        <w:spacing w:before="40" w:after="260"/>
      </w:pPr>
      <w:r>
        <w:t>-能修好吗  -3号引擎失火</w:t>
      </w:r>
    </w:p>
    <w:p>
      <w:pPr>
        <w:spacing w:after="40"/>
      </w:pPr>
      <w:r>
        <w:t>- Talk to me. - Turbine looks mostly intact</w:t>
      </w:r>
    </w:p>
    <w:p>
      <w:pPr>
        <w:pStyle w:val="BodyText"/>
        <w:spacing w:before="40" w:after="260"/>
      </w:pPr>
      <w:r>
        <w:t>-什么情况  -涡轮机还算完好</w:t>
      </w:r>
    </w:p>
    <w:p>
      <w:pPr>
        <w:spacing w:after="40"/>
      </w:pPr>
      <w:r>
        <w:t>but it's impossible to get out there to make repairs</w:t>
      </w:r>
    </w:p>
    <w:p>
      <w:pPr>
        <w:pStyle w:val="BodyText"/>
        <w:spacing w:before="40" w:after="260"/>
      </w:pPr>
      <w:r>
        <w:t>但我们在飞行状态下</w:t>
      </w:r>
    </w:p>
    <w:p>
      <w:pPr>
        <w:spacing w:after="40"/>
      </w:pPr>
      <w:r>
        <w:t>while we're in the air.</w:t>
      </w:r>
    </w:p>
    <w:p>
      <w:pPr>
        <w:pStyle w:val="BodyText"/>
        <w:spacing w:before="40" w:after="260"/>
      </w:pPr>
      <w:r>
        <w:t>无法进入故障区维修</w:t>
      </w:r>
    </w:p>
    <w:p>
      <w:pPr>
        <w:spacing w:after="40"/>
      </w:pPr>
      <w:r>
        <w:t>If we lose one more engine we won't be.</w:t>
      </w:r>
    </w:p>
    <w:p>
      <w:pPr>
        <w:pStyle w:val="BodyText"/>
        <w:spacing w:before="40" w:after="260"/>
      </w:pPr>
      <w:r>
        <w:t>再失去一个引擎我们就要坠毁了</w:t>
      </w:r>
    </w:p>
    <w:p>
      <w:pPr>
        <w:spacing w:after="40"/>
      </w:pPr>
      <w:r>
        <w:t>Somebody's got to get outside and patch that engine.</w:t>
      </w:r>
    </w:p>
    <w:p>
      <w:pPr>
        <w:pStyle w:val="BodyText"/>
        <w:spacing w:before="40" w:after="260"/>
      </w:pPr>
      <w:r>
        <w:t>派人出去修理引擎</w:t>
      </w:r>
    </w:p>
    <w:p>
      <w:pPr>
        <w:spacing w:after="40"/>
      </w:pPr>
      <w:r>
        <w:t>- Stark, you copy that? - I'm on it.</w:t>
      </w:r>
    </w:p>
    <w:p>
      <w:pPr>
        <w:pStyle w:val="BodyText"/>
        <w:spacing w:before="40" w:after="260"/>
      </w:pPr>
      <w:r>
        <w:t>-斯塔克  听到了吗  -我这就去</w:t>
      </w:r>
    </w:p>
    <w:p>
      <w:pPr>
        <w:spacing w:after="40"/>
      </w:pPr>
      <w:r>
        <w:t>Coulson, initiate defensive lockdown in the detention section,</w:t>
      </w:r>
    </w:p>
    <w:p>
      <w:pPr>
        <w:pStyle w:val="BodyText"/>
        <w:spacing w:before="40" w:after="260"/>
      </w:pPr>
      <w:r>
        <w:t>科尔森  启动关押区防御性封锁</w:t>
      </w:r>
    </w:p>
    <w:p>
      <w:pPr>
        <w:spacing w:after="40"/>
      </w:pPr>
      <w:r>
        <w:t>then get to the armoury.</w:t>
      </w:r>
    </w:p>
    <w:p>
      <w:pPr>
        <w:pStyle w:val="BodyText"/>
        <w:spacing w:before="40" w:after="260"/>
      </w:pPr>
      <w:r>
        <w:t>再去军械库</w:t>
      </w:r>
    </w:p>
    <w:p>
      <w:pPr>
        <w:spacing w:after="40"/>
      </w:pPr>
      <w:r>
        <w:t>Romanoff?</w:t>
      </w:r>
    </w:p>
    <w:p>
      <w:pPr>
        <w:pStyle w:val="BodyText"/>
        <w:spacing w:before="40" w:after="260"/>
      </w:pPr>
      <w:r>
        <w:t>罗曼诺夫</w:t>
      </w:r>
    </w:p>
    <w:p>
      <w:pPr>
        <w:spacing w:after="40"/>
      </w:pPr>
      <w:r>
        <w:t>We're okay.</w:t>
      </w:r>
    </w:p>
    <w:p>
      <w:pPr>
        <w:pStyle w:val="BodyText"/>
        <w:spacing w:before="40" w:after="260"/>
      </w:pPr>
      <w:r>
        <w:t>我们没事</w:t>
      </w:r>
    </w:p>
    <w:p>
      <w:pPr>
        <w:spacing w:after="40"/>
      </w:pPr>
      <w:r>
        <w:t>We're okay, right?</w:t>
      </w:r>
    </w:p>
    <w:p>
      <w:pPr>
        <w:pStyle w:val="BodyText"/>
        <w:spacing w:before="40" w:after="260"/>
      </w:pPr>
      <w:r>
        <w:t>没事的吧</w:t>
      </w:r>
    </w:p>
    <w:p>
      <w:pPr>
        <w:spacing w:after="40"/>
      </w:pPr>
      <w:r>
        <w:t>- Keep that engine down! - Yes, sir.</w:t>
      </w:r>
    </w:p>
    <w:p>
      <w:pPr>
        <w:pStyle w:val="BodyText"/>
        <w:spacing w:before="40" w:after="260"/>
      </w:pPr>
      <w:r>
        <w:t>-别让引擎启动  -是  长官</w:t>
      </w:r>
    </w:p>
    <w:p>
      <w:pPr>
        <w:spacing w:after="40"/>
      </w:pPr>
      <w:r>
        <w:t>Detention, wait for cameras to go dark.</w:t>
      </w:r>
    </w:p>
    <w:p>
      <w:pPr>
        <w:pStyle w:val="BodyText"/>
        <w:spacing w:before="40" w:after="260"/>
      </w:pPr>
      <w:r>
        <w:t>去关押区  先关闭摄像头</w:t>
      </w:r>
    </w:p>
    <w:p>
      <w:pPr>
        <w:spacing w:after="40"/>
      </w:pPr>
      <w:r>
        <w:t>- Got it. - Stay close.</w:t>
      </w:r>
    </w:p>
    <w:p>
      <w:pPr>
        <w:pStyle w:val="BodyText"/>
        <w:spacing w:before="40" w:after="260"/>
      </w:pPr>
      <w:r>
        <w:t>-是  -跟我来</w:t>
      </w:r>
    </w:p>
    <w:p>
      <w:pPr>
        <w:spacing w:after="40"/>
      </w:pPr>
      <w:r>
        <w:t>Let's go, Level 4.</w:t>
      </w:r>
    </w:p>
    <w:p>
      <w:pPr>
        <w:pStyle w:val="BodyText"/>
        <w:spacing w:before="40" w:after="260"/>
      </w:pPr>
      <w:r>
        <w:t>到第4层</w:t>
      </w:r>
    </w:p>
    <w:p>
      <w:pPr>
        <w:spacing w:after="40"/>
      </w:pPr>
      <w:r>
        <w:t>Engine three. I'll meet you there.</w:t>
      </w:r>
    </w:p>
    <w:p>
      <w:pPr>
        <w:pStyle w:val="BodyText"/>
        <w:spacing w:before="40" w:after="260"/>
      </w:pPr>
      <w:r>
        <w:t>3号引擎  那边见</w:t>
      </w:r>
    </w:p>
    <w:p>
      <w:pPr>
        <w:spacing w:after="40"/>
      </w:pPr>
      <w:r>
        <w:t>Doctor?</w:t>
      </w:r>
    </w:p>
    <w:p>
      <w:pPr>
        <w:pStyle w:val="BodyText"/>
        <w:spacing w:before="40" w:after="260"/>
      </w:pPr>
      <w:r>
        <w:t>博士</w:t>
      </w:r>
    </w:p>
    <w:p>
      <w:pPr>
        <w:spacing w:after="40"/>
      </w:pPr>
      <w:r>
        <w:t>Bruce?</w:t>
      </w:r>
    </w:p>
    <w:p>
      <w:pPr>
        <w:pStyle w:val="BodyText"/>
        <w:spacing w:before="40" w:after="260"/>
      </w:pPr>
      <w:r>
        <w:t>布鲁斯</w:t>
      </w:r>
    </w:p>
    <w:p>
      <w:pPr>
        <w:spacing w:after="40"/>
      </w:pPr>
      <w:r>
        <w:t>You got to fight it. This is just what Loki wants.</w:t>
      </w:r>
    </w:p>
    <w:p>
      <w:pPr>
        <w:pStyle w:val="BodyText"/>
        <w:spacing w:before="40" w:after="260"/>
      </w:pPr>
      <w:r>
        <w:t>你得挺住  不能正中洛基下怀</w:t>
      </w:r>
    </w:p>
    <w:p>
      <w:pPr>
        <w:spacing w:after="40"/>
      </w:pPr>
      <w:r>
        <w:t>We're going to be okay. Listen to me.</w:t>
      </w:r>
    </w:p>
    <w:p>
      <w:pPr>
        <w:pStyle w:val="BodyText"/>
        <w:spacing w:before="40" w:after="260"/>
      </w:pPr>
      <w:r>
        <w:t>我们不会有事的  听我说</w:t>
      </w:r>
    </w:p>
    <w:p>
      <w:pPr>
        <w:spacing w:after="40"/>
      </w:pPr>
      <w:r>
        <w:t>Are you hurt?</w:t>
      </w:r>
    </w:p>
    <w:p>
      <w:pPr>
        <w:pStyle w:val="BodyText"/>
        <w:spacing w:before="40" w:after="260"/>
      </w:pPr>
      <w:r>
        <w:t>你受伤了吗</w:t>
      </w:r>
    </w:p>
    <w:p>
      <w:pPr>
        <w:spacing w:after="40"/>
      </w:pPr>
      <w:r>
        <w:t>We're going to be okay. All right?</w:t>
      </w:r>
    </w:p>
    <w:p>
      <w:pPr>
        <w:pStyle w:val="BodyText"/>
        <w:spacing w:before="40" w:after="260"/>
      </w:pPr>
      <w:r>
        <w:t>不会有事  好吗</w:t>
      </w:r>
    </w:p>
    <w:p>
      <w:pPr>
        <w:spacing w:after="40"/>
      </w:pPr>
      <w:r>
        <w:t>I swear on my life I will get you out of this.</w:t>
      </w:r>
    </w:p>
    <w:p>
      <w:pPr>
        <w:pStyle w:val="BodyText"/>
        <w:spacing w:before="40" w:after="260"/>
      </w:pPr>
      <w:r>
        <w:t>我用生命发誓  我一定会救你出去</w:t>
      </w:r>
    </w:p>
    <w:p>
      <w:pPr>
        <w:spacing w:after="40"/>
      </w:pPr>
      <w:r>
        <w:t>You will walk away and never ever...</w:t>
      </w:r>
    </w:p>
    <w:p>
      <w:pPr>
        <w:pStyle w:val="BodyText"/>
        <w:spacing w:before="40" w:after="260"/>
      </w:pPr>
      <w:r>
        <w:t>你不会再被牵扯进来  再也不...</w:t>
      </w:r>
    </w:p>
    <w:p>
      <w:pPr>
        <w:spacing w:after="40"/>
      </w:pPr>
      <w:r>
        <w:t>Your life?</w:t>
      </w:r>
    </w:p>
    <w:p>
      <w:pPr>
        <w:pStyle w:val="BodyText"/>
        <w:spacing w:before="40" w:after="260"/>
      </w:pPr>
      <w:r>
        <w:t>你的命</w:t>
      </w:r>
    </w:p>
    <w:p>
      <w:pPr>
        <w:spacing w:after="40"/>
      </w:pPr>
      <w:r>
        <w:t>Bruce.</w:t>
      </w:r>
    </w:p>
    <w:p>
      <w:pPr>
        <w:pStyle w:val="BodyText"/>
        <w:spacing w:before="40" w:after="260"/>
      </w:pPr>
      <w:r>
        <w:t>布鲁斯</w:t>
      </w:r>
    </w:p>
    <w:p>
      <w:pPr>
        <w:spacing w:after="40"/>
      </w:pPr>
      <w:r>
        <w:t>Bring the carrier about to a 1-8-0, heading south!</w:t>
      </w:r>
    </w:p>
    <w:p>
      <w:pPr>
        <w:pStyle w:val="BodyText"/>
        <w:spacing w:before="40" w:after="260"/>
      </w:pPr>
      <w:r>
        <w:t>调转航母  航向180  向南行进</w:t>
      </w:r>
    </w:p>
    <w:p>
      <w:pPr>
        <w:spacing w:after="40"/>
      </w:pPr>
      <w:r>
        <w:t>- Take us to the water! - We're flying blind.</w:t>
      </w:r>
    </w:p>
    <w:p>
      <w:pPr>
        <w:pStyle w:val="BodyText"/>
        <w:spacing w:before="40" w:after="260"/>
      </w:pPr>
      <w:r>
        <w:t>-把航母开向海面  -我们在盲目飞行</w:t>
      </w:r>
    </w:p>
    <w:p>
      <w:pPr>
        <w:spacing w:after="40"/>
      </w:pPr>
      <w:r>
        <w:t>Navigation's recalibrating after the engine failure.</w:t>
      </w:r>
    </w:p>
    <w:p>
      <w:pPr>
        <w:pStyle w:val="BodyText"/>
        <w:spacing w:before="40" w:after="260"/>
      </w:pPr>
      <w:r>
        <w:t>引擎故障后  导航系统重置了</w:t>
      </w:r>
    </w:p>
    <w:p>
      <w:pPr>
        <w:spacing w:after="40"/>
      </w:pPr>
      <w:r>
        <w:t>Is the sun coming up?</w:t>
      </w:r>
    </w:p>
    <w:p>
      <w:pPr>
        <w:pStyle w:val="BodyText"/>
        <w:spacing w:before="40" w:after="260"/>
      </w:pPr>
      <w:r>
        <w:t>天上有太阳吗</w:t>
      </w:r>
    </w:p>
    <w:p>
      <w:pPr>
        <w:spacing w:after="40"/>
      </w:pPr>
      <w:r>
        <w:t>- Yes, sir. - Then put it on the left.</w:t>
      </w:r>
    </w:p>
    <w:p>
      <w:pPr>
        <w:pStyle w:val="BodyText"/>
        <w:spacing w:before="40" w:after="260"/>
      </w:pPr>
      <w:r>
        <w:t>-有  长官  -那就在太阳右边飞</w:t>
      </w:r>
    </w:p>
    <w:p>
      <w:pPr>
        <w:spacing w:after="40"/>
      </w:pPr>
      <w:r>
        <w:t>Get us over water.</w:t>
      </w:r>
    </w:p>
    <w:p>
      <w:pPr>
        <w:pStyle w:val="BodyText"/>
        <w:spacing w:before="40" w:after="260"/>
      </w:pPr>
      <w:r>
        <w:t>开往海面</w:t>
      </w:r>
    </w:p>
    <w:p>
      <w:pPr>
        <w:spacing w:after="40"/>
      </w:pPr>
      <w:r>
        <w:t>One more turbine goes down, and we drop.</w:t>
      </w:r>
    </w:p>
    <w:p>
      <w:pPr>
        <w:pStyle w:val="BodyText"/>
        <w:spacing w:before="40" w:after="260"/>
      </w:pPr>
      <w:r>
        <w:t>再有涡轮熄火就要坠毁了</w:t>
      </w:r>
    </w:p>
    <w:p>
      <w:pPr>
        <w:spacing w:after="40"/>
      </w:pPr>
      <w:r>
        <w:t>Thanks.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Stark!</w:t>
      </w:r>
    </w:p>
    <w:p>
      <w:pPr>
        <w:pStyle w:val="BodyText"/>
        <w:spacing w:before="40" w:after="260"/>
      </w:pPr>
      <w:r>
        <w:t>斯塔克</w:t>
      </w:r>
    </w:p>
    <w:p>
      <w:pPr>
        <w:spacing w:after="40"/>
      </w:pPr>
      <w:r>
        <w:t>Stark, I'm here!</w:t>
      </w:r>
    </w:p>
    <w:p>
      <w:pPr>
        <w:pStyle w:val="BodyText"/>
        <w:spacing w:before="40" w:after="260"/>
      </w:pPr>
      <w:r>
        <w:t>斯塔克  我来了</w:t>
      </w:r>
    </w:p>
    <w:p>
      <w:pPr>
        <w:spacing w:after="40"/>
      </w:pPr>
      <w:r>
        <w:t>Good.</w:t>
      </w:r>
    </w:p>
    <w:p>
      <w:pPr>
        <w:pStyle w:val="BodyText"/>
        <w:spacing w:before="40" w:after="260"/>
      </w:pPr>
      <w:r>
        <w:t>很好</w:t>
      </w:r>
    </w:p>
    <w:p>
      <w:pPr>
        <w:spacing w:after="40"/>
      </w:pPr>
      <w:r>
        <w:t>Let's see what we've got.</w:t>
      </w:r>
    </w:p>
    <w:p>
      <w:pPr>
        <w:pStyle w:val="BodyText"/>
        <w:spacing w:before="40" w:after="260"/>
      </w:pPr>
      <w:r>
        <w:t>看看是什么情况</w:t>
      </w:r>
    </w:p>
    <w:p>
      <w:pPr>
        <w:spacing w:after="40"/>
      </w:pPr>
      <w:r>
        <w:t>I got to get this superconducting coolant system back online</w:t>
      </w:r>
    </w:p>
    <w:p>
      <w:pPr>
        <w:pStyle w:val="BodyText"/>
        <w:spacing w:before="40" w:after="260"/>
      </w:pPr>
      <w:r>
        <w:t>我得先修复超导冷却系统</w:t>
      </w:r>
    </w:p>
    <w:p>
      <w:pPr>
        <w:spacing w:after="40"/>
      </w:pPr>
      <w:r>
        <w:t>before I can access the rotors,</w:t>
      </w:r>
    </w:p>
    <w:p>
      <w:pPr>
        <w:pStyle w:val="BodyText"/>
        <w:spacing w:before="40" w:after="260"/>
      </w:pPr>
      <w:r>
        <w:t>之后才能进入转轮</w:t>
      </w:r>
    </w:p>
    <w:p>
      <w:pPr>
        <w:spacing w:after="40"/>
      </w:pPr>
      <w:r>
        <w:t>work on dislodging the debris.</w:t>
      </w:r>
    </w:p>
    <w:p>
      <w:pPr>
        <w:pStyle w:val="BodyText"/>
        <w:spacing w:before="40" w:after="260"/>
      </w:pPr>
      <w:r>
        <w:t>清理残骸</w:t>
      </w:r>
    </w:p>
    <w:p>
      <w:pPr>
        <w:spacing w:after="40"/>
      </w:pPr>
      <w:r>
        <w:t>I need you to get to that engine control panel</w:t>
      </w:r>
    </w:p>
    <w:p>
      <w:pPr>
        <w:pStyle w:val="BodyText"/>
        <w:spacing w:before="40" w:after="260"/>
      </w:pPr>
      <w:r>
        <w:t>你去引擎控制面板那里</w:t>
      </w:r>
    </w:p>
    <w:p>
      <w:pPr>
        <w:spacing w:after="40"/>
      </w:pPr>
      <w:r>
        <w:t>and tell me which relays are in overload position.</w:t>
      </w:r>
    </w:p>
    <w:p>
      <w:pPr>
        <w:pStyle w:val="BodyText"/>
        <w:spacing w:before="40" w:after="260"/>
      </w:pPr>
      <w:r>
        <w:t>告诉我哪些继电器过载了</w:t>
      </w:r>
    </w:p>
    <w:p>
      <w:pPr>
        <w:spacing w:after="40"/>
      </w:pPr>
      <w:r>
        <w:t>What does it look like in there?</w:t>
      </w:r>
    </w:p>
    <w:p>
      <w:pPr>
        <w:pStyle w:val="BodyText"/>
        <w:spacing w:before="40" w:after="260"/>
      </w:pPr>
      <w:r>
        <w:t>你看到了什么</w:t>
      </w:r>
    </w:p>
    <w:p>
      <w:pPr>
        <w:spacing w:after="40"/>
      </w:pPr>
      <w:r>
        <w:t>It seems to run on some form of electricity.</w:t>
      </w:r>
    </w:p>
    <w:p>
      <w:pPr>
        <w:pStyle w:val="BodyText"/>
        <w:spacing w:before="40" w:after="260"/>
      </w:pPr>
      <w:r>
        <w:t>电力设备</w:t>
      </w:r>
    </w:p>
    <w:p>
      <w:pPr>
        <w:spacing w:after="40"/>
      </w:pPr>
      <w:r>
        <w:t>Well, you're not wrong.</w:t>
      </w:r>
    </w:p>
    <w:p>
      <w:pPr>
        <w:pStyle w:val="BodyText"/>
        <w:spacing w:before="40" w:after="260"/>
      </w:pPr>
      <w:r>
        <w:t>嗯  你也没说错</w:t>
      </w:r>
    </w:p>
    <w:p>
      <w:pPr>
        <w:spacing w:after="40"/>
      </w:pPr>
      <w:r>
        <w:t>We are not your enemies, Banner.</w:t>
      </w:r>
    </w:p>
    <w:p>
      <w:pPr>
        <w:pStyle w:val="BodyText"/>
        <w:spacing w:before="40" w:after="260"/>
      </w:pPr>
      <w:r>
        <w:t>我们不是敌人  班纳</w:t>
      </w:r>
    </w:p>
    <w:p>
      <w:pPr>
        <w:spacing w:after="40"/>
      </w:pPr>
      <w:r>
        <w:t>Try to think!</w:t>
      </w:r>
    </w:p>
    <w:p>
      <w:pPr>
        <w:pStyle w:val="BodyText"/>
        <w:spacing w:before="40" w:after="260"/>
      </w:pPr>
      <w:r>
        <w:t>快清醒过来</w:t>
      </w:r>
    </w:p>
    <w:p>
      <w:pPr>
        <w:spacing w:after="40"/>
      </w:pPr>
      <w:r>
        <w:t>Okay, the relays are intact.</w:t>
      </w:r>
    </w:p>
    <w:p>
      <w:pPr>
        <w:pStyle w:val="BodyText"/>
        <w:spacing w:before="40" w:after="260"/>
      </w:pPr>
      <w:r>
        <w:t>好  继电器正常了</w:t>
      </w:r>
    </w:p>
    <w:p>
      <w:pPr>
        <w:spacing w:after="40"/>
      </w:pPr>
      <w:r>
        <w:t>What's our next move?</w:t>
      </w:r>
    </w:p>
    <w:p>
      <w:pPr>
        <w:pStyle w:val="BodyText"/>
        <w:spacing w:before="40" w:after="260"/>
      </w:pPr>
      <w:r>
        <w:t>接下来怎么做</w:t>
      </w:r>
    </w:p>
    <w:p>
      <w:pPr>
        <w:spacing w:after="40"/>
      </w:pPr>
      <w:r>
        <w:t>Even if I clear the rotors,</w:t>
      </w:r>
    </w:p>
    <w:p>
      <w:pPr>
        <w:pStyle w:val="BodyText"/>
        <w:spacing w:before="40" w:after="260"/>
      </w:pPr>
      <w:r>
        <w:t>就算我清理了残骸</w:t>
      </w:r>
    </w:p>
    <w:p>
      <w:pPr>
        <w:spacing w:after="40"/>
      </w:pPr>
      <w:r>
        <w:t>this thing won't re-engage without a jump.</w:t>
      </w:r>
    </w:p>
    <w:p>
      <w:pPr>
        <w:pStyle w:val="BodyText"/>
        <w:spacing w:before="40" w:after="260"/>
      </w:pPr>
      <w:r>
        <w:t>没有助力  转轮也无法重新启动</w:t>
      </w:r>
    </w:p>
    <w:p>
      <w:pPr>
        <w:spacing w:after="40"/>
      </w:pPr>
      <w:r>
        <w:t>I'm going to have to get in there and push.</w:t>
      </w:r>
    </w:p>
    <w:p>
      <w:pPr>
        <w:pStyle w:val="BodyText"/>
        <w:spacing w:before="40" w:after="260"/>
      </w:pPr>
      <w:r>
        <w:t>我得进去推着它转</w:t>
      </w:r>
    </w:p>
    <w:p>
      <w:pPr>
        <w:spacing w:after="40"/>
      </w:pPr>
      <w:r>
        <w:t>If that thing gets up to speed, you'll get shredded.</w:t>
      </w:r>
    </w:p>
    <w:p>
      <w:pPr>
        <w:pStyle w:val="BodyText"/>
        <w:spacing w:before="40" w:after="260"/>
      </w:pPr>
      <w:r>
        <w:t>转速上升了你就会被切碎</w:t>
      </w:r>
    </w:p>
    <w:p>
      <w:pPr>
        <w:spacing w:after="40"/>
      </w:pPr>
      <w:r>
        <w:t>That stator control unit</w:t>
      </w:r>
    </w:p>
    <w:p>
      <w:pPr>
        <w:pStyle w:val="BodyText"/>
        <w:spacing w:before="40" w:after="260"/>
      </w:pPr>
      <w:r>
        <w:t>定子控制器</w:t>
      </w:r>
    </w:p>
    <w:p>
      <w:pPr>
        <w:spacing w:after="40"/>
      </w:pPr>
      <w:r>
        <w:t>can reverse the polarity long enough</w:t>
      </w:r>
    </w:p>
    <w:p>
      <w:pPr>
        <w:pStyle w:val="BodyText"/>
        <w:spacing w:before="40" w:after="260"/>
      </w:pPr>
      <w:r>
        <w:t>能翻转磁极</w:t>
      </w:r>
    </w:p>
    <w:p>
      <w:pPr>
        <w:spacing w:after="40"/>
      </w:pPr>
      <w:r>
        <w:t>to disengage maglev and that could...</w:t>
      </w:r>
    </w:p>
    <w:p>
      <w:pPr>
        <w:pStyle w:val="BodyText"/>
        <w:spacing w:before="40" w:after="260"/>
      </w:pPr>
      <w:r>
        <w:t>直至磁悬浮解除  就能...</w:t>
      </w:r>
    </w:p>
    <w:p>
      <w:pPr>
        <w:spacing w:after="40"/>
      </w:pPr>
      <w:r>
        <w:t>Speak English!</w:t>
      </w:r>
    </w:p>
    <w:p>
      <w:pPr>
        <w:pStyle w:val="BodyText"/>
        <w:spacing w:before="40" w:after="260"/>
      </w:pPr>
      <w:r>
        <w:t>说人话</w:t>
      </w:r>
    </w:p>
    <w:p>
      <w:pPr>
        <w:spacing w:after="40"/>
      </w:pPr>
      <w:r>
        <w:t>You see that red lever?</w:t>
      </w:r>
    </w:p>
    <w:p>
      <w:pPr>
        <w:pStyle w:val="BodyText"/>
        <w:spacing w:before="40" w:after="260"/>
      </w:pPr>
      <w:r>
        <w:t>看到红色控制杆了吗</w:t>
      </w:r>
    </w:p>
    <w:p>
      <w:pPr>
        <w:spacing w:after="40"/>
      </w:pPr>
      <w:r>
        <w:t>It will slow the rotors down long enough for me to get out.</w:t>
      </w:r>
    </w:p>
    <w:p>
      <w:pPr>
        <w:pStyle w:val="BodyText"/>
        <w:spacing w:before="40" w:after="260"/>
      </w:pPr>
      <w:r>
        <w:t>它能让转轮减速  给我飞出来的时间</w:t>
      </w:r>
    </w:p>
    <w:p>
      <w:pPr>
        <w:spacing w:after="40"/>
      </w:pPr>
      <w:r>
        <w:t>Stand by it. Wait for my word.</w:t>
      </w:r>
    </w:p>
    <w:p>
      <w:pPr>
        <w:pStyle w:val="BodyText"/>
        <w:spacing w:before="40" w:after="260"/>
      </w:pPr>
      <w:r>
        <w:t>待在那里  等我指令</w:t>
      </w:r>
    </w:p>
    <w:p>
      <w:pPr>
        <w:spacing w:after="40"/>
      </w:pPr>
      <w:r>
        <w:t>We need full evac on the lower hangar bay.</w:t>
      </w:r>
    </w:p>
    <w:p>
      <w:pPr>
        <w:pStyle w:val="BodyText"/>
        <w:spacing w:before="40" w:after="260"/>
      </w:pPr>
      <w:r>
        <w:t>撤离下层机库甲板上的全部人员</w:t>
      </w:r>
    </w:p>
    <w:p>
      <w:pPr>
        <w:spacing w:after="40"/>
      </w:pPr>
      <w:r>
        <w:t>Grenade!</w:t>
      </w:r>
    </w:p>
    <w:p>
      <w:pPr>
        <w:pStyle w:val="BodyText"/>
        <w:spacing w:before="40" w:after="260"/>
      </w:pPr>
      <w:r>
        <w:t>小心手雷</w:t>
      </w:r>
    </w:p>
    <w:p>
      <w:pPr>
        <w:spacing w:after="40"/>
      </w:pPr>
      <w:r>
        <w:t>We've got a perimeter breach!</w:t>
      </w:r>
    </w:p>
    <w:p>
      <w:pPr>
        <w:pStyle w:val="BodyText"/>
        <w:spacing w:before="40" w:after="260"/>
      </w:pPr>
      <w:r>
        <w:t>有人入侵</w:t>
      </w:r>
    </w:p>
    <w:p>
      <w:pPr>
        <w:spacing w:after="40"/>
      </w:pPr>
      <w:r>
        <w:t>Hostiles are in S.H.I.E.L.D. gear.</w:t>
      </w:r>
    </w:p>
    <w:p>
      <w:pPr>
        <w:pStyle w:val="BodyText"/>
        <w:spacing w:before="40" w:after="260"/>
      </w:pPr>
      <w:r>
        <w:t>敌人身着神盾局装备</w:t>
      </w:r>
    </w:p>
    <w:p>
      <w:pPr>
        <w:spacing w:after="40"/>
      </w:pPr>
      <w:r>
        <w:t>Call-outs at every junction.</w:t>
      </w:r>
    </w:p>
    <w:p>
      <w:pPr>
        <w:pStyle w:val="BodyText"/>
        <w:spacing w:before="40" w:after="260"/>
      </w:pPr>
      <w:r>
        <w:t>全员注意</w:t>
      </w:r>
    </w:p>
    <w:p>
      <w:pPr>
        <w:spacing w:after="40"/>
      </w:pPr>
      <w:r>
        <w:t>We have the Hulk and Thor on Research Level 4.</w:t>
      </w:r>
    </w:p>
    <w:p>
      <w:pPr>
        <w:pStyle w:val="BodyText"/>
        <w:spacing w:before="40" w:after="260"/>
      </w:pPr>
      <w:r>
        <w:t>绿巨人和托尔在4层研发层</w:t>
      </w:r>
    </w:p>
    <w:p>
      <w:pPr>
        <w:spacing w:after="40"/>
      </w:pPr>
      <w:r>
        <w:t>Levels 2 and 3 are dark.</w:t>
      </w:r>
    </w:p>
    <w:p>
      <w:pPr>
        <w:pStyle w:val="BodyText"/>
        <w:spacing w:before="40" w:after="260"/>
      </w:pPr>
      <w:r>
        <w:t>2层和3层的摄像头被破坏</w:t>
      </w:r>
    </w:p>
    <w:p>
      <w:pPr>
        <w:spacing w:after="40"/>
      </w:pPr>
      <w:r>
        <w:t>Sir, the Hulk will tear this place apart!</w:t>
      </w:r>
    </w:p>
    <w:p>
      <w:pPr>
        <w:pStyle w:val="BodyText"/>
        <w:spacing w:before="40" w:after="260"/>
      </w:pPr>
      <w:r>
        <w:t>长官  绿巨人会把这里彻底毁掉</w:t>
      </w:r>
    </w:p>
    <w:p>
      <w:pPr>
        <w:spacing w:after="40"/>
      </w:pPr>
      <w:r>
        <w:t>Get his attention.</w:t>
      </w:r>
    </w:p>
    <w:p>
      <w:pPr>
        <w:pStyle w:val="BodyText"/>
        <w:spacing w:before="40" w:after="260"/>
      </w:pPr>
      <w:r>
        <w:t>那就吸引他的注意力</w:t>
      </w:r>
    </w:p>
    <w:p>
      <w:pPr>
        <w:spacing w:after="40"/>
      </w:pPr>
      <w:r>
        <w:t>Escort 6-0, proceed to Wishbone and engage hostile.</w:t>
      </w:r>
    </w:p>
    <w:p>
      <w:pPr>
        <w:pStyle w:val="BodyText"/>
        <w:spacing w:before="40" w:after="260"/>
      </w:pPr>
      <w:r>
        <w:t>60护航机前往Y型区  火力牵制敌人</w:t>
      </w:r>
    </w:p>
    <w:p>
      <w:pPr>
        <w:spacing w:after="40"/>
      </w:pPr>
      <w:r>
        <w:t>Don't get too close.</w:t>
      </w:r>
    </w:p>
    <w:p>
      <w:pPr>
        <w:pStyle w:val="BodyText"/>
        <w:spacing w:before="40" w:after="260"/>
      </w:pPr>
      <w:r>
        <w:t>保持距离</w:t>
      </w:r>
    </w:p>
    <w:p>
      <w:pPr>
        <w:spacing w:after="40"/>
      </w:pPr>
      <w:r>
        <w:t>Copy.</w:t>
      </w:r>
    </w:p>
    <w:p>
      <w:pPr>
        <w:pStyle w:val="BodyText"/>
        <w:spacing w:before="40" w:after="260"/>
      </w:pPr>
      <w:r>
        <w:t>收到</w:t>
      </w:r>
    </w:p>
    <w:p>
      <w:pPr>
        <w:spacing w:after="40"/>
      </w:pPr>
      <w:r>
        <w:t>Target acquired.</w:t>
      </w:r>
    </w:p>
    <w:p>
      <w:pPr>
        <w:pStyle w:val="BodyText"/>
        <w:spacing w:before="40" w:after="260"/>
      </w:pPr>
      <w:r>
        <w:t>锁定目标</w:t>
      </w:r>
    </w:p>
    <w:p>
      <w:pPr>
        <w:spacing w:after="40"/>
      </w:pPr>
      <w:r>
        <w:t>Target engaged.</w:t>
      </w:r>
    </w:p>
    <w:p>
      <w:pPr>
        <w:pStyle w:val="BodyText"/>
        <w:spacing w:before="40" w:after="260"/>
      </w:pPr>
      <w:r>
        <w:t>开火</w:t>
      </w:r>
    </w:p>
    <w:p>
      <w:pPr>
        <w:spacing w:after="40"/>
      </w:pPr>
      <w:r>
        <w:t>Target angry, target angry!</w:t>
      </w:r>
    </w:p>
    <w:p>
      <w:pPr>
        <w:pStyle w:val="BodyText"/>
        <w:spacing w:before="40" w:after="260"/>
      </w:pPr>
      <w:r>
        <w:t>目标火了  他发火了</w:t>
      </w:r>
    </w:p>
    <w:p>
      <w:pPr>
        <w:spacing w:after="40"/>
      </w:pPr>
      <w:r>
        <w:t>You're not getting through here, so what the hell...</w:t>
      </w:r>
    </w:p>
    <w:p>
      <w:pPr>
        <w:pStyle w:val="BodyText"/>
        <w:spacing w:before="40" w:after="260"/>
      </w:pPr>
      <w:r>
        <w:t>你们不可能通过这道门  究竟想...</w:t>
      </w:r>
    </w:p>
    <w:p>
      <w:pPr>
        <w:spacing w:after="40"/>
      </w:pPr>
      <w:r>
        <w:t>Engine one is now in shut-down.</w:t>
      </w:r>
    </w:p>
    <w:p>
      <w:pPr>
        <w:pStyle w:val="BodyText"/>
        <w:spacing w:before="40" w:after="260"/>
      </w:pPr>
      <w:r>
        <w:t>1号引擎停机了</w:t>
      </w:r>
    </w:p>
    <w:p>
      <w:pPr>
        <w:spacing w:after="40"/>
      </w:pPr>
      <w:r>
        <w:t>We are in an uncontrolled descent.</w:t>
      </w:r>
    </w:p>
    <w:p>
      <w:pPr>
        <w:pStyle w:val="BodyText"/>
        <w:spacing w:before="40" w:after="260"/>
      </w:pPr>
      <w:r>
        <w:t>我们正在失控下坠</w:t>
      </w:r>
    </w:p>
    <w:p>
      <w:pPr>
        <w:spacing w:after="40"/>
      </w:pPr>
      <w:r>
        <w:t>Sir, we've lost all power in engine one.</w:t>
      </w:r>
    </w:p>
    <w:p>
      <w:pPr>
        <w:pStyle w:val="BodyText"/>
        <w:spacing w:before="40" w:after="260"/>
      </w:pPr>
      <w:r>
        <w:t>长官  1号引擎彻底停转</w:t>
      </w:r>
    </w:p>
    <w:p>
      <w:pPr>
        <w:spacing w:after="40"/>
      </w:pPr>
      <w:r>
        <w:t>It's Barton. He took out our systems.</w:t>
      </w:r>
    </w:p>
    <w:p>
      <w:pPr>
        <w:pStyle w:val="BodyText"/>
        <w:spacing w:before="40" w:after="260"/>
      </w:pPr>
      <w:r>
        <w:t>是巴顿  他毁了我们的系统</w:t>
      </w:r>
    </w:p>
    <w:p>
      <w:pPr>
        <w:spacing w:after="40"/>
      </w:pPr>
      <w:r>
        <w:t>He's headed for the detention level.</w:t>
      </w:r>
    </w:p>
    <w:p>
      <w:pPr>
        <w:pStyle w:val="BodyText"/>
        <w:spacing w:before="40" w:after="260"/>
      </w:pPr>
      <w:r>
        <w:t>他去关押层了</w:t>
      </w:r>
    </w:p>
    <w:p>
      <w:pPr>
        <w:spacing w:after="40"/>
      </w:pPr>
      <w:r>
        <w:t>Does anybody copy?</w:t>
      </w:r>
    </w:p>
    <w:p>
      <w:pPr>
        <w:pStyle w:val="BodyText"/>
        <w:spacing w:before="40" w:after="260"/>
      </w:pPr>
      <w:r>
        <w:t>有人收到吗</w:t>
      </w:r>
    </w:p>
    <w:p>
      <w:pPr>
        <w:spacing w:after="40"/>
      </w:pPr>
      <w:r>
        <w:t>This is Agent Romanoff.</w:t>
      </w:r>
    </w:p>
    <w:p>
      <w:pPr>
        <w:pStyle w:val="BodyText"/>
        <w:spacing w:before="40" w:after="260"/>
      </w:pPr>
      <w:r>
        <w:t>我是罗曼诺夫特工</w:t>
      </w:r>
    </w:p>
    <w:p>
      <w:pPr>
        <w:spacing w:after="40"/>
      </w:pPr>
      <w:r>
        <w:t>I copy.</w:t>
      </w:r>
    </w:p>
    <w:p>
      <w:pPr>
        <w:pStyle w:val="BodyText"/>
        <w:spacing w:before="40" w:after="260"/>
      </w:pPr>
      <w:r>
        <w:t>我收到了</w:t>
      </w:r>
    </w:p>
    <w:p>
      <w:pPr>
        <w:spacing w:after="40"/>
      </w:pPr>
      <w:r>
        <w:t>Stark, we're losing altitude.</w:t>
      </w:r>
    </w:p>
    <w:p>
      <w:pPr>
        <w:pStyle w:val="BodyText"/>
        <w:spacing w:before="40" w:after="260"/>
      </w:pPr>
      <w:r>
        <w:t>斯塔克  航母在下坠</w:t>
      </w:r>
    </w:p>
    <w:p>
      <w:pPr>
        <w:spacing w:after="40"/>
      </w:pPr>
      <w:r>
        <w:t>Yeah, I noticed.</w:t>
      </w:r>
    </w:p>
    <w:p>
      <w:pPr>
        <w:pStyle w:val="BodyText"/>
        <w:spacing w:before="40" w:after="260"/>
      </w:pPr>
      <w:r>
        <w:t>嗯  发现了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Are you ever not going to fall for that?</w:t>
      </w:r>
    </w:p>
    <w:p>
      <w:pPr>
        <w:pStyle w:val="BodyText"/>
        <w:spacing w:before="40" w:after="260"/>
      </w:pPr>
      <w:r>
        <w:t>你还能不能吸取教训了</w:t>
      </w:r>
    </w:p>
    <w:p>
      <w:pPr>
        <w:spacing w:after="40"/>
      </w:pPr>
      <w:r>
        <w:t>The humans think us immortal.</w:t>
      </w:r>
    </w:p>
    <w:p>
      <w:pPr>
        <w:pStyle w:val="BodyText"/>
        <w:spacing w:before="40" w:after="260"/>
      </w:pPr>
      <w:r>
        <w:t>人类认为我们是不死之身</w:t>
      </w:r>
    </w:p>
    <w:p>
      <w:pPr>
        <w:spacing w:after="40"/>
      </w:pPr>
      <w:r>
        <w:t>Should we test that?</w:t>
      </w:r>
    </w:p>
    <w:p>
      <w:pPr>
        <w:pStyle w:val="BodyText"/>
        <w:spacing w:before="40" w:after="260"/>
      </w:pPr>
      <w:r>
        <w:t>那就检验一下吧</w:t>
      </w:r>
    </w:p>
    <w:p>
      <w:pPr>
        <w:spacing w:after="40"/>
      </w:pPr>
      <w:r>
        <w:t>Move away, please.</w:t>
      </w:r>
    </w:p>
    <w:p>
      <w:pPr>
        <w:pStyle w:val="BodyText"/>
        <w:spacing w:before="40" w:after="260"/>
      </w:pPr>
      <w:r>
        <w:t>请你退到一边去</w:t>
      </w:r>
    </w:p>
    <w:p>
      <w:pPr>
        <w:spacing w:after="40"/>
      </w:pPr>
      <w:r>
        <w:t>You like this?</w:t>
      </w:r>
    </w:p>
    <w:p>
      <w:pPr>
        <w:pStyle w:val="BodyText"/>
        <w:spacing w:before="40" w:after="260"/>
      </w:pPr>
      <w:r>
        <w:t>你喜欢吗</w:t>
      </w:r>
    </w:p>
    <w:p>
      <w:pPr>
        <w:spacing w:after="40"/>
      </w:pPr>
      <w:r>
        <w:t>We started working on the prototype after you sent the Destroyer.</w:t>
      </w:r>
    </w:p>
    <w:p>
      <w:pPr>
        <w:pStyle w:val="BodyText"/>
        <w:spacing w:before="40" w:after="260"/>
      </w:pPr>
      <w:r>
        <w:t>你派来毁灭者后  我们研发了这个原型机</w:t>
      </w:r>
    </w:p>
    <w:p>
      <w:pPr>
        <w:spacing w:after="40"/>
      </w:pPr>
      <w:r>
        <w:t>Even I don't know what it does.</w:t>
      </w:r>
    </w:p>
    <w:p>
      <w:pPr>
        <w:pStyle w:val="BodyText"/>
        <w:spacing w:before="40" w:after="260"/>
      </w:pPr>
      <w:r>
        <w:t>我都不清楚它的威力</w:t>
      </w:r>
    </w:p>
    <w:p>
      <w:pPr>
        <w:spacing w:after="40"/>
      </w:pPr>
      <w:r>
        <w:t>Do you want to find out?</w:t>
      </w:r>
    </w:p>
    <w:p>
      <w:pPr>
        <w:pStyle w:val="BodyText"/>
        <w:spacing w:before="40" w:after="260"/>
      </w:pPr>
      <w:r>
        <w:t>你想试试看吗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Tasha?</w:t>
      </w:r>
    </w:p>
    <w:p>
      <w:pPr>
        <w:pStyle w:val="BodyText"/>
        <w:spacing w:before="40" w:after="260"/>
      </w:pPr>
      <w:r>
        <w:t>塔莎</w:t>
      </w:r>
    </w:p>
    <w:p>
      <w:pPr>
        <w:spacing w:after="40"/>
      </w:pPr>
      <w:r>
        <w:t>You're going to lose.</w:t>
      </w:r>
    </w:p>
    <w:p>
      <w:pPr>
        <w:pStyle w:val="BodyText"/>
        <w:spacing w:before="40" w:after="260"/>
      </w:pPr>
      <w:r>
        <w:t>你输定了</w:t>
      </w:r>
    </w:p>
    <w:p>
      <w:pPr>
        <w:spacing w:after="40"/>
      </w:pPr>
      <w:r>
        <w:t>Am I?</w:t>
      </w:r>
    </w:p>
    <w:p>
      <w:pPr>
        <w:pStyle w:val="BodyText"/>
        <w:spacing w:before="40" w:after="260"/>
      </w:pPr>
      <w:r>
        <w:t>是吗</w:t>
      </w:r>
    </w:p>
    <w:p>
      <w:pPr>
        <w:spacing w:after="40"/>
      </w:pPr>
      <w:r>
        <w:t>It's in your nature.</w:t>
      </w:r>
    </w:p>
    <w:p>
      <w:pPr>
        <w:pStyle w:val="BodyText"/>
        <w:spacing w:before="40" w:after="260"/>
      </w:pPr>
      <w:r>
        <w:t>因为你的本性</w:t>
      </w:r>
    </w:p>
    <w:p>
      <w:pPr>
        <w:spacing w:after="40"/>
      </w:pPr>
      <w:r>
        <w:t>Your heroes are scattered.</w:t>
      </w:r>
    </w:p>
    <w:p>
      <w:pPr>
        <w:pStyle w:val="BodyText"/>
        <w:spacing w:before="40" w:after="260"/>
      </w:pPr>
      <w:r>
        <w:t>你们那些英雄已经分崩离析</w:t>
      </w:r>
    </w:p>
    <w:p>
      <w:pPr>
        <w:spacing w:after="40"/>
      </w:pPr>
      <w:r>
        <w:t>Your floating fortress falls from the sky.</w:t>
      </w:r>
    </w:p>
    <w:p>
      <w:pPr>
        <w:pStyle w:val="BodyText"/>
        <w:spacing w:before="40" w:after="260"/>
      </w:pPr>
      <w:r>
        <w:t>你们的飞行堡垒也将要坠落</w:t>
      </w:r>
    </w:p>
    <w:p>
      <w:pPr>
        <w:spacing w:after="40"/>
      </w:pPr>
      <w:r>
        <w:t>Where is my disadvantage?</w:t>
      </w:r>
    </w:p>
    <w:p>
      <w:pPr>
        <w:pStyle w:val="BodyText"/>
        <w:spacing w:before="40" w:after="260"/>
      </w:pPr>
      <w:r>
        <w:t>我还有什么好担心的</w:t>
      </w:r>
    </w:p>
    <w:p>
      <w:pPr>
        <w:spacing w:after="40"/>
      </w:pPr>
      <w:r>
        <w:t>You lack conviction.</w:t>
      </w:r>
    </w:p>
    <w:p>
      <w:pPr>
        <w:pStyle w:val="BodyText"/>
        <w:spacing w:before="40" w:after="260"/>
      </w:pPr>
      <w:r>
        <w:t>你没有信念</w:t>
      </w:r>
    </w:p>
    <w:p>
      <w:pPr>
        <w:spacing w:after="40"/>
      </w:pPr>
      <w:r>
        <w:t>I don't think I'm...</w:t>
      </w:r>
    </w:p>
    <w:p>
      <w:pPr>
        <w:pStyle w:val="BodyText"/>
        <w:spacing w:before="40" w:after="260"/>
      </w:pPr>
      <w:r>
        <w:t>我觉得我...</w:t>
      </w:r>
    </w:p>
    <w:p>
      <w:pPr>
        <w:spacing w:after="40"/>
      </w:pPr>
      <w:r>
        <w:t>So, that's what it does.</w:t>
      </w:r>
    </w:p>
    <w:p>
      <w:pPr>
        <w:pStyle w:val="BodyText"/>
        <w:spacing w:before="40" w:after="260"/>
      </w:pPr>
      <w:r>
        <w:t>威力不小嘛</w:t>
      </w:r>
    </w:p>
    <w:p>
      <w:pPr>
        <w:spacing w:after="40"/>
      </w:pPr>
      <w:r>
        <w:t>Cap, hit the lever.</w:t>
      </w:r>
    </w:p>
    <w:p>
      <w:pPr>
        <w:pStyle w:val="BodyText"/>
        <w:spacing w:before="40" w:after="260"/>
      </w:pPr>
      <w:r>
        <w:t>队长  扳控制杆</w:t>
      </w:r>
    </w:p>
    <w:p>
      <w:pPr>
        <w:spacing w:after="40"/>
      </w:pPr>
      <w:r>
        <w:t>I need a minute here!</w:t>
      </w:r>
    </w:p>
    <w:p>
      <w:pPr>
        <w:pStyle w:val="BodyText"/>
        <w:spacing w:before="40" w:after="260"/>
      </w:pPr>
      <w:r>
        <w:t>等我一下</w:t>
      </w:r>
    </w:p>
    <w:p>
      <w:pPr>
        <w:spacing w:after="40"/>
      </w:pPr>
      <w:r>
        <w:t>Lever</w:t>
      </w:r>
    </w:p>
    <w:p>
      <w:pPr>
        <w:pStyle w:val="BodyText"/>
        <w:spacing w:before="40" w:after="260"/>
      </w:pPr>
      <w:r>
        <w:t>扳控制杆</w:t>
      </w:r>
    </w:p>
    <w:p>
      <w:pPr>
        <w:spacing w:after="40"/>
      </w:pPr>
      <w:r>
        <w:t>now!</w:t>
      </w:r>
    </w:p>
    <w:p>
      <w:pPr>
        <w:pStyle w:val="BodyText"/>
        <w:spacing w:before="40" w:after="260"/>
      </w:pPr>
      <w:r>
        <w:t>快点</w:t>
      </w:r>
    </w:p>
    <w:p>
      <w:pPr>
        <w:spacing w:after="40"/>
      </w:pPr>
      <w:r>
        <w:t>Help!</w:t>
      </w:r>
    </w:p>
    <w:p>
      <w:pPr>
        <w:pStyle w:val="BodyText"/>
        <w:spacing w:before="40" w:after="260"/>
      </w:pPr>
      <w:r>
        <w:t>救命</w:t>
      </w:r>
    </w:p>
    <w:p>
      <w:pPr>
        <w:spacing w:after="40"/>
      </w:pPr>
      <w:r>
        <w:t>Sorry, boss.</w:t>
      </w:r>
    </w:p>
    <w:p>
      <w:pPr>
        <w:pStyle w:val="BodyText"/>
        <w:spacing w:before="40" w:after="260"/>
      </w:pPr>
      <w:r>
        <w:t>对不起  头儿</w:t>
      </w:r>
    </w:p>
    <w:p>
      <w:pPr>
        <w:spacing w:after="40"/>
      </w:pPr>
      <w:r>
        <w:t>The god rabbited.</w:t>
      </w:r>
    </w:p>
    <w:p>
      <w:pPr>
        <w:pStyle w:val="BodyText"/>
        <w:spacing w:before="40" w:after="260"/>
      </w:pPr>
      <w:r>
        <w:t>被那神逃走了</w:t>
      </w:r>
    </w:p>
    <w:p>
      <w:pPr>
        <w:spacing w:after="40"/>
      </w:pPr>
      <w:r>
        <w:t>Just stay awake.</w:t>
      </w:r>
    </w:p>
    <w:p>
      <w:pPr>
        <w:pStyle w:val="BodyText"/>
        <w:spacing w:before="40" w:after="260"/>
      </w:pPr>
      <w:r>
        <w:t>保持清醒</w:t>
      </w:r>
    </w:p>
    <w:p>
      <w:pPr>
        <w:spacing w:after="40"/>
      </w:pPr>
      <w:r>
        <w:t>Eyes on me.</w:t>
      </w:r>
    </w:p>
    <w:p>
      <w:pPr>
        <w:pStyle w:val="BodyText"/>
        <w:spacing w:before="40" w:after="260"/>
      </w:pPr>
      <w:r>
        <w:t>看着我</w:t>
      </w:r>
    </w:p>
    <w:p>
      <w:pPr>
        <w:spacing w:after="40"/>
      </w:pPr>
      <w:r>
        <w:t>No, I'm clocking out here.</w:t>
      </w:r>
    </w:p>
    <w:p>
      <w:pPr>
        <w:pStyle w:val="BodyText"/>
        <w:spacing w:before="40" w:after="260"/>
      </w:pPr>
      <w:r>
        <w:t>不行了  我得离岗了</w:t>
      </w:r>
    </w:p>
    <w:p>
      <w:pPr>
        <w:spacing w:after="40"/>
      </w:pPr>
      <w:r>
        <w:t>Not an option.</w:t>
      </w:r>
    </w:p>
    <w:p>
      <w:pPr>
        <w:pStyle w:val="BodyText"/>
        <w:spacing w:before="40" w:after="260"/>
      </w:pPr>
      <w:r>
        <w:t>我不批准</w:t>
      </w:r>
    </w:p>
    <w:p>
      <w:pPr>
        <w:spacing w:after="40"/>
      </w:pPr>
      <w:r>
        <w:t>It's okay, boss.</w:t>
      </w:r>
    </w:p>
    <w:p>
      <w:pPr>
        <w:pStyle w:val="BodyText"/>
        <w:spacing w:before="40" w:after="260"/>
      </w:pPr>
      <w:r>
        <w:t>没关系  头儿</w:t>
      </w:r>
    </w:p>
    <w:p>
      <w:pPr>
        <w:spacing w:after="40"/>
      </w:pPr>
      <w:r>
        <w:t>This was never gonna work</w:t>
      </w:r>
    </w:p>
    <w:p>
      <w:pPr>
        <w:pStyle w:val="BodyText"/>
        <w:spacing w:before="40" w:after="260"/>
      </w:pPr>
      <w:r>
        <w:t>想要他们成为真正的团队</w:t>
      </w:r>
    </w:p>
    <w:p>
      <w:pPr>
        <w:spacing w:after="40"/>
      </w:pPr>
      <w:r>
        <w:t>if they didn't have something</w:t>
      </w:r>
    </w:p>
    <w:p>
      <w:pPr>
        <w:pStyle w:val="BodyText"/>
        <w:spacing w:before="40" w:after="260"/>
      </w:pPr>
      <w:r>
        <w:t>就得给他们点...</w:t>
      </w:r>
    </w:p>
    <w:p>
      <w:pPr>
        <w:spacing w:after="40"/>
      </w:pPr>
      <w:r>
        <w:t>to...</w:t>
      </w:r>
    </w:p>
    <w:p>
      <w:pPr>
        <w:pStyle w:val="BodyText"/>
        <w:spacing w:before="40" w:after="260"/>
      </w:pPr>
      <w:r>
        <w:t>动...</w:t>
      </w:r>
    </w:p>
    <w:p>
      <w:pPr>
        <w:spacing w:after="40"/>
      </w:pPr>
      <w:r>
        <w:t>Agent Coulson is down.</w:t>
      </w:r>
    </w:p>
    <w:p>
      <w:pPr>
        <w:pStyle w:val="BodyText"/>
        <w:spacing w:before="40" w:after="260"/>
      </w:pPr>
      <w:r>
        <w:t>科尔森特工负伤了</w:t>
      </w:r>
    </w:p>
    <w:p>
      <w:pPr>
        <w:spacing w:after="40"/>
      </w:pPr>
      <w:r>
        <w:t>A medical team is on its way to your location.</w:t>
      </w:r>
    </w:p>
    <w:p>
      <w:pPr>
        <w:pStyle w:val="BodyText"/>
        <w:spacing w:before="40" w:after="260"/>
      </w:pPr>
      <w:r>
        <w:t>医疗队赶过去了</w:t>
      </w:r>
    </w:p>
    <w:p>
      <w:pPr>
        <w:spacing w:after="40"/>
      </w:pPr>
      <w:r>
        <w:t>They're here.</w:t>
      </w:r>
    </w:p>
    <w:p>
      <w:pPr>
        <w:pStyle w:val="BodyText"/>
        <w:spacing w:before="40" w:after="260"/>
      </w:pPr>
      <w:r>
        <w:t>他们已经到了</w:t>
      </w:r>
    </w:p>
    <w:p>
      <w:pPr>
        <w:spacing w:after="40"/>
      </w:pPr>
      <w:r>
        <w:t>They called it.</w:t>
      </w:r>
    </w:p>
    <w:p>
      <w:pPr>
        <w:pStyle w:val="BodyText"/>
        <w:spacing w:before="40" w:after="260"/>
      </w:pPr>
      <w:r>
        <w:t>他们宣布死亡了</w:t>
      </w:r>
    </w:p>
    <w:p>
      <w:pPr>
        <w:spacing w:after="40"/>
      </w:pPr>
      <w:r>
        <w:t>These were in Phil Coulson's jacket.</w:t>
      </w:r>
    </w:p>
    <w:p>
      <w:pPr>
        <w:pStyle w:val="BodyText"/>
        <w:spacing w:before="40" w:after="260"/>
      </w:pPr>
      <w:r>
        <w:t>这是在菲尔·科尔森外套口袋里找到的</w:t>
      </w:r>
    </w:p>
    <w:p>
      <w:pPr>
        <w:spacing w:after="40"/>
      </w:pPr>
      <w:r>
        <w:t>I guess he never did get you to sign them.</w:t>
      </w:r>
    </w:p>
    <w:p>
      <w:pPr>
        <w:pStyle w:val="BodyText"/>
        <w:spacing w:before="40" w:after="260"/>
      </w:pPr>
      <w:r>
        <w:t>看来他没来得及找你要签名</w:t>
      </w:r>
    </w:p>
    <w:p>
      <w:pPr>
        <w:spacing w:after="40"/>
      </w:pPr>
      <w:r>
        <w:t>We're dead in the air up here.</w:t>
      </w:r>
    </w:p>
    <w:p>
      <w:pPr>
        <w:pStyle w:val="BodyText"/>
        <w:spacing w:before="40" w:after="260"/>
      </w:pPr>
      <w:r>
        <w:t>我们现在完全停摆</w:t>
      </w:r>
    </w:p>
    <w:p>
      <w:pPr>
        <w:spacing w:after="40"/>
      </w:pPr>
      <w:r>
        <w:t>Our communications, the location of the Cube,</w:t>
      </w:r>
    </w:p>
    <w:p>
      <w:pPr>
        <w:pStyle w:val="BodyText"/>
        <w:spacing w:before="40" w:after="260"/>
      </w:pPr>
      <w:r>
        <w:t>通讯中断  魔方不知所踪</w:t>
      </w:r>
    </w:p>
    <w:p>
      <w:pPr>
        <w:spacing w:after="40"/>
      </w:pPr>
      <w:r>
        <w:t>Banner, Thor...</w:t>
      </w:r>
    </w:p>
    <w:p>
      <w:pPr>
        <w:pStyle w:val="BodyText"/>
        <w:spacing w:before="40" w:after="260"/>
      </w:pPr>
      <w:r>
        <w:t>班纳和托尔也下落不明</w:t>
      </w:r>
    </w:p>
    <w:p>
      <w:pPr>
        <w:spacing w:after="40"/>
      </w:pPr>
      <w:r>
        <w:t>I got nothing for you.</w:t>
      </w:r>
    </w:p>
    <w:p>
      <w:pPr>
        <w:pStyle w:val="BodyText"/>
        <w:spacing w:before="40" w:after="260"/>
      </w:pPr>
      <w:r>
        <w:t>我已经山穷水尽了</w:t>
      </w:r>
    </w:p>
    <w:p>
      <w:pPr>
        <w:spacing w:after="40"/>
      </w:pPr>
      <w:r>
        <w:t>I lost my one good eye.</w:t>
      </w:r>
    </w:p>
    <w:p>
      <w:pPr>
        <w:pStyle w:val="BodyText"/>
        <w:spacing w:before="40" w:after="260"/>
      </w:pPr>
      <w:r>
        <w:t>还失去了最得力的属下</w:t>
      </w:r>
    </w:p>
    <w:p>
      <w:pPr>
        <w:spacing w:after="40"/>
      </w:pPr>
      <w:r>
        <w:t>Maybe I had that coming.</w:t>
      </w:r>
    </w:p>
    <w:p>
      <w:pPr>
        <w:pStyle w:val="BodyText"/>
        <w:spacing w:before="40" w:after="260"/>
      </w:pPr>
      <w:r>
        <w:t>也许这是我活该</w:t>
      </w:r>
    </w:p>
    <w:p>
      <w:pPr>
        <w:spacing w:after="40"/>
      </w:pPr>
      <w:r>
        <w:t>Yes,</w:t>
      </w:r>
    </w:p>
    <w:p>
      <w:pPr>
        <w:pStyle w:val="BodyText"/>
        <w:spacing w:before="40" w:after="260"/>
      </w:pPr>
      <w:r>
        <w:t>没错</w:t>
      </w:r>
    </w:p>
    <w:p>
      <w:pPr>
        <w:spacing w:after="40"/>
      </w:pPr>
      <w:r>
        <w:t>we were going to build an arsenal with the Tesseract.</w:t>
      </w:r>
    </w:p>
    <w:p>
      <w:pPr>
        <w:pStyle w:val="BodyText"/>
        <w:spacing w:before="40" w:after="260"/>
      </w:pPr>
      <w:r>
        <w:t>我们是想利用宇宙魔方制造武器</w:t>
      </w:r>
    </w:p>
    <w:p>
      <w:pPr>
        <w:spacing w:after="40"/>
      </w:pPr>
      <w:r>
        <w:t>I never put all my chips on that number, though,</w:t>
      </w:r>
    </w:p>
    <w:p>
      <w:pPr>
        <w:pStyle w:val="BodyText"/>
        <w:spacing w:before="40" w:after="260"/>
      </w:pPr>
      <w:r>
        <w:t>但我并没有将所有希望放在这个上面</w:t>
      </w:r>
    </w:p>
    <w:p>
      <w:pPr>
        <w:spacing w:after="40"/>
      </w:pPr>
      <w:r>
        <w:t>because I was playing something even riskier.</w:t>
      </w:r>
    </w:p>
    <w:p>
      <w:pPr>
        <w:pStyle w:val="BodyText"/>
        <w:spacing w:before="40" w:after="260"/>
      </w:pPr>
      <w:r>
        <w:t>因为我还有个更大胆的计划</w:t>
      </w:r>
    </w:p>
    <w:p>
      <w:pPr>
        <w:spacing w:after="40"/>
      </w:pPr>
      <w:r>
        <w:t>There was an idea, Stark knows this,</w:t>
      </w:r>
    </w:p>
    <w:p>
      <w:pPr>
        <w:pStyle w:val="BodyText"/>
        <w:spacing w:before="40" w:after="260"/>
      </w:pPr>
      <w:r>
        <w:t>我有个设想  这事斯塔克知道</w:t>
      </w:r>
    </w:p>
    <w:p>
      <w:pPr>
        <w:spacing w:after="40"/>
      </w:pPr>
      <w:r>
        <w:t>called the Avengers Initiative.</w:t>
      </w:r>
    </w:p>
    <w:p>
      <w:pPr>
        <w:pStyle w:val="BodyText"/>
        <w:spacing w:before="40" w:after="260"/>
      </w:pPr>
      <w:r>
        <w:t>叫做"复仇者计划"</w:t>
      </w:r>
    </w:p>
    <w:p>
      <w:pPr>
        <w:spacing w:after="40"/>
      </w:pPr>
      <w:r>
        <w:t>The idea was to bring together a group of remarkable people</w:t>
      </w:r>
    </w:p>
    <w:p>
      <w:pPr>
        <w:pStyle w:val="BodyText"/>
        <w:spacing w:before="40" w:after="260"/>
      </w:pPr>
      <w:r>
        <w:t>是将一些能力超群的人聚集在一起</w:t>
      </w:r>
    </w:p>
    <w:p>
      <w:pPr>
        <w:spacing w:after="40"/>
      </w:pPr>
      <w:r>
        <w:t>to see if they could become something more.</w:t>
      </w:r>
    </w:p>
    <w:p>
      <w:pPr>
        <w:pStyle w:val="BodyText"/>
        <w:spacing w:before="40" w:after="260"/>
      </w:pPr>
      <w:r>
        <w:t>看他们组成的团队是不是更强大</w:t>
      </w:r>
    </w:p>
    <w:p>
      <w:pPr>
        <w:spacing w:after="40"/>
      </w:pPr>
      <w:r>
        <w:t>To see if they could work together when we needed them to,</w:t>
      </w:r>
    </w:p>
    <w:p>
      <w:pPr>
        <w:pStyle w:val="BodyText"/>
        <w:spacing w:before="40" w:after="260"/>
      </w:pPr>
      <w:r>
        <w:t>看他们是不是能在危急时刻并肩战斗</w:t>
      </w:r>
    </w:p>
    <w:p>
      <w:pPr>
        <w:spacing w:after="40"/>
      </w:pPr>
      <w:r>
        <w:t>to fight the battles that we never could.</w:t>
      </w:r>
    </w:p>
    <w:p>
      <w:pPr>
        <w:pStyle w:val="BodyText"/>
        <w:spacing w:before="40" w:after="260"/>
      </w:pPr>
      <w:r>
        <w:t>去打赢那些我们赢不了的战争</w:t>
      </w:r>
    </w:p>
    <w:p>
      <w:pPr>
        <w:spacing w:after="40"/>
      </w:pPr>
      <w:r>
        <w:t>Phil Coulson died still believing in that idea.</w:t>
      </w:r>
    </w:p>
    <w:p>
      <w:pPr>
        <w:pStyle w:val="BodyText"/>
        <w:spacing w:before="40" w:after="260"/>
      </w:pPr>
      <w:r>
        <w:t>菲尔·科尔森到死都相信这个设想</w:t>
      </w:r>
    </w:p>
    <w:p>
      <w:pPr>
        <w:spacing w:after="40"/>
      </w:pPr>
      <w:r>
        <w:t>In heroes.</w:t>
      </w:r>
    </w:p>
    <w:p>
      <w:pPr>
        <w:pStyle w:val="BodyText"/>
        <w:spacing w:before="40" w:after="260"/>
      </w:pPr>
      <w:r>
        <w:t>他相信英雄</w:t>
      </w:r>
    </w:p>
    <w:p>
      <w:pPr>
        <w:spacing w:after="40"/>
      </w:pPr>
      <w:r>
        <w:t>Well,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it's an old-fashioned notion.</w:t>
      </w:r>
    </w:p>
    <w:p>
      <w:pPr>
        <w:pStyle w:val="BodyText"/>
        <w:spacing w:before="40" w:after="260"/>
      </w:pPr>
      <w:r>
        <w:t>这个观念是过时了</w:t>
      </w:r>
    </w:p>
    <w:p>
      <w:pPr>
        <w:spacing w:after="40"/>
      </w:pPr>
      <w:r>
        <w:t>You fell out of the sky.</w:t>
      </w:r>
    </w:p>
    <w:p>
      <w:pPr>
        <w:pStyle w:val="BodyText"/>
        <w:spacing w:before="40" w:after="260"/>
      </w:pPr>
      <w:r>
        <w:t>你从天上掉下来</w:t>
      </w:r>
    </w:p>
    <w:p>
      <w:pPr>
        <w:spacing w:after="40"/>
      </w:pPr>
      <w:r>
        <w:t>Did I hurt anybody?</w:t>
      </w:r>
    </w:p>
    <w:p>
      <w:pPr>
        <w:pStyle w:val="BodyText"/>
        <w:spacing w:before="40" w:after="260"/>
      </w:pPr>
      <w:r>
        <w:t>我伤着谁了吗</w:t>
      </w:r>
    </w:p>
    <w:p>
      <w:pPr>
        <w:spacing w:after="40"/>
      </w:pPr>
      <w:r>
        <w:t>There's nobody around here to get hurt.</w:t>
      </w:r>
    </w:p>
    <w:p>
      <w:pPr>
        <w:pStyle w:val="BodyText"/>
        <w:spacing w:before="40" w:after="260"/>
      </w:pPr>
      <w:r>
        <w:t>这附近也没人给你伤</w:t>
      </w:r>
    </w:p>
    <w:p>
      <w:pPr>
        <w:spacing w:after="40"/>
      </w:pPr>
      <w:r>
        <w:t>You did scare the hell out of some pigeons, though.</w:t>
      </w:r>
    </w:p>
    <w:p>
      <w:pPr>
        <w:pStyle w:val="BodyText"/>
        <w:spacing w:before="40" w:after="260"/>
      </w:pPr>
      <w:r>
        <w:t>不过你倒是把鸽子都吓坏了</w:t>
      </w:r>
    </w:p>
    <w:p>
      <w:pPr>
        <w:spacing w:after="40"/>
      </w:pPr>
      <w:r>
        <w:t>Lucky.</w:t>
      </w:r>
    </w:p>
    <w:p>
      <w:pPr>
        <w:pStyle w:val="BodyText"/>
        <w:spacing w:before="40" w:after="260"/>
      </w:pPr>
      <w:r>
        <w:t>那真走运</w:t>
      </w:r>
    </w:p>
    <w:p>
      <w:pPr>
        <w:spacing w:after="40"/>
      </w:pPr>
      <w:r>
        <w:t>Or just good aim.</w:t>
      </w:r>
    </w:p>
    <w:p>
      <w:pPr>
        <w:pStyle w:val="BodyText"/>
        <w:spacing w:before="40" w:after="260"/>
      </w:pPr>
      <w:r>
        <w:t>或许是你瞄得准</w:t>
      </w:r>
    </w:p>
    <w:p>
      <w:pPr>
        <w:spacing w:after="40"/>
      </w:pPr>
      <w:r>
        <w:t>You were awake when you fell.</w:t>
      </w:r>
    </w:p>
    <w:p>
      <w:pPr>
        <w:pStyle w:val="BodyText"/>
        <w:spacing w:before="40" w:after="260"/>
      </w:pPr>
      <w:r>
        <w:t>落下来的时候你还醒着呢</w:t>
      </w:r>
    </w:p>
    <w:p>
      <w:pPr>
        <w:spacing w:after="40"/>
      </w:pPr>
      <w:r>
        <w:t>- You saw? - The whole thing.</w:t>
      </w:r>
    </w:p>
    <w:p>
      <w:pPr>
        <w:pStyle w:val="BodyText"/>
        <w:spacing w:before="40" w:after="260"/>
      </w:pPr>
      <w:r>
        <w:t>-你都看见了吗  -都看到了</w:t>
      </w:r>
    </w:p>
    <w:p>
      <w:pPr>
        <w:spacing w:after="40"/>
      </w:pPr>
      <w:r>
        <w:t>Right through the ceiling.</w:t>
      </w:r>
    </w:p>
    <w:p>
      <w:pPr>
        <w:pStyle w:val="BodyText"/>
        <w:spacing w:before="40" w:after="260"/>
      </w:pPr>
      <w:r>
        <w:t>你穿透屋顶摔下来</w:t>
      </w:r>
    </w:p>
    <w:p>
      <w:pPr>
        <w:spacing w:after="40"/>
      </w:pPr>
      <w:r>
        <w:t>Big and green and buck-ass nude.</w:t>
      </w:r>
    </w:p>
    <w:p>
      <w:pPr>
        <w:pStyle w:val="BodyText"/>
        <w:spacing w:before="40" w:after="260"/>
      </w:pPr>
      <w:r>
        <w:t>又大又绿还光着屁股</w:t>
      </w:r>
    </w:p>
    <w:p>
      <w:pPr>
        <w:spacing w:after="40"/>
      </w:pPr>
      <w:r>
        <w:t>Here.</w:t>
      </w:r>
    </w:p>
    <w:p>
      <w:pPr>
        <w:pStyle w:val="BodyText"/>
        <w:spacing w:before="40" w:after="260"/>
      </w:pPr>
      <w:r>
        <w:t>给</w:t>
      </w:r>
    </w:p>
    <w:p>
      <w:pPr>
        <w:spacing w:after="40"/>
      </w:pPr>
      <w:r>
        <w:t>Didn't think those would fit you</w:t>
      </w:r>
    </w:p>
    <w:p>
      <w:pPr>
        <w:pStyle w:val="BodyText"/>
        <w:spacing w:before="40" w:after="260"/>
      </w:pPr>
      <w:r>
        <w:t>本来没觉得你能穿上这个</w:t>
      </w:r>
    </w:p>
    <w:p>
      <w:pPr>
        <w:spacing w:after="40"/>
      </w:pPr>
      <w:r>
        <w:t>until you shrunk down to a regular-size feller.</w:t>
      </w:r>
    </w:p>
    <w:p>
      <w:pPr>
        <w:pStyle w:val="BodyText"/>
        <w:spacing w:before="40" w:after="260"/>
      </w:pPr>
      <w:r>
        <w:t>直到你缩小到普通人的身材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Are you an alien?</w:t>
      </w:r>
    </w:p>
    <w:p>
      <w:pPr>
        <w:pStyle w:val="BodyText"/>
        <w:spacing w:before="40" w:after="260"/>
      </w:pPr>
      <w:r>
        <w:t>你是外星人吗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From outer space, an alien.</w:t>
      </w:r>
    </w:p>
    <w:p>
      <w:pPr>
        <w:pStyle w:val="BodyText"/>
        <w:spacing w:before="40" w:after="260"/>
      </w:pPr>
      <w:r>
        <w:t>你是外太空来的人吗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不是</w:t>
      </w:r>
    </w:p>
    <w:p>
      <w:pPr>
        <w:spacing w:after="40"/>
      </w:pPr>
      <w:r>
        <w:t>Well, then, son, you've got a condition.</w:t>
      </w:r>
    </w:p>
    <w:p>
      <w:pPr>
        <w:pStyle w:val="BodyText"/>
        <w:spacing w:before="40" w:after="260"/>
      </w:pPr>
      <w:r>
        <w:t>这样啊  那你可病得不轻啊  孩子</w:t>
      </w:r>
    </w:p>
    <w:p>
      <w:pPr>
        <w:spacing w:after="40"/>
      </w:pPr>
      <w:r>
        <w:t>Clint. You're going to be all right.</w:t>
      </w:r>
    </w:p>
    <w:p>
      <w:pPr>
        <w:pStyle w:val="BodyText"/>
        <w:spacing w:before="40" w:after="260"/>
      </w:pPr>
      <w:r>
        <w:t>克林特  你不会有事的</w:t>
      </w:r>
    </w:p>
    <w:p>
      <w:pPr>
        <w:spacing w:after="40"/>
      </w:pPr>
      <w:r>
        <w:t>You know that?</w:t>
      </w:r>
    </w:p>
    <w:p>
      <w:pPr>
        <w:pStyle w:val="BodyText"/>
        <w:spacing w:before="40" w:after="260"/>
      </w:pPr>
      <w:r>
        <w:t>是吗</w:t>
      </w:r>
    </w:p>
    <w:p>
      <w:pPr>
        <w:spacing w:after="40"/>
      </w:pPr>
      <w:r>
        <w:t>Is that what you know?</w:t>
      </w:r>
    </w:p>
    <w:p>
      <w:pPr>
        <w:pStyle w:val="BodyText"/>
        <w:spacing w:before="40" w:after="260"/>
      </w:pPr>
      <w:r>
        <w:t>你确定吗</w:t>
      </w:r>
    </w:p>
    <w:p>
      <w:pPr>
        <w:spacing w:after="40"/>
      </w:pPr>
      <w:r>
        <w:t>I've got no window.</w:t>
      </w:r>
    </w:p>
    <w:p>
      <w:pPr>
        <w:pStyle w:val="BodyText"/>
        <w:spacing w:before="40" w:after="260"/>
      </w:pPr>
      <w:r>
        <w:t>我不能松懈</w:t>
      </w:r>
    </w:p>
    <w:p>
      <w:pPr>
        <w:spacing w:after="40"/>
      </w:pPr>
      <w:r>
        <w:t>I have to flush him out.</w:t>
      </w:r>
    </w:p>
    <w:p>
      <w:pPr>
        <w:pStyle w:val="BodyText"/>
        <w:spacing w:before="40" w:after="260"/>
      </w:pPr>
      <w:r>
        <w:t>我得把他赶出去</w:t>
      </w:r>
    </w:p>
    <w:p>
      <w:pPr>
        <w:spacing w:after="40"/>
      </w:pPr>
      <w:r>
        <w:t>You got to level out. It's going to take time.</w:t>
      </w:r>
    </w:p>
    <w:p>
      <w:pPr>
        <w:pStyle w:val="BodyText"/>
        <w:spacing w:before="40" w:after="260"/>
      </w:pPr>
      <w:r>
        <w:t>你得稳定下来  这需要时间</w:t>
      </w:r>
    </w:p>
    <w:p>
      <w:pPr>
        <w:spacing w:after="40"/>
      </w:pPr>
      <w:r>
        <w:t>You don't understand.</w:t>
      </w:r>
    </w:p>
    <w:p>
      <w:pPr>
        <w:pStyle w:val="BodyText"/>
        <w:spacing w:before="40" w:after="260"/>
      </w:pPr>
      <w:r>
        <w:t>你不明白</w:t>
      </w:r>
    </w:p>
    <w:p>
      <w:pPr>
        <w:spacing w:after="40"/>
      </w:pPr>
      <w:r>
        <w:t>Have you ever had someone take your brain and play?</w:t>
      </w:r>
    </w:p>
    <w:p>
      <w:pPr>
        <w:pStyle w:val="BodyText"/>
        <w:spacing w:before="40" w:after="260"/>
      </w:pPr>
      <w:r>
        <w:t>你知道被人夺去意志  肆意摆布的滋味吗</w:t>
      </w:r>
    </w:p>
    <w:p>
      <w:pPr>
        <w:spacing w:after="40"/>
      </w:pPr>
      <w:r>
        <w:t>Pull you out and stuff something else in?</w:t>
      </w:r>
    </w:p>
    <w:p>
      <w:pPr>
        <w:pStyle w:val="BodyText"/>
        <w:spacing w:before="40" w:after="260"/>
      </w:pPr>
      <w:r>
        <w:t>把你的意识排除在外  塞进另一个自己</w:t>
      </w:r>
    </w:p>
    <w:p>
      <w:pPr>
        <w:spacing w:after="40"/>
      </w:pPr>
      <w:r>
        <w:t>Do you know what it's like to be unmade?</w:t>
      </w:r>
    </w:p>
    <w:p>
      <w:pPr>
        <w:pStyle w:val="BodyText"/>
        <w:spacing w:before="40" w:after="260"/>
      </w:pPr>
      <w:r>
        <w:t>你知道那种被摧毁的感觉吗</w:t>
      </w:r>
    </w:p>
    <w:p>
      <w:pPr>
        <w:spacing w:after="40"/>
      </w:pPr>
      <w:r>
        <w:t>You know that I do.</w:t>
      </w:r>
    </w:p>
    <w:p>
      <w:pPr>
        <w:pStyle w:val="BodyText"/>
        <w:spacing w:before="40" w:after="260"/>
      </w:pPr>
      <w:r>
        <w:t>你知道我明白那种感觉</w:t>
      </w:r>
    </w:p>
    <w:p>
      <w:pPr>
        <w:spacing w:after="40"/>
      </w:pPr>
      <w:r>
        <w:t>Why am I back?</w:t>
      </w:r>
    </w:p>
    <w:p>
      <w:pPr>
        <w:pStyle w:val="BodyText"/>
        <w:spacing w:before="40" w:after="260"/>
      </w:pPr>
      <w:r>
        <w:t>我怎么恢复的</w:t>
      </w:r>
    </w:p>
    <w:p>
      <w:pPr>
        <w:spacing w:after="40"/>
      </w:pPr>
      <w:r>
        <w:t>How did you get him out?</w:t>
      </w:r>
    </w:p>
    <w:p>
      <w:pPr>
        <w:pStyle w:val="BodyText"/>
        <w:spacing w:before="40" w:after="260"/>
      </w:pPr>
      <w:r>
        <w:t>你怎么把他弄走的</w:t>
      </w:r>
    </w:p>
    <w:p>
      <w:pPr>
        <w:spacing w:after="40"/>
      </w:pPr>
      <w:r>
        <w:t>Cognitive recalibration.</w:t>
      </w:r>
    </w:p>
    <w:p>
      <w:pPr>
        <w:pStyle w:val="BodyText"/>
        <w:spacing w:before="40" w:after="260"/>
      </w:pPr>
      <w:r>
        <w:t>我重校准了你的意识</w:t>
      </w:r>
    </w:p>
    <w:p>
      <w:pPr>
        <w:spacing w:after="40"/>
      </w:pPr>
      <w:r>
        <w:t>I hit you really hard on the head.</w:t>
      </w:r>
    </w:p>
    <w:p>
      <w:pPr>
        <w:pStyle w:val="BodyText"/>
        <w:spacing w:before="40" w:after="260"/>
      </w:pPr>
      <w:r>
        <w:t>就是狠狠地砸了你的脑袋</w:t>
      </w:r>
    </w:p>
    <w:p>
      <w:pPr>
        <w:spacing w:after="40"/>
      </w:pPr>
      <w:r>
        <w:t>Thanks.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Natasha...</w:t>
      </w:r>
    </w:p>
    <w:p>
      <w:pPr>
        <w:pStyle w:val="BodyText"/>
        <w:spacing w:before="40" w:after="260"/>
      </w:pPr>
      <w:r>
        <w:t>娜塔莎</w:t>
      </w:r>
    </w:p>
    <w:p>
      <w:pPr>
        <w:spacing w:after="40"/>
      </w:pPr>
      <w:r>
        <w:t>How many agents did I...</w:t>
      </w:r>
    </w:p>
    <w:p>
      <w:pPr>
        <w:pStyle w:val="BodyText"/>
        <w:spacing w:before="40" w:after="260"/>
      </w:pPr>
      <w:r>
        <w:t>我杀了多少特...</w:t>
      </w:r>
    </w:p>
    <w:p>
      <w:pPr>
        <w:spacing w:after="40"/>
      </w:pPr>
      <w:r>
        <w:t>Don't.</w:t>
      </w:r>
    </w:p>
    <w:p>
      <w:pPr>
        <w:pStyle w:val="BodyText"/>
        <w:spacing w:before="40" w:after="260"/>
      </w:pPr>
      <w:r>
        <w:t>别</w:t>
      </w:r>
    </w:p>
    <w:p>
      <w:pPr>
        <w:spacing w:after="40"/>
      </w:pPr>
      <w:r>
        <w:t>Don't do that to yourself, Clint.</w:t>
      </w:r>
    </w:p>
    <w:p>
      <w:pPr>
        <w:pStyle w:val="BodyText"/>
        <w:spacing w:before="40" w:after="260"/>
      </w:pPr>
      <w:r>
        <w:t>别这么折磨自己  克林特</w:t>
      </w:r>
    </w:p>
    <w:p>
      <w:pPr>
        <w:spacing w:after="40"/>
      </w:pPr>
      <w:r>
        <w:t>This is Loki.</w:t>
      </w:r>
    </w:p>
    <w:p>
      <w:pPr>
        <w:pStyle w:val="BodyText"/>
        <w:spacing w:before="40" w:after="260"/>
      </w:pPr>
      <w:r>
        <w:t>错的是洛基</w:t>
      </w:r>
    </w:p>
    <w:p>
      <w:pPr>
        <w:spacing w:after="40"/>
      </w:pPr>
      <w:r>
        <w:t>This is monsters and magic,</w:t>
      </w:r>
    </w:p>
    <w:p>
      <w:pPr>
        <w:pStyle w:val="BodyText"/>
        <w:spacing w:before="40" w:after="260"/>
      </w:pPr>
      <w:r>
        <w:t>是怪物和魔法</w:t>
      </w:r>
    </w:p>
    <w:p>
      <w:pPr>
        <w:spacing w:after="40"/>
      </w:pPr>
      <w:r>
        <w:t>and nothing we were ever trained for.</w:t>
      </w:r>
    </w:p>
    <w:p>
      <w:pPr>
        <w:pStyle w:val="BodyText"/>
        <w:spacing w:before="40" w:after="260"/>
      </w:pPr>
      <w:r>
        <w:t>是我们从未对付过的敌人</w:t>
      </w:r>
    </w:p>
    <w:p>
      <w:pPr>
        <w:spacing w:after="40"/>
      </w:pPr>
      <w:r>
        <w:t>Loki, did he get away?</w:t>
      </w:r>
    </w:p>
    <w:p>
      <w:pPr>
        <w:pStyle w:val="BodyText"/>
        <w:spacing w:before="40" w:after="260"/>
      </w:pPr>
      <w:r>
        <w:t>洛基  他跑了吗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I don't suppose you know where.</w:t>
      </w:r>
    </w:p>
    <w:p>
      <w:pPr>
        <w:pStyle w:val="BodyText"/>
        <w:spacing w:before="40" w:after="260"/>
      </w:pPr>
      <w:r>
        <w:t>你知道他去哪里了吗</w:t>
      </w:r>
    </w:p>
    <w:p>
      <w:pPr>
        <w:spacing w:after="40"/>
      </w:pPr>
      <w:r>
        <w:t>I didn't need to know.</w:t>
      </w:r>
    </w:p>
    <w:p>
      <w:pPr>
        <w:pStyle w:val="BodyText"/>
        <w:spacing w:before="40" w:after="260"/>
      </w:pPr>
      <w:r>
        <w:t>这我不需要知道</w:t>
      </w:r>
    </w:p>
    <w:p>
      <w:pPr>
        <w:spacing w:after="40"/>
      </w:pPr>
      <w:r>
        <w:t>I didn't ask.</w:t>
      </w:r>
    </w:p>
    <w:p>
      <w:pPr>
        <w:pStyle w:val="BodyText"/>
        <w:spacing w:before="40" w:after="260"/>
      </w:pPr>
      <w:r>
        <w:t>我没问</w:t>
      </w:r>
    </w:p>
    <w:p>
      <w:pPr>
        <w:spacing w:after="40"/>
      </w:pPr>
      <w:r>
        <w:t>He's going to make his play soon, though.</w:t>
      </w:r>
    </w:p>
    <w:p>
      <w:pPr>
        <w:pStyle w:val="BodyText"/>
        <w:spacing w:before="40" w:after="260"/>
      </w:pPr>
      <w:r>
        <w:t>不过他很快就会行动</w:t>
      </w:r>
    </w:p>
    <w:p>
      <w:pPr>
        <w:spacing w:after="40"/>
      </w:pPr>
      <w:r>
        <w:t>Today.</w:t>
      </w:r>
    </w:p>
    <w:p>
      <w:pPr>
        <w:pStyle w:val="BodyText"/>
        <w:spacing w:before="40" w:after="260"/>
      </w:pPr>
      <w:r>
        <w:t>就在今天</w:t>
      </w:r>
    </w:p>
    <w:p>
      <w:pPr>
        <w:spacing w:after="40"/>
      </w:pPr>
      <w:r>
        <w:t>We got to stop him.</w:t>
      </w:r>
    </w:p>
    <w:p>
      <w:pPr>
        <w:pStyle w:val="BodyText"/>
        <w:spacing w:before="40" w:after="260"/>
      </w:pPr>
      <w:r>
        <w:t>我们得阻止他</w:t>
      </w:r>
    </w:p>
    <w:p>
      <w:pPr>
        <w:spacing w:after="40"/>
      </w:pPr>
      <w:r>
        <w:t>Yeah? Who's "We"?</w:t>
      </w:r>
    </w:p>
    <w:p>
      <w:pPr>
        <w:pStyle w:val="BodyText"/>
        <w:spacing w:before="40" w:after="260"/>
      </w:pPr>
      <w:r>
        <w:t>是吗  我们都有谁</w:t>
      </w:r>
    </w:p>
    <w:p>
      <w:pPr>
        <w:spacing w:after="40"/>
      </w:pPr>
      <w:r>
        <w:t>I don't know. Whoever's left.</w:t>
      </w:r>
    </w:p>
    <w:p>
      <w:pPr>
        <w:pStyle w:val="BodyText"/>
        <w:spacing w:before="40" w:after="260"/>
      </w:pPr>
      <w:r>
        <w:t>不知道  还剩下的人吧</w:t>
      </w:r>
    </w:p>
    <w:p>
      <w:pPr>
        <w:spacing w:after="40"/>
      </w:pPr>
      <w:r>
        <w:t>Well,</w:t>
      </w:r>
    </w:p>
    <w:p>
      <w:pPr>
        <w:pStyle w:val="BodyText"/>
        <w:spacing w:before="40" w:after="260"/>
      </w:pPr>
      <w:r>
        <w:t>嗯</w:t>
      </w:r>
    </w:p>
    <w:p>
      <w:pPr>
        <w:spacing w:after="40"/>
      </w:pPr>
      <w:r>
        <w:t>if I put an arrow through Loki's eye socket,</w:t>
      </w:r>
    </w:p>
    <w:p>
      <w:pPr>
        <w:pStyle w:val="BodyText"/>
        <w:spacing w:before="40" w:after="260"/>
      </w:pPr>
      <w:r>
        <w:t>要是我能一箭射穿洛基的眼窝</w:t>
      </w:r>
    </w:p>
    <w:p>
      <w:pPr>
        <w:spacing w:after="40"/>
      </w:pPr>
      <w:r>
        <w:t>I would sleep better, I suppose.</w:t>
      </w:r>
    </w:p>
    <w:p>
      <w:pPr>
        <w:pStyle w:val="BodyText"/>
        <w:spacing w:before="40" w:after="260"/>
      </w:pPr>
      <w:r>
        <w:t>应该就能睡个好觉了</w:t>
      </w:r>
    </w:p>
    <w:p>
      <w:pPr>
        <w:spacing w:after="40"/>
      </w:pPr>
      <w:r>
        <w:t>Now you sound like you.</w:t>
      </w:r>
    </w:p>
    <w:p>
      <w:pPr>
        <w:pStyle w:val="BodyText"/>
        <w:spacing w:before="40" w:after="260"/>
      </w:pPr>
      <w:r>
        <w:t>这话才像你</w:t>
      </w:r>
    </w:p>
    <w:p>
      <w:pPr>
        <w:spacing w:after="40"/>
      </w:pPr>
      <w:r>
        <w:t>But you don't.</w:t>
      </w:r>
    </w:p>
    <w:p>
      <w:pPr>
        <w:pStyle w:val="BodyText"/>
        <w:spacing w:before="40" w:after="260"/>
      </w:pPr>
      <w:r>
        <w:t>可你不像你</w:t>
      </w:r>
    </w:p>
    <w:p>
      <w:pPr>
        <w:spacing w:after="40"/>
      </w:pPr>
      <w:r>
        <w:t>You're a spy, not a soldier.</w:t>
      </w:r>
    </w:p>
    <w:p>
      <w:pPr>
        <w:pStyle w:val="BodyText"/>
        <w:spacing w:before="40" w:after="260"/>
      </w:pPr>
      <w:r>
        <w:t>你是间谍  不是战士</w:t>
      </w:r>
    </w:p>
    <w:p>
      <w:pPr>
        <w:spacing w:after="40"/>
      </w:pPr>
      <w:r>
        <w:t>Now you want to wade into a war. Why?</w:t>
      </w:r>
    </w:p>
    <w:p>
      <w:pPr>
        <w:pStyle w:val="BodyText"/>
        <w:spacing w:before="40" w:after="260"/>
      </w:pPr>
      <w:r>
        <w:t>现在你却要去冲锋陷阵  为什么</w:t>
      </w:r>
    </w:p>
    <w:p>
      <w:pPr>
        <w:spacing w:after="40"/>
      </w:pPr>
      <w:r>
        <w:t>What did Loki do to you?</w:t>
      </w:r>
    </w:p>
    <w:p>
      <w:pPr>
        <w:pStyle w:val="BodyText"/>
        <w:spacing w:before="40" w:after="260"/>
      </w:pPr>
      <w:r>
        <w:t>洛基把你怎么了</w:t>
      </w:r>
    </w:p>
    <w:p>
      <w:pPr>
        <w:spacing w:after="40"/>
      </w:pPr>
      <w:r>
        <w:t>He didn't. I just...</w:t>
      </w:r>
    </w:p>
    <w:p>
      <w:pPr>
        <w:pStyle w:val="BodyText"/>
        <w:spacing w:before="40" w:after="260"/>
      </w:pPr>
      <w:r>
        <w:t>没怎么  我只是...</w:t>
      </w:r>
    </w:p>
    <w:p>
      <w:pPr>
        <w:spacing w:after="40"/>
      </w:pPr>
      <w:r>
        <w:t>Natasha.</w:t>
      </w:r>
    </w:p>
    <w:p>
      <w:pPr>
        <w:pStyle w:val="BodyText"/>
        <w:spacing w:before="40" w:after="260"/>
      </w:pPr>
      <w:r>
        <w:t>娜塔莎</w:t>
      </w:r>
    </w:p>
    <w:p>
      <w:pPr>
        <w:spacing w:after="40"/>
      </w:pPr>
      <w:r>
        <w:t>I've been compromised.</w:t>
      </w:r>
    </w:p>
    <w:p>
      <w:pPr>
        <w:pStyle w:val="BodyText"/>
        <w:spacing w:before="40" w:after="260"/>
      </w:pPr>
      <w:r>
        <w:t>我被他动摇了</w:t>
      </w:r>
    </w:p>
    <w:p>
      <w:pPr>
        <w:spacing w:after="40"/>
      </w:pPr>
      <w:r>
        <w:t>I got red in my ledger.</w:t>
      </w:r>
    </w:p>
    <w:p>
      <w:pPr>
        <w:pStyle w:val="BodyText"/>
        <w:spacing w:before="40" w:after="260"/>
      </w:pPr>
      <w:r>
        <w:t>我欠了债</w:t>
      </w:r>
    </w:p>
    <w:p>
      <w:pPr>
        <w:spacing w:after="40"/>
      </w:pPr>
      <w:r>
        <w:t>I would like to wipe it out.</w:t>
      </w:r>
    </w:p>
    <w:p>
      <w:pPr>
        <w:pStyle w:val="BodyText"/>
        <w:spacing w:before="40" w:after="260"/>
      </w:pPr>
      <w:r>
        <w:t>我想要还债</w:t>
      </w:r>
    </w:p>
    <w:p>
      <w:pPr>
        <w:spacing w:after="40"/>
      </w:pPr>
      <w:r>
        <w:t>Was he married?</w:t>
      </w:r>
    </w:p>
    <w:p>
      <w:pPr>
        <w:pStyle w:val="BodyText"/>
        <w:spacing w:before="40" w:after="260"/>
      </w:pPr>
      <w:r>
        <w:t>他结婚了吗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没有</w:t>
      </w:r>
    </w:p>
    <w:p>
      <w:pPr>
        <w:spacing w:after="40"/>
      </w:pPr>
      <w:r>
        <w:t>There was a cellist, I think.</w:t>
      </w:r>
    </w:p>
    <w:p>
      <w:pPr>
        <w:pStyle w:val="BodyText"/>
        <w:spacing w:before="40" w:after="260"/>
      </w:pPr>
      <w:r>
        <w:t>有个女友  好像是大提琴手</w:t>
      </w:r>
    </w:p>
    <w:p>
      <w:pPr>
        <w:spacing w:after="40"/>
      </w:pPr>
      <w:r>
        <w:t>I'm sorry.</w:t>
      </w:r>
    </w:p>
    <w:p>
      <w:pPr>
        <w:pStyle w:val="BodyText"/>
        <w:spacing w:before="40" w:after="260"/>
      </w:pPr>
      <w:r>
        <w:t>真可惜</w:t>
      </w:r>
    </w:p>
    <w:p>
      <w:pPr>
        <w:spacing w:after="40"/>
      </w:pPr>
      <w:r>
        <w:t>He seemed like a good man.</w:t>
      </w:r>
    </w:p>
    <w:p>
      <w:pPr>
        <w:pStyle w:val="BodyText"/>
        <w:spacing w:before="40" w:after="260"/>
      </w:pPr>
      <w:r>
        <w:t>他看着人不错</w:t>
      </w:r>
    </w:p>
    <w:p>
      <w:pPr>
        <w:spacing w:after="40"/>
      </w:pPr>
      <w:r>
        <w:t>He was an idiot.</w:t>
      </w:r>
    </w:p>
    <w:p>
      <w:pPr>
        <w:pStyle w:val="BodyText"/>
        <w:spacing w:before="40" w:after="260"/>
      </w:pPr>
      <w:r>
        <w:t>他就是个笨蛋</w:t>
      </w:r>
    </w:p>
    <w:p>
      <w:pPr>
        <w:spacing w:after="40"/>
      </w:pPr>
      <w:r>
        <w:t>Why? For believing?</w:t>
      </w:r>
    </w:p>
    <w:p>
      <w:pPr>
        <w:pStyle w:val="BodyText"/>
        <w:spacing w:before="40" w:after="260"/>
      </w:pPr>
      <w:r>
        <w:t>为什么  因为他有信仰吗</w:t>
      </w:r>
    </w:p>
    <w:p>
      <w:pPr>
        <w:spacing w:after="40"/>
      </w:pPr>
      <w:r>
        <w:t>For taking on Loki alone.</w:t>
      </w:r>
    </w:p>
    <w:p>
      <w:pPr>
        <w:pStyle w:val="BodyText"/>
        <w:spacing w:before="40" w:after="260"/>
      </w:pPr>
      <w:r>
        <w:t>因为他单独去对付洛基</w:t>
      </w:r>
    </w:p>
    <w:p>
      <w:pPr>
        <w:spacing w:after="40"/>
      </w:pPr>
      <w:r>
        <w:t>He was doing his job.</w:t>
      </w:r>
    </w:p>
    <w:p>
      <w:pPr>
        <w:pStyle w:val="BodyText"/>
        <w:spacing w:before="40" w:after="260"/>
      </w:pPr>
      <w:r>
        <w:t>那叫尽职尽责</w:t>
      </w:r>
    </w:p>
    <w:p>
      <w:pPr>
        <w:spacing w:after="40"/>
      </w:pPr>
      <w:r>
        <w:t>He was out of his league. He should have waited.</w:t>
      </w:r>
    </w:p>
    <w:p>
      <w:pPr>
        <w:pStyle w:val="BodyText"/>
        <w:spacing w:before="40" w:after="260"/>
      </w:pPr>
      <w:r>
        <w:t>那叫自不量力  他该等待支援</w:t>
      </w:r>
    </w:p>
    <w:p>
      <w:pPr>
        <w:spacing w:after="40"/>
      </w:pPr>
      <w:r>
        <w:t>He should have...</w:t>
      </w:r>
    </w:p>
    <w:p>
      <w:pPr>
        <w:pStyle w:val="BodyText"/>
        <w:spacing w:before="40" w:after="260"/>
      </w:pPr>
      <w:r>
        <w:t>他该...</w:t>
      </w:r>
    </w:p>
    <w:p>
      <w:pPr>
        <w:spacing w:after="40"/>
      </w:pPr>
      <w:r>
        <w:t>Sometimes there isn't a way out, Tony.</w:t>
      </w:r>
    </w:p>
    <w:p>
      <w:pPr>
        <w:pStyle w:val="BodyText"/>
        <w:spacing w:before="40" w:after="260"/>
      </w:pPr>
      <w:r>
        <w:t>有时候没有别的选择  托尼</w:t>
      </w:r>
    </w:p>
    <w:p>
      <w:pPr>
        <w:spacing w:after="40"/>
      </w:pPr>
      <w:r>
        <w:t>Right, I've heard that before.</w:t>
      </w:r>
    </w:p>
    <w:p>
      <w:pPr>
        <w:pStyle w:val="BodyText"/>
        <w:spacing w:before="40" w:after="260"/>
      </w:pPr>
      <w:r>
        <w:t>是啊  这话真耳熟</w:t>
      </w:r>
    </w:p>
    <w:p>
      <w:pPr>
        <w:spacing w:after="40"/>
      </w:pPr>
      <w:r>
        <w:t>Is this the first time you lost a soldier?</w:t>
      </w:r>
    </w:p>
    <w:p>
      <w:pPr>
        <w:pStyle w:val="BodyText"/>
        <w:spacing w:before="40" w:after="260"/>
      </w:pPr>
      <w:r>
        <w:t>这是你第一次失去战友吗</w:t>
      </w:r>
    </w:p>
    <w:p>
      <w:pPr>
        <w:spacing w:after="40"/>
      </w:pPr>
      <w:r>
        <w:t>We are not soldiers.</w:t>
      </w:r>
    </w:p>
    <w:p>
      <w:pPr>
        <w:pStyle w:val="BodyText"/>
        <w:spacing w:before="40" w:after="260"/>
      </w:pPr>
      <w:r>
        <w:t>我们不是战士</w:t>
      </w:r>
    </w:p>
    <w:p>
      <w:pPr>
        <w:spacing w:after="40"/>
      </w:pPr>
      <w:r>
        <w:t>I'm not marching to Fury's fife.</w:t>
      </w:r>
    </w:p>
    <w:p>
      <w:pPr>
        <w:pStyle w:val="BodyText"/>
        <w:spacing w:before="40" w:after="260"/>
      </w:pPr>
      <w:r>
        <w:t>我不会听令于弗瑞</w:t>
      </w:r>
    </w:p>
    <w:p>
      <w:pPr>
        <w:spacing w:after="40"/>
      </w:pPr>
      <w:r>
        <w:t>Neither am I.</w:t>
      </w:r>
    </w:p>
    <w:p>
      <w:pPr>
        <w:pStyle w:val="BodyText"/>
        <w:spacing w:before="40" w:after="260"/>
      </w:pPr>
      <w:r>
        <w:t>我也不会</w:t>
      </w:r>
    </w:p>
    <w:p>
      <w:pPr>
        <w:spacing w:after="40"/>
      </w:pPr>
      <w:r>
        <w:t>He's got the same blood on his hands that Loki does.</w:t>
      </w:r>
    </w:p>
    <w:p>
      <w:pPr>
        <w:pStyle w:val="BodyText"/>
        <w:spacing w:before="40" w:after="260"/>
      </w:pPr>
      <w:r>
        <w:t>他也该为洛基犯下的罪行负责</w:t>
      </w:r>
    </w:p>
    <w:p>
      <w:pPr>
        <w:spacing w:after="40"/>
      </w:pPr>
      <w:r>
        <w:t>But right now, we got to put that behind us</w:t>
      </w:r>
    </w:p>
    <w:p>
      <w:pPr>
        <w:pStyle w:val="BodyText"/>
        <w:spacing w:before="40" w:after="260"/>
      </w:pPr>
      <w:r>
        <w:t>但现在我们必须既往不咎</w:t>
      </w:r>
    </w:p>
    <w:p>
      <w:pPr>
        <w:spacing w:after="40"/>
      </w:pPr>
      <w:r>
        <w:t>and get this done.</w:t>
      </w:r>
    </w:p>
    <w:p>
      <w:pPr>
        <w:pStyle w:val="BodyText"/>
        <w:spacing w:before="40" w:after="260"/>
      </w:pPr>
      <w:r>
        <w:t>共同对付外敌</w:t>
      </w:r>
    </w:p>
    <w:p>
      <w:pPr>
        <w:spacing w:after="40"/>
      </w:pPr>
      <w:r>
        <w:t>Loki needs a power source.</w:t>
      </w:r>
    </w:p>
    <w:p>
      <w:pPr>
        <w:pStyle w:val="BodyText"/>
        <w:spacing w:before="40" w:after="260"/>
      </w:pPr>
      <w:r>
        <w:t>洛基需要一个能量源</w:t>
      </w:r>
    </w:p>
    <w:p>
      <w:pPr>
        <w:spacing w:after="40"/>
      </w:pPr>
      <w:r>
        <w:t>If we can put together a list...</w:t>
      </w:r>
    </w:p>
    <w:p>
      <w:pPr>
        <w:pStyle w:val="BodyText"/>
        <w:spacing w:before="40" w:after="260"/>
      </w:pPr>
      <w:r>
        <w:t>要是我们能列出...</w:t>
      </w:r>
    </w:p>
    <w:p>
      <w:pPr>
        <w:spacing w:after="40"/>
      </w:pPr>
      <w:r>
        <w:t>He made it personal.</w:t>
      </w:r>
    </w:p>
    <w:p>
      <w:pPr>
        <w:pStyle w:val="BodyText"/>
        <w:spacing w:before="40" w:after="260"/>
      </w:pPr>
      <w:r>
        <w:t>他把战争变成了私仇</w:t>
      </w:r>
    </w:p>
    <w:p>
      <w:pPr>
        <w:spacing w:after="40"/>
      </w:pPr>
      <w:r>
        <w:t>That's not the point.</w:t>
      </w:r>
    </w:p>
    <w:p>
      <w:pPr>
        <w:pStyle w:val="BodyText"/>
        <w:spacing w:before="40" w:after="260"/>
      </w:pPr>
      <w:r>
        <w:t>那不是重点</w:t>
      </w:r>
    </w:p>
    <w:p>
      <w:pPr>
        <w:spacing w:after="40"/>
      </w:pPr>
      <w:r>
        <w:t>That is the point. That's Loki's point.</w:t>
      </w:r>
    </w:p>
    <w:p>
      <w:pPr>
        <w:pStyle w:val="BodyText"/>
        <w:spacing w:before="40" w:after="260"/>
      </w:pPr>
      <w:r>
        <w:t>这就是重点  这就是洛基的目的</w:t>
      </w:r>
    </w:p>
    <w:p>
      <w:pPr>
        <w:spacing w:after="40"/>
      </w:pPr>
      <w:r>
        <w:t>He hit us all right where we live. Why?</w:t>
      </w:r>
    </w:p>
    <w:p>
      <w:pPr>
        <w:pStyle w:val="BodyText"/>
        <w:spacing w:before="40" w:after="260"/>
      </w:pPr>
      <w:r>
        <w:t>他为什么要直捣我们的老巢</w:t>
      </w:r>
    </w:p>
    <w:p>
      <w:pPr>
        <w:spacing w:after="40"/>
      </w:pPr>
      <w:r>
        <w:t>To tear us apart.</w:t>
      </w:r>
    </w:p>
    <w:p>
      <w:pPr>
        <w:pStyle w:val="BodyText"/>
        <w:spacing w:before="40" w:after="260"/>
      </w:pPr>
      <w:r>
        <w:t>为了击溃我们</w:t>
      </w:r>
    </w:p>
    <w:p>
      <w:pPr>
        <w:spacing w:after="40"/>
      </w:pPr>
      <w:r>
        <w:t>Yeah, divide and conquer is great</w:t>
      </w:r>
    </w:p>
    <w:p>
      <w:pPr>
        <w:pStyle w:val="BodyText"/>
        <w:spacing w:before="40" w:after="260"/>
      </w:pPr>
      <w:r>
        <w:t>是啊  分散击破的确很聪明</w:t>
      </w:r>
    </w:p>
    <w:p>
      <w:pPr>
        <w:spacing w:after="40"/>
      </w:pPr>
      <w:r>
        <w:t>but he knows he has to take us out to win, right?</w:t>
      </w:r>
    </w:p>
    <w:p>
      <w:pPr>
        <w:pStyle w:val="BodyText"/>
        <w:spacing w:before="40" w:after="260"/>
      </w:pPr>
      <w:r>
        <w:t>但他知道他必须要铲除我们</w:t>
      </w:r>
    </w:p>
    <w:p>
      <w:pPr>
        <w:spacing w:after="40"/>
      </w:pPr>
      <w:r>
        <w:t>That's what he wants.</w:t>
      </w:r>
    </w:p>
    <w:p>
      <w:pPr>
        <w:pStyle w:val="BodyText"/>
        <w:spacing w:before="40" w:after="260"/>
      </w:pPr>
      <w:r>
        <w:t>这才是他的目的</w:t>
      </w:r>
    </w:p>
    <w:p>
      <w:pPr>
        <w:spacing w:after="40"/>
      </w:pPr>
      <w:r>
        <w:t>He wants to beat us, he wants to be seen doing it.</w:t>
      </w:r>
    </w:p>
    <w:p>
      <w:pPr>
        <w:pStyle w:val="BodyText"/>
        <w:spacing w:before="40" w:after="260"/>
      </w:pPr>
      <w:r>
        <w:t>他要打败我们  还要别人看到</w:t>
      </w:r>
    </w:p>
    <w:p>
      <w:pPr>
        <w:spacing w:after="40"/>
      </w:pPr>
      <w:r>
        <w:t>He wants an audience.</w:t>
      </w:r>
    </w:p>
    <w:p>
      <w:pPr>
        <w:pStyle w:val="BodyText"/>
        <w:spacing w:before="40" w:after="260"/>
      </w:pPr>
      <w:r>
        <w:t>他想要观众</w:t>
      </w:r>
    </w:p>
    <w:p>
      <w:pPr>
        <w:spacing w:after="40"/>
      </w:pPr>
      <w:r>
        <w:t>Right. I caught his act in Stuttgart.</w:t>
      </w:r>
    </w:p>
    <w:p>
      <w:pPr>
        <w:pStyle w:val="BodyText"/>
        <w:spacing w:before="40" w:after="260"/>
      </w:pPr>
      <w:r>
        <w:t>对  我在斯图加特就碰上他的表演</w:t>
      </w:r>
    </w:p>
    <w:p>
      <w:pPr>
        <w:spacing w:after="40"/>
      </w:pPr>
      <w:r>
        <w:t>Yeah, that was just previews.</w:t>
      </w:r>
    </w:p>
    <w:p>
      <w:pPr>
        <w:pStyle w:val="BodyText"/>
        <w:spacing w:before="40" w:after="260"/>
      </w:pPr>
      <w:r>
        <w:t>没错  那只是试映</w:t>
      </w:r>
    </w:p>
    <w:p>
      <w:pPr>
        <w:spacing w:after="40"/>
      </w:pPr>
      <w:r>
        <w:t>This is opening night.</w:t>
      </w:r>
    </w:p>
    <w:p>
      <w:pPr>
        <w:pStyle w:val="BodyText"/>
        <w:spacing w:before="40" w:after="260"/>
      </w:pPr>
      <w:r>
        <w:t>这可是首演之夜</w:t>
      </w:r>
    </w:p>
    <w:p>
      <w:pPr>
        <w:spacing w:after="40"/>
      </w:pPr>
      <w:r>
        <w:t>And Loki, he's a full-tilt diva, right?</w:t>
      </w:r>
    </w:p>
    <w:p>
      <w:pPr>
        <w:pStyle w:val="BodyText"/>
        <w:spacing w:before="40" w:after="260"/>
      </w:pPr>
      <w:r>
        <w:t>而洛基就是这场华丽闹剧的主角</w:t>
      </w:r>
    </w:p>
    <w:p>
      <w:pPr>
        <w:spacing w:after="40"/>
      </w:pPr>
      <w:r>
        <w:t>He wants flowers, he wants parades.</w:t>
      </w:r>
    </w:p>
    <w:p>
      <w:pPr>
        <w:pStyle w:val="BodyText"/>
        <w:spacing w:before="40" w:after="260"/>
      </w:pPr>
      <w:r>
        <w:t>他渴望鲜花和掌声</w:t>
      </w:r>
    </w:p>
    <w:p>
      <w:pPr>
        <w:spacing w:after="40"/>
      </w:pPr>
      <w:r>
        <w:t>He wants a monument built to the skies with his name plastered...</w:t>
      </w:r>
    </w:p>
    <w:p>
      <w:pPr>
        <w:pStyle w:val="BodyText"/>
        <w:spacing w:before="40" w:after="260"/>
      </w:pPr>
      <w:r>
        <w:t>他要一座高耸入云的纪念碑  上面刻着他的名字</w:t>
      </w:r>
    </w:p>
    <w:p>
      <w:pPr>
        <w:spacing w:after="40"/>
      </w:pPr>
      <w:r>
        <w:t>Son of a bitch.</w:t>
      </w:r>
    </w:p>
    <w:p>
      <w:pPr>
        <w:pStyle w:val="BodyText"/>
        <w:spacing w:before="40" w:after="260"/>
      </w:pPr>
      <w:r>
        <w:t>我靠</w:t>
      </w:r>
    </w:p>
    <w:p>
      <w:pPr>
        <w:spacing w:after="40"/>
      </w:pPr>
      <w:r>
        <w:t>Time to go.</w:t>
      </w:r>
    </w:p>
    <w:p>
      <w:pPr>
        <w:pStyle w:val="BodyText"/>
        <w:spacing w:before="40" w:after="260"/>
      </w:pPr>
      <w:r>
        <w:t>该走了</w:t>
      </w:r>
    </w:p>
    <w:p>
      <w:pPr>
        <w:spacing w:after="40"/>
      </w:pPr>
      <w:r>
        <w:t>- Go where? - I'll tell you on the way.</w:t>
      </w:r>
    </w:p>
    <w:p>
      <w:pPr>
        <w:pStyle w:val="BodyText"/>
        <w:spacing w:before="40" w:after="260"/>
      </w:pPr>
      <w:r>
        <w:t>-去哪里  -路上说</w:t>
      </w:r>
    </w:p>
    <w:p>
      <w:pPr>
        <w:spacing w:after="40"/>
      </w:pPr>
      <w:r>
        <w:t>Can you fly one of those jets?</w:t>
      </w:r>
    </w:p>
    <w:p>
      <w:pPr>
        <w:pStyle w:val="BodyText"/>
        <w:spacing w:before="40" w:after="260"/>
      </w:pPr>
      <w:r>
        <w:t>你会开飞机吗</w:t>
      </w:r>
    </w:p>
    <w:p>
      <w:pPr>
        <w:spacing w:after="40"/>
      </w:pPr>
      <w:r>
        <w:t>I can.</w:t>
      </w:r>
    </w:p>
    <w:p>
      <w:pPr>
        <w:pStyle w:val="BodyText"/>
        <w:spacing w:before="40" w:after="260"/>
      </w:pPr>
      <w:r>
        <w:t>我会</w:t>
      </w:r>
    </w:p>
    <w:p>
      <w:pPr>
        <w:spacing w:after="40"/>
      </w:pPr>
      <w:r>
        <w:t>You got a suit?</w:t>
      </w:r>
    </w:p>
    <w:p>
      <w:pPr>
        <w:pStyle w:val="BodyText"/>
        <w:spacing w:before="40" w:after="260"/>
      </w:pPr>
      <w:r>
        <w:t>你有战斗服吗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有</w:t>
      </w:r>
    </w:p>
    <w:p>
      <w:pPr>
        <w:spacing w:after="40"/>
      </w:pPr>
      <w:r>
        <w:t>Then suit up.</w:t>
      </w:r>
    </w:p>
    <w:p>
      <w:pPr>
        <w:pStyle w:val="BodyText"/>
        <w:spacing w:before="40" w:after="260"/>
      </w:pPr>
      <w:r>
        <w:t>那就换装</w:t>
      </w:r>
    </w:p>
    <w:p>
      <w:pPr>
        <w:spacing w:after="40"/>
      </w:pPr>
      <w:r>
        <w:t>Hey, you guys aren't authorised to be in here.</w:t>
      </w:r>
    </w:p>
    <w:p>
      <w:pPr>
        <w:pStyle w:val="BodyText"/>
        <w:spacing w:before="40" w:after="260"/>
      </w:pPr>
      <w:r>
        <w:t>未经允许你们不能登机</w:t>
      </w:r>
    </w:p>
    <w:p>
      <w:pPr>
        <w:spacing w:after="40"/>
      </w:pPr>
      <w:r>
        <w:t>Son, just don't.</w:t>
      </w:r>
    </w:p>
    <w:p>
      <w:pPr>
        <w:pStyle w:val="BodyText"/>
        <w:spacing w:before="40" w:after="260"/>
      </w:pPr>
      <w:r>
        <w:t>孩子  别说了</w:t>
      </w:r>
    </w:p>
    <w:p>
      <w:pPr>
        <w:spacing w:after="40"/>
      </w:pPr>
      <w:r>
        <w:t>Sir.</w:t>
      </w:r>
    </w:p>
    <w:p>
      <w:pPr>
        <w:pStyle w:val="BodyText"/>
        <w:spacing w:before="40" w:after="260"/>
      </w:pPr>
      <w:r>
        <w:t>长官</w:t>
      </w:r>
    </w:p>
    <w:p>
      <w:pPr>
        <w:spacing w:after="40"/>
      </w:pPr>
      <w:r>
        <w:t>Agent Hill.</w:t>
      </w:r>
    </w:p>
    <w:p>
      <w:pPr>
        <w:pStyle w:val="BodyText"/>
        <w:spacing w:before="40" w:after="260"/>
      </w:pPr>
      <w:r>
        <w:t>希尔特工</w:t>
      </w:r>
    </w:p>
    <w:p>
      <w:pPr>
        <w:spacing w:after="40"/>
      </w:pPr>
      <w:r>
        <w:t>Those cards,</w:t>
      </w:r>
    </w:p>
    <w:p>
      <w:pPr>
        <w:pStyle w:val="BodyText"/>
        <w:spacing w:before="40" w:after="260"/>
      </w:pPr>
      <w:r>
        <w:t>那些卡片</w:t>
      </w:r>
    </w:p>
    <w:p>
      <w:pPr>
        <w:spacing w:after="40"/>
      </w:pPr>
      <w:r>
        <w:t>they were in Coulson's locker, not in his jacket.</w:t>
      </w:r>
    </w:p>
    <w:p>
      <w:pPr>
        <w:pStyle w:val="BodyText"/>
        <w:spacing w:before="40" w:after="260"/>
      </w:pPr>
      <w:r>
        <w:t>是放在科尔森的衣柜里  而不是外套</w:t>
      </w:r>
    </w:p>
    <w:p>
      <w:pPr>
        <w:spacing w:after="40"/>
      </w:pPr>
      <w:r>
        <w:t>They needed the push.</w:t>
      </w:r>
    </w:p>
    <w:p>
      <w:pPr>
        <w:pStyle w:val="BodyText"/>
        <w:spacing w:before="40" w:after="260"/>
      </w:pPr>
      <w:r>
        <w:t>他们需要点动力</w:t>
      </w:r>
    </w:p>
    <w:p>
      <w:pPr>
        <w:spacing w:after="40"/>
      </w:pPr>
      <w:r>
        <w:t>We have an unauthorised departure from Bay 6.</w:t>
      </w:r>
    </w:p>
    <w:p>
      <w:pPr>
        <w:pStyle w:val="BodyText"/>
        <w:spacing w:before="40" w:after="260"/>
      </w:pPr>
      <w:r>
        <w:t>6号停机坪有人私自起飞</w:t>
      </w:r>
    </w:p>
    <w:p>
      <w:pPr>
        <w:spacing w:after="40"/>
      </w:pPr>
      <w:r>
        <w:t>They found him.</w:t>
      </w:r>
    </w:p>
    <w:p>
      <w:pPr>
        <w:pStyle w:val="BodyText"/>
        <w:spacing w:before="40" w:after="260"/>
      </w:pPr>
      <w:r>
        <w:t>他们找到洛基了</w:t>
      </w:r>
    </w:p>
    <w:p>
      <w:pPr>
        <w:spacing w:after="40"/>
      </w:pPr>
      <w:r>
        <w:t>Get our communications back up, whatever you have to do.</w:t>
      </w:r>
    </w:p>
    <w:p>
      <w:pPr>
        <w:pStyle w:val="BodyText"/>
        <w:spacing w:before="40" w:after="260"/>
      </w:pPr>
      <w:r>
        <w:t>想尽一切办法恢复通讯</w:t>
      </w:r>
    </w:p>
    <w:p>
      <w:pPr>
        <w:spacing w:after="40"/>
      </w:pPr>
      <w:r>
        <w:t>- I want eyes on everything. - Yes, sir.</w:t>
      </w:r>
    </w:p>
    <w:p>
      <w:pPr>
        <w:pStyle w:val="BodyText"/>
        <w:spacing w:before="40" w:after="260"/>
      </w:pPr>
      <w:r>
        <w:t>-我要监控全局  -是  长官</w:t>
      </w:r>
    </w:p>
    <w:p>
      <w:pPr>
        <w:spacing w:after="40"/>
      </w:pPr>
      <w:r>
        <w:t>Sir, I've turned off the arc reactor</w:t>
      </w:r>
    </w:p>
    <w:p>
      <w:pPr>
        <w:pStyle w:val="BodyText"/>
        <w:spacing w:before="40" w:after="260"/>
      </w:pPr>
      <w:r>
        <w:t>先生  我关闭了方舟反应堆</w:t>
      </w:r>
    </w:p>
    <w:p>
      <w:pPr>
        <w:spacing w:after="40"/>
      </w:pPr>
      <w:r>
        <w:t>but the device is already self-sustaining.</w:t>
      </w:r>
    </w:p>
    <w:p>
      <w:pPr>
        <w:pStyle w:val="BodyText"/>
        <w:spacing w:before="40" w:after="260"/>
      </w:pPr>
      <w:r>
        <w:t>但那个装置已经自续供能了</w:t>
      </w:r>
    </w:p>
    <w:p>
      <w:pPr>
        <w:spacing w:after="40"/>
      </w:pPr>
      <w:r>
        <w:t>Shut it down, Dr Selvig.</w:t>
      </w:r>
    </w:p>
    <w:p>
      <w:pPr>
        <w:pStyle w:val="BodyText"/>
        <w:spacing w:before="40" w:after="260"/>
      </w:pPr>
      <w:r>
        <w:t>关掉它  塞尔维格博士</w:t>
      </w:r>
    </w:p>
    <w:p>
      <w:pPr>
        <w:spacing w:after="40"/>
      </w:pPr>
      <w:r>
        <w:t>It's too late!</w:t>
      </w:r>
    </w:p>
    <w:p>
      <w:pPr>
        <w:pStyle w:val="BodyText"/>
        <w:spacing w:before="40" w:after="260"/>
      </w:pPr>
      <w:r>
        <w:t>太迟了</w:t>
      </w:r>
    </w:p>
    <w:p>
      <w:pPr>
        <w:spacing w:after="40"/>
      </w:pPr>
      <w:r>
        <w:t>She can't stop now.</w:t>
      </w:r>
    </w:p>
    <w:p>
      <w:pPr>
        <w:pStyle w:val="BodyText"/>
        <w:spacing w:before="40" w:after="260"/>
      </w:pPr>
      <w:r>
        <w:t>她停不下来了</w:t>
      </w:r>
    </w:p>
    <w:p>
      <w:pPr>
        <w:spacing w:after="40"/>
      </w:pPr>
      <w:r>
        <w:t>She wants to show us something!</w:t>
      </w:r>
    </w:p>
    <w:p>
      <w:pPr>
        <w:pStyle w:val="BodyText"/>
        <w:spacing w:before="40" w:after="260"/>
      </w:pPr>
      <w:r>
        <w:t>她有东西要给我们看</w:t>
      </w:r>
    </w:p>
    <w:p>
      <w:pPr>
        <w:spacing w:after="40"/>
      </w:pPr>
      <w:r>
        <w:t>A new universe.</w:t>
      </w:r>
    </w:p>
    <w:p>
      <w:pPr>
        <w:pStyle w:val="BodyText"/>
        <w:spacing w:before="40" w:after="260"/>
      </w:pPr>
      <w:r>
        <w:t>一个新宇宙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The barrier is pure energy.</w:t>
      </w:r>
    </w:p>
    <w:p>
      <w:pPr>
        <w:pStyle w:val="BodyText"/>
        <w:spacing w:before="40" w:after="260"/>
      </w:pPr>
      <w:r>
        <w:t>那层屏障是纯能量</w:t>
      </w:r>
    </w:p>
    <w:p>
      <w:pPr>
        <w:spacing w:after="40"/>
      </w:pPr>
      <w:r>
        <w:t>It's unbreachable.</w:t>
      </w:r>
    </w:p>
    <w:p>
      <w:pPr>
        <w:pStyle w:val="BodyText"/>
        <w:spacing w:before="40" w:after="260"/>
      </w:pPr>
      <w:r>
        <w:t>无法打破</w:t>
      </w:r>
    </w:p>
    <w:p>
      <w:pPr>
        <w:spacing w:after="40"/>
      </w:pPr>
      <w:r>
        <w:t>Yeah, I got that.</w:t>
      </w:r>
    </w:p>
    <w:p>
      <w:pPr>
        <w:pStyle w:val="BodyText"/>
        <w:spacing w:before="40" w:after="260"/>
      </w:pPr>
      <w:r>
        <w:t>看出来了</w:t>
      </w:r>
    </w:p>
    <w:p>
      <w:pPr>
        <w:spacing w:after="40"/>
      </w:pPr>
      <w:r>
        <w:t>Plan B.</w:t>
      </w:r>
    </w:p>
    <w:p>
      <w:pPr>
        <w:pStyle w:val="BodyText"/>
        <w:spacing w:before="40" w:after="260"/>
      </w:pPr>
      <w:r>
        <w:t>更换计划</w:t>
      </w:r>
    </w:p>
    <w:p>
      <w:pPr>
        <w:spacing w:after="40"/>
      </w:pPr>
      <w:r>
        <w:t>Sir, the Mark 7 is not ready for deployment.</w:t>
      </w:r>
    </w:p>
    <w:p>
      <w:pPr>
        <w:pStyle w:val="BodyText"/>
        <w:spacing w:before="40" w:after="260"/>
      </w:pPr>
      <w:r>
        <w:t>先生  马克7型还不能使用</w:t>
      </w:r>
    </w:p>
    <w:p>
      <w:pPr>
        <w:spacing w:after="40"/>
      </w:pPr>
      <w:r>
        <w:t>Then skip the spinning rims. We're on the clock.</w:t>
      </w:r>
    </w:p>
    <w:p>
      <w:pPr>
        <w:pStyle w:val="BodyText"/>
        <w:spacing w:before="40" w:after="260"/>
      </w:pPr>
      <w:r>
        <w:t>那就不要轮子了  我们没时间了</w:t>
      </w:r>
    </w:p>
    <w:p>
      <w:pPr>
        <w:spacing w:after="40"/>
      </w:pPr>
      <w:r>
        <w:t>Please tell me you're going to appeal to my humanity.</w:t>
      </w:r>
    </w:p>
    <w:p>
      <w:pPr>
        <w:pStyle w:val="BodyText"/>
        <w:spacing w:before="40" w:after="260"/>
      </w:pPr>
      <w:r>
        <w:t>你是来求我开恩的吧</w:t>
      </w:r>
    </w:p>
    <w:p>
      <w:pPr>
        <w:spacing w:after="40"/>
      </w:pPr>
      <w:r>
        <w:t>Actually, I'm planning to threaten you.</w:t>
      </w:r>
    </w:p>
    <w:p>
      <w:pPr>
        <w:pStyle w:val="BodyText"/>
        <w:spacing w:before="40" w:after="260"/>
      </w:pPr>
      <w:r>
        <w:t>其实我是来威胁你的</w:t>
      </w:r>
    </w:p>
    <w:p>
      <w:pPr>
        <w:spacing w:after="40"/>
      </w:pPr>
      <w:r>
        <w:t>You should have left your armour on for that.</w:t>
      </w:r>
    </w:p>
    <w:p>
      <w:pPr>
        <w:pStyle w:val="BodyText"/>
        <w:spacing w:before="40" w:after="260"/>
      </w:pPr>
      <w:r>
        <w:t>那你可不该把铁甲脱了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It's seen a bit of mileage,</w:t>
      </w:r>
    </w:p>
    <w:p>
      <w:pPr>
        <w:pStyle w:val="BodyText"/>
        <w:spacing w:before="40" w:after="260"/>
      </w:pPr>
      <w:r>
        <w:t>那一身穿得有些旧了</w:t>
      </w:r>
    </w:p>
    <w:p>
      <w:pPr>
        <w:spacing w:after="40"/>
      </w:pPr>
      <w:r>
        <w:t>and you've got the glow stick of destiny.</w:t>
      </w:r>
    </w:p>
    <w:p>
      <w:pPr>
        <w:pStyle w:val="BodyText"/>
        <w:spacing w:before="40" w:after="260"/>
      </w:pPr>
      <w:r>
        <w:t>你还拿着金闪闪的命运之杖呢</w:t>
      </w:r>
    </w:p>
    <w:p>
      <w:pPr>
        <w:spacing w:after="40"/>
      </w:pPr>
      <w:r>
        <w:t>Would you like a drink?</w:t>
      </w:r>
    </w:p>
    <w:p>
      <w:pPr>
        <w:pStyle w:val="BodyText"/>
        <w:spacing w:before="40" w:after="260"/>
      </w:pPr>
      <w:r>
        <w:t>来一杯吗</w:t>
      </w:r>
    </w:p>
    <w:p>
      <w:pPr>
        <w:spacing w:after="40"/>
      </w:pPr>
      <w:r>
        <w:t>Stalling me won't change anything.</w:t>
      </w:r>
    </w:p>
    <w:p>
      <w:pPr>
        <w:pStyle w:val="BodyText"/>
        <w:spacing w:before="40" w:after="260"/>
      </w:pPr>
      <w:r>
        <w:t>拖时间也没有用</w:t>
      </w:r>
    </w:p>
    <w:p>
      <w:pPr>
        <w:spacing w:after="40"/>
      </w:pPr>
      <w:r>
        <w:t>No, no. Threatening.</w:t>
      </w:r>
    </w:p>
    <w:p>
      <w:pPr>
        <w:pStyle w:val="BodyText"/>
        <w:spacing w:before="40" w:after="260"/>
      </w:pPr>
      <w:r>
        <w:t>不不不  是威胁</w:t>
      </w:r>
    </w:p>
    <w:p>
      <w:pPr>
        <w:spacing w:after="40"/>
      </w:pPr>
      <w:r>
        <w:t>No drink? Are you sure?</w:t>
      </w:r>
    </w:p>
    <w:p>
      <w:pPr>
        <w:pStyle w:val="BodyText"/>
        <w:spacing w:before="40" w:after="260"/>
      </w:pPr>
      <w:r>
        <w:t>你真的不喝吗</w:t>
      </w:r>
    </w:p>
    <w:p>
      <w:pPr>
        <w:spacing w:after="40"/>
      </w:pPr>
      <w:r>
        <w:t>I'm having one.</w:t>
      </w:r>
    </w:p>
    <w:p>
      <w:pPr>
        <w:pStyle w:val="BodyText"/>
        <w:spacing w:before="40" w:after="260"/>
      </w:pPr>
      <w:r>
        <w:t>我可要来一杯</w:t>
      </w:r>
    </w:p>
    <w:p>
      <w:pPr>
        <w:spacing w:after="40"/>
      </w:pPr>
      <w:r>
        <w:t>The Chitauri are coming. Nothing will change that.</w:t>
      </w:r>
    </w:p>
    <w:p>
      <w:pPr>
        <w:pStyle w:val="BodyText"/>
        <w:spacing w:before="40" w:after="260"/>
      </w:pPr>
      <w:r>
        <w:t>齐塔瑞大军要来了  谁都无法阻止</w:t>
      </w:r>
    </w:p>
    <w:p>
      <w:pPr>
        <w:spacing w:after="40"/>
      </w:pPr>
      <w:r>
        <w:t>What have I to fear?</w:t>
      </w:r>
    </w:p>
    <w:p>
      <w:pPr>
        <w:pStyle w:val="BodyText"/>
        <w:spacing w:before="40" w:after="260"/>
      </w:pPr>
      <w:r>
        <w:t>我还怕什么</w:t>
      </w:r>
    </w:p>
    <w:p>
      <w:pPr>
        <w:spacing w:after="40"/>
      </w:pPr>
      <w:r>
        <w:t>The Avengers.</w:t>
      </w:r>
    </w:p>
    <w:p>
      <w:pPr>
        <w:pStyle w:val="BodyText"/>
        <w:spacing w:before="40" w:after="260"/>
      </w:pPr>
      <w:r>
        <w:t>复仇者联盟</w:t>
      </w:r>
    </w:p>
    <w:p>
      <w:pPr>
        <w:spacing w:after="40"/>
      </w:pPr>
      <w:r>
        <w:t>That's what we call ourselves. We're sort of like a team.</w:t>
      </w:r>
    </w:p>
    <w:p>
      <w:pPr>
        <w:pStyle w:val="BodyText"/>
        <w:spacing w:before="40" w:after="260"/>
      </w:pPr>
      <w:r>
        <w:t>是我们自己起的名字  就是一队人</w:t>
      </w:r>
    </w:p>
    <w:p>
      <w:pPr>
        <w:spacing w:after="40"/>
      </w:pPr>
      <w:r>
        <w:t>"Earth's mightiest heroes"-type thing.</w:t>
      </w:r>
    </w:p>
    <w:p>
      <w:pPr>
        <w:pStyle w:val="BodyText"/>
        <w:spacing w:before="40" w:after="260"/>
      </w:pPr>
      <w:r>
        <w:t>地球最强英雄组合什么的</w:t>
      </w:r>
    </w:p>
    <w:p>
      <w:pPr>
        <w:spacing w:after="40"/>
      </w:pPr>
      <w:r>
        <w:t>Yes, I've met them.</w:t>
      </w:r>
    </w:p>
    <w:p>
      <w:pPr>
        <w:pStyle w:val="BodyText"/>
        <w:spacing w:before="40" w:after="260"/>
      </w:pPr>
      <w:r>
        <w:t>我见识过了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It takes us a while to get any traction, I'll give you that one.</w:t>
      </w:r>
    </w:p>
    <w:p>
      <w:pPr>
        <w:pStyle w:val="BodyText"/>
        <w:spacing w:before="40" w:after="260"/>
      </w:pPr>
      <w:r>
        <w:t>我承认磨合是要花些时间</w:t>
      </w:r>
    </w:p>
    <w:p>
      <w:pPr>
        <w:spacing w:after="40"/>
      </w:pPr>
      <w:r>
        <w:t>But let's do a head count, here.</w:t>
      </w:r>
    </w:p>
    <w:p>
      <w:pPr>
        <w:pStyle w:val="BodyText"/>
        <w:spacing w:before="40" w:after="260"/>
      </w:pPr>
      <w:r>
        <w:t>不过我们还是来列一下吧</w:t>
      </w:r>
    </w:p>
    <w:p>
      <w:pPr>
        <w:spacing w:after="40"/>
      </w:pPr>
      <w:r>
        <w:t>Your brother, the demigod,</w:t>
      </w:r>
    </w:p>
    <w:p>
      <w:pPr>
        <w:pStyle w:val="BodyText"/>
        <w:spacing w:before="40" w:after="260"/>
      </w:pPr>
      <w:r>
        <w:t>我们有你的半神哥哥</w:t>
      </w:r>
    </w:p>
    <w:p>
      <w:pPr>
        <w:spacing w:after="40"/>
      </w:pPr>
      <w:r>
        <w:t>a super soldier,</w:t>
      </w:r>
    </w:p>
    <w:p>
      <w:pPr>
        <w:pStyle w:val="BodyText"/>
        <w:spacing w:before="40" w:after="260"/>
      </w:pPr>
      <w:r>
        <w:t>一个超级战士</w:t>
      </w:r>
    </w:p>
    <w:p>
      <w:pPr>
        <w:spacing w:after="40"/>
      </w:pPr>
      <w:r>
        <w:t>a living legend who kind of lives up to the legend.</w:t>
      </w:r>
    </w:p>
    <w:p>
      <w:pPr>
        <w:pStyle w:val="BodyText"/>
        <w:spacing w:before="40" w:after="260"/>
      </w:pPr>
      <w:r>
        <w:t>不负盛名的不死传奇</w:t>
      </w:r>
    </w:p>
    <w:p>
      <w:pPr>
        <w:spacing w:after="40"/>
      </w:pPr>
      <w:r>
        <w:t>A man with breathtaking anger-management issues,</w:t>
      </w:r>
    </w:p>
    <w:p>
      <w:pPr>
        <w:pStyle w:val="BodyText"/>
        <w:spacing w:before="40" w:after="260"/>
      </w:pPr>
      <w:r>
        <w:t>一个有着严重愤怒管理问题的家伙</w:t>
      </w:r>
    </w:p>
    <w:p>
      <w:pPr>
        <w:spacing w:after="40"/>
      </w:pPr>
      <w:r>
        <w:t>a couple of master assassins, and you, big fella,</w:t>
      </w:r>
    </w:p>
    <w:p>
      <w:pPr>
        <w:pStyle w:val="BodyText"/>
        <w:spacing w:before="40" w:after="260"/>
      </w:pPr>
      <w:r>
        <w:t>一对顶级杀手  而你  好家伙</w:t>
      </w:r>
    </w:p>
    <w:p>
      <w:pPr>
        <w:spacing w:after="40"/>
      </w:pPr>
      <w:r>
        <w:t>you've managed to piss off every single one of them.</w:t>
      </w:r>
    </w:p>
    <w:p>
      <w:pPr>
        <w:pStyle w:val="BodyText"/>
        <w:spacing w:before="40" w:after="260"/>
      </w:pPr>
      <w:r>
        <w:t>你把他们所有人都惹毛了</w:t>
      </w:r>
    </w:p>
    <w:p>
      <w:pPr>
        <w:spacing w:after="40"/>
      </w:pPr>
      <w:r>
        <w:t>That was the plan.</w:t>
      </w:r>
    </w:p>
    <w:p>
      <w:pPr>
        <w:pStyle w:val="BodyText"/>
        <w:spacing w:before="40" w:after="260"/>
      </w:pPr>
      <w:r>
        <w:t>这就是我的计划</w:t>
      </w:r>
    </w:p>
    <w:p>
      <w:pPr>
        <w:spacing w:after="40"/>
      </w:pPr>
      <w:r>
        <w:t>Not a great plan.</w:t>
      </w:r>
    </w:p>
    <w:p>
      <w:pPr>
        <w:pStyle w:val="BodyText"/>
        <w:spacing w:before="40" w:after="260"/>
      </w:pPr>
      <w:r>
        <w:t>不怎么明智</w:t>
      </w:r>
    </w:p>
    <w:p>
      <w:pPr>
        <w:spacing w:after="40"/>
      </w:pPr>
      <w:r>
        <w:t>When they come,</w:t>
      </w:r>
    </w:p>
    <w:p>
      <w:pPr>
        <w:pStyle w:val="BodyText"/>
        <w:spacing w:before="40" w:after="260"/>
      </w:pPr>
      <w:r>
        <w:t>等他们来了</w:t>
      </w:r>
    </w:p>
    <w:p>
      <w:pPr>
        <w:spacing w:after="40"/>
      </w:pPr>
      <w:r>
        <w:t>and they will,</w:t>
      </w:r>
    </w:p>
    <w:p>
      <w:pPr>
        <w:pStyle w:val="BodyText"/>
        <w:spacing w:before="40" w:after="260"/>
      </w:pPr>
      <w:r>
        <w:t>他们肯定会来</w:t>
      </w:r>
    </w:p>
    <w:p>
      <w:pPr>
        <w:spacing w:after="40"/>
      </w:pPr>
      <w:r>
        <w:t>they'll come for you.</w:t>
      </w:r>
    </w:p>
    <w:p>
      <w:pPr>
        <w:pStyle w:val="BodyText"/>
        <w:spacing w:before="40" w:after="260"/>
      </w:pPr>
      <w:r>
        <w:t>他们会让你付出代价</w:t>
      </w:r>
    </w:p>
    <w:p>
      <w:pPr>
        <w:spacing w:after="40"/>
      </w:pPr>
      <w:r>
        <w:t>I have an army.</w:t>
      </w:r>
    </w:p>
    <w:p>
      <w:pPr>
        <w:pStyle w:val="BodyText"/>
        <w:spacing w:before="40" w:after="260"/>
      </w:pPr>
      <w:r>
        <w:t>我有一支大军</w:t>
      </w:r>
    </w:p>
    <w:p>
      <w:pPr>
        <w:spacing w:after="40"/>
      </w:pPr>
      <w:r>
        <w:t>We have a Hulk.</w:t>
      </w:r>
    </w:p>
    <w:p>
      <w:pPr>
        <w:pStyle w:val="BodyText"/>
        <w:spacing w:before="40" w:after="260"/>
      </w:pPr>
      <w:r>
        <w:t>我们有绿巨人</w:t>
      </w:r>
    </w:p>
    <w:p>
      <w:pPr>
        <w:spacing w:after="40"/>
      </w:pPr>
      <w:r>
        <w:t>I thought the beast had wandered off.</w:t>
      </w:r>
    </w:p>
    <w:p>
      <w:pPr>
        <w:pStyle w:val="BodyText"/>
        <w:spacing w:before="40" w:after="260"/>
      </w:pPr>
      <w:r>
        <w:t>那头野兽不是跑丢了吗</w:t>
      </w:r>
    </w:p>
    <w:p>
      <w:pPr>
        <w:spacing w:after="40"/>
      </w:pPr>
      <w:r>
        <w:t>You're missing the point. There is no throne.</w:t>
      </w:r>
    </w:p>
    <w:p>
      <w:pPr>
        <w:pStyle w:val="BodyText"/>
        <w:spacing w:before="40" w:after="260"/>
      </w:pPr>
      <w:r>
        <w:t>你搞错了重点  不会有王位的</w:t>
      </w:r>
    </w:p>
    <w:p>
      <w:pPr>
        <w:spacing w:after="40"/>
      </w:pPr>
      <w:r>
        <w:t>There is no version of this where you come out on top.</w:t>
      </w:r>
    </w:p>
    <w:p>
      <w:pPr>
        <w:pStyle w:val="BodyText"/>
        <w:spacing w:before="40" w:after="260"/>
      </w:pPr>
      <w:r>
        <w:t>你是绝不可能获胜的</w:t>
      </w:r>
    </w:p>
    <w:p>
      <w:pPr>
        <w:spacing w:after="40"/>
      </w:pPr>
      <w:r>
        <w:t>Maybe your army comes and maybe it's too much for us,</w:t>
      </w:r>
    </w:p>
    <w:p>
      <w:pPr>
        <w:pStyle w:val="BodyText"/>
        <w:spacing w:before="40" w:after="260"/>
      </w:pPr>
      <w:r>
        <w:t>或许你有军队要来  或许我们抵挡不了</w:t>
      </w:r>
    </w:p>
    <w:p>
      <w:pPr>
        <w:spacing w:after="40"/>
      </w:pPr>
      <w:r>
        <w:t>but it's all on you.</w:t>
      </w:r>
    </w:p>
    <w:p>
      <w:pPr>
        <w:pStyle w:val="BodyText"/>
        <w:spacing w:before="40" w:after="260"/>
      </w:pPr>
      <w:r>
        <w:t>但一切都会算在你头上</w:t>
      </w:r>
    </w:p>
    <w:p>
      <w:pPr>
        <w:spacing w:after="40"/>
      </w:pPr>
      <w:r>
        <w:t>Because if we can't protect the Earth,</w:t>
      </w:r>
    </w:p>
    <w:p>
      <w:pPr>
        <w:pStyle w:val="BodyText"/>
        <w:spacing w:before="40" w:after="260"/>
      </w:pPr>
      <w:r>
        <w:t>因为如果我们保护不了地球</w:t>
      </w:r>
    </w:p>
    <w:p>
      <w:pPr>
        <w:spacing w:after="40"/>
      </w:pPr>
      <w:r>
        <w:t>you can be damn well sure we'll avenge it.</w:t>
      </w:r>
    </w:p>
    <w:p>
      <w:pPr>
        <w:pStyle w:val="BodyText"/>
        <w:spacing w:before="40" w:after="260"/>
      </w:pPr>
      <w:r>
        <w:t>你就等着我们来复仇吧</w:t>
      </w:r>
    </w:p>
    <w:p>
      <w:pPr>
        <w:spacing w:after="40"/>
      </w:pPr>
      <w:r>
        <w:t>How will your friends have time for me</w:t>
      </w:r>
    </w:p>
    <w:p>
      <w:pPr>
        <w:pStyle w:val="BodyText"/>
        <w:spacing w:before="40" w:after="260"/>
      </w:pPr>
      <w:r>
        <w:t>要是他们忙着对付你</w:t>
      </w:r>
    </w:p>
    <w:p>
      <w:pPr>
        <w:spacing w:after="40"/>
      </w:pPr>
      <w:r>
        <w:t>when they are so busy fighting you?</w:t>
      </w:r>
    </w:p>
    <w:p>
      <w:pPr>
        <w:pStyle w:val="BodyText"/>
        <w:spacing w:before="40" w:after="260"/>
      </w:pPr>
      <w:r>
        <w:t>哪还有时间来战我</w:t>
      </w:r>
    </w:p>
    <w:p>
      <w:pPr>
        <w:spacing w:after="40"/>
      </w:pPr>
      <w:r>
        <w:t>This usually works.</w:t>
      </w:r>
    </w:p>
    <w:p>
      <w:pPr>
        <w:pStyle w:val="BodyText"/>
        <w:spacing w:before="40" w:after="260"/>
      </w:pPr>
      <w:r>
        <w:t>以前都可以的</w:t>
      </w:r>
    </w:p>
    <w:p>
      <w:pPr>
        <w:spacing w:after="40"/>
      </w:pPr>
      <w:r>
        <w:t>Well, performance issues, it's not uncommon.</w:t>
      </w:r>
    </w:p>
    <w:p>
      <w:pPr>
        <w:pStyle w:val="BodyText"/>
        <w:spacing w:before="40" w:after="260"/>
      </w:pPr>
      <w:r>
        <w:t>性能失常什么的也算常见了</w:t>
      </w:r>
    </w:p>
    <w:p>
      <w:pPr>
        <w:spacing w:after="40"/>
      </w:pPr>
      <w:r>
        <w:t>One out of five...</w:t>
      </w:r>
    </w:p>
    <w:p>
      <w:pPr>
        <w:pStyle w:val="BodyText"/>
        <w:spacing w:before="40" w:after="260"/>
      </w:pPr>
      <w:r>
        <w:t>五个男人就有一个...</w:t>
      </w:r>
    </w:p>
    <w:p>
      <w:pPr>
        <w:spacing w:after="40"/>
      </w:pPr>
      <w:r>
        <w:t>Jarvis, anytime now.</w:t>
      </w:r>
    </w:p>
    <w:p>
      <w:pPr>
        <w:pStyle w:val="BodyText"/>
        <w:spacing w:before="40" w:after="260"/>
      </w:pPr>
      <w:r>
        <w:t>贾维斯  可以了</w:t>
      </w:r>
    </w:p>
    <w:p>
      <w:pPr>
        <w:spacing w:after="40"/>
      </w:pPr>
      <w:r>
        <w:t>You will all fall before me.</w:t>
      </w:r>
    </w:p>
    <w:p>
      <w:pPr>
        <w:pStyle w:val="BodyText"/>
        <w:spacing w:before="40" w:after="260"/>
      </w:pPr>
      <w:r>
        <w:t>你们都会败在我脚下</w:t>
      </w:r>
    </w:p>
    <w:p>
      <w:pPr>
        <w:spacing w:after="40"/>
      </w:pPr>
      <w:r>
        <w:t>Deploy!</w:t>
      </w:r>
    </w:p>
    <w:p>
      <w:pPr>
        <w:pStyle w:val="BodyText"/>
        <w:spacing w:before="40" w:after="260"/>
      </w:pPr>
      <w:r>
        <w:t>启动</w:t>
      </w:r>
    </w:p>
    <w:p>
      <w:pPr>
        <w:spacing w:after="40"/>
      </w:pPr>
      <w:r>
        <w:t>Deploy!</w:t>
      </w:r>
    </w:p>
    <w:p>
      <w:pPr>
        <w:pStyle w:val="BodyText"/>
        <w:spacing w:before="40" w:after="260"/>
      </w:pPr>
      <w:r>
        <w:t>快启动</w:t>
      </w:r>
    </w:p>
    <w:p>
      <w:pPr>
        <w:spacing w:after="40"/>
      </w:pPr>
      <w:r>
        <w:t>And there's one other person you pissed off.</w:t>
      </w:r>
    </w:p>
    <w:p>
      <w:pPr>
        <w:pStyle w:val="BodyText"/>
        <w:spacing w:before="40" w:after="260"/>
      </w:pPr>
      <w:r>
        <w:t>你还惹毛了一个人</w:t>
      </w:r>
    </w:p>
    <w:p>
      <w:pPr>
        <w:spacing w:after="40"/>
      </w:pPr>
      <w:r>
        <w:t>His name was Phil.</w:t>
      </w:r>
    </w:p>
    <w:p>
      <w:pPr>
        <w:pStyle w:val="BodyText"/>
        <w:spacing w:before="40" w:after="260"/>
      </w:pPr>
      <w:r>
        <w:t>他的名字叫菲尔</w:t>
      </w:r>
    </w:p>
    <w:p>
      <w:pPr>
        <w:spacing w:after="40"/>
      </w:pPr>
      <w:r>
        <w:t>Right.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Army.</w:t>
      </w:r>
    </w:p>
    <w:p>
      <w:pPr>
        <w:pStyle w:val="BodyText"/>
        <w:spacing w:before="40" w:after="260"/>
      </w:pPr>
      <w:r>
        <w:t>大军来了</w:t>
      </w:r>
    </w:p>
    <w:p>
      <w:pPr>
        <w:spacing w:after="40"/>
      </w:pPr>
      <w:r>
        <w:t>Loki!</w:t>
      </w:r>
    </w:p>
    <w:p>
      <w:pPr>
        <w:pStyle w:val="BodyText"/>
        <w:spacing w:before="40" w:after="260"/>
      </w:pPr>
      <w:r>
        <w:t>洛基</w:t>
      </w:r>
    </w:p>
    <w:p>
      <w:pPr>
        <w:spacing w:after="40"/>
      </w:pPr>
      <w:r>
        <w:t>Turn off the Tesseract, or I'll destroy it.</w:t>
      </w:r>
    </w:p>
    <w:p>
      <w:pPr>
        <w:pStyle w:val="BodyText"/>
        <w:spacing w:before="40" w:after="260"/>
      </w:pPr>
      <w:r>
        <w:t>关掉宇宙魔方  不然我就毁了它</w:t>
      </w:r>
    </w:p>
    <w:p>
      <w:pPr>
        <w:spacing w:after="40"/>
      </w:pPr>
      <w:r>
        <w:t>You can't.</w:t>
      </w:r>
    </w:p>
    <w:p>
      <w:pPr>
        <w:pStyle w:val="BodyText"/>
        <w:spacing w:before="40" w:after="260"/>
      </w:pPr>
      <w:r>
        <w:t>你毁不掉</w:t>
      </w:r>
    </w:p>
    <w:p>
      <w:pPr>
        <w:spacing w:after="40"/>
      </w:pPr>
      <w:r>
        <w:t>There is no stopping it.</w:t>
      </w:r>
    </w:p>
    <w:p>
      <w:pPr>
        <w:pStyle w:val="BodyText"/>
        <w:spacing w:before="40" w:after="260"/>
      </w:pPr>
      <w:r>
        <w:t>你无法阻止了</w:t>
      </w:r>
    </w:p>
    <w:p>
      <w:pPr>
        <w:spacing w:after="40"/>
      </w:pPr>
      <w:r>
        <w:t>There is only</w:t>
      </w:r>
    </w:p>
    <w:p>
      <w:pPr>
        <w:pStyle w:val="BodyText"/>
        <w:spacing w:before="40" w:after="260"/>
      </w:pPr>
      <w:r>
        <w:t>现在只有</w:t>
      </w:r>
    </w:p>
    <w:p>
      <w:pPr>
        <w:spacing w:after="40"/>
      </w:pPr>
      <w:r>
        <w:t>the war.</w:t>
      </w:r>
    </w:p>
    <w:p>
      <w:pPr>
        <w:pStyle w:val="BodyText"/>
        <w:spacing w:before="40" w:after="260"/>
      </w:pPr>
      <w:r>
        <w:t>战争</w:t>
      </w:r>
    </w:p>
    <w:p>
      <w:pPr>
        <w:spacing w:after="40"/>
      </w:pPr>
      <w:r>
        <w:t>So be it.</w:t>
      </w:r>
    </w:p>
    <w:p>
      <w:pPr>
        <w:pStyle w:val="BodyText"/>
        <w:spacing w:before="40" w:after="260"/>
      </w:pPr>
      <w:r>
        <w:t>那就来吧</w:t>
      </w:r>
    </w:p>
    <w:p>
      <w:pPr>
        <w:spacing w:after="40"/>
      </w:pPr>
      <w:r>
        <w:t>Stark, we're on your three, headed northeast.</w:t>
      </w:r>
    </w:p>
    <w:p>
      <w:pPr>
        <w:pStyle w:val="BodyText"/>
        <w:spacing w:before="40" w:after="260"/>
      </w:pPr>
      <w:r>
        <w:t>斯塔克  我们在你3点钟方向  航向东北</w:t>
      </w:r>
    </w:p>
    <w:p>
      <w:pPr>
        <w:spacing w:after="40"/>
      </w:pPr>
      <w:r>
        <w:t>What? Did you stop for drive-through?</w:t>
      </w:r>
    </w:p>
    <w:p>
      <w:pPr>
        <w:pStyle w:val="BodyText"/>
        <w:spacing w:before="40" w:after="260"/>
      </w:pPr>
      <w:r>
        <w:t>什么  你们去买外卖了吗</w:t>
      </w:r>
    </w:p>
    <w:p>
      <w:pPr>
        <w:spacing w:after="40"/>
      </w:pPr>
      <w:r>
        <w:t>Swing up Park. I'm going to lay them out for you.</w:t>
      </w:r>
    </w:p>
    <w:p>
      <w:pPr>
        <w:pStyle w:val="BodyText"/>
        <w:spacing w:before="40" w:after="260"/>
      </w:pPr>
      <w:r>
        <w:t>去帕克大街  我引他们过去给你们当靶子</w:t>
      </w:r>
    </w:p>
    <w:p>
      <w:pPr>
        <w:spacing w:after="40"/>
      </w:pPr>
      <w:r>
        <w:t>Sir, we have more incoming.</w:t>
      </w:r>
    </w:p>
    <w:p>
      <w:pPr>
        <w:pStyle w:val="BodyText"/>
        <w:spacing w:before="40" w:after="260"/>
      </w:pPr>
      <w:r>
        <w:t>先生  有更多敌人</w:t>
      </w:r>
    </w:p>
    <w:p>
      <w:pPr>
        <w:spacing w:after="40"/>
      </w:pPr>
      <w:r>
        <w:t>Fine. Let's keep them occupied.</w:t>
      </w:r>
    </w:p>
    <w:p>
      <w:pPr>
        <w:pStyle w:val="BodyText"/>
        <w:spacing w:before="40" w:after="260"/>
      </w:pPr>
      <w:r>
        <w:t>好吧  我们去会会他们</w:t>
      </w:r>
    </w:p>
    <w:p>
      <w:pPr>
        <w:spacing w:after="40"/>
      </w:pPr>
      <w:r>
        <w:t>- Nat? - I see him.</w:t>
      </w:r>
    </w:p>
    <w:p>
      <w:pPr>
        <w:pStyle w:val="BodyText"/>
        <w:spacing w:before="40" w:after="260"/>
      </w:pPr>
      <w:r>
        <w:t>-小娜  -我看见他了</w:t>
      </w:r>
    </w:p>
    <w:p>
      <w:pPr>
        <w:spacing w:after="40"/>
      </w:pPr>
      <w:r>
        <w:t>We got to get back up there.</w:t>
      </w:r>
    </w:p>
    <w:p>
      <w:pPr>
        <w:pStyle w:val="BodyText"/>
        <w:spacing w:before="40" w:after="260"/>
      </w:pPr>
      <w:r>
        <w:t>我们得到上面去</w:t>
      </w:r>
    </w:p>
    <w:p>
      <w:pPr>
        <w:spacing w:after="40"/>
      </w:pPr>
      <w:r>
        <w:t>Stark, are you seeing this?</w:t>
      </w:r>
    </w:p>
    <w:p>
      <w:pPr>
        <w:pStyle w:val="BodyText"/>
        <w:spacing w:before="40" w:after="260"/>
      </w:pPr>
      <w:r>
        <w:t>斯塔克  你看见这东西了吗</w:t>
      </w:r>
    </w:p>
    <w:p>
      <w:pPr>
        <w:spacing w:after="40"/>
      </w:pPr>
      <w:r>
        <w:t>Seeing. Still working on believing.</w:t>
      </w:r>
    </w:p>
    <w:p>
      <w:pPr>
        <w:pStyle w:val="BodyText"/>
        <w:spacing w:before="40" w:after="260"/>
      </w:pPr>
      <w:r>
        <w:t>看见了  但还在消化中</w:t>
      </w:r>
    </w:p>
    <w:p>
      <w:pPr>
        <w:spacing w:after="40"/>
      </w:pPr>
      <w:r>
        <w:t>Where's Banner? Has he shown up yet?</w:t>
      </w:r>
    </w:p>
    <w:p>
      <w:pPr>
        <w:pStyle w:val="BodyText"/>
        <w:spacing w:before="40" w:after="260"/>
      </w:pPr>
      <w:r>
        <w:t>班纳出现了吗</w:t>
      </w:r>
    </w:p>
    <w:p>
      <w:pPr>
        <w:spacing w:after="40"/>
      </w:pPr>
      <w:r>
        <w:t>Banner?</w:t>
      </w:r>
    </w:p>
    <w:p>
      <w:pPr>
        <w:pStyle w:val="BodyText"/>
        <w:spacing w:before="40" w:after="260"/>
      </w:pPr>
      <w:r>
        <w:t>班纳</w:t>
      </w:r>
    </w:p>
    <w:p>
      <w:pPr>
        <w:spacing w:after="40"/>
      </w:pPr>
      <w:r>
        <w:t>Just keep me posted.</w:t>
      </w:r>
    </w:p>
    <w:p>
      <w:pPr>
        <w:pStyle w:val="BodyText"/>
        <w:spacing w:before="40" w:after="260"/>
      </w:pPr>
      <w:r>
        <w:t>他到了就告诉我</w:t>
      </w:r>
    </w:p>
    <w:p>
      <w:pPr>
        <w:spacing w:after="40"/>
      </w:pPr>
      <w:r>
        <w:t>Jarvis, find me a soft spot.</w:t>
      </w:r>
    </w:p>
    <w:p>
      <w:pPr>
        <w:pStyle w:val="BodyText"/>
        <w:spacing w:before="40" w:after="260"/>
      </w:pPr>
      <w:r>
        <w:t>贾维斯  找出它的弱点</w:t>
      </w:r>
    </w:p>
    <w:p>
      <w:pPr>
        <w:spacing w:after="40"/>
      </w:pPr>
      <w:r>
        <w:t>Look at this!</w:t>
      </w:r>
    </w:p>
    <w:p>
      <w:pPr>
        <w:pStyle w:val="BodyText"/>
        <w:spacing w:before="40" w:after="260"/>
      </w:pPr>
      <w:r>
        <w:t>你自己看看</w:t>
      </w:r>
    </w:p>
    <w:p>
      <w:pPr>
        <w:spacing w:after="40"/>
      </w:pPr>
      <w:r>
        <w:t>Look around you!</w:t>
      </w:r>
    </w:p>
    <w:p>
      <w:pPr>
        <w:pStyle w:val="BodyText"/>
        <w:spacing w:before="40" w:after="260"/>
      </w:pPr>
      <w:r>
        <w:t>看看这一切</w:t>
      </w:r>
    </w:p>
    <w:p>
      <w:pPr>
        <w:spacing w:after="40"/>
      </w:pPr>
      <w:r>
        <w:t>You think this madness will end with your rule?</w:t>
      </w:r>
    </w:p>
    <w:p>
      <w:pPr>
        <w:pStyle w:val="BodyText"/>
        <w:spacing w:before="40" w:after="260"/>
      </w:pPr>
      <w:r>
        <w:t>你以为你称了王  疯狂会就此结束吗</w:t>
      </w:r>
    </w:p>
    <w:p>
      <w:pPr>
        <w:spacing w:after="40"/>
      </w:pPr>
      <w:r>
        <w:t>It's too late.</w:t>
      </w:r>
    </w:p>
    <w:p>
      <w:pPr>
        <w:pStyle w:val="BodyText"/>
        <w:spacing w:before="40" w:after="260"/>
      </w:pPr>
      <w:r>
        <w:t>太迟了</w:t>
      </w:r>
    </w:p>
    <w:p>
      <w:pPr>
        <w:spacing w:after="40"/>
      </w:pPr>
      <w:r>
        <w:t>It's too late to stop it.</w:t>
      </w:r>
    </w:p>
    <w:p>
      <w:pPr>
        <w:pStyle w:val="BodyText"/>
        <w:spacing w:before="40" w:after="260"/>
      </w:pPr>
      <w:r>
        <w:t>想阻止也来不及了</w:t>
      </w:r>
    </w:p>
    <w:p>
      <w:pPr>
        <w:spacing w:after="40"/>
      </w:pPr>
      <w:r>
        <w:t>No. We can, together.</w:t>
      </w:r>
    </w:p>
    <w:p>
      <w:pPr>
        <w:pStyle w:val="BodyText"/>
        <w:spacing w:before="40" w:after="260"/>
      </w:pPr>
      <w:r>
        <w:t>不  只要我们一起就可以</w:t>
      </w:r>
    </w:p>
    <w:p>
      <w:pPr>
        <w:spacing w:after="40"/>
      </w:pPr>
      <w:r>
        <w:t>Sentiment.</w:t>
      </w:r>
    </w:p>
    <w:p>
      <w:pPr>
        <w:pStyle w:val="BodyText"/>
        <w:spacing w:before="40" w:after="260"/>
      </w:pPr>
      <w:r>
        <w:t>太天真了</w:t>
      </w:r>
    </w:p>
    <w:p>
      <w:pPr>
        <w:spacing w:after="40"/>
      </w:pPr>
      <w:r>
        <w:t>We've got civilians still trapped up here.</w:t>
      </w:r>
    </w:p>
    <w:p>
      <w:pPr>
        <w:pStyle w:val="BodyText"/>
        <w:spacing w:before="40" w:after="260"/>
      </w:pPr>
      <w:r>
        <w:t>有平民被困在里面了</w:t>
      </w:r>
    </w:p>
    <w:p>
      <w:pPr>
        <w:spacing w:after="40"/>
      </w:pPr>
      <w:r>
        <w:t>Loki.</w:t>
      </w:r>
    </w:p>
    <w:p>
      <w:pPr>
        <w:pStyle w:val="BodyText"/>
        <w:spacing w:before="40" w:after="260"/>
      </w:pPr>
      <w:r>
        <w:t>洛基</w:t>
      </w:r>
    </w:p>
    <w:p>
      <w:pPr>
        <w:spacing w:after="40"/>
      </w:pPr>
      <w:r>
        <w:t>They're fish in a barrel down there.</w:t>
      </w:r>
    </w:p>
    <w:p>
      <w:pPr>
        <w:pStyle w:val="BodyText"/>
        <w:spacing w:before="40" w:after="260"/>
      </w:pPr>
      <w:r>
        <w:t>他们在下面只有挨打的份</w:t>
      </w:r>
    </w:p>
    <w:p>
      <w:pPr>
        <w:spacing w:after="40"/>
      </w:pPr>
      <w:r>
        <w:t>We got this. It's good. Go.</w:t>
      </w:r>
    </w:p>
    <w:p>
      <w:pPr>
        <w:pStyle w:val="BodyText"/>
        <w:spacing w:before="40" w:after="260"/>
      </w:pPr>
      <w:r>
        <w:t>这边有我们  没问题  你去吧</w:t>
      </w:r>
    </w:p>
    <w:p>
      <w:pPr>
        <w:spacing w:after="40"/>
      </w:pPr>
      <w:r>
        <w:t>Do you think you can hold them off?</w:t>
      </w:r>
    </w:p>
    <w:p>
      <w:pPr>
        <w:pStyle w:val="BodyText"/>
        <w:spacing w:before="40" w:after="260"/>
      </w:pPr>
      <w:r>
        <w:t>你能挡住他们吗</w:t>
      </w:r>
    </w:p>
    <w:p>
      <w:pPr>
        <w:spacing w:after="40"/>
      </w:pPr>
      <w:r>
        <w:t>Captain,</w:t>
      </w:r>
    </w:p>
    <w:p>
      <w:pPr>
        <w:pStyle w:val="BodyText"/>
        <w:spacing w:before="40" w:after="260"/>
      </w:pPr>
      <w:r>
        <w:t>队长</w:t>
      </w:r>
    </w:p>
    <w:p>
      <w:pPr>
        <w:spacing w:after="40"/>
      </w:pPr>
      <w:r>
        <w:t>it would be my genuine pleasure.</w:t>
      </w:r>
    </w:p>
    <w:p>
      <w:pPr>
        <w:pStyle w:val="BodyText"/>
        <w:spacing w:before="40" w:after="260"/>
      </w:pPr>
      <w:r>
        <w:t>我非常乐意</w:t>
      </w:r>
    </w:p>
    <w:p>
      <w:pPr>
        <w:spacing w:after="40"/>
      </w:pPr>
      <w:r>
        <w:t>Just like Budapest all over again.</w:t>
      </w:r>
    </w:p>
    <w:p>
      <w:pPr>
        <w:pStyle w:val="BodyText"/>
        <w:spacing w:before="40" w:after="260"/>
      </w:pPr>
      <w:r>
        <w:t>这让我想到了布达佩斯那次</w:t>
      </w:r>
    </w:p>
    <w:p>
      <w:pPr>
        <w:spacing w:after="40"/>
      </w:pPr>
      <w:r>
        <w:t>You and I remember Budapest very differently.</w:t>
      </w:r>
    </w:p>
    <w:p>
      <w:pPr>
        <w:pStyle w:val="BodyText"/>
        <w:spacing w:before="40" w:after="260"/>
      </w:pPr>
      <w:r>
        <w:t>我们对布达佩斯的回忆太不同了</w:t>
      </w:r>
    </w:p>
    <w:p>
      <w:pPr>
        <w:spacing w:after="40"/>
      </w:pPr>
      <w:r>
        <w:t>It's going to be an hour before they can scramble the National Guard.</w:t>
      </w:r>
    </w:p>
    <w:p>
      <w:pPr>
        <w:pStyle w:val="BodyText"/>
        <w:spacing w:before="40" w:after="260"/>
      </w:pPr>
      <w:r>
        <w:t>集结国民警卫队需要一小时</w:t>
      </w:r>
    </w:p>
    <w:p>
      <w:pPr>
        <w:spacing w:after="40"/>
      </w:pPr>
      <w:r>
        <w:t>National Guard?</w:t>
      </w:r>
    </w:p>
    <w:p>
      <w:pPr>
        <w:pStyle w:val="BodyText"/>
        <w:spacing w:before="40" w:after="260"/>
      </w:pPr>
      <w:r>
        <w:t>国民警卫队</w:t>
      </w:r>
    </w:p>
    <w:p>
      <w:pPr>
        <w:spacing w:after="40"/>
      </w:pPr>
      <w:r>
        <w:t>Does the army know what's happening here?</w:t>
      </w:r>
    </w:p>
    <w:p>
      <w:pPr>
        <w:pStyle w:val="BodyText"/>
        <w:spacing w:before="40" w:after="260"/>
      </w:pPr>
      <w:r>
        <w:t>军队知道这里发生了什么吗</w:t>
      </w:r>
    </w:p>
    <w:p>
      <w:pPr>
        <w:spacing w:after="40"/>
      </w:pPr>
      <w:r>
        <w:t>Do we?</w:t>
      </w:r>
    </w:p>
    <w:p>
      <w:pPr>
        <w:pStyle w:val="BodyText"/>
        <w:spacing w:before="40" w:after="260"/>
      </w:pPr>
      <w:r>
        <w:t>我们知道吗</w:t>
      </w:r>
    </w:p>
    <w:p>
      <w:pPr>
        <w:spacing w:after="40"/>
      </w:pPr>
      <w:r>
        <w:t>You need men in these buildings.</w:t>
      </w:r>
    </w:p>
    <w:p>
      <w:pPr>
        <w:pStyle w:val="BodyText"/>
        <w:spacing w:before="40" w:after="260"/>
      </w:pPr>
      <w:r>
        <w:t>派人到这些大楼里去</w:t>
      </w:r>
    </w:p>
    <w:p>
      <w:pPr>
        <w:spacing w:after="40"/>
      </w:pPr>
      <w:r>
        <w:t>There are people inside and they're going to be running</w:t>
      </w:r>
    </w:p>
    <w:p>
      <w:pPr>
        <w:pStyle w:val="BodyText"/>
        <w:spacing w:before="40" w:after="260"/>
      </w:pPr>
      <w:r>
        <w:t>楼里的人逃跑的时候</w:t>
      </w:r>
    </w:p>
    <w:p>
      <w:pPr>
        <w:spacing w:after="40"/>
      </w:pPr>
      <w:r>
        <w:t>right into the line of fire.</w:t>
      </w:r>
    </w:p>
    <w:p>
      <w:pPr>
        <w:pStyle w:val="BodyText"/>
        <w:spacing w:before="40" w:after="260"/>
      </w:pPr>
      <w:r>
        <w:t>会被火力波及到</w:t>
      </w:r>
    </w:p>
    <w:p>
      <w:pPr>
        <w:spacing w:after="40"/>
      </w:pPr>
      <w:r>
        <w:t>You take them to the basements or through the subway.</w:t>
      </w:r>
    </w:p>
    <w:p>
      <w:pPr>
        <w:pStyle w:val="BodyText"/>
        <w:spacing w:before="40" w:after="260"/>
      </w:pPr>
      <w:r>
        <w:t>要带他们走地下室或是地铁</w:t>
      </w:r>
    </w:p>
    <w:p>
      <w:pPr>
        <w:spacing w:after="40"/>
      </w:pPr>
      <w:r>
        <w:t>You keep them off the streets.</w:t>
      </w:r>
    </w:p>
    <w:p>
      <w:pPr>
        <w:pStyle w:val="BodyText"/>
        <w:spacing w:before="40" w:after="260"/>
      </w:pPr>
      <w:r>
        <w:t>别让他们到街上来</w:t>
      </w:r>
    </w:p>
    <w:p>
      <w:pPr>
        <w:spacing w:after="40"/>
      </w:pPr>
      <w:r>
        <w:t>I need a perimeter as far back as 39th.</w:t>
      </w:r>
    </w:p>
    <w:p>
      <w:pPr>
        <w:pStyle w:val="BodyText"/>
        <w:spacing w:before="40" w:after="260"/>
      </w:pPr>
      <w:r>
        <w:t>封锁这里到39大街</w:t>
      </w:r>
    </w:p>
    <w:p>
      <w:pPr>
        <w:spacing w:after="40"/>
      </w:pPr>
      <w:r>
        <w:t>Why the hell should I take orders from you?</w:t>
      </w:r>
    </w:p>
    <w:p>
      <w:pPr>
        <w:pStyle w:val="BodyText"/>
        <w:spacing w:before="40" w:after="260"/>
      </w:pPr>
      <w:r>
        <w:t>我凭什么听你指挥</w:t>
      </w:r>
    </w:p>
    <w:p>
      <w:pPr>
        <w:spacing w:after="40"/>
      </w:pPr>
      <w:r>
        <w:t>I need men in those buildings.</w:t>
      </w:r>
    </w:p>
    <w:p>
      <w:pPr>
        <w:pStyle w:val="BodyText"/>
        <w:spacing w:before="40" w:after="260"/>
      </w:pPr>
      <w:r>
        <w:t>派人到这些大楼里去</w:t>
      </w:r>
    </w:p>
    <w:p>
      <w:pPr>
        <w:spacing w:after="40"/>
      </w:pPr>
      <w:r>
        <w:t>Lead the people down and away from the streets.</w:t>
      </w:r>
    </w:p>
    <w:p>
      <w:pPr>
        <w:pStyle w:val="BodyText"/>
        <w:spacing w:before="40" w:after="260"/>
      </w:pPr>
      <w:r>
        <w:t>把人往地下带  别到街上来</w:t>
      </w:r>
    </w:p>
    <w:p>
      <w:pPr>
        <w:spacing w:after="40"/>
      </w:pPr>
      <w:r>
        <w:t>We're going to set up a perimeter all the way down to 39th Street.</w:t>
      </w:r>
    </w:p>
    <w:p>
      <w:pPr>
        <w:pStyle w:val="BodyText"/>
        <w:spacing w:before="40" w:after="260"/>
      </w:pPr>
      <w:r>
        <w:t>封锁这里到39大街</w:t>
      </w:r>
    </w:p>
    <w:p>
      <w:pPr>
        <w:spacing w:after="40"/>
      </w:pPr>
      <w:r>
        <w:t>Well, we got its attention.</w:t>
      </w:r>
    </w:p>
    <w:p>
      <w:pPr>
        <w:pStyle w:val="BodyText"/>
        <w:spacing w:before="40" w:after="260"/>
      </w:pPr>
      <w:r>
        <w:t>好吧  它盯上我们了</w:t>
      </w:r>
    </w:p>
    <w:p>
      <w:pPr>
        <w:spacing w:after="40"/>
      </w:pPr>
      <w:r>
        <w:t>What the hell was step two?</w:t>
      </w:r>
    </w:p>
    <w:p>
      <w:pPr>
        <w:pStyle w:val="BodyText"/>
        <w:spacing w:before="40" w:after="260"/>
      </w:pPr>
      <w:r>
        <w:t>接下去怎么办</w:t>
      </w:r>
    </w:p>
    <w:p>
      <w:pPr>
        <w:spacing w:after="40"/>
      </w:pPr>
      <w:r>
        <w:t>What's the story upstairs?</w:t>
      </w:r>
    </w:p>
    <w:p>
      <w:pPr>
        <w:pStyle w:val="BodyText"/>
        <w:spacing w:before="40" w:after="260"/>
      </w:pPr>
      <w:r>
        <w:t>上面怎么样了</w:t>
      </w:r>
    </w:p>
    <w:p>
      <w:pPr>
        <w:spacing w:after="40"/>
      </w:pPr>
      <w:r>
        <w:t>The power surrounding the Cube is impenetrable.</w:t>
      </w:r>
    </w:p>
    <w:p>
      <w:pPr>
        <w:pStyle w:val="BodyText"/>
        <w:spacing w:before="40" w:after="260"/>
      </w:pPr>
      <w:r>
        <w:t>包围魔方的能量无法穿透</w:t>
      </w:r>
    </w:p>
    <w:p>
      <w:pPr>
        <w:spacing w:after="40"/>
      </w:pPr>
      <w:r>
        <w:t>Thor's right. We got to deal with these guys.</w:t>
      </w:r>
    </w:p>
    <w:p>
      <w:pPr>
        <w:pStyle w:val="BodyText"/>
        <w:spacing w:before="40" w:after="260"/>
      </w:pPr>
      <w:r>
        <w:t>托尔说得对  我们得先对付这些怪物</w:t>
      </w:r>
    </w:p>
    <w:p>
      <w:pPr>
        <w:spacing w:after="40"/>
      </w:pPr>
      <w:r>
        <w:t>- How do we do this? - As a team.</w:t>
      </w:r>
    </w:p>
    <w:p>
      <w:pPr>
        <w:pStyle w:val="BodyText"/>
        <w:spacing w:before="40" w:after="260"/>
      </w:pPr>
      <w:r>
        <w:t>-怎么对付  -齐心协力</w:t>
      </w:r>
    </w:p>
    <w:p>
      <w:pPr>
        <w:spacing w:after="40"/>
      </w:pPr>
      <w:r>
        <w:t>I have unfinished business with Loki.</w:t>
      </w:r>
    </w:p>
    <w:p>
      <w:pPr>
        <w:pStyle w:val="BodyText"/>
        <w:spacing w:before="40" w:after="260"/>
      </w:pPr>
      <w:r>
        <w:t>我和洛基还有帐要算</w:t>
      </w:r>
    </w:p>
    <w:p>
      <w:pPr>
        <w:spacing w:after="40"/>
      </w:pPr>
      <w:r>
        <w:t>Yeah? Well, get in line.</w:t>
      </w:r>
    </w:p>
    <w:p>
      <w:pPr>
        <w:pStyle w:val="BodyText"/>
        <w:spacing w:before="40" w:after="260"/>
      </w:pPr>
      <w:r>
        <w:t>是吗  排个号吧</w:t>
      </w:r>
    </w:p>
    <w:p>
      <w:pPr>
        <w:spacing w:after="40"/>
      </w:pPr>
      <w:r>
        <w:t>Save it.</w:t>
      </w:r>
    </w:p>
    <w:p>
      <w:pPr>
        <w:pStyle w:val="BodyText"/>
        <w:spacing w:before="40" w:after="260"/>
      </w:pPr>
      <w:r>
        <w:t>把力气省下来</w:t>
      </w:r>
    </w:p>
    <w:p>
      <w:pPr>
        <w:spacing w:after="40"/>
      </w:pPr>
      <w:r>
        <w:t>Loki's going to keep this fight focused on us,</w:t>
      </w:r>
    </w:p>
    <w:p>
      <w:pPr>
        <w:pStyle w:val="BodyText"/>
        <w:spacing w:before="40" w:after="260"/>
      </w:pPr>
      <w:r>
        <w:t>洛基会集中兵力对付我们</w:t>
      </w:r>
    </w:p>
    <w:p>
      <w:pPr>
        <w:spacing w:after="40"/>
      </w:pPr>
      <w:r>
        <w:t>and that's what we need.</w:t>
      </w:r>
    </w:p>
    <w:p>
      <w:pPr>
        <w:pStyle w:val="BodyText"/>
        <w:spacing w:before="40" w:after="260"/>
      </w:pPr>
      <w:r>
        <w:t>而我们正要他这样</w:t>
      </w:r>
    </w:p>
    <w:p>
      <w:pPr>
        <w:spacing w:after="40"/>
      </w:pPr>
      <w:r>
        <w:t>Without him, these things could run wild.</w:t>
      </w:r>
    </w:p>
    <w:p>
      <w:pPr>
        <w:pStyle w:val="BodyText"/>
        <w:spacing w:before="40" w:after="260"/>
      </w:pPr>
      <w:r>
        <w:t>没有他的控制  它们会群魔无首</w:t>
      </w:r>
    </w:p>
    <w:p>
      <w:pPr>
        <w:spacing w:after="40"/>
      </w:pPr>
      <w:r>
        <w:t>We got Stark up top. He's going to need us to...</w:t>
      </w:r>
    </w:p>
    <w:p>
      <w:pPr>
        <w:pStyle w:val="BodyText"/>
        <w:spacing w:before="40" w:after="260"/>
      </w:pPr>
      <w:r>
        <w:t>斯塔克在上面  他会需要我们...</w:t>
      </w:r>
    </w:p>
    <w:p>
      <w:pPr>
        <w:spacing w:after="40"/>
      </w:pPr>
      <w:r>
        <w:t>So, this all seems horrible.</w:t>
      </w:r>
    </w:p>
    <w:p>
      <w:pPr>
        <w:pStyle w:val="BodyText"/>
        <w:spacing w:before="40" w:after="260"/>
      </w:pPr>
      <w:r>
        <w:t>那个  看起来真恐怖</w:t>
      </w:r>
    </w:p>
    <w:p>
      <w:pPr>
        <w:spacing w:after="40"/>
      </w:pPr>
      <w:r>
        <w:t>I've seen worse.</w:t>
      </w:r>
    </w:p>
    <w:p>
      <w:pPr>
        <w:pStyle w:val="BodyText"/>
        <w:spacing w:before="40" w:after="260"/>
      </w:pPr>
      <w:r>
        <w:t>我见过更恐怖的</w:t>
      </w:r>
    </w:p>
    <w:p>
      <w:pPr>
        <w:spacing w:after="40"/>
      </w:pPr>
      <w:r>
        <w:t>Sorry.</w:t>
      </w:r>
    </w:p>
    <w:p>
      <w:pPr>
        <w:pStyle w:val="BodyText"/>
        <w:spacing w:before="40" w:after="260"/>
      </w:pPr>
      <w:r>
        <w:t>抱歉</w:t>
      </w:r>
    </w:p>
    <w:p>
      <w:pPr>
        <w:spacing w:after="40"/>
      </w:pPr>
      <w:r>
        <w:t>No, we could use a little worse.</w:t>
      </w:r>
    </w:p>
    <w:p>
      <w:pPr>
        <w:pStyle w:val="BodyText"/>
        <w:spacing w:before="40" w:after="260"/>
      </w:pPr>
      <w:r>
        <w:t>没关系  我们或许需要一点恐怖</w:t>
      </w:r>
    </w:p>
    <w:p>
      <w:pPr>
        <w:spacing w:after="40"/>
      </w:pPr>
      <w:r>
        <w:t>- Stark, we got him. - Banner?</w:t>
      </w:r>
    </w:p>
    <w:p>
      <w:pPr>
        <w:pStyle w:val="BodyText"/>
        <w:spacing w:before="40" w:after="260"/>
      </w:pPr>
      <w:r>
        <w:t>-斯塔克  他来了  -班纳吗</w:t>
      </w:r>
    </w:p>
    <w:p>
      <w:pPr>
        <w:spacing w:after="40"/>
      </w:pPr>
      <w:r>
        <w:t>Just like you said.</w:t>
      </w:r>
    </w:p>
    <w:p>
      <w:pPr>
        <w:pStyle w:val="BodyText"/>
        <w:spacing w:before="40" w:after="260"/>
      </w:pPr>
      <w:r>
        <w:t>被你说中了</w:t>
      </w:r>
    </w:p>
    <w:p>
      <w:pPr>
        <w:spacing w:after="40"/>
      </w:pPr>
      <w:r>
        <w:t>Then tell him to suit up. I'm bringing the party to you.</w:t>
      </w:r>
    </w:p>
    <w:p>
      <w:pPr>
        <w:pStyle w:val="BodyText"/>
        <w:spacing w:before="40" w:after="260"/>
      </w:pPr>
      <w:r>
        <w:t>让他武装起来  我这就把好戏拉过去</w:t>
      </w:r>
    </w:p>
    <w:p>
      <w:pPr>
        <w:spacing w:after="40"/>
      </w:pPr>
      <w:r>
        <w:t>I don't see how that's a party.</w:t>
      </w:r>
    </w:p>
    <w:p>
      <w:pPr>
        <w:pStyle w:val="BodyText"/>
        <w:spacing w:before="40" w:after="260"/>
      </w:pPr>
      <w:r>
        <w:t>我不觉得这是什么好戏</w:t>
      </w:r>
    </w:p>
    <w:p>
      <w:pPr>
        <w:spacing w:after="40"/>
      </w:pPr>
      <w:r>
        <w:t>Dr Banner.</w:t>
      </w:r>
    </w:p>
    <w:p>
      <w:pPr>
        <w:pStyle w:val="BodyText"/>
        <w:spacing w:before="40" w:after="260"/>
      </w:pPr>
      <w:r>
        <w:t>班纳博士</w:t>
      </w:r>
    </w:p>
    <w:p>
      <w:pPr>
        <w:spacing w:after="40"/>
      </w:pPr>
      <w:r>
        <w:t>Now might be a really good time for you to get angry.</w:t>
      </w:r>
    </w:p>
    <w:p>
      <w:pPr>
        <w:pStyle w:val="BodyText"/>
        <w:spacing w:before="40" w:after="260"/>
      </w:pPr>
      <w:r>
        <w:t>现在你最好生气起来了</w:t>
      </w:r>
    </w:p>
    <w:p>
      <w:pPr>
        <w:spacing w:after="40"/>
      </w:pPr>
      <w:r>
        <w:t>That's my secret, Captain.</w:t>
      </w:r>
    </w:p>
    <w:p>
      <w:pPr>
        <w:pStyle w:val="BodyText"/>
        <w:spacing w:before="40" w:after="260"/>
      </w:pPr>
      <w:r>
        <w:t>这就是我的诀窍  队长</w:t>
      </w:r>
    </w:p>
    <w:p>
      <w:pPr>
        <w:spacing w:after="40"/>
      </w:pPr>
      <w:r>
        <w:t>I'm always angry.</w:t>
      </w:r>
    </w:p>
    <w:p>
      <w:pPr>
        <w:pStyle w:val="BodyText"/>
        <w:spacing w:before="40" w:after="260"/>
      </w:pPr>
      <w:r>
        <w:t>我一直在生气</w:t>
      </w:r>
    </w:p>
    <w:p>
      <w:pPr>
        <w:spacing w:after="40"/>
      </w:pPr>
      <w:r>
        <w:t>Hold on!</w:t>
      </w:r>
    </w:p>
    <w:p>
      <w:pPr>
        <w:pStyle w:val="BodyText"/>
        <w:spacing w:before="40" w:after="260"/>
      </w:pPr>
      <w:r>
        <w:t>撑住</w:t>
      </w:r>
    </w:p>
    <w:p>
      <w:pPr>
        <w:spacing w:after="40"/>
      </w:pPr>
      <w:r>
        <w:t>Send the rest.</w:t>
      </w:r>
    </w:p>
    <w:p>
      <w:pPr>
        <w:pStyle w:val="BodyText"/>
        <w:spacing w:before="40" w:after="260"/>
      </w:pPr>
      <w:r>
        <w:t>都派出来</w:t>
      </w:r>
    </w:p>
    <w:p>
      <w:pPr>
        <w:spacing w:after="40"/>
      </w:pPr>
      <w:r>
        <w:t>Guys.</w:t>
      </w:r>
    </w:p>
    <w:p>
      <w:pPr>
        <w:pStyle w:val="BodyText"/>
        <w:spacing w:before="40" w:after="260"/>
      </w:pPr>
      <w:r>
        <w:t>快看</w:t>
      </w:r>
    </w:p>
    <w:p>
      <w:pPr>
        <w:spacing w:after="40"/>
      </w:pPr>
      <w:r>
        <w:t>Call it, Captain.</w:t>
      </w:r>
    </w:p>
    <w:p>
      <w:pPr>
        <w:pStyle w:val="BodyText"/>
        <w:spacing w:before="40" w:after="260"/>
      </w:pPr>
      <w:r>
        <w:t>下命令吧  队长</w:t>
      </w:r>
    </w:p>
    <w:p>
      <w:pPr>
        <w:spacing w:after="40"/>
      </w:pPr>
      <w:r>
        <w:t>All right, listen up.</w:t>
      </w:r>
    </w:p>
    <w:p>
      <w:pPr>
        <w:pStyle w:val="BodyText"/>
        <w:spacing w:before="40" w:after="260"/>
      </w:pPr>
      <w:r>
        <w:t>好  都听好了</w:t>
      </w:r>
    </w:p>
    <w:p>
      <w:pPr>
        <w:spacing w:after="40"/>
      </w:pPr>
      <w:r>
        <w:t>Until we can close that portal, our priority is containment.</w:t>
      </w:r>
    </w:p>
    <w:p>
      <w:pPr>
        <w:pStyle w:val="BodyText"/>
        <w:spacing w:before="40" w:after="260"/>
      </w:pPr>
      <w:r>
        <w:t>在关掉传送门之前  想办法控制局面</w:t>
      </w:r>
    </w:p>
    <w:p>
      <w:pPr>
        <w:spacing w:after="40"/>
      </w:pPr>
      <w:r>
        <w:t>Barton, I want you on that roof.</w:t>
      </w:r>
    </w:p>
    <w:p>
      <w:pPr>
        <w:pStyle w:val="BodyText"/>
        <w:spacing w:before="40" w:after="260"/>
      </w:pPr>
      <w:r>
        <w:t>巴顿  我要你到那个屋顶上去</w:t>
      </w:r>
    </w:p>
    <w:p>
      <w:pPr>
        <w:spacing w:after="40"/>
      </w:pPr>
      <w:r>
        <w:t>Eyes on everything. Call out patterns and strays.</w:t>
      </w:r>
    </w:p>
    <w:p>
      <w:pPr>
        <w:pStyle w:val="BodyText"/>
        <w:spacing w:before="40" w:after="260"/>
      </w:pPr>
      <w:r>
        <w:t>观察战场  报告敌军的动向</w:t>
      </w:r>
    </w:p>
    <w:p>
      <w:pPr>
        <w:spacing w:after="40"/>
      </w:pPr>
      <w:r>
        <w:t>Stark, you got the perimeter.</w:t>
      </w:r>
    </w:p>
    <w:p>
      <w:pPr>
        <w:pStyle w:val="BodyText"/>
        <w:spacing w:before="40" w:after="260"/>
      </w:pPr>
      <w:r>
        <w:t>斯塔克  你守住封锁线</w:t>
      </w:r>
    </w:p>
    <w:p>
      <w:pPr>
        <w:spacing w:after="40"/>
      </w:pPr>
      <w:r>
        <w:t>Anything gets more than three blocks out,</w:t>
      </w:r>
    </w:p>
    <w:p>
      <w:pPr>
        <w:pStyle w:val="BodyText"/>
        <w:spacing w:before="40" w:after="260"/>
      </w:pPr>
      <w:r>
        <w:t>不要让这些怪物跑出三个街区</w:t>
      </w:r>
    </w:p>
    <w:p>
      <w:pPr>
        <w:spacing w:after="40"/>
      </w:pPr>
      <w:r>
        <w:t>you turn it back or you turn it to ash.</w:t>
      </w:r>
    </w:p>
    <w:p>
      <w:pPr>
        <w:pStyle w:val="BodyText"/>
        <w:spacing w:before="40" w:after="260"/>
      </w:pPr>
      <w:r>
        <w:t>挡不回去的直接轰成渣</w:t>
      </w:r>
    </w:p>
    <w:p>
      <w:pPr>
        <w:spacing w:after="40"/>
      </w:pPr>
      <w:r>
        <w:t>- Can you give me a lift? - Right.</w:t>
      </w:r>
    </w:p>
    <w:p>
      <w:pPr>
        <w:pStyle w:val="BodyText"/>
        <w:spacing w:before="40" w:after="260"/>
      </w:pPr>
      <w:r>
        <w:t>-送我一程好吗  -好</w:t>
      </w:r>
    </w:p>
    <w:p>
      <w:pPr>
        <w:spacing w:after="40"/>
      </w:pPr>
      <w:r>
        <w:t>Better clench up, Legolas.</w:t>
      </w:r>
    </w:p>
    <w:p>
      <w:pPr>
        <w:pStyle w:val="BodyText"/>
        <w:spacing w:before="40" w:after="260"/>
      </w:pPr>
      <w:r>
        <w:t>抓紧了  莱戈拉斯</w:t>
      </w:r>
    </w:p>
    <w:p>
      <w:pPr>
        <w:spacing w:after="40"/>
      </w:pPr>
      <w:r>
        <w:t>Thor, you got to try and bottleneck that portal.</w:t>
      </w:r>
    </w:p>
    <w:p>
      <w:pPr>
        <w:pStyle w:val="BodyText"/>
        <w:spacing w:before="40" w:after="260"/>
      </w:pPr>
      <w:r>
        <w:t>托尔  你得想办法堵上传送门</w:t>
      </w:r>
    </w:p>
    <w:p>
      <w:pPr>
        <w:spacing w:after="40"/>
      </w:pPr>
      <w:r>
        <w:t>Slow them down.</w:t>
      </w:r>
    </w:p>
    <w:p>
      <w:pPr>
        <w:pStyle w:val="BodyText"/>
        <w:spacing w:before="40" w:after="260"/>
      </w:pPr>
      <w:r>
        <w:t>拖慢它们的速度</w:t>
      </w:r>
    </w:p>
    <w:p>
      <w:pPr>
        <w:spacing w:after="40"/>
      </w:pPr>
      <w:r>
        <w:t>You got the lightning. Light the bastards up.</w:t>
      </w:r>
    </w:p>
    <w:p>
      <w:pPr>
        <w:pStyle w:val="BodyText"/>
        <w:spacing w:before="40" w:after="260"/>
      </w:pPr>
      <w:r>
        <w:t>你召唤闪电  劈死这群怪物</w:t>
      </w:r>
    </w:p>
    <w:p>
      <w:pPr>
        <w:spacing w:after="40"/>
      </w:pPr>
      <w:r>
        <w:t>You and me, we stay here on the ground.</w:t>
      </w:r>
    </w:p>
    <w:p>
      <w:pPr>
        <w:pStyle w:val="BodyText"/>
        <w:spacing w:before="40" w:after="260"/>
      </w:pPr>
      <w:r>
        <w:t>你和我  我们守住地面</w:t>
      </w:r>
    </w:p>
    <w:p>
      <w:pPr>
        <w:spacing w:after="40"/>
      </w:pPr>
      <w:r>
        <w:t>We keep the fighting here.</w:t>
      </w:r>
    </w:p>
    <w:p>
      <w:pPr>
        <w:pStyle w:val="BodyText"/>
        <w:spacing w:before="40" w:after="260"/>
      </w:pPr>
      <w:r>
        <w:t>牵制兵力</w:t>
      </w:r>
    </w:p>
    <w:p>
      <w:pPr>
        <w:spacing w:after="40"/>
      </w:pPr>
      <w:r>
        <w:t>And Hulk...</w:t>
      </w:r>
    </w:p>
    <w:p>
      <w:pPr>
        <w:pStyle w:val="BodyText"/>
        <w:spacing w:before="40" w:after="260"/>
      </w:pPr>
      <w:r>
        <w:t>绿巨人</w:t>
      </w:r>
    </w:p>
    <w:p>
      <w:pPr>
        <w:spacing w:after="40"/>
      </w:pPr>
      <w:r>
        <w:t>Smash.</w:t>
      </w:r>
    </w:p>
    <w:p>
      <w:pPr>
        <w:pStyle w:val="BodyText"/>
        <w:spacing w:before="40" w:after="260"/>
      </w:pPr>
      <w:r>
        <w:t>使劲砸</w:t>
      </w:r>
    </w:p>
    <w:p>
      <w:pPr>
        <w:spacing w:after="40"/>
      </w:pPr>
      <w:r>
        <w:t>Sir.</w:t>
      </w:r>
    </w:p>
    <w:p>
      <w:pPr>
        <w:pStyle w:val="BodyText"/>
        <w:spacing w:before="40" w:after="260"/>
      </w:pPr>
      <w:r>
        <w:t>长官</w:t>
      </w:r>
    </w:p>
    <w:p>
      <w:pPr>
        <w:spacing w:after="40"/>
      </w:pPr>
      <w:r>
        <w:t>The Council is on.</w:t>
      </w:r>
    </w:p>
    <w:p>
      <w:pPr>
        <w:pStyle w:val="BodyText"/>
        <w:spacing w:before="40" w:after="260"/>
      </w:pPr>
      <w:r>
        <w:t>理事会在线上了</w:t>
      </w:r>
    </w:p>
    <w:p>
      <w:pPr>
        <w:spacing w:after="40"/>
      </w:pPr>
      <w:r>
        <w:t>Stark, you got a lot of strays sniffing your tail.</w:t>
      </w:r>
    </w:p>
    <w:p>
      <w:pPr>
        <w:pStyle w:val="BodyText"/>
        <w:spacing w:before="40" w:after="260"/>
      </w:pPr>
      <w:r>
        <w:t>斯塔克  你后面跟了不少飞虫</w:t>
      </w:r>
    </w:p>
    <w:p>
      <w:pPr>
        <w:spacing w:after="40"/>
      </w:pPr>
      <w:r>
        <w:t>I'm just trying to keep them off the streets.</w:t>
      </w:r>
    </w:p>
    <w:p>
      <w:pPr>
        <w:pStyle w:val="BodyText"/>
        <w:spacing w:before="40" w:after="260"/>
      </w:pPr>
      <w:r>
        <w:t>我是不想让它们到街上去</w:t>
      </w:r>
    </w:p>
    <w:p>
      <w:pPr>
        <w:spacing w:after="40"/>
      </w:pPr>
      <w:r>
        <w:t>Well, they can't bank worth a damn.</w:t>
      </w:r>
    </w:p>
    <w:p>
      <w:pPr>
        <w:pStyle w:val="BodyText"/>
        <w:spacing w:before="40" w:after="260"/>
      </w:pPr>
      <w:r>
        <w:t>他们拐起弯来差劲得很</w:t>
      </w:r>
    </w:p>
    <w:p>
      <w:pPr>
        <w:spacing w:after="40"/>
      </w:pPr>
      <w:r>
        <w:t>So find a tight corner.</w:t>
      </w:r>
    </w:p>
    <w:p>
      <w:pPr>
        <w:pStyle w:val="BodyText"/>
        <w:spacing w:before="40" w:after="260"/>
      </w:pPr>
      <w:r>
        <w:t>找个死角</w:t>
      </w:r>
    </w:p>
    <w:p>
      <w:pPr>
        <w:spacing w:after="40"/>
      </w:pPr>
      <w:r>
        <w:t>I will roger that.</w:t>
      </w:r>
    </w:p>
    <w:p>
      <w:pPr>
        <w:pStyle w:val="BodyText"/>
        <w:spacing w:before="40" w:after="260"/>
      </w:pPr>
      <w:r>
        <w:t>收到</w:t>
      </w:r>
    </w:p>
    <w:p>
      <w:pPr>
        <w:spacing w:after="40"/>
      </w:pPr>
      <w:r>
        <w:t>Oh, boy.</w:t>
      </w:r>
    </w:p>
    <w:p>
      <w:pPr>
        <w:pStyle w:val="BodyText"/>
        <w:spacing w:before="40" w:after="260"/>
      </w:pPr>
      <w:r>
        <w:t>真烦人</w:t>
      </w:r>
    </w:p>
    <w:p>
      <w:pPr>
        <w:spacing w:after="40"/>
      </w:pPr>
      <w:r>
        <w:t>Nice call.</w:t>
      </w:r>
    </w:p>
    <w:p>
      <w:pPr>
        <w:pStyle w:val="BodyText"/>
        <w:spacing w:before="40" w:after="260"/>
      </w:pPr>
      <w:r>
        <w:t>指挥得好</w:t>
      </w:r>
    </w:p>
    <w:p>
      <w:pPr>
        <w:spacing w:after="40"/>
      </w:pPr>
      <w:r>
        <w:t>What else you got?</w:t>
      </w:r>
    </w:p>
    <w:p>
      <w:pPr>
        <w:pStyle w:val="BodyText"/>
        <w:spacing w:before="40" w:after="260"/>
      </w:pPr>
      <w:r>
        <w:t>还有什么</w:t>
      </w:r>
    </w:p>
    <w:p>
      <w:pPr>
        <w:spacing w:after="40"/>
      </w:pPr>
      <w:r>
        <w:t>Thor is taking on a squadron down on Sixth.</w:t>
      </w:r>
    </w:p>
    <w:p>
      <w:pPr>
        <w:pStyle w:val="BodyText"/>
        <w:spacing w:before="40" w:after="260"/>
      </w:pPr>
      <w:r>
        <w:t>托尔在6大街跟一支飞行队干起来了</w:t>
      </w:r>
    </w:p>
    <w:p>
      <w:pPr>
        <w:spacing w:after="40"/>
      </w:pPr>
      <w:r>
        <w:t>And he didn't invite me.</w:t>
      </w:r>
    </w:p>
    <w:p>
      <w:pPr>
        <w:pStyle w:val="BodyText"/>
        <w:spacing w:before="40" w:after="260"/>
      </w:pPr>
      <w:r>
        <w:t>他居然不带我玩</w:t>
      </w:r>
    </w:p>
    <w:p>
      <w:pPr>
        <w:spacing w:after="40"/>
      </w:pPr>
      <w:r>
        <w:t>Captain, none of this is going to mean a damn thing</w:t>
      </w:r>
    </w:p>
    <w:p>
      <w:pPr>
        <w:pStyle w:val="BodyText"/>
        <w:spacing w:before="40" w:after="260"/>
      </w:pPr>
      <w:r>
        <w:t>队长  如果不关上传送门</w:t>
      </w:r>
    </w:p>
    <w:p>
      <w:pPr>
        <w:spacing w:after="40"/>
      </w:pPr>
      <w:r>
        <w:t>if we don't close that portal.</w:t>
      </w:r>
    </w:p>
    <w:p>
      <w:pPr>
        <w:pStyle w:val="BodyText"/>
        <w:spacing w:before="40" w:after="260"/>
      </w:pPr>
      <w:r>
        <w:t>我们怎么打都是徒劳</w:t>
      </w:r>
    </w:p>
    <w:p>
      <w:pPr>
        <w:spacing w:after="40"/>
      </w:pPr>
      <w:r>
        <w:t>Our biggest guns couldn't touch it.</w:t>
      </w:r>
    </w:p>
    <w:p>
      <w:pPr>
        <w:pStyle w:val="BodyText"/>
        <w:spacing w:before="40" w:after="260"/>
      </w:pPr>
      <w:r>
        <w:t>最强的武器都穿不透它</w:t>
      </w:r>
    </w:p>
    <w:p>
      <w:pPr>
        <w:spacing w:after="40"/>
      </w:pPr>
      <w:r>
        <w:t>Well, maybe it's not about guns.</w:t>
      </w:r>
    </w:p>
    <w:p>
      <w:pPr>
        <w:pStyle w:val="BodyText"/>
        <w:spacing w:before="40" w:after="260"/>
      </w:pPr>
      <w:r>
        <w:t>也许是选的武器不对</w:t>
      </w:r>
    </w:p>
    <w:p>
      <w:pPr>
        <w:spacing w:after="40"/>
      </w:pPr>
      <w:r>
        <w:t>If you want to get up there, you're going to need a ride.</w:t>
      </w:r>
    </w:p>
    <w:p>
      <w:pPr>
        <w:pStyle w:val="BodyText"/>
        <w:spacing w:before="40" w:after="260"/>
      </w:pPr>
      <w:r>
        <w:t>你上去得搭个便车</w:t>
      </w:r>
    </w:p>
    <w:p>
      <w:pPr>
        <w:spacing w:after="40"/>
      </w:pPr>
      <w:r>
        <w:t>I got a ride.</w:t>
      </w:r>
    </w:p>
    <w:p>
      <w:pPr>
        <w:pStyle w:val="BodyText"/>
        <w:spacing w:before="40" w:after="260"/>
      </w:pPr>
      <w:r>
        <w:t>我有车搭</w:t>
      </w:r>
    </w:p>
    <w:p>
      <w:pPr>
        <w:spacing w:after="40"/>
      </w:pPr>
      <w:r>
        <w:t>I could use a boost, though.</w:t>
      </w:r>
    </w:p>
    <w:p>
      <w:pPr>
        <w:pStyle w:val="BodyText"/>
        <w:spacing w:before="40" w:after="260"/>
      </w:pPr>
      <w:r>
        <w:t>不过你得推我一把</w:t>
      </w:r>
    </w:p>
    <w:p>
      <w:pPr>
        <w:spacing w:after="40"/>
      </w:pPr>
      <w:r>
        <w:t>Are you sure about this?</w:t>
      </w:r>
    </w:p>
    <w:p>
      <w:pPr>
        <w:pStyle w:val="BodyText"/>
        <w:spacing w:before="40" w:after="260"/>
      </w:pPr>
      <w:r>
        <w:t>你确定吗</w:t>
      </w:r>
    </w:p>
    <w:p>
      <w:pPr>
        <w:spacing w:after="40"/>
      </w:pPr>
      <w:r>
        <w:t>Yeah. It's gonna be fun.</w:t>
      </w:r>
    </w:p>
    <w:p>
      <w:pPr>
        <w:pStyle w:val="BodyText"/>
        <w:spacing w:before="40" w:after="260"/>
      </w:pPr>
      <w:r>
        <w:t>嗯  肯定很有趣</w:t>
      </w:r>
    </w:p>
    <w:p>
      <w:pPr>
        <w:spacing w:after="40"/>
      </w:pPr>
      <w:r>
        <w:t>Okay, turn, turn.</w:t>
      </w:r>
    </w:p>
    <w:p>
      <w:pPr>
        <w:pStyle w:val="BodyText"/>
        <w:spacing w:before="40" w:after="260"/>
      </w:pPr>
      <w:r>
        <w:t>转弯  快转弯</w:t>
      </w:r>
    </w:p>
    <w:p>
      <w:pPr>
        <w:spacing w:after="40"/>
      </w:pPr>
      <w:r>
        <w:t>Less! Less!</w:t>
      </w:r>
    </w:p>
    <w:p>
      <w:pPr>
        <w:pStyle w:val="BodyText"/>
        <w:spacing w:before="40" w:after="260"/>
      </w:pPr>
      <w:r>
        <w:t>收住  收住</w:t>
      </w:r>
    </w:p>
    <w:p>
      <w:pPr>
        <w:spacing w:after="40"/>
      </w:pPr>
      <w:r>
        <w:t>Captain, the bank on 42nd past Madison.</w:t>
      </w:r>
    </w:p>
    <w:p>
      <w:pPr>
        <w:pStyle w:val="BodyText"/>
        <w:spacing w:before="40" w:after="260"/>
      </w:pPr>
      <w:r>
        <w:t>队长  过麦迪逊大街的42街银行</w:t>
      </w:r>
    </w:p>
    <w:p>
      <w:pPr>
        <w:spacing w:after="40"/>
      </w:pPr>
      <w:r>
        <w:t>They've cornered a lot of civilians in there.</w:t>
      </w:r>
    </w:p>
    <w:p>
      <w:pPr>
        <w:pStyle w:val="BodyText"/>
        <w:spacing w:before="40" w:after="260"/>
      </w:pPr>
      <w:r>
        <w:t>有很多平民被敌人困在里面</w:t>
      </w:r>
    </w:p>
    <w:p>
      <w:pPr>
        <w:spacing w:after="40"/>
      </w:pPr>
      <w:r>
        <w:t>I'm on it.</w:t>
      </w:r>
    </w:p>
    <w:p>
      <w:pPr>
        <w:pStyle w:val="BodyText"/>
        <w:spacing w:before="40" w:after="260"/>
      </w:pPr>
      <w:r>
        <w:t>我这就去</w:t>
      </w:r>
    </w:p>
    <w:p>
      <w:pPr>
        <w:spacing w:after="40"/>
      </w:pPr>
      <w:r>
        <w:t>Everyone! Clear out!</w:t>
      </w:r>
    </w:p>
    <w:p>
      <w:pPr>
        <w:pStyle w:val="BodyText"/>
        <w:spacing w:before="40" w:after="260"/>
      </w:pPr>
      <w:r>
        <w:t>大家让开</w:t>
      </w:r>
    </w:p>
    <w:p>
      <w:pPr>
        <w:spacing w:after="40"/>
      </w:pPr>
      <w:r>
        <w:t>Director Fury,</w:t>
      </w:r>
    </w:p>
    <w:p>
      <w:pPr>
        <w:pStyle w:val="BodyText"/>
        <w:spacing w:before="40" w:after="260"/>
      </w:pPr>
      <w:r>
        <w:t>弗瑞局长</w:t>
      </w:r>
    </w:p>
    <w:p>
      <w:pPr>
        <w:spacing w:after="40"/>
      </w:pPr>
      <w:r>
        <w:t>the Council has made a decision.</w:t>
      </w:r>
    </w:p>
    <w:p>
      <w:pPr>
        <w:pStyle w:val="BodyText"/>
        <w:spacing w:before="40" w:after="260"/>
      </w:pPr>
      <w:r>
        <w:t>理事会已经做出决定</w:t>
      </w:r>
    </w:p>
    <w:p>
      <w:pPr>
        <w:spacing w:after="40"/>
      </w:pPr>
      <w:r>
        <w:t>I recognise the Council has made a decision.</w:t>
      </w:r>
    </w:p>
    <w:p>
      <w:pPr>
        <w:pStyle w:val="BodyText"/>
        <w:spacing w:before="40" w:after="260"/>
      </w:pPr>
      <w:r>
        <w:t>这我知道了</w:t>
      </w:r>
    </w:p>
    <w:p>
      <w:pPr>
        <w:spacing w:after="40"/>
      </w:pPr>
      <w:r>
        <w:t>But given that it's a stupid-ass decision,</w:t>
      </w:r>
    </w:p>
    <w:p>
      <w:pPr>
        <w:pStyle w:val="BodyText"/>
        <w:spacing w:before="40" w:after="260"/>
      </w:pPr>
      <w:r>
        <w:t>但鉴于这个决定蠢到家了</w:t>
      </w:r>
    </w:p>
    <w:p>
      <w:pPr>
        <w:spacing w:after="40"/>
      </w:pPr>
      <w:r>
        <w:t>I have elected to ignore it.</w:t>
      </w:r>
    </w:p>
    <w:p>
      <w:pPr>
        <w:pStyle w:val="BodyText"/>
        <w:spacing w:before="40" w:after="260"/>
      </w:pPr>
      <w:r>
        <w:t>我决定无视</w:t>
      </w:r>
    </w:p>
    <w:p>
      <w:pPr>
        <w:spacing w:after="40"/>
      </w:pPr>
      <w:r>
        <w:t>Director, you're closer than any of our subs.</w:t>
      </w:r>
    </w:p>
    <w:p>
      <w:pPr>
        <w:pStyle w:val="BodyText"/>
        <w:spacing w:before="40" w:after="260"/>
      </w:pPr>
      <w:r>
        <w:t>局长  你们比我们的潜艇离得都近</w:t>
      </w:r>
    </w:p>
    <w:p>
      <w:pPr>
        <w:spacing w:after="40"/>
      </w:pPr>
      <w:r>
        <w:t>You scramble that jet...</w:t>
      </w:r>
    </w:p>
    <w:p>
      <w:pPr>
        <w:pStyle w:val="BodyText"/>
        <w:spacing w:before="40" w:after="260"/>
      </w:pPr>
      <w:r>
        <w:t>立刻派出战机</w:t>
      </w:r>
    </w:p>
    <w:p>
      <w:pPr>
        <w:spacing w:after="40"/>
      </w:pPr>
      <w:r>
        <w:t>That is the island of Manhattan, Councilman.</w:t>
      </w:r>
    </w:p>
    <w:p>
      <w:pPr>
        <w:pStyle w:val="BodyText"/>
        <w:spacing w:before="40" w:after="260"/>
      </w:pPr>
      <w:r>
        <w:t>那可是曼哈顿岛  理事</w:t>
      </w:r>
    </w:p>
    <w:p>
      <w:pPr>
        <w:spacing w:after="40"/>
      </w:pPr>
      <w:r>
        <w:t>Until I'm certain my team can't hold it,</w:t>
      </w:r>
    </w:p>
    <w:p>
      <w:pPr>
        <w:pStyle w:val="BodyText"/>
        <w:spacing w:before="40" w:after="260"/>
      </w:pPr>
      <w:r>
        <w:t>除非我的队伍确实撑不住了</w:t>
      </w:r>
    </w:p>
    <w:p>
      <w:pPr>
        <w:spacing w:after="40"/>
      </w:pPr>
      <w:r>
        <w:t>I will not order a nuclear strike against a civilian population.</w:t>
      </w:r>
    </w:p>
    <w:p>
      <w:pPr>
        <w:pStyle w:val="BodyText"/>
        <w:spacing w:before="40" w:after="260"/>
      </w:pPr>
      <w:r>
        <w:t>不然我不会下令对平民实施核打击</w:t>
      </w:r>
    </w:p>
    <w:p>
      <w:pPr>
        <w:spacing w:after="40"/>
      </w:pPr>
      <w:r>
        <w:t>If we don't hold them here, we lose everything.</w:t>
      </w:r>
    </w:p>
    <w:p>
      <w:pPr>
        <w:pStyle w:val="BodyText"/>
        <w:spacing w:before="40" w:after="260"/>
      </w:pPr>
      <w:r>
        <w:t>如果不在这里挡住他们  那就无法挽回了</w:t>
      </w:r>
    </w:p>
    <w:p>
      <w:pPr>
        <w:spacing w:after="40"/>
      </w:pPr>
      <w:r>
        <w:t>If I send that bird out, we already have.</w:t>
      </w:r>
    </w:p>
    <w:p>
      <w:pPr>
        <w:pStyle w:val="BodyText"/>
        <w:spacing w:before="40" w:after="260"/>
      </w:pPr>
      <w:r>
        <w:t>如果投了核弹  那才真叫无法挽回</w:t>
      </w:r>
    </w:p>
    <w:p>
      <w:pPr>
        <w:spacing w:after="40"/>
      </w:pPr>
      <w:r>
        <w:t>You.</w:t>
      </w:r>
    </w:p>
    <w:p>
      <w:pPr>
        <w:pStyle w:val="BodyText"/>
        <w:spacing w:before="40" w:after="260"/>
      </w:pPr>
      <w:r>
        <w:t>是你啊</w:t>
      </w:r>
    </w:p>
    <w:p>
      <w:pPr>
        <w:spacing w:after="40"/>
      </w:pPr>
      <w:r>
        <w:t>Hawkeye!</w:t>
      </w:r>
    </w:p>
    <w:p>
      <w:pPr>
        <w:pStyle w:val="BodyText"/>
        <w:spacing w:before="40" w:after="260"/>
      </w:pPr>
      <w:r>
        <w:t>鹰眼</w:t>
      </w:r>
    </w:p>
    <w:p>
      <w:pPr>
        <w:spacing w:after="40"/>
      </w:pPr>
      <w:r>
        <w:t>Nat, what are you doing?</w:t>
      </w:r>
    </w:p>
    <w:p>
      <w:pPr>
        <w:pStyle w:val="BodyText"/>
        <w:spacing w:before="40" w:after="260"/>
      </w:pPr>
      <w:r>
        <w:t>小娜  你干什么呢</w:t>
      </w:r>
    </w:p>
    <w:p>
      <w:pPr>
        <w:spacing w:after="40"/>
      </w:pPr>
      <w:r>
        <w:t>A little help?</w:t>
      </w:r>
    </w:p>
    <w:p>
      <w:pPr>
        <w:pStyle w:val="BodyText"/>
        <w:spacing w:before="40" w:after="260"/>
      </w:pPr>
      <w:r>
        <w:t>帮下忙</w:t>
      </w:r>
    </w:p>
    <w:p>
      <w:pPr>
        <w:spacing w:after="40"/>
      </w:pPr>
      <w:r>
        <w:t>I got him.</w:t>
      </w:r>
    </w:p>
    <w:p>
      <w:pPr>
        <w:pStyle w:val="BodyText"/>
        <w:spacing w:before="40" w:after="260"/>
      </w:pPr>
      <w:r>
        <w:t>放着我来</w:t>
      </w:r>
    </w:p>
    <w:p>
      <w:pPr>
        <w:spacing w:after="40"/>
      </w:pPr>
      <w:r>
        <w:t>Enough!</w:t>
      </w:r>
    </w:p>
    <w:p>
      <w:pPr>
        <w:pStyle w:val="BodyText"/>
        <w:spacing w:before="40" w:after="260"/>
      </w:pPr>
      <w:r>
        <w:t>够了</w:t>
      </w:r>
    </w:p>
    <w:p>
      <w:pPr>
        <w:spacing w:after="40"/>
      </w:pPr>
      <w:r>
        <w:t>You are, all of you, beneath me!</w:t>
      </w:r>
    </w:p>
    <w:p>
      <w:pPr>
        <w:pStyle w:val="BodyText"/>
        <w:spacing w:before="40" w:after="260"/>
      </w:pPr>
      <w:r>
        <w:t>你们都算什么东西</w:t>
      </w:r>
    </w:p>
    <w:p>
      <w:pPr>
        <w:spacing w:after="40"/>
      </w:pPr>
      <w:r>
        <w:t>I am a god, you dull creature.</w:t>
      </w:r>
    </w:p>
    <w:p>
      <w:pPr>
        <w:pStyle w:val="BodyText"/>
        <w:spacing w:before="40" w:after="260"/>
      </w:pPr>
      <w:r>
        <w:t>我可是神  你这蠢货</w:t>
      </w:r>
    </w:p>
    <w:p>
      <w:pPr>
        <w:spacing w:after="40"/>
      </w:pPr>
      <w:r>
        <w:t>And I will not be bullied by...</w:t>
      </w:r>
    </w:p>
    <w:p>
      <w:pPr>
        <w:pStyle w:val="BodyText"/>
        <w:spacing w:before="40" w:after="260"/>
      </w:pPr>
      <w:r>
        <w:t>你休想欺辱我  你这...</w:t>
      </w:r>
    </w:p>
    <w:p>
      <w:pPr>
        <w:spacing w:after="40"/>
      </w:pPr>
      <w:r>
        <w:t>Puny god.</w:t>
      </w:r>
    </w:p>
    <w:p>
      <w:pPr>
        <w:pStyle w:val="BodyText"/>
        <w:spacing w:before="40" w:after="260"/>
      </w:pPr>
      <w:r>
        <w:t>弱爆了的神</w:t>
      </w:r>
    </w:p>
    <w:p>
      <w:pPr>
        <w:spacing w:after="40"/>
      </w:pPr>
      <w:r>
        <w:t>The sceptre...</w:t>
      </w:r>
    </w:p>
    <w:p>
      <w:pPr>
        <w:pStyle w:val="BodyText"/>
        <w:spacing w:before="40" w:after="260"/>
      </w:pPr>
      <w:r>
        <w:t>权杖</w:t>
      </w:r>
    </w:p>
    <w:p>
      <w:pPr>
        <w:spacing w:after="40"/>
      </w:pPr>
      <w:r>
        <w:t>Doctor.</w:t>
      </w:r>
    </w:p>
    <w:p>
      <w:pPr>
        <w:pStyle w:val="BodyText"/>
        <w:spacing w:before="40" w:after="260"/>
      </w:pPr>
      <w:r>
        <w:t>博士</w:t>
      </w:r>
    </w:p>
    <w:p>
      <w:pPr>
        <w:spacing w:after="40"/>
      </w:pPr>
      <w:r>
        <w:t>Loki's sceptre. The energy.</w:t>
      </w:r>
    </w:p>
    <w:p>
      <w:pPr>
        <w:pStyle w:val="BodyText"/>
        <w:spacing w:before="40" w:after="260"/>
      </w:pPr>
      <w:r>
        <w:t>洛基的权杖  它的能量</w:t>
      </w:r>
    </w:p>
    <w:p>
      <w:pPr>
        <w:spacing w:after="40"/>
      </w:pPr>
      <w:r>
        <w:t>The Tesseract can't fight,</w:t>
      </w:r>
    </w:p>
    <w:p>
      <w:pPr>
        <w:pStyle w:val="BodyText"/>
        <w:spacing w:before="40" w:after="260"/>
      </w:pPr>
      <w:r>
        <w:t>宇宙魔方无人能敌</w:t>
      </w:r>
    </w:p>
    <w:p>
      <w:pPr>
        <w:spacing w:after="40"/>
      </w:pPr>
      <w:r>
        <w:t>but you can't protect against yourself.</w:t>
      </w:r>
    </w:p>
    <w:p>
      <w:pPr>
        <w:pStyle w:val="BodyText"/>
        <w:spacing w:before="40" w:after="260"/>
      </w:pPr>
      <w:r>
        <w:t>但它抵挡不了来自身的攻击</w:t>
      </w:r>
    </w:p>
    <w:p>
      <w:pPr>
        <w:spacing w:after="40"/>
      </w:pPr>
      <w:r>
        <w:t>It's not your fault.</w:t>
      </w:r>
    </w:p>
    <w:p>
      <w:pPr>
        <w:pStyle w:val="BodyText"/>
        <w:spacing w:before="40" w:after="260"/>
      </w:pPr>
      <w:r>
        <w:t>这不是你的错</w:t>
      </w:r>
    </w:p>
    <w:p>
      <w:pPr>
        <w:spacing w:after="40"/>
      </w:pPr>
      <w:r>
        <w:t>You didn't know what you were doing.</w:t>
      </w:r>
    </w:p>
    <w:p>
      <w:pPr>
        <w:pStyle w:val="BodyText"/>
        <w:spacing w:before="40" w:after="260"/>
      </w:pPr>
      <w:r>
        <w:t>你不知道自己在做什么</w:t>
      </w:r>
    </w:p>
    <w:p>
      <w:pPr>
        <w:spacing w:after="40"/>
      </w:pPr>
      <w:r>
        <w:t>Actually, I think I did.</w:t>
      </w:r>
    </w:p>
    <w:p>
      <w:pPr>
        <w:pStyle w:val="BodyText"/>
        <w:spacing w:before="40" w:after="260"/>
      </w:pPr>
      <w:r>
        <w:t>事实上  我知道</w:t>
      </w:r>
    </w:p>
    <w:p>
      <w:pPr>
        <w:spacing w:after="40"/>
      </w:pPr>
      <w:r>
        <w:t>I built in a safety to cut their power source.</w:t>
      </w:r>
    </w:p>
    <w:p>
      <w:pPr>
        <w:pStyle w:val="BodyText"/>
        <w:spacing w:before="40" w:after="260"/>
      </w:pPr>
      <w:r>
        <w:t>我装了一个可以切断能量源的保险装置</w:t>
      </w:r>
    </w:p>
    <w:p>
      <w:pPr>
        <w:spacing w:after="40"/>
      </w:pPr>
      <w:r>
        <w:t>Loki's sceptre.</w:t>
      </w:r>
    </w:p>
    <w:p>
      <w:pPr>
        <w:pStyle w:val="BodyText"/>
        <w:spacing w:before="40" w:after="260"/>
      </w:pPr>
      <w:r>
        <w:t>洛基的权杖</w:t>
      </w:r>
    </w:p>
    <w:p>
      <w:pPr>
        <w:spacing w:after="40"/>
      </w:pPr>
      <w:r>
        <w:t>It may be able to close the portal.</w:t>
      </w:r>
    </w:p>
    <w:p>
      <w:pPr>
        <w:pStyle w:val="BodyText"/>
        <w:spacing w:before="40" w:after="260"/>
      </w:pPr>
      <w:r>
        <w:t>或许能关闭传送门</w:t>
      </w:r>
    </w:p>
    <w:p>
      <w:pPr>
        <w:spacing w:after="40"/>
      </w:pPr>
      <w:r>
        <w:t>And I'm looking right at it.</w:t>
      </w:r>
    </w:p>
    <w:p>
      <w:pPr>
        <w:pStyle w:val="BodyText"/>
        <w:spacing w:before="40" w:after="260"/>
      </w:pPr>
      <w:r>
        <w:t>它就在那里</w:t>
      </w:r>
    </w:p>
    <w:p>
      <w:pPr>
        <w:spacing w:after="40"/>
      </w:pPr>
      <w:r>
        <w:t>Sir, we will lose power before we penetrate that shell.</w:t>
      </w:r>
    </w:p>
    <w:p>
      <w:pPr>
        <w:pStyle w:val="BodyText"/>
        <w:spacing w:before="40" w:after="260"/>
      </w:pPr>
      <w:r>
        <w:t>先生  我们剩下的能量不足以穿透它的外壳</w:t>
      </w:r>
    </w:p>
    <w:p>
      <w:pPr>
        <w:spacing w:after="40"/>
      </w:pPr>
      <w:r>
        <w:t>Jarvis, you ever hear the tale of Jonah?</w:t>
      </w:r>
    </w:p>
    <w:p>
      <w:pPr>
        <w:pStyle w:val="BodyText"/>
        <w:spacing w:before="40" w:after="260"/>
      </w:pPr>
      <w:r>
        <w:t>贾维斯  你听过约拿的故事吗</w:t>
      </w:r>
    </w:p>
    <w:p>
      <w:pPr>
        <w:spacing w:after="40"/>
      </w:pPr>
      <w:r>
        <w:t>I wouldn't consider him a role model.</w:t>
      </w:r>
    </w:p>
    <w:p>
      <w:pPr>
        <w:pStyle w:val="BodyText"/>
        <w:spacing w:before="40" w:after="260"/>
      </w:pPr>
      <w:r>
        <w:t>我不建议你学他</w:t>
      </w:r>
    </w:p>
    <w:p>
      <w:pPr>
        <w:spacing w:after="40"/>
      </w:pPr>
      <w:r>
        <w:t>Director Fury is no longer in command.</w:t>
      </w:r>
    </w:p>
    <w:p>
      <w:pPr>
        <w:pStyle w:val="BodyText"/>
        <w:spacing w:before="40" w:after="260"/>
      </w:pPr>
      <w:r>
        <w:t>弗瑞局长已被解除指挥权</w:t>
      </w:r>
    </w:p>
    <w:p>
      <w:pPr>
        <w:spacing w:after="40"/>
      </w:pPr>
      <w:r>
        <w:t>Override order 7-Alpha-1-1.</w:t>
      </w:r>
    </w:p>
    <w:p>
      <w:pPr>
        <w:pStyle w:val="BodyText"/>
        <w:spacing w:before="40" w:after="260"/>
      </w:pPr>
      <w:r>
        <w:t>代行命令  7A11</w:t>
      </w:r>
    </w:p>
    <w:p>
      <w:pPr>
        <w:spacing w:after="40"/>
      </w:pPr>
      <w:r>
        <w:t>7-Alpha-1-1, confirmed. We're go for takeoff.</w:t>
      </w:r>
    </w:p>
    <w:p>
      <w:pPr>
        <w:pStyle w:val="BodyText"/>
        <w:spacing w:before="40" w:after="260"/>
      </w:pPr>
      <w:r>
        <w:t>7A11命令确认  可以起飞</w:t>
      </w:r>
    </w:p>
    <w:p>
      <w:pPr>
        <w:spacing w:after="40"/>
      </w:pPr>
      <w:r>
        <w:t>Sir, we have a bird in motion!</w:t>
      </w:r>
    </w:p>
    <w:p>
      <w:pPr>
        <w:pStyle w:val="BodyText"/>
        <w:spacing w:before="40" w:after="260"/>
      </w:pPr>
      <w:r>
        <w:t>长官  有架战机起飞了</w:t>
      </w:r>
    </w:p>
    <w:p>
      <w:pPr>
        <w:spacing w:after="40"/>
      </w:pPr>
      <w:r>
        <w:t>Anyone on the deck, we have a rogue bird.</w:t>
      </w:r>
    </w:p>
    <w:p>
      <w:pPr>
        <w:pStyle w:val="BodyText"/>
        <w:spacing w:before="40" w:after="260"/>
      </w:pPr>
      <w:r>
        <w:t>甲板人员注意  有架战机擅自起飞</w:t>
      </w:r>
    </w:p>
    <w:p>
      <w:pPr>
        <w:spacing w:after="40"/>
      </w:pPr>
      <w:r>
        <w:t>We need to shut it down!</w:t>
      </w:r>
    </w:p>
    <w:p>
      <w:pPr>
        <w:pStyle w:val="BodyText"/>
        <w:spacing w:before="40" w:after="260"/>
      </w:pPr>
      <w:r>
        <w:t>必须马上阻止</w:t>
      </w:r>
    </w:p>
    <w:p>
      <w:pPr>
        <w:spacing w:after="40"/>
      </w:pPr>
      <w:r>
        <w:t>Repeat, takeoff is not authorised.</w:t>
      </w:r>
    </w:p>
    <w:p>
      <w:pPr>
        <w:pStyle w:val="BodyText"/>
        <w:spacing w:before="40" w:after="260"/>
      </w:pPr>
      <w:r>
        <w:t>重复  起飞未经许可</w:t>
      </w:r>
    </w:p>
    <w:p>
      <w:pPr>
        <w:spacing w:after="40"/>
      </w:pPr>
      <w:r>
        <w:t>Stark, do you hear me?</w:t>
      </w:r>
    </w:p>
    <w:p>
      <w:pPr>
        <w:pStyle w:val="BodyText"/>
        <w:spacing w:before="40" w:after="260"/>
      </w:pPr>
      <w:r>
        <w:t>斯塔克  你听见了吗</w:t>
      </w:r>
    </w:p>
    <w:p>
      <w:pPr>
        <w:spacing w:after="40"/>
      </w:pPr>
      <w:r>
        <w:t>You have a missile headed straight for the city.</w:t>
      </w:r>
    </w:p>
    <w:p>
      <w:pPr>
        <w:pStyle w:val="BodyText"/>
        <w:spacing w:before="40" w:after="260"/>
      </w:pPr>
      <w:r>
        <w:t>有一枚导弹朝曼哈顿去了</w:t>
      </w:r>
    </w:p>
    <w:p>
      <w:pPr>
        <w:spacing w:after="40"/>
      </w:pPr>
      <w:r>
        <w:t>How long?</w:t>
      </w:r>
    </w:p>
    <w:p>
      <w:pPr>
        <w:pStyle w:val="BodyText"/>
        <w:spacing w:before="40" w:after="260"/>
      </w:pPr>
      <w:r>
        <w:t>还有多久</w:t>
      </w:r>
    </w:p>
    <w:p>
      <w:pPr>
        <w:spacing w:after="40"/>
      </w:pPr>
      <w:r>
        <w:t>Three minutes, max.</w:t>
      </w:r>
    </w:p>
    <w:p>
      <w:pPr>
        <w:pStyle w:val="BodyText"/>
        <w:spacing w:before="40" w:after="260"/>
      </w:pPr>
      <w:r>
        <w:t>最多三分钟</w:t>
      </w:r>
    </w:p>
    <w:p>
      <w:pPr>
        <w:spacing w:after="40"/>
      </w:pPr>
      <w:r>
        <w:t>The payload will wipe out Midtown.</w:t>
      </w:r>
    </w:p>
    <w:p>
      <w:pPr>
        <w:pStyle w:val="BodyText"/>
        <w:spacing w:before="40" w:after="260"/>
      </w:pPr>
      <w:r>
        <w:t>它的核弹能将市中心夷为平地</w:t>
      </w:r>
    </w:p>
    <w:p>
      <w:pPr>
        <w:spacing w:after="40"/>
      </w:pPr>
      <w:r>
        <w:t>Jarvis, put everything we got into the thrusters.</w:t>
      </w:r>
    </w:p>
    <w:p>
      <w:pPr>
        <w:pStyle w:val="BodyText"/>
        <w:spacing w:before="40" w:after="260"/>
      </w:pPr>
      <w:r>
        <w:t>贾维斯  将余下动力全部输至推进器</w:t>
      </w:r>
    </w:p>
    <w:p>
      <w:pPr>
        <w:spacing w:after="40"/>
      </w:pPr>
      <w:r>
        <w:t>I just did.</w:t>
      </w:r>
    </w:p>
    <w:p>
      <w:pPr>
        <w:pStyle w:val="BodyText"/>
        <w:spacing w:before="40" w:after="260"/>
      </w:pPr>
      <w:r>
        <w:t>输完了</w:t>
      </w:r>
    </w:p>
    <w:p>
      <w:pPr>
        <w:spacing w:after="40"/>
      </w:pPr>
      <w:r>
        <w:t>Package is sent.</w:t>
      </w:r>
    </w:p>
    <w:p>
      <w:pPr>
        <w:pStyle w:val="BodyText"/>
        <w:spacing w:before="40" w:after="260"/>
      </w:pPr>
      <w:r>
        <w:t>核弹已发射</w:t>
      </w:r>
    </w:p>
    <w:p>
      <w:pPr>
        <w:spacing w:after="40"/>
      </w:pPr>
      <w:r>
        <w:t>Detonation in 2 minutes, 30 seconds, mark.</w:t>
      </w:r>
    </w:p>
    <w:p>
      <w:pPr>
        <w:pStyle w:val="BodyText"/>
        <w:spacing w:before="40" w:after="260"/>
      </w:pPr>
      <w:r>
        <w:t>爆炸倒计时  2分30秒</w:t>
      </w:r>
    </w:p>
    <w:p>
      <w:pPr>
        <w:spacing w:after="40"/>
      </w:pPr>
      <w:r>
        <w:t>Are you ready for another bout?</w:t>
      </w:r>
    </w:p>
    <w:p>
      <w:pPr>
        <w:pStyle w:val="BodyText"/>
        <w:spacing w:before="40" w:after="260"/>
      </w:pPr>
      <w:r>
        <w:t>准备好再战一轮了吗</w:t>
      </w:r>
    </w:p>
    <w:p>
      <w:pPr>
        <w:spacing w:after="40"/>
      </w:pPr>
      <w:r>
        <w:t>What, are you getting sleepy?</w:t>
      </w:r>
    </w:p>
    <w:p>
      <w:pPr>
        <w:pStyle w:val="BodyText"/>
        <w:spacing w:before="40" w:after="260"/>
      </w:pPr>
      <w:r>
        <w:t>怎么  你犯困了吗</w:t>
      </w:r>
    </w:p>
    <w:p>
      <w:pPr>
        <w:spacing w:after="40"/>
      </w:pPr>
      <w:r>
        <w:t>Right at the crown!</w:t>
      </w:r>
    </w:p>
    <w:p>
      <w:pPr>
        <w:pStyle w:val="BodyText"/>
        <w:spacing w:before="40" w:after="260"/>
      </w:pPr>
      <w:r>
        <w:t>对准顶部</w:t>
      </w:r>
    </w:p>
    <w:p>
      <w:pPr>
        <w:spacing w:after="40"/>
      </w:pPr>
      <w:r>
        <w:t>I can close it.</w:t>
      </w:r>
    </w:p>
    <w:p>
      <w:pPr>
        <w:pStyle w:val="BodyText"/>
        <w:spacing w:before="40" w:after="260"/>
      </w:pPr>
      <w:r>
        <w:t>我能关掉它</w:t>
      </w:r>
    </w:p>
    <w:p>
      <w:pPr>
        <w:spacing w:after="40"/>
      </w:pPr>
      <w:r>
        <w:t>Can anybody copy?</w:t>
      </w:r>
    </w:p>
    <w:p>
      <w:pPr>
        <w:pStyle w:val="BodyText"/>
        <w:spacing w:before="40" w:after="260"/>
      </w:pPr>
      <w:r>
        <w:t>你们听见了吗</w:t>
      </w:r>
    </w:p>
    <w:p>
      <w:pPr>
        <w:spacing w:after="40"/>
      </w:pPr>
      <w:r>
        <w:t>I can shut the portal down.</w:t>
      </w:r>
    </w:p>
    <w:p>
      <w:pPr>
        <w:pStyle w:val="BodyText"/>
        <w:spacing w:before="40" w:after="260"/>
      </w:pPr>
      <w:r>
        <w:t>我能关掉传送门</w:t>
      </w:r>
    </w:p>
    <w:p>
      <w:pPr>
        <w:spacing w:after="40"/>
      </w:pPr>
      <w:r>
        <w:t>- Do it! - No, wait.</w:t>
      </w:r>
    </w:p>
    <w:p>
      <w:pPr>
        <w:pStyle w:val="BodyText"/>
        <w:spacing w:before="40" w:after="260"/>
      </w:pPr>
      <w:r>
        <w:t>-快关  -别关  等等</w:t>
      </w:r>
    </w:p>
    <w:p>
      <w:pPr>
        <w:spacing w:after="40"/>
      </w:pPr>
      <w:r>
        <w:t>Stark, these things are still coming.</w:t>
      </w:r>
    </w:p>
    <w:p>
      <w:pPr>
        <w:pStyle w:val="BodyText"/>
        <w:spacing w:before="40" w:after="260"/>
      </w:pPr>
      <w:r>
        <w:t>斯塔克  敌人还在不断涌进来</w:t>
      </w:r>
    </w:p>
    <w:p>
      <w:pPr>
        <w:spacing w:after="40"/>
      </w:pPr>
      <w:r>
        <w:t>I got a nuke coming in.</w:t>
      </w:r>
    </w:p>
    <w:p>
      <w:pPr>
        <w:pStyle w:val="BodyText"/>
        <w:spacing w:before="40" w:after="260"/>
      </w:pPr>
      <w:r>
        <w:t>有枚核弹飞过来了</w:t>
      </w:r>
    </w:p>
    <w:p>
      <w:pPr>
        <w:spacing w:after="40"/>
      </w:pPr>
      <w:r>
        <w:t>It's gonna blow in less than a minute.</w:t>
      </w:r>
    </w:p>
    <w:p>
      <w:pPr>
        <w:pStyle w:val="BodyText"/>
        <w:spacing w:before="40" w:after="260"/>
      </w:pPr>
      <w:r>
        <w:t>一分钟内就会爆炸</w:t>
      </w:r>
    </w:p>
    <w:p>
      <w:pPr>
        <w:spacing w:after="40"/>
      </w:pPr>
      <w:r>
        <w:t>And I know just where to put it.</w:t>
      </w:r>
    </w:p>
    <w:p>
      <w:pPr>
        <w:pStyle w:val="BodyText"/>
        <w:spacing w:before="40" w:after="260"/>
      </w:pPr>
      <w:r>
        <w:t>而我刚好知道该把它送去哪</w:t>
      </w:r>
    </w:p>
    <w:p>
      <w:pPr>
        <w:spacing w:after="40"/>
      </w:pPr>
      <w:r>
        <w:t>Stark, you know that's a one-way trip.</w:t>
      </w:r>
    </w:p>
    <w:p>
      <w:pPr>
        <w:pStyle w:val="BodyText"/>
        <w:spacing w:before="40" w:after="260"/>
      </w:pPr>
      <w:r>
        <w:t>斯塔克  你的能量不够回来了</w:t>
      </w:r>
    </w:p>
    <w:p>
      <w:pPr>
        <w:spacing w:after="40"/>
      </w:pPr>
      <w:r>
        <w:t>Save the rest for the turn, J.</w:t>
      </w:r>
    </w:p>
    <w:p>
      <w:pPr>
        <w:pStyle w:val="BodyText"/>
        <w:spacing w:before="40" w:after="260"/>
      </w:pPr>
      <w:r>
        <w:t>留着能量转弯吧  老贾</w:t>
      </w:r>
    </w:p>
    <w:p>
      <w:pPr>
        <w:spacing w:after="40"/>
      </w:pPr>
      <w:r>
        <w:t>Sir, shall I try Miss Potts?</w:t>
      </w:r>
    </w:p>
    <w:p>
      <w:pPr>
        <w:pStyle w:val="BodyText"/>
        <w:spacing w:before="40" w:after="260"/>
      </w:pPr>
      <w:r>
        <w:t>先生  要我联系波茨小姐吗</w:t>
      </w:r>
    </w:p>
    <w:p>
      <w:pPr>
        <w:spacing w:after="40"/>
      </w:pPr>
      <w:r>
        <w:t>Might as well.</w:t>
      </w:r>
    </w:p>
    <w:p>
      <w:pPr>
        <w:pStyle w:val="BodyText"/>
        <w:spacing w:before="40" w:after="260"/>
      </w:pPr>
      <w:r>
        <w:t>好的</w:t>
      </w:r>
    </w:p>
    <w:p>
      <w:pPr>
        <w:spacing w:after="40"/>
      </w:pPr>
      <w:r>
        <w:t>The streets of New York City have become a battleground.</w:t>
      </w:r>
    </w:p>
    <w:p>
      <w:pPr>
        <w:pStyle w:val="BodyText"/>
        <w:spacing w:before="40" w:after="260"/>
      </w:pPr>
      <w:r>
        <w:t>纽约街道沦为战场</w:t>
      </w:r>
    </w:p>
    <w:p>
      <w:pPr>
        <w:spacing w:after="40"/>
      </w:pPr>
      <w:r>
        <w:t>The Army is here trying to contain the violence</w:t>
      </w:r>
    </w:p>
    <w:p>
      <w:pPr>
        <w:pStyle w:val="BodyText"/>
        <w:spacing w:before="40" w:after="260"/>
      </w:pPr>
      <w:r>
        <w:t>军队已到现场对抗敌人</w:t>
      </w:r>
    </w:p>
    <w:p>
      <w:pPr>
        <w:spacing w:after="40"/>
      </w:pPr>
      <w:r>
        <w:t>but clearly, it is outmatched.</w:t>
      </w:r>
    </w:p>
    <w:p>
      <w:pPr>
        <w:pStyle w:val="BodyText"/>
        <w:spacing w:before="40" w:after="260"/>
      </w:pPr>
      <w:r>
        <w:t>但显然力不从心</w:t>
      </w:r>
    </w:p>
    <w:p>
      <w:pPr>
        <w:spacing w:after="40"/>
      </w:pPr>
      <w:r>
        <w:t>And I have to say, in all my years of reporting,</w:t>
      </w:r>
    </w:p>
    <w:p>
      <w:pPr>
        <w:pStyle w:val="BodyText"/>
        <w:spacing w:before="40" w:after="260"/>
      </w:pPr>
      <w:r>
        <w:t>我得承认  我干这行这么多年</w:t>
      </w:r>
    </w:p>
    <w:p>
      <w:pPr>
        <w:spacing w:after="40"/>
      </w:pPr>
      <w:r>
        <w:t>I have never seen anything like this.</w:t>
      </w:r>
    </w:p>
    <w:p>
      <w:pPr>
        <w:pStyle w:val="BodyText"/>
        <w:spacing w:before="40" w:after="260"/>
      </w:pPr>
      <w:r>
        <w:t>这样的事是闻所未闻</w:t>
      </w:r>
    </w:p>
    <w:p>
      <w:pPr>
        <w:spacing w:after="40"/>
      </w:pPr>
      <w:r>
        <w:t>We have limited information on the team</w:t>
      </w:r>
    </w:p>
    <w:p>
      <w:pPr>
        <w:pStyle w:val="BodyText"/>
        <w:spacing w:before="40" w:after="260"/>
      </w:pPr>
      <w:r>
        <w:t>我们对这支队伍知之甚少</w:t>
      </w:r>
    </w:p>
    <w:p>
      <w:pPr>
        <w:spacing w:after="40"/>
      </w:pPr>
      <w:r>
        <w:t>but we do know that billionaire Tony Stark's Iron Man...</w:t>
      </w:r>
    </w:p>
    <w:p>
      <w:pPr>
        <w:pStyle w:val="BodyText"/>
        <w:spacing w:before="40" w:after="260"/>
      </w:pPr>
      <w:r>
        <w:t>但我们知道亿万富翁托尼·斯塔克  即钢铁侠</w:t>
      </w:r>
    </w:p>
    <w:p>
      <w:pPr>
        <w:spacing w:after="40"/>
      </w:pPr>
      <w:r>
        <w:t>Sir, Miss Potts...</w:t>
      </w:r>
    </w:p>
    <w:p>
      <w:pPr>
        <w:pStyle w:val="BodyText"/>
        <w:spacing w:before="40" w:after="260"/>
      </w:pPr>
      <w:r>
        <w:t>先生  波茨小姐...</w:t>
      </w:r>
    </w:p>
    <w:p>
      <w:pPr>
        <w:spacing w:after="40"/>
      </w:pPr>
      <w:r>
        <w:t>Come on, Stark.</w:t>
      </w:r>
    </w:p>
    <w:p>
      <w:pPr>
        <w:pStyle w:val="BodyText"/>
        <w:spacing w:before="40" w:after="260"/>
      </w:pPr>
      <w:r>
        <w:t>快点  斯塔克</w:t>
      </w:r>
    </w:p>
    <w:p>
      <w:pPr>
        <w:spacing w:after="40"/>
      </w:pPr>
      <w:r>
        <w:t>Close it.</w:t>
      </w:r>
    </w:p>
    <w:p>
      <w:pPr>
        <w:pStyle w:val="BodyText"/>
        <w:spacing w:before="40" w:after="260"/>
      </w:pPr>
      <w:r>
        <w:t>关上吧</w:t>
      </w:r>
    </w:p>
    <w:p>
      <w:pPr>
        <w:spacing w:after="40"/>
      </w:pPr>
      <w:r>
        <w:t>Son of a gun.</w:t>
      </w:r>
    </w:p>
    <w:p>
      <w:pPr>
        <w:pStyle w:val="BodyText"/>
        <w:spacing w:before="40" w:after="260"/>
      </w:pPr>
      <w:r>
        <w:t>真有你的</w:t>
      </w:r>
    </w:p>
    <w:p>
      <w:pPr>
        <w:spacing w:after="40"/>
      </w:pPr>
      <w:r>
        <w:t>He's not slowing down.</w:t>
      </w:r>
    </w:p>
    <w:p>
      <w:pPr>
        <w:pStyle w:val="BodyText"/>
        <w:spacing w:before="40" w:after="260"/>
      </w:pPr>
      <w:r>
        <w:t>他没有减速</w:t>
      </w:r>
    </w:p>
    <w:p>
      <w:pPr>
        <w:spacing w:after="40"/>
      </w:pPr>
      <w:r>
        <w:t>Is he breathing?</w:t>
      </w:r>
    </w:p>
    <w:p>
      <w:pPr>
        <w:pStyle w:val="BodyText"/>
        <w:spacing w:before="40" w:after="260"/>
      </w:pPr>
      <w:r>
        <w:t>他还有呼吸吗</w:t>
      </w:r>
    </w:p>
    <w:p>
      <w:pPr>
        <w:spacing w:after="40"/>
      </w:pPr>
      <w:r>
        <w:t>What the hell?</w:t>
      </w:r>
    </w:p>
    <w:p>
      <w:pPr>
        <w:pStyle w:val="BodyText"/>
        <w:spacing w:before="40" w:after="260"/>
      </w:pPr>
      <w:r>
        <w:t>我去</w:t>
      </w:r>
    </w:p>
    <w:p>
      <w:pPr>
        <w:spacing w:after="40"/>
      </w:pPr>
      <w:r>
        <w:t>What just happened?</w:t>
      </w:r>
    </w:p>
    <w:p>
      <w:pPr>
        <w:pStyle w:val="BodyText"/>
        <w:spacing w:before="40" w:after="260"/>
      </w:pPr>
      <w:r>
        <w:t>怎么回事</w:t>
      </w:r>
    </w:p>
    <w:p>
      <w:pPr>
        <w:spacing w:after="40"/>
      </w:pPr>
      <w:r>
        <w:t>Please tell me nobody kissed me.</w:t>
      </w:r>
    </w:p>
    <w:p>
      <w:pPr>
        <w:pStyle w:val="BodyText"/>
        <w:spacing w:before="40" w:after="260"/>
      </w:pPr>
      <w:r>
        <w:t>刚刚没人亲我吧</w:t>
      </w:r>
    </w:p>
    <w:p>
      <w:pPr>
        <w:spacing w:after="40"/>
      </w:pPr>
      <w:r>
        <w:t>We won.</w:t>
      </w:r>
    </w:p>
    <w:p>
      <w:pPr>
        <w:pStyle w:val="BodyText"/>
        <w:spacing w:before="40" w:after="260"/>
      </w:pPr>
      <w:r>
        <w:t>我们赢了</w:t>
      </w:r>
    </w:p>
    <w:p>
      <w:pPr>
        <w:spacing w:after="40"/>
      </w:pPr>
      <w:r>
        <w:t>All right, yay!</w:t>
      </w:r>
    </w:p>
    <w:p>
      <w:pPr>
        <w:pStyle w:val="BodyText"/>
        <w:spacing w:before="40" w:after="260"/>
      </w:pPr>
      <w:r>
        <w:t>太好了</w:t>
      </w:r>
    </w:p>
    <w:p>
      <w:pPr>
        <w:spacing w:after="40"/>
      </w:pPr>
      <w:r>
        <w:t>Hurray. Good job, guys.</w:t>
      </w:r>
    </w:p>
    <w:p>
      <w:pPr>
        <w:pStyle w:val="BodyText"/>
        <w:spacing w:before="40" w:after="260"/>
      </w:pPr>
      <w:r>
        <w:t>万岁  干得好  伙计们</w:t>
      </w:r>
    </w:p>
    <w:p>
      <w:pPr>
        <w:spacing w:after="40"/>
      </w:pPr>
      <w:r>
        <w:t>Let's just not come in tomorrow. Let's just take a day.</w:t>
      </w:r>
    </w:p>
    <w:p>
      <w:pPr>
        <w:pStyle w:val="BodyText"/>
        <w:spacing w:before="40" w:after="260"/>
      </w:pPr>
      <w:r>
        <w:t>明天别上班了  给自己放假一天</w:t>
      </w:r>
    </w:p>
    <w:p>
      <w:pPr>
        <w:spacing w:after="40"/>
      </w:pPr>
      <w:r>
        <w:t>Have you ever tried shawarma?</w:t>
      </w:r>
    </w:p>
    <w:p>
      <w:pPr>
        <w:pStyle w:val="BodyText"/>
        <w:spacing w:before="40" w:after="260"/>
      </w:pPr>
      <w:r>
        <w:t>你们吃过土耳其烤肉吗</w:t>
      </w:r>
    </w:p>
    <w:p>
      <w:pPr>
        <w:spacing w:after="40"/>
      </w:pPr>
      <w:r>
        <w:t>There's a shawarma joint about two blocks from here.</w:t>
      </w:r>
    </w:p>
    <w:p>
      <w:pPr>
        <w:pStyle w:val="BodyText"/>
        <w:spacing w:before="40" w:after="260"/>
      </w:pPr>
      <w:r>
        <w:t>离这两条街外有家土耳其烤肉店</w:t>
      </w:r>
    </w:p>
    <w:p>
      <w:pPr>
        <w:spacing w:after="40"/>
      </w:pPr>
      <w:r>
        <w:t>I don't know what it is, but I want to try it.</w:t>
      </w:r>
    </w:p>
    <w:p>
      <w:pPr>
        <w:pStyle w:val="BodyText"/>
        <w:spacing w:before="40" w:after="260"/>
      </w:pPr>
      <w:r>
        <w:t>其实我没吃过  但我想尝尝</w:t>
      </w:r>
    </w:p>
    <w:p>
      <w:pPr>
        <w:spacing w:after="40"/>
      </w:pPr>
      <w:r>
        <w:t>We're not finished yet.</w:t>
      </w:r>
    </w:p>
    <w:p>
      <w:pPr>
        <w:pStyle w:val="BodyText"/>
        <w:spacing w:before="40" w:after="260"/>
      </w:pPr>
      <w:r>
        <w:t>还没结束呢</w:t>
      </w:r>
    </w:p>
    <w:p>
      <w:pPr>
        <w:spacing w:after="40"/>
      </w:pPr>
      <w:r>
        <w:t>And then shawarma after.</w:t>
      </w:r>
    </w:p>
    <w:p>
      <w:pPr>
        <w:pStyle w:val="BodyText"/>
        <w:spacing w:before="40" w:after="260"/>
      </w:pPr>
      <w:r>
        <w:t>那就回头再去</w:t>
      </w:r>
    </w:p>
    <w:p>
      <w:pPr>
        <w:spacing w:after="40"/>
      </w:pPr>
      <w:r>
        <w:t>If it's all the same to you,</w:t>
      </w:r>
    </w:p>
    <w:p>
      <w:pPr>
        <w:pStyle w:val="BodyText"/>
        <w:spacing w:before="40" w:after="260"/>
      </w:pPr>
      <w:r>
        <w:t>如果你们不介意</w:t>
      </w:r>
    </w:p>
    <w:p>
      <w:pPr>
        <w:spacing w:after="40"/>
      </w:pPr>
      <w:r>
        <w:t>I'll have that drink now.</w:t>
      </w:r>
    </w:p>
    <w:p>
      <w:pPr>
        <w:pStyle w:val="BodyText"/>
        <w:spacing w:before="40" w:after="260"/>
      </w:pPr>
      <w:r>
        <w:t>我现在想来一杯</w:t>
      </w:r>
    </w:p>
    <w:p>
      <w:pPr>
        <w:spacing w:after="40"/>
      </w:pPr>
      <w:r>
        <w:t>Despite the devastation</w:t>
      </w:r>
    </w:p>
    <w:p>
      <w:pPr>
        <w:pStyle w:val="BodyText"/>
        <w:spacing w:before="40" w:after="260"/>
      </w:pPr>
      <w:r>
        <w:t>尽管城市饱受摧残</w:t>
      </w:r>
    </w:p>
    <w:p>
      <w:pPr>
        <w:spacing w:after="40"/>
      </w:pPr>
      <w:r>
        <w:t>of what has been confirmed as an extraterrestrial attack,</w:t>
      </w:r>
    </w:p>
    <w:p>
      <w:pPr>
        <w:pStyle w:val="BodyText"/>
        <w:spacing w:before="40" w:after="260"/>
      </w:pPr>
      <w:r>
        <w:t>在这起已证实为外星入侵的袭击事件中</w:t>
      </w:r>
    </w:p>
    <w:p>
      <w:pPr>
        <w:spacing w:after="40"/>
      </w:pPr>
      <w:r>
        <w:t>the extraordinary heroics of the group known as the Avengers</w:t>
      </w:r>
    </w:p>
    <w:p>
      <w:pPr>
        <w:pStyle w:val="BodyText"/>
        <w:spacing w:before="40" w:after="260"/>
      </w:pPr>
      <w:r>
        <w:t>这支名为复仇者联盟小队的英雄壮举</w:t>
      </w:r>
    </w:p>
    <w:p>
      <w:pPr>
        <w:spacing w:after="40"/>
      </w:pPr>
      <w:r>
        <w:t>has been to many a cause not only for comfort, but for celebration.</w:t>
      </w:r>
    </w:p>
    <w:p>
      <w:pPr>
        <w:pStyle w:val="BodyText"/>
        <w:spacing w:before="40" w:after="260"/>
      </w:pPr>
      <w:r>
        <w:t>对很多人来说不仅是安慰  更值得庆祝</w:t>
      </w:r>
    </w:p>
    <w:p>
      <w:pPr>
        <w:spacing w:after="40"/>
      </w:pPr>
      <w:r>
        <w:t>It's just really great knowing they're out there.</w:t>
      </w:r>
    </w:p>
    <w:p>
      <w:pPr>
        <w:pStyle w:val="BodyText"/>
        <w:spacing w:before="40" w:after="260"/>
      </w:pPr>
      <w:r>
        <w:t>知道他们的存在真是太好了</w:t>
      </w:r>
    </w:p>
    <w:p>
      <w:pPr>
        <w:spacing w:after="40"/>
      </w:pPr>
      <w:r>
        <w:t>That someone is watching over us.</w:t>
      </w:r>
    </w:p>
    <w:p>
      <w:pPr>
        <w:pStyle w:val="BodyText"/>
        <w:spacing w:before="40" w:after="260"/>
      </w:pPr>
      <w:r>
        <w:t>有人在守护着我们</w:t>
      </w:r>
    </w:p>
    <w:p>
      <w:pPr>
        <w:spacing w:after="40"/>
      </w:pPr>
      <w:r>
        <w:t>I love you, Thor!</w:t>
      </w:r>
    </w:p>
    <w:p>
      <w:pPr>
        <w:pStyle w:val="BodyText"/>
        <w:spacing w:before="40" w:after="260"/>
      </w:pPr>
      <w:r>
        <w:t>我爱你  托尔</w:t>
      </w:r>
    </w:p>
    <w:p>
      <w:pPr>
        <w:spacing w:after="40"/>
      </w:pPr>
      <w:r>
        <w:t>And then these guys were like...</w:t>
      </w:r>
    </w:p>
    <w:p>
      <w:pPr>
        <w:pStyle w:val="BodyText"/>
        <w:spacing w:before="40" w:after="260"/>
      </w:pPr>
      <w:r>
        <w:t>这些家伙就...</w:t>
      </w:r>
    </w:p>
    <w:p>
      <w:pPr>
        <w:spacing w:after="40"/>
      </w:pPr>
      <w:r>
        <w:t>And then the air goes...</w:t>
      </w:r>
    </w:p>
    <w:p>
      <w:pPr>
        <w:pStyle w:val="BodyText"/>
        <w:spacing w:before="40" w:after="260"/>
      </w:pPr>
      <w:r>
        <w:t>到处都在爆炸</w:t>
      </w:r>
    </w:p>
    <w:p>
      <w:pPr>
        <w:spacing w:after="40"/>
      </w:pPr>
      <w:r>
        <w:t>And this green guy walks up and he goes...</w:t>
      </w:r>
    </w:p>
    <w:p>
      <w:pPr>
        <w:pStyle w:val="BodyText"/>
        <w:spacing w:before="40" w:after="260"/>
      </w:pPr>
      <w:r>
        <w:t>然后那个绿色的家伙就...</w:t>
      </w:r>
    </w:p>
    <w:p>
      <w:pPr>
        <w:spacing w:after="40"/>
      </w:pPr>
      <w:r>
        <w:t>I don't know.</w:t>
      </w:r>
    </w:p>
    <w:p>
      <w:pPr>
        <w:pStyle w:val="BodyText"/>
        <w:spacing w:before="40" w:after="260"/>
      </w:pPr>
      <w:r>
        <w:t>说不清</w:t>
      </w:r>
    </w:p>
    <w:p>
      <w:pPr>
        <w:spacing w:after="40"/>
      </w:pPr>
      <w:r>
        <w:t>I don't exactly feel safer with those things out there.</w:t>
      </w:r>
    </w:p>
    <w:p>
      <w:pPr>
        <w:pStyle w:val="BodyText"/>
        <w:spacing w:before="40" w:after="260"/>
      </w:pPr>
      <w:r>
        <w:t>这些家伙的存在让我觉得不安全</w:t>
      </w:r>
    </w:p>
    <w:p>
      <w:pPr>
        <w:spacing w:after="40"/>
      </w:pPr>
      <w:r>
        <w:t>It just seems that there's a lot they're not telling us.</w:t>
      </w:r>
    </w:p>
    <w:p>
      <w:pPr>
        <w:pStyle w:val="BodyText"/>
        <w:spacing w:before="40" w:after="260"/>
      </w:pPr>
      <w:r>
        <w:t>我就是有种被蒙在鼓里的感觉</w:t>
      </w:r>
    </w:p>
    <w:p>
      <w:pPr>
        <w:spacing w:after="40"/>
      </w:pPr>
      <w:r>
        <w:t>Superheroes in New York? Give me a break.</w:t>
      </w:r>
    </w:p>
    <w:p>
      <w:pPr>
        <w:pStyle w:val="BodyText"/>
        <w:spacing w:before="40" w:after="260"/>
      </w:pPr>
      <w:r>
        <w:t>纽约有超级英雄  少来了</w:t>
      </w:r>
    </w:p>
    <w:p>
      <w:pPr>
        <w:spacing w:after="40"/>
      </w:pPr>
      <w:r>
        <w:t>These so-called "Heroes"</w:t>
      </w:r>
    </w:p>
    <w:p>
      <w:pPr>
        <w:pStyle w:val="BodyText"/>
        <w:spacing w:before="40" w:after="260"/>
      </w:pPr>
      <w:r>
        <w:t>这些所谓的英雄</w:t>
      </w:r>
    </w:p>
    <w:p>
      <w:pPr>
        <w:spacing w:after="40"/>
      </w:pPr>
      <w:r>
        <w:t>have to be held responsible for the destruction done to this city.</w:t>
      </w:r>
    </w:p>
    <w:p>
      <w:pPr>
        <w:pStyle w:val="BodyText"/>
        <w:spacing w:before="40" w:after="260"/>
      </w:pPr>
      <w:r>
        <w:t>必须为城市的损毁负责</w:t>
      </w:r>
    </w:p>
    <w:p>
      <w:pPr>
        <w:spacing w:after="40"/>
      </w:pPr>
      <w:r>
        <w:t>This was their fight. Where are they now?</w:t>
      </w:r>
    </w:p>
    <w:p>
      <w:pPr>
        <w:pStyle w:val="BodyText"/>
        <w:spacing w:before="40" w:after="260"/>
      </w:pPr>
      <w:r>
        <w:t>他们打完了仗  都跑哪去了</w:t>
      </w:r>
    </w:p>
    <w:p>
      <w:pPr>
        <w:spacing w:after="40"/>
      </w:pPr>
      <w:r>
        <w:t>Tough questions are being asked about the Avengers themselves.</w:t>
      </w:r>
    </w:p>
    <w:p>
      <w:pPr>
        <w:pStyle w:val="BodyText"/>
        <w:spacing w:before="40" w:after="260"/>
      </w:pPr>
      <w:r>
        <w:t>人们对复仇者联盟充满好奇</w:t>
      </w:r>
    </w:p>
    <w:p>
      <w:pPr>
        <w:spacing w:after="40"/>
      </w:pPr>
      <w:r>
        <w:t>Their sudden appearance and equally sudden disappearance...</w:t>
      </w:r>
    </w:p>
    <w:p>
      <w:pPr>
        <w:pStyle w:val="BodyText"/>
        <w:spacing w:before="40" w:after="260"/>
      </w:pPr>
      <w:r>
        <w:t>但他们就像当时突然出现一样地突然消失了</w:t>
      </w:r>
    </w:p>
    <w:p>
      <w:pPr>
        <w:spacing w:after="40"/>
      </w:pPr>
      <w:r>
        <w:t>What, this is all somehow their fault?</w:t>
      </w:r>
    </w:p>
    <w:p>
      <w:pPr>
        <w:pStyle w:val="BodyText"/>
        <w:spacing w:before="40" w:after="260"/>
      </w:pPr>
      <w:r>
        <w:t>怎么  这事反倒怪在他们头上吗</w:t>
      </w:r>
    </w:p>
    <w:p>
      <w:pPr>
        <w:spacing w:after="40"/>
      </w:pPr>
      <w:r>
        <w:t>Captain America saved my life.</w:t>
      </w:r>
    </w:p>
    <w:p>
      <w:pPr>
        <w:pStyle w:val="BodyText"/>
        <w:spacing w:before="40" w:after="260"/>
      </w:pPr>
      <w:r>
        <w:t>美国队长是我的救命恩人</w:t>
      </w:r>
    </w:p>
    <w:p>
      <w:pPr>
        <w:spacing w:after="40"/>
      </w:pPr>
      <w:r>
        <w:t>Wherever he is, and wherever any of them are,</w:t>
      </w:r>
    </w:p>
    <w:p>
      <w:pPr>
        <w:pStyle w:val="BodyText"/>
        <w:spacing w:before="40" w:after="260"/>
      </w:pPr>
      <w:r>
        <w:t>不管他在哪里  不管他们都身处何方</w:t>
      </w:r>
    </w:p>
    <w:p>
      <w:pPr>
        <w:spacing w:after="40"/>
      </w:pPr>
      <w:r>
        <w:t>I would just...</w:t>
      </w:r>
    </w:p>
    <w:p>
      <w:pPr>
        <w:pStyle w:val="BodyText"/>
        <w:spacing w:before="40" w:after="260"/>
      </w:pPr>
      <w:r>
        <w:t>我只想</w:t>
      </w:r>
    </w:p>
    <w:p>
      <w:pPr>
        <w:spacing w:after="40"/>
      </w:pPr>
      <w:r>
        <w:t>I would want to say thank you.</w:t>
      </w:r>
    </w:p>
    <w:p>
      <w:pPr>
        <w:pStyle w:val="BodyText"/>
        <w:spacing w:before="40" w:after="260"/>
      </w:pPr>
      <w:r>
        <w:t>我只想说声谢谢</w:t>
      </w:r>
    </w:p>
    <w:p>
      <w:pPr>
        <w:spacing w:after="40"/>
      </w:pPr>
      <w:r>
        <w:t>Where are the Avengers?</w:t>
      </w:r>
    </w:p>
    <w:p>
      <w:pPr>
        <w:pStyle w:val="BodyText"/>
        <w:spacing w:before="40" w:after="260"/>
      </w:pPr>
      <w:r>
        <w:t>复仇者们都去哪了</w:t>
      </w:r>
    </w:p>
    <w:p>
      <w:pPr>
        <w:spacing w:after="40"/>
      </w:pPr>
      <w:r>
        <w:t>I'm not currently tracking their whereabouts.</w:t>
      </w:r>
    </w:p>
    <w:p>
      <w:pPr>
        <w:pStyle w:val="BodyText"/>
        <w:spacing w:before="40" w:after="260"/>
      </w:pPr>
      <w:r>
        <w:t>我暂时没有追查他们的行踪</w:t>
      </w:r>
    </w:p>
    <w:p>
      <w:pPr>
        <w:spacing w:after="40"/>
      </w:pPr>
      <w:r>
        <w:t>I'd say they've earned a leave of absence.</w:t>
      </w:r>
    </w:p>
    <w:p>
      <w:pPr>
        <w:pStyle w:val="BodyText"/>
        <w:spacing w:before="40" w:after="260"/>
      </w:pPr>
      <w:r>
        <w:t>在我看来他们有权休假</w:t>
      </w:r>
    </w:p>
    <w:p>
      <w:pPr>
        <w:spacing w:after="40"/>
      </w:pPr>
      <w:r>
        <w:t>And the Tesseract?</w:t>
      </w:r>
    </w:p>
    <w:p>
      <w:pPr>
        <w:pStyle w:val="BodyText"/>
        <w:spacing w:before="40" w:after="260"/>
      </w:pPr>
      <w:r>
        <w:t>宇宙魔方呢</w:t>
      </w:r>
    </w:p>
    <w:p>
      <w:pPr>
        <w:spacing w:after="40"/>
      </w:pPr>
      <w:r>
        <w:t>The Tesseract is where it belongs.</w:t>
      </w:r>
    </w:p>
    <w:p>
      <w:pPr>
        <w:pStyle w:val="BodyText"/>
        <w:spacing w:before="40" w:after="260"/>
      </w:pPr>
      <w:r>
        <w:t>魔方已经回到了它该去的地方</w:t>
      </w:r>
    </w:p>
    <w:p>
      <w:pPr>
        <w:spacing w:after="40"/>
      </w:pPr>
      <w:r>
        <w:t>Out of our reach.</w:t>
      </w:r>
    </w:p>
    <w:p>
      <w:pPr>
        <w:pStyle w:val="BodyText"/>
        <w:spacing w:before="40" w:after="260"/>
      </w:pPr>
      <w:r>
        <w:t>远离我们</w:t>
      </w:r>
    </w:p>
    <w:p>
      <w:pPr>
        <w:spacing w:after="40"/>
      </w:pPr>
      <w:r>
        <w:t>That's not your call.</w:t>
      </w:r>
    </w:p>
    <w:p>
      <w:pPr>
        <w:pStyle w:val="BodyText"/>
        <w:spacing w:before="40" w:after="260"/>
      </w:pPr>
      <w:r>
        <w:t>你无权做这种决定</w:t>
      </w:r>
    </w:p>
    <w:p>
      <w:pPr>
        <w:spacing w:after="40"/>
      </w:pPr>
      <w:r>
        <w:t>I didn't make it.</w:t>
      </w:r>
    </w:p>
    <w:p>
      <w:pPr>
        <w:pStyle w:val="BodyText"/>
        <w:spacing w:before="40" w:after="260"/>
      </w:pPr>
      <w:r>
        <w:t>决定不是我做的</w:t>
      </w:r>
    </w:p>
    <w:p>
      <w:pPr>
        <w:spacing w:after="40"/>
      </w:pPr>
      <w:r>
        <w:t>I just didn't argue with the god that did.</w:t>
      </w:r>
    </w:p>
    <w:p>
      <w:pPr>
        <w:pStyle w:val="BodyText"/>
        <w:spacing w:before="40" w:after="260"/>
      </w:pPr>
      <w:r>
        <w:t>做这个决定的是神  我没有争辩</w:t>
      </w:r>
    </w:p>
    <w:p>
      <w:pPr>
        <w:spacing w:after="40"/>
      </w:pPr>
      <w:r>
        <w:t>So, you let him take it</w:t>
      </w:r>
    </w:p>
    <w:p>
      <w:pPr>
        <w:pStyle w:val="BodyText"/>
        <w:spacing w:before="40" w:after="260"/>
      </w:pPr>
      <w:r>
        <w:t>你就这么让他带走了魔方</w:t>
      </w:r>
    </w:p>
    <w:p>
      <w:pPr>
        <w:spacing w:after="40"/>
      </w:pPr>
      <w:r>
        <w:t>and the war criminal, Loki, who should be answering for his crime.</w:t>
      </w:r>
    </w:p>
    <w:p>
      <w:pPr>
        <w:pStyle w:val="BodyText"/>
        <w:spacing w:before="40" w:after="260"/>
      </w:pPr>
      <w:r>
        <w:t>还有该为他的罪行受到制裁的战犯洛基</w:t>
      </w:r>
    </w:p>
    <w:p>
      <w:pPr>
        <w:spacing w:after="40"/>
      </w:pPr>
      <w:r>
        <w:t>I think he will be.</w:t>
      </w:r>
    </w:p>
    <w:p>
      <w:pPr>
        <w:pStyle w:val="BodyText"/>
        <w:spacing w:before="40" w:after="260"/>
      </w:pPr>
      <w:r>
        <w:t>我想他会受到制裁的</w:t>
      </w:r>
    </w:p>
    <w:p>
      <w:pPr>
        <w:spacing w:after="40"/>
      </w:pPr>
      <w:r>
        <w:t>I don't think you understand what you've started,</w:t>
      </w:r>
    </w:p>
    <w:p>
      <w:pPr>
        <w:pStyle w:val="BodyText"/>
        <w:spacing w:before="40" w:after="260"/>
      </w:pPr>
      <w:r>
        <w:t>我看你没意识到你这么做的后果</w:t>
      </w:r>
    </w:p>
    <w:p>
      <w:pPr>
        <w:spacing w:after="40"/>
      </w:pPr>
      <w:r>
        <w:t>letting the Avengers loose on this world.</w:t>
      </w:r>
    </w:p>
    <w:p>
      <w:pPr>
        <w:pStyle w:val="BodyText"/>
        <w:spacing w:before="40" w:after="260"/>
      </w:pPr>
      <w:r>
        <w:t>就这么让复仇者们回到社会上</w:t>
      </w:r>
    </w:p>
    <w:p>
      <w:pPr>
        <w:spacing w:after="40"/>
      </w:pPr>
      <w:r>
        <w:t>They're dangerous.</w:t>
      </w:r>
    </w:p>
    <w:p>
      <w:pPr>
        <w:pStyle w:val="BodyText"/>
        <w:spacing w:before="40" w:after="260"/>
      </w:pPr>
      <w:r>
        <w:t>他们都是危险人物</w:t>
      </w:r>
    </w:p>
    <w:p>
      <w:pPr>
        <w:spacing w:after="40"/>
      </w:pPr>
      <w:r>
        <w:t>They surely are, and the whole world knows it.</w:t>
      </w:r>
    </w:p>
    <w:p>
      <w:pPr>
        <w:pStyle w:val="BodyText"/>
        <w:spacing w:before="40" w:after="260"/>
      </w:pPr>
      <w:r>
        <w:t>确实  他们的威名不仅传遍天下</w:t>
      </w:r>
    </w:p>
    <w:p>
      <w:pPr>
        <w:spacing w:after="40"/>
      </w:pPr>
      <w:r>
        <w:t>Every world knows it.</w:t>
      </w:r>
    </w:p>
    <w:p>
      <w:pPr>
        <w:pStyle w:val="BodyText"/>
        <w:spacing w:before="40" w:after="260"/>
      </w:pPr>
      <w:r>
        <w:t>更声振寰宇</w:t>
      </w:r>
    </w:p>
    <w:p>
      <w:pPr>
        <w:spacing w:after="40"/>
      </w:pPr>
      <w:r>
        <w:t>Was that the point of all this?</w:t>
      </w:r>
    </w:p>
    <w:p>
      <w:pPr>
        <w:pStyle w:val="BodyText"/>
        <w:spacing w:before="40" w:after="260"/>
      </w:pPr>
      <w:r>
        <w:t>这不正是我们的目的吗</w:t>
      </w:r>
    </w:p>
    <w:p>
      <w:pPr>
        <w:spacing w:after="40"/>
      </w:pPr>
      <w:r>
        <w:t>A statement?</w:t>
      </w:r>
    </w:p>
    <w:p>
      <w:pPr>
        <w:pStyle w:val="BodyText"/>
        <w:spacing w:before="40" w:after="260"/>
      </w:pPr>
      <w:r>
        <w:t>一个宣言</w:t>
      </w:r>
    </w:p>
    <w:p>
      <w:pPr>
        <w:spacing w:after="40"/>
      </w:pPr>
      <w:r>
        <w:t>A promise.</w:t>
      </w:r>
    </w:p>
    <w:p>
      <w:pPr>
        <w:pStyle w:val="BodyText"/>
        <w:spacing w:before="40" w:after="260"/>
      </w:pPr>
      <w:r>
        <w:t>一个保证</w:t>
      </w:r>
    </w:p>
    <w:p>
      <w:pPr>
        <w:spacing w:after="40"/>
      </w:pPr>
      <w:r>
        <w:t>Sir, how does it work now?</w:t>
      </w:r>
    </w:p>
    <w:p>
      <w:pPr>
        <w:pStyle w:val="BodyText"/>
        <w:spacing w:before="40" w:after="260"/>
      </w:pPr>
      <w:r>
        <w:t>长官  之后要怎么办</w:t>
      </w:r>
    </w:p>
    <w:p>
      <w:pPr>
        <w:spacing w:after="40"/>
      </w:pPr>
      <w:r>
        <w:t>They've gone their separate ways.</w:t>
      </w:r>
    </w:p>
    <w:p>
      <w:pPr>
        <w:pStyle w:val="BodyText"/>
        <w:spacing w:before="40" w:after="260"/>
      </w:pPr>
      <w:r>
        <w:t>他们都各走各的了</w:t>
      </w:r>
    </w:p>
    <w:p>
      <w:pPr>
        <w:spacing w:after="40"/>
      </w:pPr>
      <w:r>
        <w:t>Some, pretty extremely far.</w:t>
      </w:r>
    </w:p>
    <w:p>
      <w:pPr>
        <w:pStyle w:val="BodyText"/>
        <w:spacing w:before="40" w:after="260"/>
      </w:pPr>
      <w:r>
        <w:t>有的人还去了很远的地方</w:t>
      </w:r>
    </w:p>
    <w:p>
      <w:pPr>
        <w:spacing w:after="40"/>
      </w:pPr>
      <w:r>
        <w:t>If we get into a situation like this again,</w:t>
      </w:r>
    </w:p>
    <w:p>
      <w:pPr>
        <w:pStyle w:val="BodyText"/>
        <w:spacing w:before="40" w:after="260"/>
      </w:pPr>
      <w:r>
        <w:t>再遇到这种情况</w:t>
      </w:r>
    </w:p>
    <w:p>
      <w:pPr>
        <w:spacing w:after="40"/>
      </w:pPr>
      <w:r>
        <w:t>what happens then?</w:t>
      </w:r>
    </w:p>
    <w:p>
      <w:pPr>
        <w:pStyle w:val="BodyText"/>
        <w:spacing w:before="40" w:after="260"/>
      </w:pPr>
      <w:r>
        <w:t>我们该怎么办</w:t>
      </w:r>
    </w:p>
    <w:p>
      <w:pPr>
        <w:spacing w:after="40"/>
      </w:pPr>
      <w:r>
        <w:t>They'll come back.</w:t>
      </w:r>
    </w:p>
    <w:p>
      <w:pPr>
        <w:pStyle w:val="BodyText"/>
        <w:spacing w:before="40" w:after="260"/>
      </w:pPr>
      <w:r>
        <w:t>他们还会回来</w:t>
      </w:r>
    </w:p>
    <w:p>
      <w:pPr>
        <w:spacing w:after="40"/>
      </w:pPr>
      <w:r>
        <w:t>Are you really sure about that?</w:t>
      </w:r>
    </w:p>
    <w:p>
      <w:pPr>
        <w:pStyle w:val="BodyText"/>
        <w:spacing w:before="40" w:after="260"/>
      </w:pPr>
      <w:r>
        <w:t>你真的确定吗</w:t>
      </w:r>
    </w:p>
    <w:p>
      <w:pPr>
        <w:spacing w:after="40"/>
      </w:pPr>
      <w:r>
        <w:t>I am.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Why?</w:t>
      </w:r>
    </w:p>
    <w:p>
      <w:pPr>
        <w:pStyle w:val="BodyText"/>
        <w:spacing w:before="40" w:after="260"/>
      </w:pPr>
      <w:r>
        <w:t>为什么</w:t>
      </w:r>
    </w:p>
    <w:p>
      <w:pPr>
        <w:spacing w:after="40"/>
      </w:pPr>
      <w:r>
        <w:t>Because we'll need them to.</w:t>
      </w:r>
    </w:p>
    <w:p>
      <w:pPr>
        <w:pStyle w:val="BodyText"/>
        <w:spacing w:before="40" w:after="260"/>
      </w:pPr>
      <w:r>
        <w:t>因为我们需要他们回来</w:t>
      </w:r>
    </w:p>
    <w:p>
      <w:pPr>
        <w:spacing w:after="40"/>
      </w:pPr>
      <w:r>
        <w:t>Humans.</w:t>
      </w:r>
    </w:p>
    <w:p>
      <w:pPr>
        <w:pStyle w:val="BodyText"/>
        <w:spacing w:before="40" w:after="260"/>
      </w:pPr>
      <w:r>
        <w:t>人类</w:t>
      </w:r>
    </w:p>
    <w:p>
      <w:pPr>
        <w:spacing w:after="40"/>
      </w:pPr>
      <w:r>
        <w:t>They are not the cowering wretches we were promised.</w:t>
      </w:r>
    </w:p>
    <w:p>
      <w:pPr>
        <w:pStyle w:val="BodyText"/>
        <w:spacing w:before="40" w:after="260"/>
      </w:pPr>
      <w:r>
        <w:t>并不像他说的那样懦弱卑微</w:t>
      </w:r>
    </w:p>
    <w:p>
      <w:pPr>
        <w:spacing w:after="40"/>
      </w:pPr>
      <w:r>
        <w:t>They stand.</w:t>
      </w:r>
    </w:p>
    <w:p>
      <w:pPr>
        <w:pStyle w:val="BodyText"/>
        <w:spacing w:before="40" w:after="260"/>
      </w:pPr>
      <w:r>
        <w:t>他们坚守家园</w:t>
      </w:r>
    </w:p>
    <w:p>
      <w:pPr>
        <w:spacing w:after="40"/>
      </w:pPr>
      <w:r>
        <w:t>They are unruly, and therefore cannot be ruled.</w:t>
      </w:r>
    </w:p>
    <w:p>
      <w:pPr>
        <w:pStyle w:val="BodyText"/>
        <w:spacing w:before="40" w:after="260"/>
      </w:pPr>
      <w:r>
        <w:t>难以驾驭  不能被统治</w:t>
      </w:r>
    </w:p>
    <w:p>
      <w:pPr>
        <w:spacing w:after="40"/>
      </w:pPr>
      <w:r>
        <w:t>To challenge them</w:t>
      </w:r>
    </w:p>
    <w:p>
      <w:pPr>
        <w:pStyle w:val="BodyText"/>
        <w:spacing w:before="40" w:after="260"/>
      </w:pPr>
      <w:r>
        <w:t>与他们为敌</w:t>
      </w:r>
    </w:p>
    <w:p>
      <w:pPr>
        <w:spacing w:after="40"/>
      </w:pPr>
      <w:r>
        <w:t>is to court death.</w:t>
      </w:r>
    </w:p>
    <w:p>
      <w:pPr>
        <w:pStyle w:val="BodyText"/>
        <w:spacing w:before="40" w:after="260"/>
      </w:pPr>
      <w:r>
        <w:t>无异于求死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