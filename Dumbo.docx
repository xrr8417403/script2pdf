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Dumbo</w:t>
      </w:r>
    </w:p>
    <w:p>
      <w:r>
        <w:t xml:space="preserve">  </w:t>
      </w:r>
    </w:p>
    <w:p>
      <w:pPr>
        <w:spacing w:after="40"/>
      </w:pPr>
      <w:r>
        <w:t>Come on, time to go. We haven't got all day.</w:t>
      </w:r>
    </w:p>
    <w:p>
      <w:pPr>
        <w:pStyle w:val="BodyText"/>
        <w:spacing w:before="40" w:after="260"/>
      </w:pPr>
      <w:r>
        <w:t>快点  该走了  别磨磨蹭蹭的</w:t>
      </w:r>
    </w:p>
    <w:p>
      <w:pPr>
        <w:spacing w:after="40"/>
      </w:pPr>
      <w:r>
        <w:t>Get that monkey on the train.</w:t>
      </w:r>
    </w:p>
    <w:p>
      <w:pPr>
        <w:pStyle w:val="BodyText"/>
        <w:spacing w:before="40" w:after="260"/>
      </w:pPr>
      <w:r>
        <w:t>把那只猴子赶上火车</w:t>
      </w:r>
    </w:p>
    <w:p>
      <w:pPr>
        <w:spacing w:after="40"/>
      </w:pPr>
      <w:r>
        <w:t>The Medici Brothers' circus is taking off!</w:t>
      </w:r>
    </w:p>
    <w:p>
      <w:pPr>
        <w:pStyle w:val="BodyText"/>
        <w:spacing w:before="40" w:after="260"/>
      </w:pPr>
      <w:r>
        <w:t>美第奇兄弟马戏团出发了</w:t>
      </w:r>
    </w:p>
    <w:p>
      <w:pPr>
        <w:spacing w:after="40"/>
      </w:pPr>
      <w:r>
        <w:t>Breathing normal...</w:t>
      </w:r>
    </w:p>
    <w:p>
      <w:pPr>
        <w:pStyle w:val="BodyText"/>
        <w:spacing w:before="40" w:after="260"/>
      </w:pPr>
      <w:r>
        <w:t>呼吸正常</w:t>
      </w:r>
    </w:p>
    <w:p>
      <w:pPr>
        <w:spacing w:after="40"/>
      </w:pPr>
      <w:r>
        <w:t>heart rate normal.</w:t>
      </w:r>
    </w:p>
    <w:p>
      <w:pPr>
        <w:pStyle w:val="BodyText"/>
        <w:spacing w:before="40" w:after="260"/>
      </w:pPr>
      <w:r>
        <w:t>心率正常</w:t>
      </w:r>
    </w:p>
    <w:p>
      <w:pPr>
        <w:spacing w:after="40"/>
      </w:pPr>
      <w:r>
        <w:t>You're cleared to perform.</w:t>
      </w:r>
    </w:p>
    <w:p>
      <w:pPr>
        <w:pStyle w:val="BodyText"/>
        <w:spacing w:before="40" w:after="260"/>
      </w:pPr>
      <w:r>
        <w:t>你可以上场表演了</w:t>
      </w:r>
    </w:p>
    <w:p>
      <w:pPr>
        <w:spacing w:after="40"/>
      </w:pPr>
      <w:r>
        <w:t>Milly! Another train!</w:t>
      </w:r>
    </w:p>
    <w:p>
      <w:pPr>
        <w:pStyle w:val="BodyText"/>
        <w:spacing w:before="40" w:after="260"/>
      </w:pPr>
      <w:r>
        <w:t>米莉  又有一辆火车来了</w:t>
      </w:r>
    </w:p>
    <w:p>
      <w:pPr>
        <w:spacing w:after="40"/>
      </w:pPr>
      <w:r>
        <w:t>Ninos, wait! We are coming, too!</w:t>
      </w:r>
    </w:p>
    <w:p>
      <w:pPr>
        <w:pStyle w:val="BodyText"/>
        <w:spacing w:before="40" w:after="260"/>
      </w:pPr>
      <w:r>
        <w:t>孩子们  等等  我们也要过去</w:t>
      </w:r>
    </w:p>
    <w:p>
      <w:pPr>
        <w:spacing w:after="40"/>
      </w:pPr>
      <w:r>
        <w:t>Joplin!</w:t>
      </w:r>
    </w:p>
    <w:p>
      <w:pPr>
        <w:pStyle w:val="BodyText"/>
        <w:spacing w:before="40" w:after="260"/>
      </w:pPr>
      <w:r>
        <w:t>乔普林市到了</w:t>
      </w:r>
    </w:p>
    <w:p>
      <w:pPr>
        <w:spacing w:after="40"/>
      </w:pPr>
      <w:r>
        <w:t>Joplin, Missouri!</w:t>
      </w:r>
    </w:p>
    <w:p>
      <w:pPr>
        <w:pStyle w:val="BodyText"/>
        <w:spacing w:before="40" w:after="260"/>
      </w:pPr>
      <w:r>
        <w:t>密苏里州乔普林市</w:t>
      </w:r>
    </w:p>
    <w:p>
      <w:pPr>
        <w:spacing w:after="40"/>
      </w:pPr>
      <w:r>
        <w:t>- Hey, sweetheart! - Daddy!</w:t>
      </w:r>
    </w:p>
    <w:p>
      <w:pPr>
        <w:pStyle w:val="BodyText"/>
        <w:spacing w:before="40" w:after="260"/>
      </w:pPr>
      <w:r>
        <w:t>-嘿  宝贝女儿  -爸爸</w:t>
      </w:r>
    </w:p>
    <w:p>
      <w:pPr>
        <w:spacing w:after="40"/>
      </w:pPr>
      <w:r>
        <w:t>Oh, I meant to tell ya.</w:t>
      </w:r>
    </w:p>
    <w:p>
      <w:pPr>
        <w:pStyle w:val="BodyText"/>
        <w:spacing w:before="40" w:after="260"/>
      </w:pPr>
      <w:r>
        <w:t>本来想跟你们说的</w:t>
      </w:r>
    </w:p>
    <w:p>
      <w:pPr>
        <w:spacing w:after="40"/>
      </w:pPr>
      <w:r>
        <w:t>You know, in the letter I sent?</w:t>
      </w:r>
    </w:p>
    <w:p>
      <w:pPr>
        <w:pStyle w:val="BodyText"/>
        <w:spacing w:before="40" w:after="260"/>
      </w:pPr>
      <w:r>
        <w:t>就在我寄回来的那些信里</w:t>
      </w:r>
    </w:p>
    <w:p>
      <w:pPr>
        <w:spacing w:after="40"/>
      </w:pPr>
      <w:r>
        <w:t>I'm so sorry that I wasn't here.</w:t>
      </w:r>
    </w:p>
    <w:p>
      <w:pPr>
        <w:pStyle w:val="BodyText"/>
        <w:spacing w:before="40" w:after="260"/>
      </w:pPr>
      <w:r>
        <w:t>很抱歉  那个时候我不在</w:t>
      </w:r>
    </w:p>
    <w:p>
      <w:pPr>
        <w:spacing w:after="40"/>
      </w:pPr>
      <w:r>
        <w:t>Well, come here now.</w:t>
      </w:r>
    </w:p>
    <w:p>
      <w:pPr>
        <w:pStyle w:val="BodyText"/>
        <w:spacing w:before="40" w:after="260"/>
      </w:pPr>
      <w:r>
        <w:t>快过来吧</w:t>
      </w:r>
    </w:p>
    <w:p>
      <w:pPr>
        <w:spacing w:after="40"/>
      </w:pPr>
      <w:r>
        <w:t>Still me.</w:t>
      </w:r>
    </w:p>
    <w:p>
      <w:pPr>
        <w:pStyle w:val="BodyText"/>
        <w:spacing w:before="40" w:after="260"/>
      </w:pPr>
      <w:r>
        <w:t>我还是我</w:t>
      </w:r>
    </w:p>
    <w:p>
      <w:pPr>
        <w:spacing w:after="40"/>
      </w:pPr>
      <w:r>
        <w:t>And you...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you're just as pretty as your momma.</w:t>
      </w:r>
    </w:p>
    <w:p>
      <w:pPr>
        <w:pStyle w:val="BodyText"/>
        <w:spacing w:before="40" w:after="260"/>
      </w:pPr>
      <w:r>
        <w:t>你跟你妈妈一样好看</w:t>
      </w:r>
    </w:p>
    <w:p>
      <w:pPr>
        <w:spacing w:after="40"/>
      </w:pPr>
      <w:r>
        <w:t>We missed you, Dad.</w:t>
      </w:r>
    </w:p>
    <w:p>
      <w:pPr>
        <w:pStyle w:val="BodyText"/>
        <w:spacing w:before="40" w:after="260"/>
      </w:pPr>
      <w:r>
        <w:t>爸爸  我们很想你</w:t>
      </w:r>
    </w:p>
    <w:p>
      <w:pPr>
        <w:spacing w:after="40"/>
      </w:pPr>
      <w:r>
        <w:t>I missed you, too.</w:t>
      </w:r>
    </w:p>
    <w:p>
      <w:pPr>
        <w:pStyle w:val="BodyText"/>
        <w:spacing w:before="40" w:after="260"/>
      </w:pPr>
      <w:r>
        <w:t>我也很想你们</w:t>
      </w:r>
    </w:p>
    <w:p>
      <w:pPr>
        <w:spacing w:after="40"/>
      </w:pPr>
      <w:r>
        <w:t>Ivan and Catherine, thank you both...</w:t>
      </w:r>
    </w:p>
    <w:p>
      <w:pPr>
        <w:pStyle w:val="BodyText"/>
        <w:spacing w:before="40" w:after="260"/>
      </w:pPr>
      <w:r>
        <w:t>伊万和凯瑟琳  谢谢你们两位</w:t>
      </w:r>
    </w:p>
    <w:p>
      <w:pPr>
        <w:spacing w:after="40"/>
      </w:pPr>
      <w:r>
        <w:t>for looking out for them.</w:t>
      </w:r>
    </w:p>
    <w:p>
      <w:pPr>
        <w:pStyle w:val="BodyText"/>
        <w:spacing w:before="40" w:after="260"/>
      </w:pPr>
      <w:r>
        <w:t>替我照看他们</w:t>
      </w:r>
    </w:p>
    <w:p>
      <w:pPr>
        <w:spacing w:after="40"/>
      </w:pPr>
      <w:r>
        <w:t>Captain Farrier, of course.</w:t>
      </w:r>
    </w:p>
    <w:p>
      <w:pPr>
        <w:pStyle w:val="BodyText"/>
        <w:spacing w:before="40" w:after="260"/>
      </w:pPr>
      <w:r>
        <w:t>这是我们该做的  法瑞尔上尉</w:t>
      </w:r>
    </w:p>
    <w:p>
      <w:pPr>
        <w:spacing w:after="40"/>
      </w:pPr>
      <w:r>
        <w:t>Oh, it's Holt, come on now.</w:t>
      </w:r>
    </w:p>
    <w:p>
      <w:pPr>
        <w:pStyle w:val="BodyText"/>
        <w:spacing w:before="40" w:after="260"/>
      </w:pPr>
      <w:r>
        <w:t>别这样  叫我霍特就好</w:t>
      </w:r>
    </w:p>
    <w:p>
      <w:pPr>
        <w:spacing w:after="40"/>
      </w:pPr>
      <w:r>
        <w:t>It's just Holt.</w:t>
      </w:r>
    </w:p>
    <w:p>
      <w:pPr>
        <w:pStyle w:val="BodyText"/>
        <w:spacing w:before="40" w:after="260"/>
      </w:pPr>
      <w:r>
        <w:t>叫我霍特就好</w:t>
      </w:r>
    </w:p>
    <w:p>
      <w:pPr>
        <w:spacing w:after="40"/>
      </w:pPr>
      <w:r>
        <w:t>Don't you worry.</w:t>
      </w:r>
    </w:p>
    <w:p>
      <w:pPr>
        <w:pStyle w:val="BodyText"/>
        <w:spacing w:before="40" w:after="260"/>
      </w:pPr>
      <w:r>
        <w:t>别担心</w:t>
      </w:r>
    </w:p>
    <w:p>
      <w:pPr>
        <w:spacing w:after="40"/>
      </w:pPr>
      <w:r>
        <w:t>Everything's gonna be just like it was before.</w:t>
      </w:r>
    </w:p>
    <w:p>
      <w:pPr>
        <w:pStyle w:val="BodyText"/>
        <w:spacing w:before="40" w:after="260"/>
      </w:pPr>
      <w:r>
        <w:t>一切都会像以前一样</w:t>
      </w:r>
    </w:p>
    <w:p>
      <w:pPr>
        <w:spacing w:after="40"/>
      </w:pPr>
      <w:r>
        <w:t>Come on! Come on!</w:t>
      </w:r>
    </w:p>
    <w:p>
      <w:pPr>
        <w:pStyle w:val="BodyText"/>
        <w:spacing w:before="40" w:after="260"/>
      </w:pPr>
      <w:r>
        <w:t>快点  快点</w:t>
      </w:r>
    </w:p>
    <w:p>
      <w:pPr>
        <w:spacing w:after="40"/>
      </w:pPr>
      <w:r>
        <w:t>Home sweet home.</w:t>
      </w:r>
    </w:p>
    <w:p>
      <w:pPr>
        <w:pStyle w:val="BodyText"/>
        <w:spacing w:before="40" w:after="260"/>
      </w:pPr>
      <w:r>
        <w:t>总算回家了</w:t>
      </w:r>
    </w:p>
    <w:p>
      <w:pPr>
        <w:spacing w:after="40"/>
      </w:pPr>
      <w:r>
        <w:t>- Hey! Holt! - Hey, Puck.</w:t>
      </w:r>
    </w:p>
    <w:p>
      <w:pPr>
        <w:pStyle w:val="BodyText"/>
        <w:spacing w:before="40" w:after="260"/>
      </w:pPr>
      <w:r>
        <w:t>-嘿  霍特  -嘿  普克</w:t>
      </w:r>
    </w:p>
    <w:p>
      <w:pPr>
        <w:spacing w:after="40"/>
      </w:pPr>
      <w:r>
        <w:t>Hey, Thomas.</w:t>
      </w:r>
    </w:p>
    <w:p>
      <w:pPr>
        <w:pStyle w:val="BodyText"/>
        <w:spacing w:before="40" w:after="260"/>
      </w:pPr>
      <w:r>
        <w:t>你好  托马斯</w:t>
      </w:r>
    </w:p>
    <w:p>
      <w:pPr>
        <w:spacing w:after="40"/>
      </w:pPr>
      <w:r>
        <w:t>Milly, come on!</w:t>
      </w:r>
    </w:p>
    <w:p>
      <w:pPr>
        <w:pStyle w:val="BodyText"/>
        <w:spacing w:before="40" w:after="260"/>
      </w:pPr>
      <w:r>
        <w:t>米莉  快点</w:t>
      </w:r>
    </w:p>
    <w:p>
      <w:pPr>
        <w:spacing w:after="40"/>
      </w:pPr>
      <w:r>
        <w:t>Hi, Holt.</w:t>
      </w:r>
    </w:p>
    <w:p>
      <w:pPr>
        <w:pStyle w:val="BodyText"/>
        <w:spacing w:before="40" w:after="260"/>
      </w:pPr>
      <w:r>
        <w:t>你好  霍特</w:t>
      </w:r>
    </w:p>
    <w:p>
      <w:pPr>
        <w:spacing w:after="40"/>
      </w:pPr>
      <w:r>
        <w:t>Oh! Hey, Miss Atlantis.</w:t>
      </w:r>
    </w:p>
    <w:p>
      <w:pPr>
        <w:pStyle w:val="BodyText"/>
        <w:spacing w:before="40" w:after="260"/>
      </w:pPr>
      <w:r>
        <w:t>你好  亚特兰蒂斯小姐</w:t>
      </w:r>
    </w:p>
    <w:p>
      <w:pPr>
        <w:spacing w:after="40"/>
      </w:pPr>
      <w:r>
        <w:t>Pramesh!</w:t>
      </w:r>
    </w:p>
    <w:p>
      <w:pPr>
        <w:pStyle w:val="BodyText"/>
        <w:spacing w:before="40" w:after="260"/>
      </w:pPr>
      <w:r>
        <w:t>普拉德什</w:t>
      </w:r>
    </w:p>
    <w:p>
      <w:pPr>
        <w:spacing w:after="40"/>
      </w:pPr>
      <w:r>
        <w:t>The very best journey, dear friend.</w:t>
      </w:r>
    </w:p>
    <w:p>
      <w:pPr>
        <w:pStyle w:val="BodyText"/>
        <w:spacing w:before="40" w:after="260"/>
      </w:pPr>
      <w:r>
        <w:t>亲爱的朋友  最棒的旅程</w:t>
      </w:r>
    </w:p>
    <w:p>
      <w:pPr>
        <w:spacing w:after="40"/>
      </w:pPr>
      <w:r>
        <w:t>The road that leads home.</w:t>
      </w:r>
    </w:p>
    <w:p>
      <w:pPr>
        <w:pStyle w:val="BodyText"/>
        <w:spacing w:before="40" w:after="260"/>
      </w:pPr>
      <w:r>
        <w:t>无异于踏上归家之路</w:t>
      </w:r>
    </w:p>
    <w:p>
      <w:pPr>
        <w:spacing w:after="40"/>
      </w:pPr>
      <w:r>
        <w:t>Welcome home.</w:t>
      </w:r>
    </w:p>
    <w:p>
      <w:pPr>
        <w:pStyle w:val="BodyText"/>
        <w:spacing w:before="40" w:after="260"/>
      </w:pPr>
      <w:r>
        <w:t>欢迎回家</w:t>
      </w:r>
    </w:p>
    <w:p>
      <w:pPr>
        <w:spacing w:after="40"/>
      </w:pPr>
      <w:r>
        <w:t>No hugs!</w:t>
      </w:r>
    </w:p>
    <w:p>
      <w:pPr>
        <w:pStyle w:val="BodyText"/>
        <w:spacing w:before="40" w:after="260"/>
      </w:pPr>
      <w:r>
        <w:t>别抱了</w:t>
      </w:r>
    </w:p>
    <w:p>
      <w:pPr>
        <w:spacing w:after="40"/>
      </w:pPr>
      <w:r>
        <w:t>Pramesh, I missed you, too.</w:t>
      </w:r>
    </w:p>
    <w:p>
      <w:pPr>
        <w:pStyle w:val="BodyText"/>
        <w:spacing w:before="40" w:after="260"/>
      </w:pPr>
      <w:r>
        <w:t>普拉德什  我也想你</w:t>
      </w:r>
    </w:p>
    <w:p>
      <w:pPr>
        <w:spacing w:after="40"/>
      </w:pPr>
      <w:r>
        <w:t>What's going on? The camp's half the size it used to be.</w:t>
      </w:r>
    </w:p>
    <w:p>
      <w:pPr>
        <w:pStyle w:val="BodyText"/>
        <w:spacing w:before="40" w:after="260"/>
      </w:pPr>
      <w:r>
        <w:t>怎么回事  营地怎么缩水了一半</w:t>
      </w:r>
    </w:p>
    <w:p>
      <w:pPr>
        <w:spacing w:after="40"/>
      </w:pPr>
      <w:r>
        <w:t>Hard times, my friend. For everyone.</w:t>
      </w:r>
    </w:p>
    <w:p>
      <w:pPr>
        <w:pStyle w:val="BodyText"/>
        <w:spacing w:before="40" w:after="260"/>
      </w:pPr>
      <w:r>
        <w:t>时世艰难啊  朋友  大家都不好过</w:t>
      </w:r>
    </w:p>
    <w:p>
      <w:pPr>
        <w:spacing w:after="40"/>
      </w:pPr>
      <w:r>
        <w:t>Attention, everybody!</w:t>
      </w:r>
    </w:p>
    <w:p>
      <w:pPr>
        <w:pStyle w:val="BodyText"/>
        <w:spacing w:before="40" w:after="260"/>
      </w:pPr>
      <w:r>
        <w:t>各位请注意</w:t>
      </w:r>
    </w:p>
    <w:p>
      <w:pPr>
        <w:spacing w:after="40"/>
      </w:pPr>
      <w:r>
        <w:t>Why is Rule Number One called Rule Number One?</w:t>
      </w:r>
    </w:p>
    <w:p>
      <w:pPr>
        <w:pStyle w:val="BodyText"/>
        <w:spacing w:before="40" w:after="260"/>
      </w:pPr>
      <w:r>
        <w:t>为什么说没有规矩  不成方圆</w:t>
      </w:r>
    </w:p>
    <w:p>
      <w:pPr>
        <w:spacing w:after="40"/>
      </w:pPr>
      <w:r>
        <w:t>Because "keep the cages locked"</w:t>
      </w:r>
    </w:p>
    <w:p>
      <w:pPr>
        <w:pStyle w:val="BodyText"/>
        <w:spacing w:before="40" w:after="260"/>
      </w:pPr>
      <w:r>
        <w:t>因为  锁好笼子</w:t>
      </w:r>
    </w:p>
    <w:p>
      <w:pPr>
        <w:spacing w:after="40"/>
      </w:pPr>
      <w:r>
        <w:t>is the most important rule of all!</w:t>
      </w:r>
    </w:p>
    <w:p>
      <w:pPr>
        <w:pStyle w:val="BodyText"/>
        <w:spacing w:before="40" w:after="260"/>
      </w:pPr>
      <w:r>
        <w:t>就是最重要的规矩</w:t>
      </w:r>
    </w:p>
    <w:p>
      <w:pPr>
        <w:spacing w:after="40"/>
      </w:pPr>
      <w:r>
        <w:t>When I catch that fugitive scalawag</w:t>
      </w:r>
    </w:p>
    <w:p>
      <w:pPr>
        <w:pStyle w:val="BodyText"/>
        <w:spacing w:before="40" w:after="260"/>
      </w:pPr>
      <w:r>
        <w:t>要是给我逮到</w:t>
      </w:r>
    </w:p>
    <w:p>
      <w:pPr>
        <w:spacing w:after="40"/>
      </w:pPr>
      <w:r>
        <w:t>who interrupted my dream...</w:t>
      </w:r>
    </w:p>
    <w:p>
      <w:pPr>
        <w:pStyle w:val="BodyText"/>
        <w:spacing w:before="40" w:after="260"/>
      </w:pPr>
      <w:r>
        <w:t>那个破坏我梦想的混蛋</w:t>
      </w:r>
    </w:p>
    <w:p>
      <w:pPr>
        <w:spacing w:after="40"/>
      </w:pPr>
      <w:r>
        <w:t>Rongo!</w:t>
      </w:r>
    </w:p>
    <w:p>
      <w:pPr>
        <w:pStyle w:val="BodyText"/>
        <w:spacing w:before="40" w:after="260"/>
      </w:pPr>
      <w:r>
        <w:t>荣格</w:t>
      </w:r>
    </w:p>
    <w:p>
      <w:pPr>
        <w:spacing w:after="40"/>
      </w:pPr>
      <w:r>
        <w:t>Where is Rongo?</w:t>
      </w:r>
    </w:p>
    <w:p>
      <w:pPr>
        <w:pStyle w:val="BodyText"/>
        <w:spacing w:before="40" w:after="260"/>
      </w:pPr>
      <w:r>
        <w:t>荣格在哪儿</w:t>
      </w:r>
    </w:p>
    <w:p>
      <w:pPr>
        <w:spacing w:after="40"/>
      </w:pPr>
      <w:r>
        <w:t>Who's heading camp management?</w:t>
      </w:r>
    </w:p>
    <w:p>
      <w:pPr>
        <w:pStyle w:val="BodyText"/>
        <w:spacing w:before="40" w:after="260"/>
      </w:pPr>
      <w:r>
        <w:t>是谁在负责管理营地</w:t>
      </w:r>
    </w:p>
    <w:p>
      <w:pPr>
        <w:spacing w:after="40"/>
      </w:pPr>
      <w:r>
        <w:t>I'm the strongman.</w:t>
      </w:r>
    </w:p>
    <w:p>
      <w:pPr>
        <w:pStyle w:val="BodyText"/>
        <w:spacing w:before="40" w:after="260"/>
      </w:pPr>
      <w:r>
        <w:t>我只是个大力士</w:t>
      </w:r>
    </w:p>
    <w:p>
      <w:pPr>
        <w:spacing w:after="40"/>
      </w:pPr>
      <w:r>
        <w:t>Yes, but we're all wearing multiple hats!</w:t>
      </w:r>
    </w:p>
    <w:p>
      <w:pPr>
        <w:pStyle w:val="BodyText"/>
        <w:spacing w:before="40" w:after="260"/>
      </w:pPr>
      <w:r>
        <w:t>没错  但是大家都得身兼数职</w:t>
      </w:r>
    </w:p>
    <w:p>
      <w:pPr>
        <w:spacing w:after="40"/>
      </w:pPr>
      <w:r>
        <w:t>You're in charge of budgets, and accounting, and inventory.</w:t>
      </w:r>
    </w:p>
    <w:p>
      <w:pPr>
        <w:pStyle w:val="BodyText"/>
        <w:spacing w:before="40" w:after="260"/>
      </w:pPr>
      <w:r>
        <w:t>你得负责预算  记账  还有列清单</w:t>
      </w:r>
    </w:p>
    <w:p>
      <w:pPr>
        <w:spacing w:after="40"/>
      </w:pPr>
      <w:r>
        <w:t>Which means animal whereabouts!</w:t>
      </w:r>
    </w:p>
    <w:p>
      <w:pPr>
        <w:pStyle w:val="BodyText"/>
        <w:spacing w:before="40" w:after="260"/>
      </w:pPr>
      <w:r>
        <w:t>也就是说你得负责动物的下落</w:t>
      </w:r>
    </w:p>
    <w:p>
      <w:pPr>
        <w:spacing w:after="40"/>
      </w:pPr>
      <w:r>
        <w:t>Now, go find that monkey!</w:t>
      </w:r>
    </w:p>
    <w:p>
      <w:pPr>
        <w:pStyle w:val="BodyText"/>
        <w:spacing w:before="40" w:after="260"/>
      </w:pPr>
      <w:r>
        <w:t>现在立刻去把那只猴子找回来</w:t>
      </w:r>
    </w:p>
    <w:p>
      <w:pPr>
        <w:spacing w:after="40"/>
      </w:pPr>
      <w:r>
        <w:t>I'll have a look around.</w:t>
      </w:r>
    </w:p>
    <w:p>
      <w:pPr>
        <w:pStyle w:val="BodyText"/>
        <w:spacing w:before="40" w:after="260"/>
      </w:pPr>
      <w:r>
        <w:t>我去四处看看</w:t>
      </w:r>
    </w:p>
    <w:p>
      <w:pPr>
        <w:spacing w:after="40"/>
      </w:pPr>
      <w:r>
        <w:t>All right, everybody. Back to work.</w:t>
      </w:r>
    </w:p>
    <w:p>
      <w:pPr>
        <w:pStyle w:val="BodyText"/>
        <w:spacing w:before="40" w:after="260"/>
      </w:pPr>
      <w:r>
        <w:t>好了各位  回去工作吧</w:t>
      </w:r>
    </w:p>
    <w:p>
      <w:pPr>
        <w:spacing w:after="40"/>
      </w:pPr>
      <w:r>
        <w:t>Holt!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This winter, the influenza hit us like a hurricane.</w:t>
      </w:r>
    </w:p>
    <w:p>
      <w:pPr>
        <w:pStyle w:val="BodyText"/>
        <w:spacing w:before="40" w:after="260"/>
      </w:pPr>
      <w:r>
        <w:t>这个冬天的流感来势汹汹</w:t>
      </w:r>
    </w:p>
    <w:p>
      <w:pPr>
        <w:spacing w:after="40"/>
      </w:pPr>
      <w:r>
        <w:t>Natalya, Vincenzo...</w:t>
      </w:r>
    </w:p>
    <w:p>
      <w:pPr>
        <w:pStyle w:val="BodyText"/>
        <w:spacing w:before="40" w:after="260"/>
      </w:pPr>
      <w:r>
        <w:t>纳塔利娅  温琴佐</w:t>
      </w:r>
    </w:p>
    <w:p>
      <w:pPr>
        <w:spacing w:after="40"/>
      </w:pPr>
      <w:r>
        <w:t>the Vanderjees, and then...</w:t>
      </w:r>
    </w:p>
    <w:p>
      <w:pPr>
        <w:pStyle w:val="BodyText"/>
        <w:spacing w:before="40" w:after="260"/>
      </w:pPr>
      <w:r>
        <w:t>范德吉一家  还有</w:t>
      </w:r>
    </w:p>
    <w:p>
      <w:pPr>
        <w:spacing w:after="40"/>
      </w:pPr>
      <w:r>
        <w:t>your wife.</w:t>
      </w:r>
    </w:p>
    <w:p>
      <w:pPr>
        <w:pStyle w:val="BodyText"/>
        <w:spacing w:before="40" w:after="260"/>
      </w:pPr>
      <w:r>
        <w:t>你的妻子</w:t>
      </w:r>
    </w:p>
    <w:p>
      <w:pPr>
        <w:spacing w:after="40"/>
      </w:pPr>
      <w:r>
        <w:t>Poor Annie.</w:t>
      </w:r>
    </w:p>
    <w:p>
      <w:pPr>
        <w:pStyle w:val="BodyText"/>
        <w:spacing w:before="40" w:after="260"/>
      </w:pPr>
      <w:r>
        <w:t>可怜的安妮</w:t>
      </w:r>
    </w:p>
    <w:p>
      <w:pPr>
        <w:spacing w:after="40"/>
      </w:pPr>
      <w:r>
        <w:t>How she fought.</w:t>
      </w:r>
    </w:p>
    <w:p>
      <w:pPr>
        <w:pStyle w:val="BodyText"/>
        <w:spacing w:before="40" w:after="260"/>
      </w:pPr>
      <w:r>
        <w:t>她顽强抵抗病魔</w:t>
      </w:r>
    </w:p>
    <w:p>
      <w:pPr>
        <w:spacing w:after="40"/>
      </w:pPr>
      <w:r>
        <w:t>She was the best of us.</w:t>
      </w:r>
    </w:p>
    <w:p>
      <w:pPr>
        <w:pStyle w:val="BodyText"/>
        <w:spacing w:before="40" w:after="260"/>
      </w:pPr>
      <w:r>
        <w:t>她是我们当中最优秀的</w:t>
      </w:r>
    </w:p>
    <w:p>
      <w:pPr>
        <w:spacing w:after="40"/>
      </w:pPr>
      <w:r>
        <w:t>I know it.</w:t>
      </w:r>
    </w:p>
    <w:p>
      <w:pPr>
        <w:pStyle w:val="BodyText"/>
        <w:spacing w:before="40" w:after="260"/>
      </w:pPr>
      <w:r>
        <w:t>我知道</w:t>
      </w:r>
    </w:p>
    <w:p>
      <w:pPr>
        <w:spacing w:after="40"/>
      </w:pPr>
      <w:r>
        <w:t>So, uh, you know, for her,</w:t>
      </w:r>
    </w:p>
    <w:p>
      <w:pPr>
        <w:pStyle w:val="BodyText"/>
        <w:spacing w:before="40" w:after="260"/>
      </w:pPr>
      <w:r>
        <w:t>为了她</w:t>
      </w:r>
    </w:p>
    <w:p>
      <w:pPr>
        <w:spacing w:after="40"/>
      </w:pPr>
      <w:r>
        <w:t>let's have our best season yet!</w:t>
      </w:r>
    </w:p>
    <w:p>
      <w:pPr>
        <w:pStyle w:val="BodyText"/>
        <w:spacing w:before="40" w:after="260"/>
      </w:pPr>
      <w:r>
        <w:t>我们要表演最好的一季</w:t>
      </w:r>
    </w:p>
    <w:p>
      <w:pPr>
        <w:spacing w:after="40"/>
      </w:pPr>
      <w:r>
        <w:t>Now where's my horses?</w:t>
      </w:r>
    </w:p>
    <w:p>
      <w:pPr>
        <w:pStyle w:val="BodyText"/>
        <w:spacing w:before="40" w:after="260"/>
      </w:pPr>
      <w:r>
        <w:t>我的马呢</w:t>
      </w:r>
    </w:p>
    <w:p>
      <w:pPr>
        <w:spacing w:after="40"/>
      </w:pPr>
      <w:r>
        <w:t>Funny story about that.</w:t>
      </w:r>
    </w:p>
    <w:p>
      <w:pPr>
        <w:pStyle w:val="BodyText"/>
        <w:spacing w:before="40" w:after="260"/>
      </w:pPr>
      <w:r>
        <w:t>这事儿说来有趣</w:t>
      </w:r>
    </w:p>
    <w:p>
      <w:pPr>
        <w:spacing w:after="40"/>
      </w:pPr>
      <w:r>
        <w:t>Funny how?</w:t>
      </w:r>
    </w:p>
    <w:p>
      <w:pPr>
        <w:pStyle w:val="BodyText"/>
        <w:spacing w:before="40" w:after="260"/>
      </w:pPr>
      <w:r>
        <w:t>怎么有趣</w:t>
      </w:r>
    </w:p>
    <w:p>
      <w:pPr>
        <w:spacing w:after="40"/>
      </w:pPr>
      <w:r>
        <w:t>He sold them.</w:t>
      </w:r>
    </w:p>
    <w:p>
      <w:pPr>
        <w:pStyle w:val="BodyText"/>
        <w:spacing w:before="40" w:after="260"/>
      </w:pPr>
      <w:r>
        <w:t>他把马卖了</w:t>
      </w:r>
    </w:p>
    <w:p>
      <w:pPr>
        <w:spacing w:after="40"/>
      </w:pPr>
      <w:r>
        <w:t>But our act is the soul of this show!</w:t>
      </w:r>
    </w:p>
    <w:p>
      <w:pPr>
        <w:pStyle w:val="BodyText"/>
        <w:spacing w:before="40" w:after="260"/>
      </w:pPr>
      <w:r>
        <w:t>但是我们的表演是马戏团的灵魂啊</w:t>
      </w:r>
    </w:p>
    <w:p>
      <w:pPr>
        <w:spacing w:after="40"/>
      </w:pPr>
      <w:r>
        <w:t>And first, we lost you,</w:t>
      </w:r>
    </w:p>
    <w:p>
      <w:pPr>
        <w:pStyle w:val="BodyText"/>
        <w:spacing w:before="40" w:after="260"/>
      </w:pPr>
      <w:r>
        <w:t>然而先是你离开了</w:t>
      </w:r>
    </w:p>
    <w:p>
      <w:pPr>
        <w:spacing w:after="40"/>
      </w:pPr>
      <w:r>
        <w:t>and then Annie, to ride 'em!</w:t>
      </w:r>
    </w:p>
    <w:p>
      <w:pPr>
        <w:pStyle w:val="BodyText"/>
        <w:spacing w:before="40" w:after="260"/>
      </w:pPr>
      <w:r>
        <w:t>接着安妮也走了  那些马没人骑</w:t>
      </w:r>
    </w:p>
    <w:p>
      <w:pPr>
        <w:spacing w:after="40"/>
      </w:pPr>
      <w:r>
        <w:t>If only Milly would have learned the trade.</w:t>
      </w:r>
    </w:p>
    <w:p>
      <w:pPr>
        <w:pStyle w:val="BodyText"/>
        <w:spacing w:before="40" w:after="260"/>
      </w:pPr>
      <w:r>
        <w:t>米莉也不肯学骑马</w:t>
      </w:r>
    </w:p>
    <w:p>
      <w:pPr>
        <w:spacing w:after="40"/>
      </w:pPr>
      <w:r>
        <w:t>I don't wanna be a show-off in your circus.</w:t>
      </w:r>
    </w:p>
    <w:p>
      <w:pPr>
        <w:pStyle w:val="BodyText"/>
        <w:spacing w:before="40" w:after="260"/>
      </w:pPr>
      <w:r>
        <w:t>我不想在马戏团里出风头</w:t>
      </w:r>
    </w:p>
    <w:p>
      <w:pPr>
        <w:spacing w:after="40"/>
      </w:pPr>
      <w:r>
        <w:t>- "Show-off"? - You see?</w:t>
      </w:r>
    </w:p>
    <w:p>
      <w:pPr>
        <w:pStyle w:val="BodyText"/>
        <w:spacing w:before="40" w:after="260"/>
      </w:pPr>
      <w:r>
        <w:t>-出风头  -你听</w:t>
      </w:r>
    </w:p>
    <w:p>
      <w:pPr>
        <w:spacing w:after="40"/>
      </w:pPr>
      <w:r>
        <w:t>I wanna make scientific discoveries.</w:t>
      </w:r>
    </w:p>
    <w:p>
      <w:pPr>
        <w:pStyle w:val="BodyText"/>
        <w:spacing w:before="40" w:after="260"/>
      </w:pPr>
      <w:r>
        <w:t>我想要研究科学</w:t>
      </w:r>
    </w:p>
    <w:p>
      <w:pPr>
        <w:spacing w:after="40"/>
      </w:pPr>
      <w:r>
        <w:t>I wanna be noticed for my mind.</w:t>
      </w:r>
    </w:p>
    <w:p>
      <w:pPr>
        <w:pStyle w:val="BodyText"/>
        <w:spacing w:before="40" w:after="260"/>
      </w:pPr>
      <w:r>
        <w:t>我要靠才智出名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Then learn clairvoyance. Telepathy! Something!</w:t>
      </w:r>
    </w:p>
    <w:p>
      <w:pPr>
        <w:pStyle w:val="BodyText"/>
        <w:spacing w:before="40" w:after="260"/>
      </w:pPr>
      <w:r>
        <w:t>那就学学千里眼  读心术  什么都好</w:t>
      </w:r>
    </w:p>
    <w:p>
      <w:pPr>
        <w:spacing w:after="40"/>
      </w:pPr>
      <w:r>
        <w:t>I can do a handstand for almost ten seconds.</w:t>
      </w:r>
    </w:p>
    <w:p>
      <w:pPr>
        <w:pStyle w:val="BodyText"/>
        <w:spacing w:before="40" w:after="260"/>
      </w:pPr>
      <w:r>
        <w:t>我倒立能坚持十秒</w:t>
      </w:r>
    </w:p>
    <w:p>
      <w:pPr>
        <w:spacing w:after="40"/>
      </w:pPr>
      <w:r>
        <w:t>"Child does handstand." We'll be broke by July.</w:t>
      </w:r>
    </w:p>
    <w:p>
      <w:pPr>
        <w:pStyle w:val="BodyText"/>
        <w:spacing w:before="40" w:after="260"/>
      </w:pPr>
      <w:r>
        <w:t>靠小孩倒立  七月份我们就得喝西北风</w:t>
      </w:r>
    </w:p>
    <w:p>
      <w:pPr>
        <w:spacing w:after="40"/>
      </w:pPr>
      <w:r>
        <w:t>Hang on now. Without horses, what the hell's my act?</w:t>
      </w:r>
    </w:p>
    <w:p>
      <w:pPr>
        <w:pStyle w:val="BodyText"/>
        <w:spacing w:before="40" w:after="260"/>
      </w:pPr>
      <w:r>
        <w:t>等等  没有马我要怎么表演</w:t>
      </w:r>
    </w:p>
    <w:p>
      <w:pPr>
        <w:spacing w:after="40"/>
      </w:pPr>
      <w:r>
        <w:t>The crowds come to see me!</w:t>
      </w:r>
    </w:p>
    <w:p>
      <w:pPr>
        <w:pStyle w:val="BodyText"/>
        <w:spacing w:before="40" w:after="260"/>
      </w:pPr>
      <w:r>
        <w:t>人们是涌来看我表演的</w:t>
      </w:r>
    </w:p>
    <w:p>
      <w:pPr>
        <w:spacing w:after="40"/>
      </w:pPr>
      <w:r>
        <w:t>Max, please.</w:t>
      </w:r>
    </w:p>
    <w:p>
      <w:pPr>
        <w:pStyle w:val="BodyText"/>
        <w:spacing w:before="40" w:after="260"/>
      </w:pPr>
      <w:r>
        <w:t>麦克斯  拜托</w:t>
      </w:r>
    </w:p>
    <w:p>
      <w:pPr>
        <w:spacing w:after="40"/>
      </w:pPr>
      <w:r>
        <w:t>I need to work.</w:t>
      </w:r>
    </w:p>
    <w:p>
      <w:pPr>
        <w:pStyle w:val="BodyText"/>
        <w:spacing w:before="40" w:after="260"/>
      </w:pPr>
      <w:r>
        <w:t>我需要工作</w:t>
      </w:r>
    </w:p>
    <w:p>
      <w:pPr>
        <w:spacing w:after="40"/>
      </w:pPr>
      <w:r>
        <w:t>Good news.</w:t>
      </w:r>
    </w:p>
    <w:p>
      <w:pPr>
        <w:pStyle w:val="BodyText"/>
        <w:spacing w:before="40" w:after="260"/>
      </w:pPr>
      <w:r>
        <w:t>好消息</w:t>
      </w:r>
    </w:p>
    <w:p>
      <w:pPr>
        <w:spacing w:after="40"/>
      </w:pPr>
      <w:r>
        <w:t>One job, I have.</w:t>
      </w:r>
    </w:p>
    <w:p>
      <w:pPr>
        <w:pStyle w:val="BodyText"/>
        <w:spacing w:before="40" w:after="260"/>
      </w:pPr>
      <w:r>
        <w:t>我有一份工作</w:t>
      </w:r>
    </w:p>
    <w:p>
      <w:pPr>
        <w:spacing w:after="40"/>
      </w:pPr>
      <w:r>
        <w:t>Okay, then. Give me a showstopper.</w:t>
      </w:r>
    </w:p>
    <w:p>
      <w:pPr>
        <w:pStyle w:val="BodyText"/>
        <w:spacing w:before="40" w:after="260"/>
      </w:pPr>
      <w:r>
        <w:t>那好  让我来场精彩表演</w:t>
      </w:r>
    </w:p>
    <w:p>
      <w:pPr>
        <w:spacing w:after="40"/>
      </w:pPr>
      <w:r>
        <w:t>You know that old rascal Itchy McPhee?</w:t>
      </w:r>
    </w:p>
    <w:p>
      <w:pPr>
        <w:pStyle w:val="BodyText"/>
        <w:spacing w:before="40" w:after="260"/>
      </w:pPr>
      <w:r>
        <w:t>老麦克菲那个无赖</w:t>
      </w:r>
    </w:p>
    <w:p>
      <w:pPr>
        <w:spacing w:after="40"/>
      </w:pPr>
      <w:r>
        <w:t>He finally ran off with the bearded lady.</w:t>
      </w:r>
    </w:p>
    <w:p>
      <w:pPr>
        <w:pStyle w:val="BodyText"/>
        <w:spacing w:before="40" w:after="260"/>
      </w:pPr>
      <w:r>
        <w:t>他和胡子女士私奔跑路了</w:t>
      </w:r>
    </w:p>
    <w:p>
      <w:pPr>
        <w:spacing w:after="40"/>
      </w:pPr>
      <w:r>
        <w:t>I've been filling in with roustabouts ever since.</w:t>
      </w:r>
    </w:p>
    <w:p>
      <w:pPr>
        <w:pStyle w:val="BodyText"/>
        <w:spacing w:before="40" w:after="260"/>
      </w:pPr>
      <w:r>
        <w:t>之后我就只能找杂工来充当人手</w:t>
      </w:r>
    </w:p>
    <w:p>
      <w:pPr>
        <w:spacing w:after="40"/>
      </w:pPr>
      <w:r>
        <w:t>I need somebody good to tend the elephants.</w:t>
      </w:r>
    </w:p>
    <w:p>
      <w:pPr>
        <w:pStyle w:val="BodyText"/>
        <w:spacing w:before="40" w:after="260"/>
      </w:pPr>
      <w:r>
        <w:t>我需要有合适的人来照料大象</w:t>
      </w:r>
    </w:p>
    <w:p>
      <w:pPr>
        <w:spacing w:after="40"/>
      </w:pPr>
      <w:r>
        <w:t>No, you're not serious.</w:t>
      </w:r>
    </w:p>
    <w:p>
      <w:pPr>
        <w:pStyle w:val="BodyText"/>
        <w:spacing w:before="40" w:after="260"/>
      </w:pPr>
      <w:r>
        <w:t>不  你在开玩笑的吧</w:t>
      </w:r>
    </w:p>
    <w:p>
      <w:pPr>
        <w:spacing w:after="40"/>
      </w:pPr>
      <w:r>
        <w:t>I am on occasion.</w:t>
      </w:r>
    </w:p>
    <w:p>
      <w:pPr>
        <w:pStyle w:val="BodyText"/>
        <w:spacing w:before="40" w:after="260"/>
      </w:pPr>
      <w:r>
        <w:t>谈正经事我不开玩笑</w:t>
      </w:r>
    </w:p>
    <w:p>
      <w:pPr>
        <w:spacing w:after="40"/>
      </w:pPr>
      <w:r>
        <w:t>This is a big job and you know it.</w:t>
      </w:r>
    </w:p>
    <w:p>
      <w:pPr>
        <w:pStyle w:val="BodyText"/>
        <w:spacing w:before="40" w:after="260"/>
      </w:pPr>
      <w:r>
        <w:t>你知道的  这个工作很重要</w:t>
      </w:r>
    </w:p>
    <w:p>
      <w:pPr>
        <w:spacing w:after="40"/>
      </w:pPr>
      <w:r>
        <w:t>No, it's a big shovel for a big pile of...</w:t>
      </w:r>
    </w:p>
    <w:p>
      <w:pPr>
        <w:pStyle w:val="BodyText"/>
        <w:spacing w:before="40" w:after="260"/>
      </w:pPr>
      <w:r>
        <w:t>不  这是要我拿大铲子铲一大坨的</w:t>
      </w:r>
    </w:p>
    <w:p>
      <w:pPr>
        <w:spacing w:after="40"/>
      </w:pPr>
      <w:r>
        <w:t>Dad.</w:t>
      </w:r>
    </w:p>
    <w:p>
      <w:pPr>
        <w:pStyle w:val="BodyText"/>
        <w:spacing w:before="40" w:after="260"/>
      </w:pPr>
      <w:r>
        <w:t>爸</w:t>
      </w:r>
    </w:p>
    <w:p>
      <w:pPr>
        <w:spacing w:after="40"/>
      </w:pPr>
      <w:r>
        <w:t>So you sold my horses and kept your elephants.</w:t>
      </w:r>
    </w:p>
    <w:p>
      <w:pPr>
        <w:pStyle w:val="BodyText"/>
        <w:spacing w:before="40" w:after="260"/>
      </w:pPr>
      <w:r>
        <w:t>你把我的马卖了  留下你的大象</w:t>
      </w:r>
    </w:p>
    <w:p>
      <w:pPr>
        <w:spacing w:after="40"/>
      </w:pPr>
      <w:r>
        <w:t>Your scrawny, mangy, cut-rate elephants.</w:t>
      </w:r>
    </w:p>
    <w:p>
      <w:pPr>
        <w:pStyle w:val="BodyText"/>
        <w:spacing w:before="40" w:after="260"/>
      </w:pPr>
      <w:r>
        <w:t>那些脏兮兮  骨瘦如柴又低价的大象</w:t>
      </w:r>
    </w:p>
    <w:p>
      <w:pPr>
        <w:spacing w:after="40"/>
      </w:pPr>
      <w:r>
        <w:t>They're important. Especially this season.</w:t>
      </w:r>
    </w:p>
    <w:p>
      <w:pPr>
        <w:pStyle w:val="BodyText"/>
        <w:spacing w:before="40" w:after="260"/>
      </w:pPr>
      <w:r>
        <w:t>它们很重要  特别是在这一季</w:t>
      </w:r>
    </w:p>
    <w:p>
      <w:pPr>
        <w:spacing w:after="40"/>
      </w:pPr>
      <w:r>
        <w:t>Why's that?</w:t>
      </w:r>
    </w:p>
    <w:p>
      <w:pPr>
        <w:pStyle w:val="BodyText"/>
        <w:spacing w:before="40" w:after="260"/>
      </w:pPr>
      <w:r>
        <w:t>怎么说</w:t>
      </w:r>
    </w:p>
    <w:p>
      <w:pPr>
        <w:spacing w:after="40"/>
      </w:pPr>
      <w:r>
        <w:t>I know it goes against my nature...</w:t>
      </w:r>
    </w:p>
    <w:p>
      <w:pPr>
        <w:pStyle w:val="BodyText"/>
        <w:spacing w:before="40" w:after="260"/>
      </w:pPr>
      <w:r>
        <w:t>我知道这不是我的风格</w:t>
      </w:r>
    </w:p>
    <w:p>
      <w:pPr>
        <w:spacing w:after="40"/>
      </w:pPr>
      <w:r>
        <w:t>but for once, I made an investment.</w:t>
      </w:r>
    </w:p>
    <w:p>
      <w:pPr>
        <w:pStyle w:val="BodyText"/>
        <w:spacing w:before="40" w:after="260"/>
      </w:pPr>
      <w:r>
        <w:t>但这是我有史以来做的头一回投资</w:t>
      </w:r>
    </w:p>
    <w:p>
      <w:pPr>
        <w:spacing w:after="40"/>
      </w:pPr>
      <w:r>
        <w:t>Bellissima! There she is!</w:t>
      </w:r>
    </w:p>
    <w:p>
      <w:pPr>
        <w:pStyle w:val="BodyText"/>
        <w:spacing w:before="40" w:after="260"/>
      </w:pPr>
      <w:r>
        <w:t>漂亮小象  她在这儿呢</w:t>
      </w:r>
    </w:p>
    <w:p>
      <w:pPr>
        <w:spacing w:after="40"/>
      </w:pPr>
      <w:r>
        <w:t>Our brand-new Asian female.</w:t>
      </w:r>
    </w:p>
    <w:p>
      <w:pPr>
        <w:pStyle w:val="BodyText"/>
        <w:spacing w:before="40" w:after="260"/>
      </w:pPr>
      <w:r>
        <w:t>全新的母亚洲象</w:t>
      </w:r>
    </w:p>
    <w:p>
      <w:pPr>
        <w:spacing w:after="40"/>
      </w:pPr>
      <w:r>
        <w:t>I bought her off a Brugelbecker in Biloxi.</w:t>
      </w:r>
    </w:p>
    <w:p>
      <w:pPr>
        <w:pStyle w:val="BodyText"/>
        <w:spacing w:before="40" w:after="260"/>
      </w:pPr>
      <w:r>
        <w:t>我从比洛克西的布鲁贝克手上买下的</w:t>
      </w:r>
    </w:p>
    <w:p>
      <w:pPr>
        <w:spacing w:after="40"/>
      </w:pPr>
      <w:r>
        <w:t>I had to get him way down on the price.</w:t>
      </w:r>
    </w:p>
    <w:p>
      <w:pPr>
        <w:pStyle w:val="BodyText"/>
        <w:spacing w:before="40" w:after="260"/>
      </w:pPr>
      <w:r>
        <w:t>我不得不跟他砍价</w:t>
      </w:r>
    </w:p>
    <w:p>
      <w:pPr>
        <w:spacing w:after="40"/>
      </w:pPr>
      <w:r>
        <w:t>But I swear to you, Holt,</w:t>
      </w:r>
    </w:p>
    <w:p>
      <w:pPr>
        <w:pStyle w:val="BodyText"/>
        <w:spacing w:before="40" w:after="260"/>
      </w:pPr>
      <w:r>
        <w:t>我跟你保证  霍特</w:t>
      </w:r>
    </w:p>
    <w:p>
      <w:pPr>
        <w:spacing w:after="40"/>
      </w:pPr>
      <w:r>
        <w:t>I saw something special in her eyes.</w:t>
      </w:r>
    </w:p>
    <w:p>
      <w:pPr>
        <w:pStyle w:val="BodyText"/>
        <w:spacing w:before="40" w:after="260"/>
      </w:pPr>
      <w:r>
        <w:t>她的眼神里隐含着不平凡的东西</w:t>
      </w:r>
    </w:p>
    <w:p>
      <w:pPr>
        <w:spacing w:after="40"/>
      </w:pPr>
      <w:r>
        <w:t>This is your investment?</w:t>
      </w:r>
    </w:p>
    <w:p>
      <w:pPr>
        <w:pStyle w:val="BodyText"/>
        <w:spacing w:before="40" w:after="260"/>
      </w:pPr>
      <w:r>
        <w:t>这就是你说的投资吗</w:t>
      </w:r>
    </w:p>
    <w:p>
      <w:pPr>
        <w:spacing w:after="40"/>
      </w:pPr>
      <w:r>
        <w:t>An old, sick elephant.</w:t>
      </w:r>
    </w:p>
    <w:p>
      <w:pPr>
        <w:pStyle w:val="BodyText"/>
        <w:spacing w:before="40" w:after="260"/>
      </w:pPr>
      <w:r>
        <w:t>一头年老病衰的大象</w:t>
      </w:r>
    </w:p>
    <w:p>
      <w:pPr>
        <w:spacing w:after="40"/>
      </w:pPr>
      <w:r>
        <w:t>Oh, no. She's not sick.</w:t>
      </w:r>
    </w:p>
    <w:p>
      <w:pPr>
        <w:pStyle w:val="BodyText"/>
        <w:spacing w:before="40" w:after="260"/>
      </w:pPr>
      <w:r>
        <w:t>不  她没有生病</w:t>
      </w:r>
    </w:p>
    <w:p>
      <w:pPr>
        <w:spacing w:after="40"/>
      </w:pPr>
      <w:r>
        <w:t>Any day now...</w:t>
      </w:r>
    </w:p>
    <w:p>
      <w:pPr>
        <w:pStyle w:val="BodyText"/>
        <w:spacing w:before="40" w:after="260"/>
      </w:pPr>
      <w:r>
        <w:t>不久之后</w:t>
      </w:r>
    </w:p>
    <w:p>
      <w:pPr>
        <w:spacing w:after="40"/>
      </w:pPr>
      <w:r>
        <w:t>she's having a baby.</w:t>
      </w:r>
    </w:p>
    <w:p>
      <w:pPr>
        <w:pStyle w:val="BodyText"/>
        <w:spacing w:before="40" w:after="260"/>
      </w:pPr>
      <w:r>
        <w:t>她就会生下一头象宝宝</w:t>
      </w:r>
    </w:p>
    <w:p>
      <w:pPr>
        <w:spacing w:after="40"/>
      </w:pPr>
      <w:r>
        <w:t>Dad, watch! Dad! I'm getting better!</w:t>
      </w:r>
    </w:p>
    <w:p>
      <w:pPr>
        <w:pStyle w:val="BodyText"/>
        <w:spacing w:before="40" w:after="260"/>
      </w:pPr>
      <w:r>
        <w:t>爸爸  快看  我越来越熟练了</w:t>
      </w:r>
    </w:p>
    <w:p>
      <w:pPr>
        <w:spacing w:after="40"/>
      </w:pPr>
      <w:r>
        <w:t>Hang on now, this is our tent?</w:t>
      </w:r>
    </w:p>
    <w:p>
      <w:pPr>
        <w:pStyle w:val="BodyText"/>
        <w:spacing w:before="40" w:after="260"/>
      </w:pPr>
      <w:r>
        <w:t>等等  这就是我们的帐篷吗</w:t>
      </w:r>
    </w:p>
    <w:p>
      <w:pPr>
        <w:spacing w:after="40"/>
      </w:pPr>
      <w:r>
        <w:t>What happened to our things?</w:t>
      </w:r>
    </w:p>
    <w:p>
      <w:pPr>
        <w:pStyle w:val="BodyText"/>
        <w:spacing w:before="40" w:after="260"/>
      </w:pPr>
      <w:r>
        <w:t>我们的东西哪去了</w:t>
      </w:r>
    </w:p>
    <w:p>
      <w:pPr>
        <w:spacing w:after="40"/>
      </w:pPr>
      <w:r>
        <w:t>We had nice furniture, we had rooms.</w:t>
      </w:r>
    </w:p>
    <w:p>
      <w:pPr>
        <w:pStyle w:val="BodyText"/>
        <w:spacing w:before="40" w:after="260"/>
      </w:pPr>
      <w:r>
        <w:t>那些精美家具和房间呢</w:t>
      </w:r>
    </w:p>
    <w:p>
      <w:pPr>
        <w:spacing w:after="40"/>
      </w:pPr>
      <w:r>
        <w:t>Max, what didn't you sell?</w:t>
      </w:r>
    </w:p>
    <w:p>
      <w:pPr>
        <w:pStyle w:val="BodyText"/>
        <w:spacing w:before="40" w:after="260"/>
      </w:pPr>
      <w:r>
        <w:t>麦克斯  你还把什么给卖了</w:t>
      </w:r>
    </w:p>
    <w:p>
      <w:pPr>
        <w:spacing w:after="40"/>
      </w:pPr>
      <w:r>
        <w:t>You son of a gun.</w:t>
      </w:r>
    </w:p>
    <w:p>
      <w:pPr>
        <w:pStyle w:val="BodyText"/>
        <w:spacing w:before="40" w:after="260"/>
      </w:pPr>
      <w:r>
        <w:t>真是个混蛋</w:t>
      </w:r>
    </w:p>
    <w:p>
      <w:pPr>
        <w:spacing w:after="40"/>
      </w:pPr>
      <w:r>
        <w:t>Dad, look!</w:t>
      </w:r>
    </w:p>
    <w:p>
      <w:pPr>
        <w:pStyle w:val="BodyText"/>
        <w:spacing w:before="40" w:after="260"/>
      </w:pPr>
      <w:r>
        <w:t>爸爸  快看</w:t>
      </w:r>
    </w:p>
    <w:p>
      <w:pPr>
        <w:spacing w:after="40"/>
      </w:pPr>
      <w:r>
        <w:t>Toys?</w:t>
      </w:r>
    </w:p>
    <w:p>
      <w:pPr>
        <w:pStyle w:val="BodyText"/>
        <w:spacing w:before="40" w:after="260"/>
      </w:pPr>
      <w:r>
        <w:t>玩具</w:t>
      </w:r>
    </w:p>
    <w:p>
      <w:pPr>
        <w:spacing w:after="40"/>
      </w:pPr>
      <w:r>
        <w:t>They're not toys.</w:t>
      </w:r>
    </w:p>
    <w:p>
      <w:pPr>
        <w:pStyle w:val="BodyText"/>
        <w:spacing w:before="40" w:after="260"/>
      </w:pPr>
      <w:r>
        <w:t>这些不是玩具</w:t>
      </w:r>
    </w:p>
    <w:p>
      <w:pPr>
        <w:spacing w:after="40"/>
      </w:pPr>
      <w:r>
        <w:t>They're for my science experiments.</w:t>
      </w:r>
    </w:p>
    <w:p>
      <w:pPr>
        <w:pStyle w:val="BodyText"/>
        <w:spacing w:before="40" w:after="260"/>
      </w:pPr>
      <w:r>
        <w:t>是我的科学实验工具</w:t>
      </w:r>
    </w:p>
    <w:p>
      <w:pPr>
        <w:spacing w:after="40"/>
      </w:pPr>
      <w:r>
        <w:t>Well, we're a circus, darlin', a circus.</w:t>
      </w:r>
    </w:p>
    <w:p>
      <w:pPr>
        <w:pStyle w:val="BodyText"/>
        <w:spacing w:before="40" w:after="260"/>
      </w:pPr>
      <w:r>
        <w:t>我们是马戏团  女儿  这里是马戏团</w:t>
      </w:r>
    </w:p>
    <w:p>
      <w:pPr>
        <w:spacing w:after="40"/>
      </w:pPr>
      <w:r>
        <w:t>We need to be practical if we want to survive.</w:t>
      </w:r>
    </w:p>
    <w:p>
      <w:pPr>
        <w:pStyle w:val="BodyText"/>
        <w:spacing w:before="40" w:after="260"/>
      </w:pPr>
      <w:r>
        <w:t>我们要想活下去就得务实一点</w:t>
      </w:r>
    </w:p>
    <w:p>
      <w:pPr>
        <w:spacing w:after="40"/>
      </w:pPr>
      <w:r>
        <w:t>You couldn't just take up one act?</w:t>
      </w:r>
    </w:p>
    <w:p>
      <w:pPr>
        <w:pStyle w:val="BodyText"/>
        <w:spacing w:before="40" w:after="260"/>
      </w:pPr>
      <w:r>
        <w:t>你不能开始学习表演吗  一个也行</w:t>
      </w:r>
    </w:p>
    <w:p>
      <w:pPr>
        <w:spacing w:after="40"/>
      </w:pPr>
      <w:r>
        <w:t>Tumblin' or tightrope?</w:t>
      </w:r>
    </w:p>
    <w:p>
      <w:pPr>
        <w:pStyle w:val="BodyText"/>
        <w:spacing w:before="40" w:after="260"/>
      </w:pPr>
      <w:r>
        <w:t>翻筋斗  走绳索</w:t>
      </w:r>
    </w:p>
    <w:p>
      <w:pPr>
        <w:spacing w:after="40"/>
      </w:pPr>
      <w:r>
        <w:t>Maybe I don't need the world staring at me.</w:t>
      </w:r>
    </w:p>
    <w:p>
      <w:pPr>
        <w:pStyle w:val="BodyText"/>
        <w:spacing w:before="40" w:after="260"/>
      </w:pPr>
      <w:r>
        <w:t>或许我不需要吸引全世界的目光</w:t>
      </w:r>
    </w:p>
    <w:p>
      <w:pPr>
        <w:spacing w:after="40"/>
      </w:pPr>
      <w:r>
        <w:t>Maybe I'm just not you and Mom.</w:t>
      </w:r>
    </w:p>
    <w:p>
      <w:pPr>
        <w:pStyle w:val="BodyText"/>
        <w:spacing w:before="40" w:after="260"/>
      </w:pPr>
      <w:r>
        <w:t>可能我就是不像你和妈妈</w:t>
      </w:r>
    </w:p>
    <w:p>
      <w:pPr>
        <w:spacing w:after="40"/>
      </w:pPr>
      <w:r>
        <w:t>Well, who makes the rules in this family?</w:t>
      </w:r>
    </w:p>
    <w:p>
      <w:pPr>
        <w:pStyle w:val="BodyText"/>
        <w:spacing w:before="40" w:after="260"/>
      </w:pPr>
      <w:r>
        <w:t>好吧  那这家里是谁说了算</w:t>
      </w:r>
    </w:p>
    <w:p>
      <w:pPr>
        <w:spacing w:after="40"/>
      </w:pPr>
      <w:r>
        <w:t>Mom did.</w:t>
      </w:r>
    </w:p>
    <w:p>
      <w:pPr>
        <w:pStyle w:val="BodyText"/>
        <w:spacing w:before="40" w:after="260"/>
      </w:pPr>
      <w:r>
        <w:t>妈妈说了算</w:t>
      </w:r>
    </w:p>
    <w:p>
      <w:pPr>
        <w:spacing w:after="40"/>
      </w:pPr>
      <w:r>
        <w:t>Yeah, well, I make them now.</w:t>
      </w:r>
    </w:p>
    <w:p>
      <w:pPr>
        <w:pStyle w:val="BodyText"/>
        <w:spacing w:before="40" w:after="260"/>
      </w:pPr>
      <w:r>
        <w:t>好吧  那现在是我说了算</w:t>
      </w:r>
    </w:p>
    <w:p>
      <w:pPr>
        <w:spacing w:after="40"/>
      </w:pPr>
      <w:r>
        <w:t>So just, uh... Go to your room!</w:t>
      </w:r>
    </w:p>
    <w:p>
      <w:pPr>
        <w:pStyle w:val="BodyText"/>
        <w:spacing w:before="40" w:after="260"/>
      </w:pPr>
      <w:r>
        <w:t>所以  回你的房间去</w:t>
      </w:r>
    </w:p>
    <w:p>
      <w:pPr>
        <w:spacing w:after="40"/>
      </w:pPr>
      <w:r>
        <w:t>This is my room.</w:t>
      </w:r>
    </w:p>
    <w:p>
      <w:pPr>
        <w:pStyle w:val="BodyText"/>
        <w:spacing w:before="40" w:after="260"/>
      </w:pPr>
      <w:r>
        <w:t>这就是我的房间</w:t>
      </w:r>
    </w:p>
    <w:p>
      <w:pPr>
        <w:spacing w:after="40"/>
      </w:pPr>
      <w:r>
        <w:t>This is all our rooms.</w:t>
      </w:r>
    </w:p>
    <w:p>
      <w:pPr>
        <w:pStyle w:val="BodyText"/>
        <w:spacing w:before="40" w:after="260"/>
      </w:pPr>
      <w:r>
        <w:t>也是我们的房间</w:t>
      </w:r>
    </w:p>
    <w:p>
      <w:pPr>
        <w:spacing w:after="40"/>
      </w:pPr>
      <w:r>
        <w:t>See this?</w:t>
      </w:r>
    </w:p>
    <w:p>
      <w:pPr>
        <w:pStyle w:val="BodyText"/>
        <w:spacing w:before="40" w:after="260"/>
      </w:pPr>
      <w:r>
        <w:t>看到没</w:t>
      </w:r>
    </w:p>
    <w:p>
      <w:pPr>
        <w:spacing w:after="40"/>
      </w:pPr>
      <w:r>
        <w:t>You know what this is?</w:t>
      </w:r>
    </w:p>
    <w:p>
      <w:pPr>
        <w:pStyle w:val="BodyText"/>
        <w:spacing w:before="40" w:after="260"/>
      </w:pPr>
      <w:r>
        <w:t>知道这是什么吗</w:t>
      </w:r>
    </w:p>
    <w:p>
      <w:pPr>
        <w:spacing w:after="40"/>
      </w:pPr>
      <w:r>
        <w:t>It's your inheritance.</w:t>
      </w:r>
    </w:p>
    <w:p>
      <w:pPr>
        <w:pStyle w:val="BodyText"/>
        <w:spacing w:before="40" w:after="260"/>
      </w:pPr>
      <w:r>
        <w:t>这是给你们继承的遗产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Don't worry, he's not going anywhere.</w:t>
      </w:r>
    </w:p>
    <w:p>
      <w:pPr>
        <w:pStyle w:val="BodyText"/>
        <w:spacing w:before="40" w:after="260"/>
      </w:pPr>
      <w:r>
        <w:t>别担心  他会回来的</w:t>
      </w:r>
    </w:p>
    <w:p>
      <w:pPr>
        <w:spacing w:after="40"/>
      </w:pPr>
      <w:r>
        <w:t>He's stuck here.</w:t>
      </w:r>
    </w:p>
    <w:p>
      <w:pPr>
        <w:pStyle w:val="BodyText"/>
        <w:spacing w:before="40" w:after="260"/>
      </w:pPr>
      <w:r>
        <w:t>这个地方把他给困住了</w:t>
      </w:r>
    </w:p>
    <w:p>
      <w:pPr>
        <w:spacing w:after="40"/>
      </w:pPr>
      <w:r>
        <w:t>Like you and me.</w:t>
      </w:r>
    </w:p>
    <w:p>
      <w:pPr>
        <w:pStyle w:val="BodyText"/>
        <w:spacing w:before="40" w:after="260"/>
      </w:pPr>
      <w:r>
        <w:t>就像困住我和你</w:t>
      </w:r>
    </w:p>
    <w:p>
      <w:pPr>
        <w:spacing w:after="40"/>
      </w:pPr>
      <w:r>
        <w:t>Come on, come on, you're missing it!</w:t>
      </w:r>
    </w:p>
    <w:p>
      <w:pPr>
        <w:pStyle w:val="BodyText"/>
        <w:spacing w:before="40" w:after="260"/>
      </w:pPr>
      <w:r>
        <w:t>快点  快点  你要错过了</w:t>
      </w:r>
    </w:p>
    <w:p>
      <w:pPr>
        <w:spacing w:after="40"/>
      </w:pPr>
      <w:r>
        <w:t>Look, I can do it! I'm doing it, Milly!</w:t>
      </w:r>
    </w:p>
    <w:p>
      <w:pPr>
        <w:pStyle w:val="BodyText"/>
        <w:spacing w:before="40" w:after="260"/>
      </w:pPr>
      <w:r>
        <w:t>看  我可以  我真的可以  米莉</w:t>
      </w:r>
    </w:p>
    <w:p>
      <w:pPr>
        <w:spacing w:after="40"/>
      </w:pPr>
      <w:r>
        <w:t>A new season!</w:t>
      </w:r>
    </w:p>
    <w:p>
      <w:pPr>
        <w:pStyle w:val="BodyText"/>
        <w:spacing w:before="40" w:after="260"/>
      </w:pPr>
      <w:r>
        <w:t>新的一季</w:t>
      </w:r>
    </w:p>
    <w:p>
      <w:pPr>
        <w:spacing w:after="40"/>
      </w:pPr>
      <w:r>
        <w:t>Let me in, you little hairball!</w:t>
      </w:r>
    </w:p>
    <w:p>
      <w:pPr>
        <w:pStyle w:val="BodyText"/>
        <w:spacing w:before="40" w:after="260"/>
      </w:pPr>
      <w:r>
        <w:t>让我进去  你这个小毛球</w:t>
      </w:r>
    </w:p>
    <w:p>
      <w:pPr>
        <w:spacing w:after="40"/>
      </w:pPr>
      <w:r>
        <w:t>Would somebody please let me in my own train?</w:t>
      </w:r>
    </w:p>
    <w:p>
      <w:pPr>
        <w:pStyle w:val="BodyText"/>
        <w:spacing w:before="40" w:after="260"/>
      </w:pPr>
      <w:r>
        <w:t>谁能帮我进去我自己的车厢</w:t>
      </w:r>
    </w:p>
    <w:p>
      <w:pPr>
        <w:spacing w:after="40"/>
      </w:pPr>
      <w:r>
        <w:t>Dad, wake up! Let's go!</w:t>
      </w:r>
    </w:p>
    <w:p>
      <w:pPr>
        <w:pStyle w:val="BodyText"/>
        <w:spacing w:before="40" w:after="260"/>
      </w:pPr>
      <w:r>
        <w:t>爸爸  醒醒  我们走</w:t>
      </w:r>
    </w:p>
    <w:p>
      <w:pPr>
        <w:spacing w:after="40"/>
      </w:pPr>
      <w:r>
        <w:t>The elephants need us!</w:t>
      </w:r>
    </w:p>
    <w:p>
      <w:pPr>
        <w:pStyle w:val="BodyText"/>
        <w:spacing w:before="40" w:after="260"/>
      </w:pPr>
      <w:r>
        <w:t>我们得去帮帮大象</w:t>
      </w:r>
    </w:p>
    <w:p>
      <w:pPr>
        <w:spacing w:after="40"/>
      </w:pPr>
      <w:r>
        <w:t>Good God, son,</w:t>
      </w:r>
    </w:p>
    <w:p>
      <w:pPr>
        <w:pStyle w:val="BodyText"/>
        <w:spacing w:before="40" w:after="260"/>
      </w:pPr>
      <w:r>
        <w:t>我的天  儿子</w:t>
      </w:r>
    </w:p>
    <w:p>
      <w:pPr>
        <w:spacing w:after="40"/>
      </w:pPr>
      <w:r>
        <w:t>you're gonna make me miss the war.</w:t>
      </w:r>
    </w:p>
    <w:p>
      <w:pPr>
        <w:pStyle w:val="BodyText"/>
        <w:spacing w:before="40" w:after="260"/>
      </w:pPr>
      <w:r>
        <w:t>你让我想起了打战</w:t>
      </w:r>
    </w:p>
    <w:p>
      <w:pPr>
        <w:spacing w:after="40"/>
      </w:pPr>
      <w:r>
        <w:t>Gimme that.</w:t>
      </w:r>
    </w:p>
    <w:p>
      <w:pPr>
        <w:pStyle w:val="BodyText"/>
        <w:spacing w:before="40" w:after="260"/>
      </w:pPr>
      <w:r>
        <w:t>这个给我</w:t>
      </w:r>
    </w:p>
    <w:p>
      <w:pPr>
        <w:spacing w:after="40"/>
      </w:pPr>
      <w:r>
        <w:t>Go on, lead the way.</w:t>
      </w:r>
    </w:p>
    <w:p>
      <w:pPr>
        <w:pStyle w:val="BodyText"/>
        <w:spacing w:before="40" w:after="260"/>
      </w:pPr>
      <w:r>
        <w:t>走吧  带路</w:t>
      </w:r>
    </w:p>
    <w:p>
      <w:pPr>
        <w:spacing w:after="40"/>
      </w:pPr>
      <w:r>
        <w:t>Move it!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Let's skedaddle, Mrs. Jumbo!</w:t>
      </w:r>
    </w:p>
    <w:p>
      <w:pPr>
        <w:pStyle w:val="BodyText"/>
        <w:spacing w:before="40" w:after="260"/>
      </w:pPr>
      <w:r>
        <w:t>快走吧  珍宝女士</w:t>
      </w:r>
    </w:p>
    <w:p>
      <w:pPr>
        <w:spacing w:after="40"/>
      </w:pPr>
      <w:r>
        <w:t>Don't make me have to incentivize.</w:t>
      </w:r>
    </w:p>
    <w:p>
      <w:pPr>
        <w:pStyle w:val="BodyText"/>
        <w:spacing w:before="40" w:after="260"/>
      </w:pPr>
      <w:r>
        <w:t>别逼我动手</w:t>
      </w:r>
    </w:p>
    <w:p>
      <w:pPr>
        <w:spacing w:after="40"/>
      </w:pPr>
      <w:r>
        <w:t>Get her out of there, boys.</w:t>
      </w:r>
    </w:p>
    <w:p>
      <w:pPr>
        <w:pStyle w:val="BodyText"/>
        <w:spacing w:before="40" w:after="260"/>
      </w:pPr>
      <w:r>
        <w:t>快把她赶出来</w:t>
      </w:r>
    </w:p>
    <w:p>
      <w:pPr>
        <w:spacing w:after="40"/>
      </w:pPr>
      <w:r>
        <w:t>Easy, Rufus.</w:t>
      </w:r>
    </w:p>
    <w:p>
      <w:pPr>
        <w:pStyle w:val="BodyText"/>
        <w:spacing w:before="40" w:after="260"/>
      </w:pPr>
      <w:r>
        <w:t>别急  鲁弗斯</w:t>
      </w:r>
    </w:p>
    <w:p>
      <w:pPr>
        <w:spacing w:after="40"/>
      </w:pPr>
      <w:r>
        <w:t>That's a lady in there.</w:t>
      </w:r>
    </w:p>
    <w:p>
      <w:pPr>
        <w:pStyle w:val="BodyText"/>
        <w:spacing w:before="40" w:after="260"/>
      </w:pPr>
      <w:r>
        <w:t>里边可是头母象</w:t>
      </w:r>
    </w:p>
    <w:p>
      <w:pPr>
        <w:spacing w:after="40"/>
      </w:pPr>
      <w:r>
        <w:t>Well, well, our own Tom Mix ridin' in to the rescue.</w:t>
      </w:r>
    </w:p>
    <w:p>
      <w:pPr>
        <w:pStyle w:val="BodyText"/>
        <w:spacing w:before="40" w:after="260"/>
      </w:pPr>
      <w:r>
        <w:t>瞧瞧  有人来英雄救美了</w:t>
      </w:r>
    </w:p>
    <w:p>
      <w:pPr>
        <w:spacing w:after="40"/>
      </w:pPr>
      <w:r>
        <w:t>But he just ain't on the marquee no more.</w:t>
      </w:r>
    </w:p>
    <w:p>
      <w:pPr>
        <w:pStyle w:val="BodyText"/>
        <w:spacing w:before="40" w:after="260"/>
      </w:pPr>
      <w:r>
        <w:t>可惜他荣华不再了</w:t>
      </w:r>
    </w:p>
    <w:p>
      <w:pPr>
        <w:spacing w:after="40"/>
      </w:pPr>
      <w:r>
        <w:t>Time to see what he's been missing.</w:t>
      </w:r>
    </w:p>
    <w:p>
      <w:pPr>
        <w:pStyle w:val="BodyText"/>
        <w:spacing w:before="40" w:after="260"/>
      </w:pPr>
      <w:r>
        <w:t>来看看他错过了什么</w:t>
      </w:r>
    </w:p>
    <w:p>
      <w:pPr>
        <w:spacing w:after="40"/>
      </w:pPr>
      <w:r>
        <w:t>Do you ever get that feeling?</w:t>
      </w:r>
    </w:p>
    <w:p>
      <w:pPr>
        <w:pStyle w:val="BodyText"/>
        <w:spacing w:before="40" w:after="260"/>
      </w:pPr>
      <w:r>
        <w:t>你感受到了吗</w:t>
      </w:r>
    </w:p>
    <w:p>
      <w:pPr>
        <w:spacing w:after="40"/>
      </w:pPr>
      <w:r>
        <w:t>Like there's something you're missing?</w:t>
      </w:r>
    </w:p>
    <w:p>
      <w:pPr>
        <w:pStyle w:val="BodyText"/>
        <w:spacing w:before="40" w:after="260"/>
      </w:pPr>
      <w:r>
        <w:t>那种物是人非的感觉</w:t>
      </w:r>
    </w:p>
    <w:p>
      <w:pPr>
        <w:spacing w:after="40"/>
      </w:pPr>
      <w:r>
        <w:t>Imagine my surprise, you didn't enlist.</w:t>
      </w:r>
    </w:p>
    <w:p>
      <w:pPr>
        <w:pStyle w:val="BodyText"/>
        <w:spacing w:before="40" w:after="260"/>
      </w:pPr>
      <w:r>
        <w:t>真是奇怪  你怎么没参军</w:t>
      </w:r>
    </w:p>
    <w:p>
      <w:pPr>
        <w:spacing w:after="40"/>
      </w:pPr>
      <w:r>
        <w:t>Weak ticker. Doc's advice.</w:t>
      </w:r>
    </w:p>
    <w:p>
      <w:pPr>
        <w:pStyle w:val="BodyText"/>
        <w:spacing w:before="40" w:after="260"/>
      </w:pPr>
      <w:r>
        <w:t>心脏不好  医生说的</w:t>
      </w:r>
    </w:p>
    <w:p>
      <w:pPr>
        <w:spacing w:after="40"/>
      </w:pPr>
      <w:r>
        <w:t>Dad? Something's wrong.</w:t>
      </w:r>
    </w:p>
    <w:p>
      <w:pPr>
        <w:pStyle w:val="BodyText"/>
        <w:spacing w:before="40" w:after="260"/>
      </w:pPr>
      <w:r>
        <w:t>爸  事情有点不对劲</w:t>
      </w:r>
    </w:p>
    <w:p>
      <w:pPr>
        <w:spacing w:after="40"/>
      </w:pPr>
      <w:r>
        <w:t>She doesn't wanna leave.</w:t>
      </w:r>
    </w:p>
    <w:p>
      <w:pPr>
        <w:pStyle w:val="BodyText"/>
        <w:spacing w:before="40" w:after="260"/>
      </w:pPr>
      <w:r>
        <w:t>她不想离开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Let's get her outta there!</w:t>
      </w:r>
    </w:p>
    <w:p>
      <w:pPr>
        <w:pStyle w:val="BodyText"/>
        <w:spacing w:before="40" w:after="260"/>
      </w:pPr>
      <w:r>
        <w:t>我们把她弄出去</w:t>
      </w:r>
    </w:p>
    <w:p>
      <w:pPr>
        <w:spacing w:after="40"/>
      </w:pPr>
      <w:r>
        <w:t>- What are you doing? - Come on!</w:t>
      </w:r>
    </w:p>
    <w:p>
      <w:pPr>
        <w:pStyle w:val="BodyText"/>
        <w:spacing w:before="40" w:after="260"/>
      </w:pPr>
      <w:r>
        <w:t>-你在做什么  -快点</w:t>
      </w:r>
    </w:p>
    <w:p>
      <w:pPr>
        <w:spacing w:after="40"/>
      </w:pPr>
      <w:r>
        <w:t>Leave her alone!</w:t>
      </w:r>
    </w:p>
    <w:p>
      <w:pPr>
        <w:pStyle w:val="BodyText"/>
        <w:spacing w:before="40" w:after="260"/>
      </w:pPr>
      <w:r>
        <w:t>放开她</w:t>
      </w:r>
    </w:p>
    <w:p>
      <w:pPr>
        <w:spacing w:after="40"/>
      </w:pPr>
      <w:r>
        <w:t>- Stop hurting her, please! - Leave her alone!</w:t>
      </w:r>
    </w:p>
    <w:p>
      <w:pPr>
        <w:pStyle w:val="BodyText"/>
        <w:spacing w:before="40" w:after="260"/>
      </w:pPr>
      <w:r>
        <w:t>-求你别打她  -我说了让你别动她</w:t>
      </w:r>
    </w:p>
    <w:p>
      <w:pPr>
        <w:spacing w:after="40"/>
      </w:pPr>
      <w:r>
        <w:t>Dad, look.</w:t>
      </w:r>
    </w:p>
    <w:p>
      <w:pPr>
        <w:pStyle w:val="BodyText"/>
        <w:spacing w:before="40" w:after="260"/>
      </w:pPr>
      <w:r>
        <w:t>爸  快看</w:t>
      </w:r>
    </w:p>
    <w:p>
      <w:pPr>
        <w:spacing w:after="40"/>
      </w:pPr>
      <w:r>
        <w:t>What now?</w:t>
      </w:r>
    </w:p>
    <w:p>
      <w:pPr>
        <w:pStyle w:val="BodyText"/>
        <w:spacing w:before="40" w:after="260"/>
      </w:pPr>
      <w:r>
        <w:t>又怎么了</w:t>
      </w:r>
    </w:p>
    <w:p>
      <w:pPr>
        <w:spacing w:after="40"/>
      </w:pPr>
      <w:r>
        <w:t>Move her!</w:t>
      </w:r>
    </w:p>
    <w:p>
      <w:pPr>
        <w:pStyle w:val="BodyText"/>
        <w:spacing w:before="40" w:after="260"/>
      </w:pPr>
      <w:r>
        <w:t>把她移走</w:t>
      </w:r>
    </w:p>
    <w:p>
      <w:pPr>
        <w:spacing w:after="40"/>
      </w:pPr>
      <w:r>
        <w:t>Whoa, we got a baby in here.</w:t>
      </w:r>
    </w:p>
    <w:p>
      <w:pPr>
        <w:pStyle w:val="BodyText"/>
        <w:spacing w:before="40" w:after="260"/>
      </w:pPr>
      <w:r>
        <w:t>这里有个象宝宝</w:t>
      </w:r>
    </w:p>
    <w:p>
      <w:pPr>
        <w:spacing w:after="40"/>
      </w:pPr>
      <w:r>
        <w:t>She had a baby!</w:t>
      </w:r>
    </w:p>
    <w:p>
      <w:pPr>
        <w:pStyle w:val="BodyText"/>
        <w:spacing w:before="40" w:after="260"/>
      </w:pPr>
      <w:r>
        <w:t>她生了个小宝宝</w:t>
      </w:r>
    </w:p>
    <w:p>
      <w:pPr>
        <w:spacing w:after="40"/>
      </w:pPr>
      <w:r>
        <w:t>Baby! Huh?</w:t>
      </w:r>
    </w:p>
    <w:p>
      <w:pPr>
        <w:pStyle w:val="BodyText"/>
        <w:spacing w:before="40" w:after="260"/>
      </w:pPr>
      <w:r>
        <w:t>小宝宝吗</w:t>
      </w:r>
    </w:p>
    <w:p>
      <w:pPr>
        <w:spacing w:after="40"/>
      </w:pPr>
      <w:r>
        <w:t>Notify the press!</w:t>
      </w:r>
    </w:p>
    <w:p>
      <w:pPr>
        <w:pStyle w:val="BodyText"/>
        <w:spacing w:before="40" w:after="260"/>
      </w:pPr>
      <w:r>
        <w:t>去通知报社</w:t>
      </w:r>
    </w:p>
    <w:p>
      <w:pPr>
        <w:spacing w:after="40"/>
      </w:pPr>
      <w:r>
        <w:t>"The Medici Brothers...</w:t>
      </w:r>
    </w:p>
    <w:p>
      <w:pPr>
        <w:pStyle w:val="BodyText"/>
        <w:spacing w:before="40" w:after="260"/>
      </w:pPr>
      <w:r>
        <w:t>美第奇兄弟马戏团</w:t>
      </w:r>
    </w:p>
    <w:p>
      <w:pPr>
        <w:spacing w:after="40"/>
      </w:pPr>
      <w:r>
        <w:t>"proudly present America's newest,</w:t>
      </w:r>
    </w:p>
    <w:p>
      <w:pPr>
        <w:pStyle w:val="BodyText"/>
        <w:spacing w:before="40" w:after="260"/>
      </w:pPr>
      <w:r>
        <w:t>荣幸给大家带来全美最新的</w:t>
      </w:r>
    </w:p>
    <w:p>
      <w:pPr>
        <w:spacing w:after="40"/>
      </w:pPr>
      <w:r>
        <w:t>"precious bundle of joy!"</w:t>
      </w:r>
    </w:p>
    <w:p>
      <w:pPr>
        <w:pStyle w:val="BodyText"/>
        <w:spacing w:before="40" w:after="260"/>
      </w:pPr>
      <w:r>
        <w:t>珍贵快乐体验</w:t>
      </w:r>
    </w:p>
    <w:p>
      <w:pPr>
        <w:spacing w:after="40"/>
      </w:pPr>
      <w:r>
        <w:t>Look at that.</w:t>
      </w:r>
    </w:p>
    <w:p>
      <w:pPr>
        <w:pStyle w:val="BodyText"/>
        <w:spacing w:before="40" w:after="260"/>
      </w:pPr>
      <w:r>
        <w:t>快看</w:t>
      </w:r>
    </w:p>
    <w:p>
      <w:pPr>
        <w:spacing w:after="40"/>
      </w:pPr>
      <w:r>
        <w:t>It's okay now.</w:t>
      </w:r>
    </w:p>
    <w:p>
      <w:pPr>
        <w:pStyle w:val="BodyText"/>
        <w:spacing w:before="40" w:after="260"/>
      </w:pPr>
      <w:r>
        <w:t>没事了</w:t>
      </w:r>
    </w:p>
    <w:p>
      <w:pPr>
        <w:spacing w:after="40"/>
      </w:pPr>
      <w:r>
        <w:t>Don't be scared.</w:t>
      </w:r>
    </w:p>
    <w:p>
      <w:pPr>
        <w:pStyle w:val="BodyText"/>
        <w:spacing w:before="40" w:after="260"/>
      </w:pPr>
      <w:r>
        <w:t>别害怕</w:t>
      </w:r>
    </w:p>
    <w:p>
      <w:pPr>
        <w:spacing w:after="40"/>
      </w:pPr>
      <w:r>
        <w:t>Don't be scared now, your momma's right outside.</w:t>
      </w:r>
    </w:p>
    <w:p>
      <w:pPr>
        <w:pStyle w:val="BodyText"/>
        <w:spacing w:before="40" w:after="260"/>
      </w:pPr>
      <w:r>
        <w:t>别怕  你的妈妈就在外面</w:t>
      </w:r>
    </w:p>
    <w:p>
      <w:pPr>
        <w:spacing w:after="40"/>
      </w:pPr>
      <w:r>
        <w:t>Baby! We got a baby!</w:t>
      </w:r>
    </w:p>
    <w:p>
      <w:pPr>
        <w:pStyle w:val="BodyText"/>
        <w:spacing w:before="40" w:after="260"/>
      </w:pPr>
      <w:r>
        <w:t>孩子  我们有个小宝宝了</w:t>
      </w:r>
    </w:p>
    <w:p>
      <w:pPr>
        <w:spacing w:after="40"/>
      </w:pPr>
      <w:r>
        <w:t>We got a baby!</w:t>
      </w:r>
    </w:p>
    <w:p>
      <w:pPr>
        <w:pStyle w:val="BodyText"/>
        <w:spacing w:before="40" w:after="260"/>
      </w:pPr>
      <w:r>
        <w:t>我们有小宝宝了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那是个什么东西</w:t>
      </w:r>
    </w:p>
    <w:p>
      <w:pPr>
        <w:spacing w:after="40"/>
      </w:pPr>
      <w:r>
        <w:t>Baby Jumbo.</w:t>
      </w:r>
    </w:p>
    <w:p>
      <w:pPr>
        <w:pStyle w:val="BodyText"/>
        <w:spacing w:before="40" w:after="260"/>
      </w:pPr>
      <w:r>
        <w:t>小珍宝</w:t>
      </w:r>
    </w:p>
    <w:p>
      <w:pPr>
        <w:spacing w:after="40"/>
      </w:pPr>
      <w:r>
        <w:t>I already got fake freaks in the freak show!</w:t>
      </w:r>
    </w:p>
    <w:p>
      <w:pPr>
        <w:pStyle w:val="BodyText"/>
        <w:spacing w:before="40" w:after="260"/>
      </w:pPr>
      <w:r>
        <w:t>我的奇葩秀已经有很多伪奇葩了</w:t>
      </w:r>
    </w:p>
    <w:p>
      <w:pPr>
        <w:spacing w:after="40"/>
      </w:pPr>
      <w:r>
        <w:t>I don't need a real one in the center ring!</w:t>
      </w:r>
    </w:p>
    <w:p>
      <w:pPr>
        <w:pStyle w:val="BodyText"/>
        <w:spacing w:before="40" w:after="260"/>
      </w:pPr>
      <w:r>
        <w:t>我不需要表演圈里有个真的</w:t>
      </w:r>
    </w:p>
    <w:p>
      <w:pPr>
        <w:spacing w:after="40"/>
      </w:pPr>
      <w:r>
        <w:t>Rongo! We've been swindled!</w:t>
      </w:r>
    </w:p>
    <w:p>
      <w:pPr>
        <w:pStyle w:val="BodyText"/>
        <w:spacing w:before="40" w:after="260"/>
      </w:pPr>
      <w:r>
        <w:t>荣格  我们被骗了</w:t>
      </w:r>
    </w:p>
    <w:p>
      <w:pPr>
        <w:spacing w:after="40"/>
      </w:pPr>
      <w:r>
        <w:t>Gone and bought yourself a baby monster.</w:t>
      </w:r>
    </w:p>
    <w:p>
      <w:pPr>
        <w:pStyle w:val="BodyText"/>
        <w:spacing w:before="40" w:after="260"/>
      </w:pPr>
      <w:r>
        <w:t>原来去买了个小怪物来</w:t>
      </w:r>
    </w:p>
    <w:p>
      <w:pPr>
        <w:spacing w:after="40"/>
      </w:pPr>
      <w:r>
        <w:t>Think he can hear me?</w:t>
      </w:r>
    </w:p>
    <w:p>
      <w:pPr>
        <w:pStyle w:val="BodyText"/>
        <w:spacing w:before="40" w:after="260"/>
      </w:pPr>
      <w:r>
        <w:t>你觉得他能听见我说话吗</w:t>
      </w:r>
    </w:p>
    <w:p>
      <w:pPr>
        <w:spacing w:after="40"/>
      </w:pPr>
      <w:r>
        <w:t>Rongo! Telegram to Brugelbecker.</w:t>
      </w:r>
    </w:p>
    <w:p>
      <w:pPr>
        <w:pStyle w:val="BodyText"/>
        <w:spacing w:before="40" w:after="260"/>
      </w:pPr>
      <w:r>
        <w:t>荣格  给布鲁贝克发电报</w:t>
      </w:r>
    </w:p>
    <w:p>
      <w:pPr>
        <w:spacing w:after="40"/>
      </w:pPr>
      <w:r>
        <w:t>"We have been bilked with damaged goods.</w:t>
      </w:r>
    </w:p>
    <w:p>
      <w:pPr>
        <w:pStyle w:val="BodyText"/>
        <w:spacing w:before="40" w:after="260"/>
      </w:pPr>
      <w:r>
        <w:t>我们被劣质货骗了</w:t>
      </w:r>
    </w:p>
    <w:p>
      <w:pPr>
        <w:spacing w:after="40"/>
      </w:pPr>
      <w:r>
        <w:t>"This is an aberration, travestation...</w:t>
      </w:r>
    </w:p>
    <w:p>
      <w:pPr>
        <w:pStyle w:val="BodyText"/>
        <w:spacing w:before="40" w:after="260"/>
      </w:pPr>
      <w:r>
        <w:t>这是反常且扭曲的产物</w:t>
      </w:r>
    </w:p>
    <w:p>
      <w:pPr>
        <w:spacing w:after="40"/>
      </w:pPr>
      <w:r>
        <w:t>"and I demand my money back."</w:t>
      </w:r>
    </w:p>
    <w:p>
      <w:pPr>
        <w:pStyle w:val="BodyText"/>
        <w:spacing w:before="40" w:after="260"/>
      </w:pPr>
      <w:r>
        <w:t>我得要回我的钱</w:t>
      </w:r>
    </w:p>
    <w:p>
      <w:pPr>
        <w:spacing w:after="40"/>
      </w:pPr>
      <w:r>
        <w:t>But whatever you do, do not call the papers.</w:t>
      </w:r>
    </w:p>
    <w:p>
      <w:pPr>
        <w:pStyle w:val="BodyText"/>
        <w:spacing w:before="40" w:after="260"/>
      </w:pPr>
      <w:r>
        <w:t>但不管你做什么  别打电话给报社</w:t>
      </w:r>
    </w:p>
    <w:p>
      <w:pPr>
        <w:spacing w:after="40"/>
      </w:pPr>
      <w:r>
        <w:t>We are not advertising this baby.</w:t>
      </w:r>
    </w:p>
    <w:p>
      <w:pPr>
        <w:pStyle w:val="BodyText"/>
        <w:spacing w:before="40" w:after="260"/>
      </w:pPr>
      <w:r>
        <w:t>我们不会给这小东西打广告</w:t>
      </w:r>
    </w:p>
    <w:p>
      <w:pPr>
        <w:spacing w:after="40"/>
      </w:pPr>
      <w:r>
        <w:t>Tell me you didn't do it.</w:t>
      </w:r>
    </w:p>
    <w:p>
      <w:pPr>
        <w:pStyle w:val="BodyText"/>
        <w:spacing w:before="40" w:after="260"/>
      </w:pPr>
      <w:r>
        <w:t>告诉我你还没打电话</w:t>
      </w:r>
    </w:p>
    <w:p>
      <w:pPr>
        <w:spacing w:after="40"/>
      </w:pPr>
      <w:r>
        <w:t>You did it?</w:t>
      </w:r>
    </w:p>
    <w:p>
      <w:pPr>
        <w:pStyle w:val="BodyText"/>
        <w:spacing w:before="40" w:after="260"/>
      </w:pPr>
      <w:r>
        <w:t>你已经打了吗</w:t>
      </w:r>
    </w:p>
    <w:p>
      <w:pPr>
        <w:spacing w:after="40"/>
      </w:pPr>
      <w:r>
        <w:t>Never do anything I tell ya</w:t>
      </w:r>
    </w:p>
    <w:p>
      <w:pPr>
        <w:pStyle w:val="BodyText"/>
        <w:spacing w:before="40" w:after="260"/>
      </w:pPr>
      <w:r>
        <w:t>永远别在没跟我核对前</w:t>
      </w:r>
    </w:p>
    <w:p>
      <w:pPr>
        <w:spacing w:after="40"/>
      </w:pPr>
      <w:r>
        <w:t>without checking with me first!</w:t>
      </w:r>
    </w:p>
    <w:p>
      <w:pPr>
        <w:pStyle w:val="BodyText"/>
        <w:spacing w:before="40" w:after="260"/>
      </w:pPr>
      <w:r>
        <w:t>就照我说的去做</w:t>
      </w:r>
    </w:p>
    <w:p>
      <w:pPr>
        <w:spacing w:after="40"/>
      </w:pPr>
      <w:r>
        <w:t>Why me? Why me?</w:t>
      </w:r>
    </w:p>
    <w:p>
      <w:pPr>
        <w:pStyle w:val="BodyText"/>
        <w:spacing w:before="40" w:after="260"/>
      </w:pPr>
      <w:r>
        <w:t>为什么是我  为什么偏要是我</w:t>
      </w:r>
    </w:p>
    <w:p>
      <w:pPr>
        <w:spacing w:after="40"/>
      </w:pPr>
      <w:r>
        <w:t>A face only a mother could love.</w:t>
      </w:r>
    </w:p>
    <w:p>
      <w:pPr>
        <w:pStyle w:val="BodyText"/>
        <w:spacing w:before="40" w:after="260"/>
      </w:pPr>
      <w:r>
        <w:t>长了张除了妈谁都不爱的脸</w:t>
      </w:r>
    </w:p>
    <w:p>
      <w:pPr>
        <w:spacing w:after="40"/>
      </w:pPr>
      <w:r>
        <w:t>Sir?</w:t>
      </w:r>
    </w:p>
    <w:p>
      <w:pPr>
        <w:pStyle w:val="BodyText"/>
        <w:spacing w:before="40" w:after="260"/>
      </w:pPr>
      <w:r>
        <w:t>先生</w:t>
      </w:r>
    </w:p>
    <w:p>
      <w:pPr>
        <w:spacing w:after="40"/>
      </w:pPr>
      <w:r>
        <w:t>Many of us find you handsome.</w:t>
      </w:r>
    </w:p>
    <w:p>
      <w:pPr>
        <w:pStyle w:val="BodyText"/>
        <w:spacing w:before="40" w:after="260"/>
      </w:pPr>
      <w:r>
        <w:t>我们中也有不少人觉得您很帅气</w:t>
      </w:r>
    </w:p>
    <w:p>
      <w:pPr>
        <w:spacing w:after="40"/>
      </w:pPr>
      <w:r>
        <w:t>I was talking about the elephant!</w:t>
      </w:r>
    </w:p>
    <w:p>
      <w:pPr>
        <w:pStyle w:val="BodyText"/>
        <w:spacing w:before="40" w:after="260"/>
      </w:pPr>
      <w:r>
        <w:t>我说的是这象</w:t>
      </w:r>
    </w:p>
    <w:p>
      <w:pPr>
        <w:spacing w:after="40"/>
      </w:pPr>
      <w:r>
        <w:t>Look, she's drawing him a bath.</w:t>
      </w:r>
    </w:p>
    <w:p>
      <w:pPr>
        <w:pStyle w:val="BodyText"/>
        <w:spacing w:before="40" w:after="260"/>
      </w:pPr>
      <w:r>
        <w:t>看  她要给他洗澡</w:t>
      </w:r>
    </w:p>
    <w:p>
      <w:pPr>
        <w:spacing w:after="40"/>
      </w:pPr>
      <w:r>
        <w:t>Need a vet to come to look at him, Max.</w:t>
      </w:r>
    </w:p>
    <w:p>
      <w:pPr>
        <w:pStyle w:val="BodyText"/>
        <w:spacing w:before="40" w:after="260"/>
      </w:pPr>
      <w:r>
        <w:t>得找个兽医来给他看看  麦克斯</w:t>
      </w:r>
    </w:p>
    <w:p>
      <w:pPr>
        <w:spacing w:after="40"/>
      </w:pPr>
      <w:r>
        <w:t>No, no witnesses!</w:t>
      </w:r>
    </w:p>
    <w:p>
      <w:pPr>
        <w:pStyle w:val="BodyText"/>
        <w:spacing w:before="40" w:after="260"/>
      </w:pPr>
      <w:r>
        <w:t>不行  不能有人看见</w:t>
      </w:r>
    </w:p>
    <w:p>
      <w:pPr>
        <w:spacing w:after="40"/>
      </w:pPr>
      <w:r>
        <w:t>We are going to be in Joplin for two weeks.</w:t>
      </w:r>
    </w:p>
    <w:p>
      <w:pPr>
        <w:pStyle w:val="BodyText"/>
        <w:spacing w:before="40" w:after="260"/>
      </w:pPr>
      <w:r>
        <w:t>我们还有两周就要到乔普林了</w:t>
      </w:r>
    </w:p>
    <w:p>
      <w:pPr>
        <w:spacing w:after="40"/>
      </w:pPr>
      <w:r>
        <w:t>We promised them a beautiful baby!</w:t>
      </w:r>
    </w:p>
    <w:p>
      <w:pPr>
        <w:pStyle w:val="BodyText"/>
        <w:spacing w:before="40" w:after="260"/>
      </w:pPr>
      <w:r>
        <w:t>我们答应的是一个漂亮的宝宝</w:t>
      </w:r>
    </w:p>
    <w:p>
      <w:pPr>
        <w:spacing w:after="40"/>
      </w:pPr>
      <w:r>
        <w:t>You have until tomorrow night to fix that!</w:t>
      </w:r>
    </w:p>
    <w:p>
      <w:pPr>
        <w:pStyle w:val="BodyText"/>
        <w:spacing w:before="40" w:after="260"/>
      </w:pPr>
      <w:r>
        <w:t>你明晚之前要想办法解决</w:t>
      </w:r>
    </w:p>
    <w:p>
      <w:pPr>
        <w:spacing w:after="40"/>
      </w:pPr>
      <w:r>
        <w:t>- Me? - Yes, you!</w:t>
      </w:r>
    </w:p>
    <w:p>
      <w:pPr>
        <w:pStyle w:val="BodyText"/>
        <w:spacing w:before="40" w:after="260"/>
      </w:pPr>
      <w:r>
        <w:t>-我吗  -对  就你</w:t>
      </w:r>
    </w:p>
    <w:p>
      <w:pPr>
        <w:spacing w:after="40"/>
      </w:pPr>
      <w:r>
        <w:t>This is my problem?</w:t>
      </w:r>
    </w:p>
    <w:p>
      <w:pPr>
        <w:pStyle w:val="BodyText"/>
        <w:spacing w:before="40" w:after="260"/>
      </w:pPr>
      <w:r>
        <w:t>这是我的问题吗</w:t>
      </w:r>
    </w:p>
    <w:p>
      <w:pPr>
        <w:spacing w:after="40"/>
      </w:pPr>
      <w:r>
        <w:t>Yes. You tend the elephants.</w:t>
      </w:r>
    </w:p>
    <w:p>
      <w:pPr>
        <w:pStyle w:val="BodyText"/>
        <w:spacing w:before="40" w:after="260"/>
      </w:pPr>
      <w:r>
        <w:t>是啊  你照顾象群</w:t>
      </w:r>
    </w:p>
    <w:p>
      <w:pPr>
        <w:spacing w:after="40"/>
      </w:pPr>
      <w:r>
        <w:t>Make those ears disappear!</w:t>
      </w:r>
    </w:p>
    <w:p>
      <w:pPr>
        <w:pStyle w:val="BodyText"/>
        <w:spacing w:before="40" w:after="260"/>
      </w:pPr>
      <w:r>
        <w:t>让那对耳朵消失</w:t>
      </w:r>
    </w:p>
    <w:p>
      <w:pPr>
        <w:spacing w:after="40"/>
      </w:pPr>
      <w:r>
        <w:t>Don't look at me.</w:t>
      </w:r>
    </w:p>
    <w:p>
      <w:pPr>
        <w:pStyle w:val="BodyText"/>
        <w:spacing w:before="40" w:after="260"/>
      </w:pPr>
      <w:r>
        <w:t>别看我</w:t>
      </w:r>
    </w:p>
    <w:p>
      <w:pPr>
        <w:spacing w:after="40"/>
      </w:pPr>
      <w:r>
        <w:t>Look at him, those giant ears weigh him down.</w:t>
      </w:r>
    </w:p>
    <w:p>
      <w:pPr>
        <w:pStyle w:val="BodyText"/>
        <w:spacing w:before="40" w:after="260"/>
      </w:pPr>
      <w:r>
        <w:t>你看他  巨大的耳朵压得他抬不起头</w:t>
      </w:r>
    </w:p>
    <w:p>
      <w:pPr>
        <w:spacing w:after="40"/>
      </w:pPr>
      <w:r>
        <w:t>Hi, Baby Jumbo.</w:t>
      </w:r>
    </w:p>
    <w:p>
      <w:pPr>
        <w:pStyle w:val="BodyText"/>
        <w:spacing w:before="40" w:after="260"/>
      </w:pPr>
      <w:r>
        <w:t>你好呀  小珍宝</w:t>
      </w:r>
    </w:p>
    <w:p>
      <w:pPr>
        <w:spacing w:after="40"/>
      </w:pPr>
      <w:r>
        <w:t>Welcome to the circus.</w:t>
      </w:r>
    </w:p>
    <w:p>
      <w:pPr>
        <w:pStyle w:val="BodyText"/>
        <w:spacing w:before="40" w:after="260"/>
      </w:pPr>
      <w:r>
        <w:t>欢迎来到马戏团</w:t>
      </w:r>
    </w:p>
    <w:p>
      <w:pPr>
        <w:spacing w:after="40"/>
      </w:pPr>
      <w:r>
        <w:t>We're all family here. No matter how small.</w:t>
      </w:r>
    </w:p>
    <w:p>
      <w:pPr>
        <w:pStyle w:val="BodyText"/>
        <w:spacing w:before="40" w:after="260"/>
      </w:pPr>
      <w:r>
        <w:t>我们都是一家人  不管体型多小</w:t>
      </w:r>
    </w:p>
    <w:p>
      <w:pPr>
        <w:spacing w:after="40"/>
      </w:pPr>
      <w:r>
        <w:t>Aren't elephants afraid of mice?</w:t>
      </w:r>
    </w:p>
    <w:p>
      <w:pPr>
        <w:pStyle w:val="BodyText"/>
        <w:spacing w:before="40" w:after="260"/>
      </w:pPr>
      <w:r>
        <w:t>大象不是怕老鼠的吗</w:t>
      </w:r>
    </w:p>
    <w:p>
      <w:pPr>
        <w:spacing w:after="40"/>
      </w:pPr>
      <w:r>
        <w:t>Says who? That's why we experiment.</w:t>
      </w:r>
    </w:p>
    <w:p>
      <w:pPr>
        <w:pStyle w:val="BodyText"/>
        <w:spacing w:before="40" w:after="260"/>
      </w:pPr>
      <w:r>
        <w:t>谁说的  所以我们才要实验</w:t>
      </w:r>
    </w:p>
    <w:p>
      <w:pPr>
        <w:spacing w:after="40"/>
      </w:pPr>
      <w:r>
        <w:t>Someone needs to keep him company.</w:t>
      </w:r>
    </w:p>
    <w:p>
      <w:pPr>
        <w:pStyle w:val="BodyText"/>
        <w:spacing w:before="40" w:after="260"/>
      </w:pPr>
      <w:r>
        <w:t>总有人要在他的妈妈不在时</w:t>
      </w:r>
    </w:p>
    <w:p>
      <w:pPr>
        <w:spacing w:after="40"/>
      </w:pPr>
      <w:r>
        <w:t>when he's not with his momma.</w:t>
      </w:r>
    </w:p>
    <w:p>
      <w:pPr>
        <w:pStyle w:val="BodyText"/>
        <w:spacing w:before="40" w:after="260"/>
      </w:pPr>
      <w:r>
        <w:t>陪在他身边</w:t>
      </w:r>
    </w:p>
    <w:p>
      <w:pPr>
        <w:spacing w:after="40"/>
      </w:pPr>
      <w:r>
        <w:t>Look. Give him one.</w:t>
      </w:r>
    </w:p>
    <w:p>
      <w:pPr>
        <w:pStyle w:val="BodyText"/>
        <w:spacing w:before="40" w:after="260"/>
      </w:pPr>
      <w:r>
        <w:t>快看  也给他一个</w:t>
      </w:r>
    </w:p>
    <w:p>
      <w:pPr>
        <w:spacing w:after="40"/>
      </w:pPr>
      <w:r>
        <w:t>If he can lift his ears out of the way.</w:t>
      </w:r>
    </w:p>
    <w:p>
      <w:pPr>
        <w:pStyle w:val="BodyText"/>
        <w:spacing w:before="40" w:after="260"/>
      </w:pPr>
      <w:r>
        <w:t>如果他能把耳朵移开就好</w:t>
      </w:r>
    </w:p>
    <w:p>
      <w:pPr>
        <w:spacing w:after="40"/>
      </w:pPr>
      <w:r>
        <w:t>No. You have to blow your ears out of the way.</w:t>
      </w:r>
    </w:p>
    <w:p>
      <w:pPr>
        <w:pStyle w:val="BodyText"/>
        <w:spacing w:before="40" w:after="260"/>
      </w:pPr>
      <w:r>
        <w:t>不  你得把耳朵吹到一边</w:t>
      </w:r>
    </w:p>
    <w:p>
      <w:pPr>
        <w:spacing w:after="40"/>
      </w:pPr>
      <w:r>
        <w:t>Like this.</w:t>
      </w:r>
    </w:p>
    <w:p>
      <w:pPr>
        <w:pStyle w:val="BodyText"/>
        <w:spacing w:before="40" w:after="260"/>
      </w:pPr>
      <w:r>
        <w:t>像这样</w:t>
      </w:r>
    </w:p>
    <w:p>
      <w:pPr>
        <w:spacing w:after="40"/>
      </w:pPr>
      <w:r>
        <w:t>Good luck with that.</w:t>
      </w:r>
    </w:p>
    <w:p>
      <w:pPr>
        <w:pStyle w:val="BodyText"/>
        <w:spacing w:before="40" w:after="260"/>
      </w:pPr>
      <w:r>
        <w:t>祝你好运了</w:t>
      </w:r>
    </w:p>
    <w:p>
      <w:pPr>
        <w:spacing w:after="40"/>
      </w:pPr>
      <w:r>
        <w:t>Maybe you can teach him to juggle, too.</w:t>
      </w:r>
    </w:p>
    <w:p>
      <w:pPr>
        <w:pStyle w:val="BodyText"/>
        <w:spacing w:before="40" w:after="260"/>
      </w:pPr>
      <w:r>
        <w:t>搞不好你还能教他抛接呢</w:t>
      </w:r>
    </w:p>
    <w:p>
      <w:pPr>
        <w:spacing w:after="40"/>
      </w:pPr>
      <w:r>
        <w:t>Baby Jumbo, look at me.</w:t>
      </w:r>
    </w:p>
    <w:p>
      <w:pPr>
        <w:pStyle w:val="BodyText"/>
        <w:spacing w:before="40" w:after="260"/>
      </w:pPr>
      <w:r>
        <w:t>小珍宝  看着我</w:t>
      </w:r>
    </w:p>
    <w:p>
      <w:pPr>
        <w:spacing w:after="40"/>
      </w:pPr>
      <w:r>
        <w:t>Do what I do.</w:t>
      </w:r>
    </w:p>
    <w:p>
      <w:pPr>
        <w:pStyle w:val="BodyText"/>
        <w:spacing w:before="40" w:after="260"/>
      </w:pPr>
      <w:r>
        <w:t>跟我学着做</w:t>
      </w:r>
    </w:p>
    <w:p>
      <w:pPr>
        <w:spacing w:after="40"/>
      </w:pPr>
      <w:r>
        <w:t>Blow.</w:t>
      </w:r>
    </w:p>
    <w:p>
      <w:pPr>
        <w:pStyle w:val="BodyText"/>
        <w:spacing w:before="40" w:after="260"/>
      </w:pPr>
      <w:r>
        <w:t>吹</w:t>
      </w:r>
    </w:p>
    <w:p>
      <w:pPr>
        <w:spacing w:after="40"/>
      </w:pPr>
      <w:r>
        <w:t>No, not the feather. Your ears. Blow!</w:t>
      </w:r>
    </w:p>
    <w:p>
      <w:pPr>
        <w:pStyle w:val="BodyText"/>
        <w:spacing w:before="40" w:after="260"/>
      </w:pPr>
      <w:r>
        <w:t>不  别吹羽毛  吹你的耳朵  吹</w:t>
      </w:r>
    </w:p>
    <w:p>
      <w:pPr>
        <w:spacing w:after="40"/>
      </w:pPr>
      <w:r>
        <w:t>He thinks it's a game.</w:t>
      </w:r>
    </w:p>
    <w:p>
      <w:pPr>
        <w:pStyle w:val="BodyText"/>
        <w:spacing w:before="40" w:after="260"/>
      </w:pPr>
      <w:r>
        <w:t>他觉得这是个游戏</w:t>
      </w:r>
    </w:p>
    <w:p>
      <w:pPr>
        <w:spacing w:after="40"/>
      </w:pPr>
      <w:r>
        <w:t>- Oh, Max, come here. - What?</w:t>
      </w:r>
    </w:p>
    <w:p>
      <w:pPr>
        <w:pStyle w:val="BodyText"/>
        <w:spacing w:before="40" w:after="260"/>
      </w:pPr>
      <w:r>
        <w:t>-麦克斯  过来  -干嘛</w:t>
      </w:r>
    </w:p>
    <w:p>
      <w:pPr>
        <w:spacing w:after="40"/>
      </w:pPr>
      <w:r>
        <w:t>Watch this.</w:t>
      </w:r>
    </w:p>
    <w:p>
      <w:pPr>
        <w:pStyle w:val="BodyText"/>
        <w:spacing w:before="40" w:after="260"/>
      </w:pPr>
      <w:r>
        <w:t>看这个</w:t>
      </w:r>
    </w:p>
    <w:p>
      <w:pPr>
        <w:spacing w:after="40"/>
      </w:pPr>
      <w:r>
        <w:t>I ride out, I do some jumps, then all of a sudden...</w:t>
      </w:r>
    </w:p>
    <w:p>
      <w:pPr>
        <w:pStyle w:val="BodyText"/>
        <w:spacing w:before="40" w:after="260"/>
      </w:pPr>
      <w:r>
        <w:t>我滑出来  跳几下  然后突然间</w:t>
      </w:r>
    </w:p>
    <w:p>
      <w:pPr>
        <w:spacing w:after="40"/>
      </w:pPr>
      <w:r>
        <w:t>stampede!</w:t>
      </w:r>
    </w:p>
    <w:p>
      <w:pPr>
        <w:pStyle w:val="BodyText"/>
        <w:spacing w:before="40" w:after="260"/>
      </w:pPr>
      <w:r>
        <w:t>动物们全部窜出</w:t>
      </w:r>
    </w:p>
    <w:p>
      <w:pPr>
        <w:spacing w:after="40"/>
      </w:pPr>
      <w:r>
        <w:t>Send 'em!</w:t>
      </w:r>
    </w:p>
    <w:p>
      <w:pPr>
        <w:pStyle w:val="BodyText"/>
        <w:spacing w:before="40" w:after="260"/>
      </w:pPr>
      <w:r>
        <w:t>放动物</w:t>
      </w:r>
    </w:p>
    <w:p>
      <w:pPr>
        <w:spacing w:after="40"/>
      </w:pPr>
      <w:r>
        <w:t>Get out of the way, Max!</w:t>
      </w:r>
    </w:p>
    <w:p>
      <w:pPr>
        <w:pStyle w:val="BodyText"/>
        <w:spacing w:before="40" w:after="260"/>
      </w:pPr>
      <w:r>
        <w:t>让开  麦克斯</w:t>
      </w:r>
    </w:p>
    <w:p>
      <w:pPr>
        <w:spacing w:after="40"/>
      </w:pPr>
      <w:r>
        <w:t>I'm, uh, still working out the timing.</w:t>
      </w:r>
    </w:p>
    <w:p>
      <w:pPr>
        <w:pStyle w:val="BodyText"/>
        <w:spacing w:before="40" w:after="260"/>
      </w:pPr>
      <w:r>
        <w:t>我还在研究时间点</w:t>
      </w:r>
    </w:p>
    <w:p>
      <w:pPr>
        <w:spacing w:after="40"/>
      </w:pPr>
      <w:r>
        <w:t>Let me have a turn.</w:t>
      </w:r>
    </w:p>
    <w:p>
      <w:pPr>
        <w:pStyle w:val="BodyText"/>
        <w:spacing w:before="40" w:after="260"/>
      </w:pPr>
      <w:r>
        <w:t>让我也试试</w:t>
      </w:r>
    </w:p>
    <w:p>
      <w:pPr>
        <w:spacing w:after="40"/>
      </w:pPr>
      <w:r>
        <w:t>Meanwhile, for when you</w:t>
      </w:r>
    </w:p>
    <w:p>
      <w:pPr>
        <w:pStyle w:val="BodyText"/>
        <w:spacing w:before="40" w:after="260"/>
      </w:pPr>
      <w:r>
        <w:t>同时  给你</w:t>
      </w:r>
    </w:p>
    <w:p>
      <w:pPr>
        <w:spacing w:after="40"/>
      </w:pPr>
      <w:r>
        <w:t>- lead out the elephants... - Uh-huh.</w:t>
      </w:r>
    </w:p>
    <w:p>
      <w:pPr>
        <w:pStyle w:val="BodyText"/>
        <w:spacing w:before="40" w:after="260"/>
      </w:pPr>
      <w:r>
        <w:t>-带大象出来的时候用  -什么</w:t>
      </w:r>
    </w:p>
    <w:p>
      <w:pPr>
        <w:spacing w:after="40"/>
      </w:pPr>
      <w:r>
        <w:t>I had the costume departments</w:t>
      </w:r>
    </w:p>
    <w:p>
      <w:pPr>
        <w:pStyle w:val="BodyText"/>
        <w:spacing w:before="40" w:after="260"/>
      </w:pPr>
      <w:r>
        <w:t>我让服装公司</w:t>
      </w:r>
    </w:p>
    <w:p>
      <w:pPr>
        <w:spacing w:after="40"/>
      </w:pPr>
      <w:r>
        <w:t>make you up a little something.</w:t>
      </w:r>
    </w:p>
    <w:p>
      <w:pPr>
        <w:pStyle w:val="BodyText"/>
        <w:spacing w:before="40" w:after="260"/>
      </w:pPr>
      <w:r>
        <w:t>给你做了点小东西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What in gosh...</w:t>
      </w:r>
    </w:p>
    <w:p>
      <w:pPr>
        <w:pStyle w:val="BodyText"/>
        <w:spacing w:before="40" w:after="260"/>
      </w:pPr>
      <w:r>
        <w:t>我的天</w:t>
      </w:r>
    </w:p>
    <w:p>
      <w:pPr>
        <w:spacing w:after="40"/>
      </w:pPr>
      <w:r>
        <w:t>You really broke the bank with this, Max.</w:t>
      </w:r>
    </w:p>
    <w:p>
      <w:pPr>
        <w:pStyle w:val="BodyText"/>
        <w:spacing w:before="40" w:after="260"/>
      </w:pPr>
      <w:r>
        <w:t>你真的为这个破费了  麦克斯</w:t>
      </w:r>
    </w:p>
    <w:p>
      <w:pPr>
        <w:spacing w:after="40"/>
      </w:pPr>
      <w:r>
        <w:t>A lot of kids come to the show.</w:t>
      </w:r>
    </w:p>
    <w:p>
      <w:pPr>
        <w:pStyle w:val="BodyText"/>
        <w:spacing w:before="40" w:after="260"/>
      </w:pPr>
      <w:r>
        <w:t>会有很多孩子来看演出</w:t>
      </w:r>
    </w:p>
    <w:p>
      <w:pPr>
        <w:spacing w:after="40"/>
      </w:pPr>
      <w:r>
        <w:t>You don't want me to scare anyone, I get it.</w:t>
      </w:r>
    </w:p>
    <w:p>
      <w:pPr>
        <w:pStyle w:val="BodyText"/>
        <w:spacing w:before="40" w:after="260"/>
      </w:pPr>
      <w:r>
        <w:t>你不想让我吓到人  我懂</w:t>
      </w:r>
    </w:p>
    <w:p>
      <w:pPr>
        <w:spacing w:after="40"/>
      </w:pPr>
      <w:r>
        <w:t>Dad, Dad!</w:t>
      </w:r>
    </w:p>
    <w:p>
      <w:pPr>
        <w:pStyle w:val="BodyText"/>
        <w:spacing w:before="40" w:after="260"/>
      </w:pPr>
      <w:r>
        <w:t>爸爸  爸爸</w:t>
      </w:r>
    </w:p>
    <w:p>
      <w:pPr>
        <w:spacing w:after="40"/>
      </w:pPr>
      <w:r>
        <w:t>It's Baby Jumbo. Come see.</w:t>
      </w:r>
    </w:p>
    <w:p>
      <w:pPr>
        <w:pStyle w:val="BodyText"/>
        <w:spacing w:before="40" w:after="260"/>
      </w:pPr>
      <w:r>
        <w:t>是小珍宝  快来看</w:t>
      </w:r>
    </w:p>
    <w:p>
      <w:pPr>
        <w:spacing w:after="40"/>
      </w:pPr>
      <w:r>
        <w:t>He jumped in the air. With his ears.</w:t>
      </w:r>
    </w:p>
    <w:p>
      <w:pPr>
        <w:pStyle w:val="BodyText"/>
        <w:spacing w:before="40" w:after="260"/>
      </w:pPr>
      <w:r>
        <w:t>他浮在空中了  用他的耳朵</w:t>
      </w:r>
    </w:p>
    <w:p>
      <w:pPr>
        <w:spacing w:after="40"/>
      </w:pPr>
      <w:r>
        <w:t>Guys, I said leave him be.</w:t>
      </w:r>
    </w:p>
    <w:p>
      <w:pPr>
        <w:pStyle w:val="BodyText"/>
        <w:spacing w:before="40" w:after="260"/>
      </w:pPr>
      <w:r>
        <w:t>孩子们  我说了别管他</w:t>
      </w:r>
    </w:p>
    <w:p>
      <w:pPr>
        <w:spacing w:after="40"/>
      </w:pPr>
      <w:r>
        <w:t>But he was this far off the ground!</w:t>
      </w:r>
    </w:p>
    <w:p>
      <w:pPr>
        <w:pStyle w:val="BodyText"/>
        <w:spacing w:before="40" w:after="260"/>
      </w:pPr>
      <w:r>
        <w:t>但是他离地好高的</w:t>
      </w:r>
    </w:p>
    <w:p>
      <w:pPr>
        <w:spacing w:after="40"/>
      </w:pPr>
      <w:r>
        <w:t>Yeah, I bet he was.</w:t>
      </w:r>
    </w:p>
    <w:p>
      <w:pPr>
        <w:pStyle w:val="BodyText"/>
        <w:spacing w:before="40" w:after="260"/>
      </w:pPr>
      <w:r>
        <w:t>可不是吗  我猜也是</w:t>
      </w:r>
    </w:p>
    <w:p>
      <w:pPr>
        <w:spacing w:after="40"/>
      </w:pPr>
      <w:r>
        <w:t>He'll be tripping all over with ears like that.</w:t>
      </w:r>
    </w:p>
    <w:p>
      <w:pPr>
        <w:pStyle w:val="BodyText"/>
        <w:spacing w:before="40" w:after="260"/>
      </w:pPr>
      <w:r>
        <w:t>他像那样会被耳朵绊着的</w:t>
      </w:r>
    </w:p>
    <w:p>
      <w:pPr>
        <w:spacing w:after="40"/>
      </w:pPr>
      <w:r>
        <w:t>Dad, really. We tried an experiment.</w:t>
      </w:r>
    </w:p>
    <w:p>
      <w:pPr>
        <w:pStyle w:val="BodyText"/>
        <w:spacing w:before="40" w:after="260"/>
      </w:pPr>
      <w:r>
        <w:t>爸爸  是真的  我们做了个实验</w:t>
      </w:r>
    </w:p>
    <w:p>
      <w:pPr>
        <w:spacing w:after="40"/>
      </w:pPr>
      <w:r>
        <w:t>Just leave the poor guy alone.</w:t>
      </w:r>
    </w:p>
    <w:p>
      <w:pPr>
        <w:pStyle w:val="BodyText"/>
        <w:spacing w:before="40" w:after="260"/>
      </w:pPr>
      <w:r>
        <w:t>就别管那个可怜的小东西了</w:t>
      </w:r>
    </w:p>
    <w:p>
      <w:pPr>
        <w:spacing w:after="40"/>
      </w:pPr>
      <w:r>
        <w:t>First rule of science, you have to have interest.</w:t>
      </w:r>
    </w:p>
    <w:p>
      <w:pPr>
        <w:pStyle w:val="BodyText"/>
        <w:spacing w:before="40" w:after="260"/>
      </w:pPr>
      <w:r>
        <w:t>科学守则第一条  你得感兴趣</w:t>
      </w:r>
    </w:p>
    <w:p>
      <w:pPr>
        <w:spacing w:after="40"/>
      </w:pPr>
      <w:r>
        <w:t>Otherwise, you don't deserve to know.</w:t>
      </w:r>
    </w:p>
    <w:p>
      <w:pPr>
        <w:pStyle w:val="BodyText"/>
        <w:spacing w:before="40" w:after="260"/>
      </w:pPr>
      <w:r>
        <w:t>否则  你就无法发现真理</w:t>
      </w:r>
    </w:p>
    <w:p>
      <w:pPr>
        <w:spacing w:after="40"/>
      </w:pPr>
      <w:r>
        <w:t>It's been a rough year for both of them.</w:t>
      </w:r>
    </w:p>
    <w:p>
      <w:pPr>
        <w:pStyle w:val="BodyText"/>
        <w:spacing w:before="40" w:after="260"/>
      </w:pPr>
      <w:r>
        <w:t>对他俩来说今年都很不好过</w:t>
      </w:r>
    </w:p>
    <w:p>
      <w:pPr>
        <w:spacing w:after="40"/>
      </w:pPr>
      <w:r>
        <w:t>Annie knew how to talk to 'em.</w:t>
      </w:r>
    </w:p>
    <w:p>
      <w:pPr>
        <w:pStyle w:val="BodyText"/>
        <w:spacing w:before="40" w:after="260"/>
      </w:pPr>
      <w:r>
        <w:t>只有安妮知道怎么和他们沟通</w:t>
      </w:r>
    </w:p>
    <w:p>
      <w:pPr>
        <w:spacing w:after="40"/>
      </w:pPr>
      <w:r>
        <w:t>Ladies and gentlemen,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boys and girls, step right up.</w:t>
      </w:r>
    </w:p>
    <w:p>
      <w:pPr>
        <w:pStyle w:val="BodyText"/>
        <w:spacing w:before="40" w:after="260"/>
      </w:pPr>
      <w:r>
        <w:t>小伙子们  小姑娘们  请上座</w:t>
      </w:r>
    </w:p>
    <w:p>
      <w:pPr>
        <w:spacing w:after="40"/>
      </w:pPr>
      <w:r>
        <w:t>Hurry, hurry.</w:t>
      </w:r>
    </w:p>
    <w:p>
      <w:pPr>
        <w:pStyle w:val="BodyText"/>
        <w:spacing w:before="40" w:after="260"/>
      </w:pPr>
      <w:r>
        <w:t>快点  快来看</w:t>
      </w:r>
    </w:p>
    <w:p>
      <w:pPr>
        <w:spacing w:after="40"/>
      </w:pPr>
      <w:r>
        <w:t>Come see the circus today.</w:t>
      </w:r>
    </w:p>
    <w:p>
      <w:pPr>
        <w:pStyle w:val="BodyText"/>
        <w:spacing w:before="40" w:after="260"/>
      </w:pPr>
      <w:r>
        <w:t>开看看今天的马戏表演</w:t>
      </w:r>
    </w:p>
    <w:p>
      <w:pPr>
        <w:spacing w:after="40"/>
      </w:pPr>
      <w:r>
        <w:t>"To be or not to be...</w:t>
      </w:r>
    </w:p>
    <w:p>
      <w:pPr>
        <w:pStyle w:val="BodyText"/>
        <w:spacing w:before="40" w:after="260"/>
      </w:pPr>
      <w:r>
        <w:t>"生存还是毁灭"</w:t>
      </w:r>
    </w:p>
    <w:p>
      <w:pPr>
        <w:spacing w:after="40"/>
      </w:pPr>
      <w:r>
        <w:t>"that is the question.</w:t>
      </w:r>
    </w:p>
    <w:p>
      <w:pPr>
        <w:pStyle w:val="BodyText"/>
        <w:spacing w:before="40" w:after="260"/>
      </w:pPr>
      <w:r>
        <w:t>"这是一个值得考虑的问题"</w:t>
      </w:r>
    </w:p>
    <w:p>
      <w:pPr>
        <w:spacing w:after="40"/>
      </w:pPr>
      <w:r>
        <w:t>"Whether 'tis nobler in the mind</w:t>
      </w:r>
    </w:p>
    <w:p>
      <w:pPr>
        <w:pStyle w:val="BodyText"/>
        <w:spacing w:before="40" w:after="260"/>
      </w:pPr>
      <w:r>
        <w:t>"哪一种更高贵"</w:t>
      </w:r>
    </w:p>
    <w:p>
      <w:pPr>
        <w:spacing w:after="40"/>
      </w:pPr>
      <w:r>
        <w:t>"to suffer the slings and arrows of outrageous..."</w:t>
      </w:r>
    </w:p>
    <w:p>
      <w:pPr>
        <w:pStyle w:val="BodyText"/>
        <w:spacing w:before="40" w:after="260"/>
      </w:pPr>
      <w:r>
        <w:t>"默然忍受命运的暴虐的毒箭"</w:t>
      </w:r>
    </w:p>
    <w:p>
      <w:pPr>
        <w:spacing w:after="40"/>
      </w:pPr>
      <w:r>
        <w:t>That ain't no snake.</w:t>
      </w:r>
    </w:p>
    <w:p>
      <w:pPr>
        <w:pStyle w:val="BodyText"/>
        <w:spacing w:before="40" w:after="260"/>
      </w:pPr>
      <w:r>
        <w:t>那才不是蛇</w:t>
      </w:r>
    </w:p>
    <w:p>
      <w:pPr>
        <w:spacing w:after="40"/>
      </w:pPr>
      <w:r>
        <w:t>Heck, I could do it.</w:t>
      </w:r>
    </w:p>
    <w:p>
      <w:pPr>
        <w:pStyle w:val="BodyText"/>
        <w:spacing w:before="40" w:after="260"/>
      </w:pPr>
      <w:r>
        <w:t>妈的  我都能做到</w:t>
      </w:r>
    </w:p>
    <w:p>
      <w:pPr>
        <w:spacing w:after="40"/>
      </w:pPr>
      <w:r>
        <w:t>As you wish.</w:t>
      </w:r>
    </w:p>
    <w:p>
      <w:pPr>
        <w:pStyle w:val="BodyText"/>
        <w:spacing w:before="40" w:after="260"/>
      </w:pPr>
      <w:r>
        <w:t>那您请吧</w:t>
      </w:r>
    </w:p>
    <w:p>
      <w:pPr>
        <w:spacing w:after="40"/>
      </w:pPr>
      <w:r>
        <w:t>Get out of here!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Rongo, let's go!</w:t>
      </w:r>
    </w:p>
    <w:p>
      <w:pPr>
        <w:pStyle w:val="BodyText"/>
        <w:spacing w:before="40" w:after="260"/>
      </w:pPr>
      <w:r>
        <w:t>荣格  我们走</w:t>
      </w:r>
    </w:p>
    <w:p>
      <w:pPr>
        <w:spacing w:after="40"/>
      </w:pPr>
      <w:r>
        <w:t>Hey, get away from the baby elephant!</w:t>
      </w:r>
    </w:p>
    <w:p>
      <w:pPr>
        <w:pStyle w:val="BodyText"/>
        <w:spacing w:before="40" w:after="260"/>
      </w:pPr>
      <w:r>
        <w:t>离那只小象远点</w:t>
      </w:r>
    </w:p>
    <w:p>
      <w:pPr>
        <w:spacing w:after="40"/>
      </w:pPr>
      <w:r>
        <w:t>Welcome, Joplin, Missouri!</w:t>
      </w:r>
    </w:p>
    <w:p>
      <w:pPr>
        <w:pStyle w:val="BodyText"/>
        <w:spacing w:before="40" w:after="260"/>
      </w:pPr>
      <w:r>
        <w:t>欢迎各位乔普林和密苏里的来宾</w:t>
      </w:r>
    </w:p>
    <w:p>
      <w:pPr>
        <w:spacing w:after="40"/>
      </w:pPr>
      <w:r>
        <w:t>Ladies and gentlemen...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I am your Master of Ceremonies,</w:t>
      </w:r>
    </w:p>
    <w:p>
      <w:pPr>
        <w:pStyle w:val="BodyText"/>
        <w:spacing w:before="40" w:after="260"/>
      </w:pPr>
      <w:r>
        <w:t>我是你们的典礼大师</w:t>
      </w:r>
    </w:p>
    <w:p>
      <w:pPr>
        <w:spacing w:after="40"/>
      </w:pPr>
      <w:r>
        <w:t>Maximilian Medici.</w:t>
      </w:r>
    </w:p>
    <w:p>
      <w:pPr>
        <w:pStyle w:val="BodyText"/>
        <w:spacing w:before="40" w:after="260"/>
      </w:pPr>
      <w:r>
        <w:t>马克西米连·美第奇</w:t>
      </w:r>
    </w:p>
    <w:p>
      <w:pPr>
        <w:spacing w:after="40"/>
      </w:pPr>
      <w:r>
        <w:t>And now, I give to you...</w:t>
      </w:r>
    </w:p>
    <w:p>
      <w:pPr>
        <w:pStyle w:val="BodyText"/>
        <w:spacing w:before="40" w:after="260"/>
      </w:pPr>
      <w:r>
        <w:t>现在  我将为大家介绍</w:t>
      </w:r>
    </w:p>
    <w:p>
      <w:pPr>
        <w:spacing w:after="40"/>
      </w:pPr>
      <w:r>
        <w:t>the Medici Brothers'  circus.</w:t>
      </w:r>
    </w:p>
    <w:p>
      <w:pPr>
        <w:pStyle w:val="BodyText"/>
        <w:spacing w:before="40" w:after="260"/>
      </w:pPr>
      <w:r>
        <w:t>美第奇兄弟的马戏团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Okay, okay, no one's gonna hurt him.</w:t>
      </w:r>
    </w:p>
    <w:p>
      <w:pPr>
        <w:pStyle w:val="BodyText"/>
        <w:spacing w:before="40" w:after="260"/>
      </w:pPr>
      <w:r>
        <w:t>没事的  没人会伤害他的</w:t>
      </w:r>
    </w:p>
    <w:p>
      <w:pPr>
        <w:spacing w:after="40"/>
      </w:pPr>
      <w:r>
        <w:t>Okay, little guy, let's put on a show.</w:t>
      </w:r>
    </w:p>
    <w:p>
      <w:pPr>
        <w:pStyle w:val="BodyText"/>
        <w:spacing w:before="40" w:after="260"/>
      </w:pPr>
      <w:r>
        <w:t>好了  小家伙  咱们表演去</w:t>
      </w:r>
    </w:p>
    <w:p>
      <w:pPr>
        <w:spacing w:after="40"/>
      </w:pPr>
      <w:r>
        <w:t>Hey,  ain't  that Holt Farrier,  the  Stallion  Star?</w:t>
      </w:r>
    </w:p>
    <w:p>
      <w:pPr>
        <w:pStyle w:val="BodyText"/>
        <w:spacing w:before="40" w:after="260"/>
      </w:pPr>
      <w:r>
        <w:t>那不是霍特·法瑞尔吗  那位牡马之星</w:t>
      </w:r>
    </w:p>
    <w:p>
      <w:pPr>
        <w:spacing w:after="40"/>
      </w:pPr>
      <w:r>
        <w:t>Hey! Ain't you Holt Farrier?</w:t>
      </w:r>
    </w:p>
    <w:p>
      <w:pPr>
        <w:pStyle w:val="BodyText"/>
        <w:spacing w:before="40" w:after="260"/>
      </w:pPr>
      <w:r>
        <w:t>你是霍特·法瑞尔吗</w:t>
      </w:r>
    </w:p>
    <w:p>
      <w:pPr>
        <w:spacing w:after="40"/>
      </w:pPr>
      <w:r>
        <w:t>Nah, he died in the war. So sad.</w:t>
      </w:r>
    </w:p>
    <w:p>
      <w:pPr>
        <w:pStyle w:val="BodyText"/>
        <w:spacing w:before="40" w:after="260"/>
      </w:pPr>
      <w:r>
        <w:t>不  他在战争中死了  真是遗憾</w:t>
      </w:r>
    </w:p>
    <w:p>
      <w:pPr>
        <w:spacing w:after="40"/>
      </w:pPr>
      <w:r>
        <w:t>What's he doing?</w:t>
      </w:r>
    </w:p>
    <w:p>
      <w:pPr>
        <w:pStyle w:val="BodyText"/>
        <w:spacing w:before="40" w:after="260"/>
      </w:pPr>
      <w:r>
        <w:t>他在干什么</w:t>
      </w:r>
    </w:p>
    <w:p>
      <w:pPr>
        <w:spacing w:after="40"/>
      </w:pPr>
      <w:r>
        <w:t>He's reaching for the feathers.</w:t>
      </w:r>
    </w:p>
    <w:p>
      <w:pPr>
        <w:pStyle w:val="BodyText"/>
        <w:spacing w:before="40" w:after="260"/>
      </w:pPr>
      <w:r>
        <w:t>他想去拿那羽毛</w:t>
      </w:r>
    </w:p>
    <w:p>
      <w:pPr>
        <w:spacing w:after="40"/>
      </w:pPr>
      <w:r>
        <w:t>Coat, coat, coat, coat!</w:t>
      </w:r>
    </w:p>
    <w:p>
      <w:pPr>
        <w:pStyle w:val="BodyText"/>
        <w:spacing w:before="40" w:after="260"/>
      </w:pPr>
      <w:r>
        <w:t>外套  外套  快穿上</w:t>
      </w:r>
    </w:p>
    <w:p>
      <w:pPr>
        <w:spacing w:after="40"/>
      </w:pPr>
      <w:r>
        <w:t>What'd you do to that thing? That ain't a real elephant.</w:t>
      </w:r>
    </w:p>
    <w:p>
      <w:pPr>
        <w:pStyle w:val="BodyText"/>
        <w:spacing w:before="40" w:after="260"/>
      </w:pPr>
      <w:r>
        <w:t>你对他做了什么  那才不是真的大象</w:t>
      </w:r>
    </w:p>
    <w:p>
      <w:pPr>
        <w:spacing w:after="40"/>
      </w:pPr>
      <w:r>
        <w:t>Those ears are fake!</w:t>
      </w:r>
    </w:p>
    <w:p>
      <w:pPr>
        <w:pStyle w:val="BodyText"/>
        <w:spacing w:before="40" w:after="260"/>
      </w:pPr>
      <w:r>
        <w:t>耳朵是假的吧</w:t>
      </w:r>
    </w:p>
    <w:p>
      <w:pPr>
        <w:spacing w:after="40"/>
      </w:pPr>
      <w:r>
        <w:t>Look! Look at the sign!</w:t>
      </w:r>
    </w:p>
    <w:p>
      <w:pPr>
        <w:pStyle w:val="BodyText"/>
        <w:spacing w:before="40" w:after="260"/>
      </w:pPr>
      <w:r>
        <w:t>看  看那个标牌</w:t>
      </w:r>
    </w:p>
    <w:p>
      <w:pPr>
        <w:spacing w:after="40"/>
      </w:pPr>
      <w:r>
        <w:t>"Dumbo!"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Whoa, calm down, now.</w:t>
      </w:r>
    </w:p>
    <w:p>
      <w:pPr>
        <w:pStyle w:val="BodyText"/>
        <w:spacing w:before="40" w:after="260"/>
      </w:pPr>
      <w:r>
        <w:t>冷静  快点</w:t>
      </w:r>
    </w:p>
    <w:p>
      <w:pPr>
        <w:spacing w:after="40"/>
      </w:pPr>
      <w:r>
        <w:t>He's a fake!</w:t>
      </w:r>
    </w:p>
    <w:p>
      <w:pPr>
        <w:pStyle w:val="BodyText"/>
        <w:spacing w:before="40" w:after="260"/>
      </w:pPr>
      <w:r>
        <w:t>他是假的</w:t>
      </w:r>
    </w:p>
    <w:p>
      <w:pPr>
        <w:spacing w:after="40"/>
      </w:pPr>
      <w:r>
        <w:t>Yeah, he's a fake!</w:t>
      </w:r>
    </w:p>
    <w:p>
      <w:pPr>
        <w:pStyle w:val="BodyText"/>
        <w:spacing w:before="40" w:after="260"/>
      </w:pPr>
      <w:r>
        <w:t>没错  他是假的</w:t>
      </w:r>
    </w:p>
    <w:p>
      <w:pPr>
        <w:spacing w:after="40"/>
      </w:pPr>
      <w:r>
        <w:t>Shut up!</w:t>
      </w:r>
    </w:p>
    <w:p>
      <w:pPr>
        <w:pStyle w:val="BodyText"/>
        <w:spacing w:before="40" w:after="260"/>
      </w:pPr>
      <w:r>
        <w:t>闭嘴</w:t>
      </w:r>
    </w:p>
    <w:p>
      <w:pPr>
        <w:spacing w:after="40"/>
      </w:pPr>
      <w:r>
        <w:t>You're scaring the elephants!</w:t>
      </w:r>
    </w:p>
    <w:p>
      <w:pPr>
        <w:pStyle w:val="BodyText"/>
        <w:spacing w:before="40" w:after="260"/>
      </w:pPr>
      <w:r>
        <w:t>你们吓到大象们了</w:t>
      </w:r>
    </w:p>
    <w:p>
      <w:pPr>
        <w:spacing w:after="40"/>
      </w:pPr>
      <w:r>
        <w:t>Take it easy now. Calm down.</w:t>
      </w:r>
    </w:p>
    <w:p>
      <w:pPr>
        <w:pStyle w:val="BodyText"/>
        <w:spacing w:before="40" w:after="260"/>
      </w:pPr>
      <w:r>
        <w:t>放松  别紧张</w:t>
      </w:r>
    </w:p>
    <w:p>
      <w:pPr>
        <w:spacing w:after="40"/>
      </w:pPr>
      <w:r>
        <w:t>Dumbo, Dumbo, fake, fake, fake!</w:t>
      </w:r>
    </w:p>
    <w:p>
      <w:pPr>
        <w:pStyle w:val="BodyText"/>
        <w:spacing w:before="40" w:after="260"/>
      </w:pPr>
      <w:r>
        <w:t>蠢货  傻子  冒牌货</w:t>
      </w:r>
    </w:p>
    <w:p>
      <w:pPr>
        <w:spacing w:after="40"/>
      </w:pPr>
      <w:r>
        <w:t>All right, sit down.</w:t>
      </w:r>
    </w:p>
    <w:p>
      <w:pPr>
        <w:pStyle w:val="BodyText"/>
        <w:spacing w:before="40" w:after="260"/>
      </w:pPr>
      <w:r>
        <w:t>好了  都坐下</w:t>
      </w:r>
    </w:p>
    <w:p>
      <w:pPr>
        <w:spacing w:after="40"/>
      </w:pPr>
      <w:r>
        <w:t>Dumbo, Dumbo, fake, fake, fake!</w:t>
      </w:r>
    </w:p>
    <w:p>
      <w:pPr>
        <w:pStyle w:val="BodyText"/>
        <w:spacing w:before="40" w:after="260"/>
      </w:pPr>
      <w:r>
        <w:t>蠢货  傻子  冒牌货</w:t>
      </w:r>
    </w:p>
    <w:p>
      <w:pPr>
        <w:spacing w:after="40"/>
      </w:pPr>
      <w:r>
        <w:t>I said sit down!</w:t>
      </w:r>
    </w:p>
    <w:p>
      <w:pPr>
        <w:pStyle w:val="BodyText"/>
        <w:spacing w:before="40" w:after="260"/>
      </w:pPr>
      <w:r>
        <w:t>我说了坐下</w:t>
      </w:r>
    </w:p>
    <w:p>
      <w:pPr>
        <w:spacing w:after="40"/>
      </w:pPr>
      <w:r>
        <w:t>It's okay, little fella.</w:t>
      </w:r>
    </w:p>
    <w:p>
      <w:pPr>
        <w:pStyle w:val="BodyText"/>
        <w:spacing w:before="40" w:after="260"/>
      </w:pPr>
      <w:r>
        <w:t>没关系的  小家伙</w:t>
      </w:r>
    </w:p>
    <w:p>
      <w:pPr>
        <w:spacing w:after="40"/>
      </w:pPr>
      <w:r>
        <w:t>Fake!</w:t>
      </w:r>
    </w:p>
    <w:p>
      <w:pPr>
        <w:pStyle w:val="BodyText"/>
        <w:spacing w:before="40" w:after="260"/>
      </w:pPr>
      <w:r>
        <w:t>冒牌货</w:t>
      </w:r>
    </w:p>
    <w:p>
      <w:pPr>
        <w:spacing w:after="40"/>
      </w:pPr>
      <w:r>
        <w:t>Rongo! Music!</w:t>
      </w:r>
    </w:p>
    <w:p>
      <w:pPr>
        <w:pStyle w:val="BodyText"/>
        <w:spacing w:before="40" w:after="260"/>
      </w:pPr>
      <w:r>
        <w:t>荣格  起音乐</w:t>
      </w:r>
    </w:p>
    <w:p>
      <w:pPr>
        <w:spacing w:after="40"/>
      </w:pPr>
      <w:r>
        <w:t>Happiness, joy!</w:t>
      </w:r>
    </w:p>
    <w:p>
      <w:pPr>
        <w:pStyle w:val="BodyText"/>
        <w:spacing w:before="40" w:after="260"/>
      </w:pPr>
      <w:r>
        <w:t>欢乐  愉悦</w:t>
      </w:r>
    </w:p>
    <w:p>
      <w:pPr>
        <w:spacing w:after="40"/>
      </w:pPr>
      <w:r>
        <w:t>Hear 'em making fun of your ugly baby?</w:t>
      </w:r>
    </w:p>
    <w:p>
      <w:pPr>
        <w:pStyle w:val="BodyText"/>
        <w:spacing w:before="40" w:after="260"/>
      </w:pPr>
      <w:r>
        <w:t>听说他们在嘲笑你家丑小子了吗</w:t>
      </w:r>
    </w:p>
    <w:p>
      <w:pPr>
        <w:spacing w:after="40"/>
      </w:pPr>
      <w:r>
        <w:t>Who's gonna help him now?</w:t>
      </w:r>
    </w:p>
    <w:p>
      <w:pPr>
        <w:pStyle w:val="BodyText"/>
        <w:spacing w:before="40" w:after="260"/>
      </w:pPr>
      <w:r>
        <w:t>现在还有谁会帮他</w:t>
      </w:r>
    </w:p>
    <w:p>
      <w:pPr>
        <w:spacing w:after="40"/>
      </w:pPr>
      <w:r>
        <w:t>Holt, get those ears off the stage!</w:t>
      </w:r>
    </w:p>
    <w:p>
      <w:pPr>
        <w:pStyle w:val="BodyText"/>
        <w:spacing w:before="40" w:after="260"/>
      </w:pPr>
      <w:r>
        <w:t>霍特  把那对耳朵给我弄台下去</w:t>
      </w:r>
    </w:p>
    <w:p>
      <w:pPr>
        <w:spacing w:after="40"/>
      </w:pPr>
      <w:r>
        <w:t>Okay, all right.</w:t>
      </w:r>
    </w:p>
    <w:p>
      <w:pPr>
        <w:pStyle w:val="BodyText"/>
        <w:spacing w:before="40" w:after="260"/>
      </w:pPr>
      <w:r>
        <w:t>好了  没事了</w:t>
      </w:r>
    </w:p>
    <w:p>
      <w:pPr>
        <w:spacing w:after="40"/>
      </w:pPr>
      <w:r>
        <w:t>Okay, nobody's gonna hurt your baby.</w:t>
      </w:r>
    </w:p>
    <w:p>
      <w:pPr>
        <w:pStyle w:val="BodyText"/>
        <w:spacing w:before="40" w:after="260"/>
      </w:pPr>
      <w:r>
        <w:t>没事的  没人会伤害你的孩子</w:t>
      </w:r>
    </w:p>
    <w:p>
      <w:pPr>
        <w:spacing w:after="40"/>
      </w:pPr>
      <w:r>
        <w:t>Just calm down.</w:t>
      </w:r>
    </w:p>
    <w:p>
      <w:pPr>
        <w:pStyle w:val="BodyText"/>
        <w:spacing w:before="40" w:after="260"/>
      </w:pPr>
      <w:r>
        <w:t>先冷静下来</w:t>
      </w:r>
    </w:p>
    <w:p>
      <w:pPr>
        <w:spacing w:after="40"/>
      </w:pPr>
      <w:r>
        <w:t>Okay. Attagirl.</w:t>
      </w:r>
    </w:p>
    <w:p>
      <w:pPr>
        <w:pStyle w:val="BodyText"/>
        <w:spacing w:before="40" w:after="260"/>
      </w:pPr>
      <w:r>
        <w:t>冷静  乖丫头</w:t>
      </w:r>
    </w:p>
    <w:p>
      <w:pPr>
        <w:spacing w:after="40"/>
      </w:pPr>
      <w:r>
        <w:t>We're here to protect him. Same as you.</w:t>
      </w:r>
    </w:p>
    <w:p>
      <w:pPr>
        <w:pStyle w:val="BodyText"/>
        <w:spacing w:before="40" w:after="260"/>
      </w:pPr>
      <w:r>
        <w:t>我们也在保护他  就和你一样</w:t>
      </w:r>
    </w:p>
    <w:p>
      <w:pPr>
        <w:spacing w:after="40"/>
      </w:pPr>
      <w:r>
        <w:t>Attagirl.</w:t>
      </w:r>
    </w:p>
    <w:p>
      <w:pPr>
        <w:pStyle w:val="BodyText"/>
        <w:spacing w:before="40" w:after="260"/>
      </w:pPr>
      <w:r>
        <w:t>好姑娘</w:t>
      </w:r>
    </w:p>
    <w:p>
      <w:pPr>
        <w:spacing w:after="40"/>
      </w:pPr>
      <w:r>
        <w:t>Nice and easy.</w:t>
      </w:r>
    </w:p>
    <w:p>
      <w:pPr>
        <w:pStyle w:val="BodyText"/>
        <w:spacing w:before="40" w:after="260"/>
      </w:pPr>
      <w:r>
        <w:t>乖乖的  放松点</w:t>
      </w:r>
    </w:p>
    <w:p>
      <w:pPr>
        <w:spacing w:after="40"/>
      </w:pPr>
      <w:r>
        <w:t>Shh. Okay, nobody's gonna hurt your baby.</w:t>
      </w:r>
    </w:p>
    <w:p>
      <w:pPr>
        <w:pStyle w:val="BodyText"/>
        <w:spacing w:before="40" w:after="260"/>
      </w:pPr>
      <w:r>
        <w:t>没事的  没人会伤害你的孩子</w:t>
      </w:r>
    </w:p>
    <w:p>
      <w:pPr>
        <w:spacing w:after="40"/>
      </w:pPr>
      <w:r>
        <w:t>Rufus, no!</w:t>
      </w:r>
    </w:p>
    <w:p>
      <w:pPr>
        <w:pStyle w:val="BodyText"/>
        <w:spacing w:before="40" w:after="260"/>
      </w:pPr>
      <w:r>
        <w:t>鲁弗斯  不要</w:t>
      </w:r>
    </w:p>
    <w:p>
      <w:pPr>
        <w:spacing w:after="40"/>
      </w:pPr>
      <w:r>
        <w:t>- Rufus, stop! - Mad elephant!</w:t>
      </w:r>
    </w:p>
    <w:p>
      <w:pPr>
        <w:pStyle w:val="BodyText"/>
        <w:spacing w:before="40" w:after="260"/>
      </w:pPr>
      <w:r>
        <w:t>-鲁弗斯  停下  -疯大象</w:t>
      </w:r>
    </w:p>
    <w:p>
      <w:pPr>
        <w:spacing w:after="40"/>
      </w:pPr>
      <w:r>
        <w:t>Get back!</w:t>
      </w:r>
    </w:p>
    <w:p>
      <w:pPr>
        <w:pStyle w:val="BodyText"/>
        <w:spacing w:before="40" w:after="260"/>
      </w:pPr>
      <w:r>
        <w:t>给我回来</w:t>
      </w:r>
    </w:p>
    <w:p>
      <w:pPr>
        <w:spacing w:after="40"/>
      </w:pPr>
      <w:r>
        <w:t>Max, get the kids out of here!</w:t>
      </w:r>
    </w:p>
    <w:p>
      <w:pPr>
        <w:pStyle w:val="BodyText"/>
        <w:spacing w:before="40" w:after="260"/>
      </w:pPr>
      <w:r>
        <w:t>麦克斯  把孩子们带出去</w:t>
      </w:r>
    </w:p>
    <w:p>
      <w:pPr>
        <w:spacing w:after="40"/>
      </w:pPr>
      <w:r>
        <w:t>Everybody, out! Get to safety.</w:t>
      </w:r>
    </w:p>
    <w:p>
      <w:pPr>
        <w:pStyle w:val="BodyText"/>
        <w:spacing w:before="40" w:after="260"/>
      </w:pPr>
      <w:r>
        <w:t>所有人  快走  到安全的地方去</w:t>
      </w:r>
    </w:p>
    <w:p>
      <w:pPr>
        <w:spacing w:after="40"/>
      </w:pPr>
      <w:r>
        <w:t>Careful, careful.</w:t>
      </w:r>
    </w:p>
    <w:p>
      <w:pPr>
        <w:pStyle w:val="BodyText"/>
        <w:spacing w:before="40" w:after="260"/>
      </w:pPr>
      <w:r>
        <w:t>小心  小心</w:t>
      </w:r>
    </w:p>
    <w:p>
      <w:pPr>
        <w:spacing w:after="40"/>
      </w:pPr>
      <w:r>
        <w:t>Kids?</w:t>
      </w:r>
    </w:p>
    <w:p>
      <w:pPr>
        <w:pStyle w:val="BodyText"/>
        <w:spacing w:before="40" w:after="260"/>
      </w:pPr>
      <w:r>
        <w:t>孩子们</w:t>
      </w:r>
    </w:p>
    <w:p>
      <w:pPr>
        <w:spacing w:after="40"/>
      </w:pPr>
      <w:r>
        <w:t>Go, go, go!</w:t>
      </w:r>
    </w:p>
    <w:p>
      <w:pPr>
        <w:pStyle w:val="BodyText"/>
        <w:spacing w:before="40" w:after="260"/>
      </w:pPr>
      <w:r>
        <w:t>走  走  走</w:t>
      </w:r>
    </w:p>
    <w:p>
      <w:pPr>
        <w:spacing w:after="40"/>
      </w:pPr>
      <w:r>
        <w:t>Quick, quick, quick. Go, go, go.</w:t>
      </w:r>
    </w:p>
    <w:p>
      <w:pPr>
        <w:pStyle w:val="BodyText"/>
        <w:spacing w:before="40" w:after="260"/>
      </w:pPr>
      <w:r>
        <w:t>快快快  走  走  走</w:t>
      </w:r>
    </w:p>
    <w:p>
      <w:pPr>
        <w:spacing w:after="40"/>
      </w:pPr>
      <w:r>
        <w:t>Come on. This way , come on.</w:t>
      </w:r>
    </w:p>
    <w:p>
      <w:pPr>
        <w:pStyle w:val="BodyText"/>
        <w:spacing w:before="40" w:after="260"/>
      </w:pPr>
      <w:r>
        <w:t>快来  这边走  快点</w:t>
      </w:r>
    </w:p>
    <w:p>
      <w:pPr>
        <w:spacing w:after="40"/>
      </w:pPr>
      <w:r>
        <w:t>How do you like your job now, cowboy?</w:t>
      </w:r>
    </w:p>
    <w:p>
      <w:pPr>
        <w:pStyle w:val="BodyText"/>
        <w:spacing w:before="40" w:after="260"/>
      </w:pPr>
      <w:r>
        <w:t>现在觉得你的工作怎么样啊  牛仔</w:t>
      </w:r>
    </w:p>
    <w:p>
      <w:pPr>
        <w:spacing w:after="40"/>
      </w:pPr>
      <w:r>
        <w:t>Milly, Joe! Come on!</w:t>
      </w:r>
    </w:p>
    <w:p>
      <w:pPr>
        <w:pStyle w:val="BodyText"/>
        <w:spacing w:before="40" w:after="260"/>
      </w:pPr>
      <w:r>
        <w:t>米莉  乔  快点</w:t>
      </w:r>
    </w:p>
    <w:p>
      <w:pPr>
        <w:spacing w:after="40"/>
      </w:pPr>
      <w:r>
        <w:t>Let's go! Come on!</w:t>
      </w:r>
    </w:p>
    <w:p>
      <w:pPr>
        <w:pStyle w:val="BodyText"/>
        <w:spacing w:before="40" w:after="260"/>
      </w:pPr>
      <w:r>
        <w:t>快走  快点</w:t>
      </w:r>
    </w:p>
    <w:p>
      <w:pPr>
        <w:spacing w:after="40"/>
      </w:pPr>
      <w:r>
        <w:t>And I wanna just emphasize,</w:t>
      </w:r>
    </w:p>
    <w:p>
      <w:pPr>
        <w:pStyle w:val="BodyText"/>
        <w:spacing w:before="40" w:after="260"/>
      </w:pPr>
      <w:r>
        <w:t>我想强调一下</w:t>
      </w:r>
    </w:p>
    <w:p>
      <w:pPr>
        <w:spacing w:after="40"/>
      </w:pPr>
      <w:r>
        <w:t>we did everything right.</w:t>
      </w:r>
    </w:p>
    <w:p>
      <w:pPr>
        <w:pStyle w:val="BodyText"/>
        <w:spacing w:before="40" w:after="260"/>
      </w:pPr>
      <w:r>
        <w:t>我们没做错什么</w:t>
      </w:r>
    </w:p>
    <w:p>
      <w:pPr>
        <w:spacing w:after="40"/>
      </w:pPr>
      <w:r>
        <w:t>What it is, the tent just absolutely fell down.</w:t>
      </w:r>
    </w:p>
    <w:p>
      <w:pPr>
        <w:pStyle w:val="BodyText"/>
        <w:spacing w:before="40" w:after="260"/>
      </w:pPr>
      <w:r>
        <w:t>事情就是  帐篷倒了</w:t>
      </w:r>
    </w:p>
    <w:p>
      <w:pPr>
        <w:spacing w:after="40"/>
      </w:pPr>
      <w:r>
        <w:t>It just collapsed.</w:t>
      </w:r>
    </w:p>
    <w:p>
      <w:pPr>
        <w:pStyle w:val="BodyText"/>
        <w:spacing w:before="40" w:after="260"/>
      </w:pPr>
      <w:r>
        <w:t>就是塌了</w:t>
      </w:r>
    </w:p>
    <w:p>
      <w:pPr>
        <w:spacing w:after="40"/>
      </w:pPr>
      <w:r>
        <w:t>And we had no way of knowing what was gonna happen.</w:t>
      </w:r>
    </w:p>
    <w:p>
      <w:pPr>
        <w:pStyle w:val="BodyText"/>
        <w:spacing w:before="40" w:after="260"/>
      </w:pPr>
      <w:r>
        <w:t>我们怎么知道会发生什么</w:t>
      </w:r>
    </w:p>
    <w:p>
      <w:pPr>
        <w:spacing w:after="40"/>
      </w:pPr>
      <w:r>
        <w:t>Brugelbecker, I have a man dead,</w:t>
      </w:r>
    </w:p>
    <w:p>
      <w:pPr>
        <w:pStyle w:val="BodyText"/>
        <w:spacing w:before="40" w:after="260"/>
      </w:pPr>
      <w:r>
        <w:t>布鲁贝克  我的人死了一个</w:t>
      </w:r>
    </w:p>
    <w:p>
      <w:pPr>
        <w:spacing w:after="40"/>
      </w:pPr>
      <w:r>
        <w:t>do you understand?</w:t>
      </w:r>
    </w:p>
    <w:p>
      <w:pPr>
        <w:pStyle w:val="BodyText"/>
        <w:spacing w:before="40" w:after="260"/>
      </w:pPr>
      <w:r>
        <w:t>你知道吗</w:t>
      </w:r>
    </w:p>
    <w:p>
      <w:pPr>
        <w:spacing w:after="40"/>
      </w:pPr>
      <w:r>
        <w:t>This is what they're reading from the Great Lakes to the Gulf!</w:t>
      </w:r>
    </w:p>
    <w:p>
      <w:pPr>
        <w:pStyle w:val="BodyText"/>
        <w:spacing w:before="40" w:after="260"/>
      </w:pPr>
      <w:r>
        <w:t>这就是从五大湖到海湾的人们所读到的</w:t>
      </w:r>
    </w:p>
    <w:p>
      <w:pPr>
        <w:spacing w:after="40"/>
      </w:pPr>
      <w:r>
        <w:t>You have a moral responsibility</w:t>
      </w:r>
    </w:p>
    <w:p>
      <w:pPr>
        <w:pStyle w:val="BodyText"/>
        <w:spacing w:before="40" w:after="260"/>
      </w:pPr>
      <w:r>
        <w:t>你把那头杀人大象买回来</w:t>
      </w:r>
    </w:p>
    <w:p>
      <w:pPr>
        <w:spacing w:after="40"/>
      </w:pPr>
      <w:r>
        <w:t>to buy your killer elephant back.</w:t>
      </w:r>
    </w:p>
    <w:p>
      <w:pPr>
        <w:pStyle w:val="BodyText"/>
        <w:spacing w:before="40" w:after="260"/>
      </w:pPr>
      <w:r>
        <w:t>是要受到道德谴责的</w:t>
      </w:r>
    </w:p>
    <w:p>
      <w:pPr>
        <w:spacing w:after="40"/>
      </w:pPr>
      <w:r>
        <w:t>What about the baby?</w:t>
      </w:r>
    </w:p>
    <w:p>
      <w:pPr>
        <w:pStyle w:val="BodyText"/>
        <w:spacing w:before="40" w:after="260"/>
      </w:pPr>
      <w:r>
        <w:t>那头小象呢</w:t>
      </w:r>
    </w:p>
    <w:p>
      <w:pPr>
        <w:spacing w:after="40"/>
      </w:pPr>
      <w:r>
        <w:t>Well, at least he got a few laughs.</w:t>
      </w:r>
    </w:p>
    <w:p>
      <w:pPr>
        <w:pStyle w:val="BodyText"/>
        <w:spacing w:before="40" w:after="260"/>
      </w:pPr>
      <w:r>
        <w:t>至少它还逗笑了一些人</w:t>
      </w:r>
    </w:p>
    <w:p>
      <w:pPr>
        <w:spacing w:after="40"/>
      </w:pPr>
      <w:r>
        <w:t>I'll put him in the clown act,</w:t>
      </w:r>
    </w:p>
    <w:p>
      <w:pPr>
        <w:pStyle w:val="BodyText"/>
        <w:spacing w:before="40" w:after="260"/>
      </w:pPr>
      <w:r>
        <w:t>我要让他演小丑戏</w:t>
      </w:r>
    </w:p>
    <w:p>
      <w:pPr>
        <w:spacing w:after="40"/>
      </w:pPr>
      <w:r>
        <w:t>see if I can salvage something.</w:t>
      </w:r>
    </w:p>
    <w:p>
      <w:pPr>
        <w:pStyle w:val="BodyText"/>
        <w:spacing w:before="40" w:after="260"/>
      </w:pPr>
      <w:r>
        <w:t>看看还能不能补救一下</w:t>
      </w:r>
    </w:p>
    <w:p>
      <w:pPr>
        <w:spacing w:after="40"/>
      </w:pPr>
      <w:r>
        <w:t>I'll buy her back half price.</w:t>
      </w:r>
    </w:p>
    <w:p>
      <w:pPr>
        <w:pStyle w:val="BodyText"/>
        <w:spacing w:before="40" w:after="260"/>
      </w:pPr>
      <w:r>
        <w:t>我出半价把它买回来</w:t>
      </w:r>
    </w:p>
    <w:p>
      <w:pPr>
        <w:spacing w:after="40"/>
      </w:pPr>
      <w:r>
        <w:t>You will buy her back full price.</w:t>
      </w:r>
    </w:p>
    <w:p>
      <w:pPr>
        <w:pStyle w:val="BodyText"/>
        <w:spacing w:before="40" w:after="260"/>
      </w:pPr>
      <w:r>
        <w:t>你得出全额</w:t>
      </w:r>
    </w:p>
    <w:p>
      <w:pPr>
        <w:spacing w:after="40"/>
      </w:pPr>
      <w:r>
        <w:t>Quarter price.</w:t>
      </w:r>
    </w:p>
    <w:p>
      <w:pPr>
        <w:pStyle w:val="BodyText"/>
        <w:spacing w:before="40" w:after="260"/>
      </w:pPr>
      <w:r>
        <w:t>四分之一的价钱</w:t>
      </w:r>
    </w:p>
    <w:p>
      <w:pPr>
        <w:spacing w:after="40"/>
      </w:pPr>
      <w:r>
        <w:t>Half price it is!</w:t>
      </w:r>
    </w:p>
    <w:p>
      <w:pPr>
        <w:pStyle w:val="BodyText"/>
        <w:spacing w:before="40" w:after="260"/>
      </w:pPr>
      <w:r>
        <w:t>半价就半价</w:t>
      </w:r>
    </w:p>
    <w:p>
      <w:pPr>
        <w:spacing w:after="40"/>
      </w:pPr>
      <w:r>
        <w:t>Up!</w:t>
      </w:r>
    </w:p>
    <w:p>
      <w:pPr>
        <w:pStyle w:val="BodyText"/>
        <w:spacing w:before="40" w:after="260"/>
      </w:pPr>
      <w:r>
        <w:t>起来</w:t>
      </w:r>
    </w:p>
    <w:p>
      <w:pPr>
        <w:spacing w:after="40"/>
      </w:pPr>
      <w:r>
        <w:t>What's happening? Where are they taking her?</w:t>
      </w:r>
    </w:p>
    <w:p>
      <w:pPr>
        <w:pStyle w:val="BodyText"/>
        <w:spacing w:before="40" w:after="260"/>
      </w:pPr>
      <w:r>
        <w:t>发生什么事了  他们要带它去哪</w:t>
      </w:r>
    </w:p>
    <w:p>
      <w:pPr>
        <w:spacing w:after="40"/>
      </w:pPr>
      <w:r>
        <w:t>Away. Back to your tent now.</w:t>
      </w:r>
    </w:p>
    <w:p>
      <w:pPr>
        <w:pStyle w:val="BodyText"/>
        <w:spacing w:before="40" w:after="260"/>
      </w:pPr>
      <w:r>
        <w:t>走开  回到你的帐篷去</w:t>
      </w:r>
    </w:p>
    <w:p>
      <w:pPr>
        <w:spacing w:after="40"/>
      </w:pPr>
      <w:r>
        <w:t>But she's his mom!</w:t>
      </w:r>
    </w:p>
    <w:p>
      <w:pPr>
        <w:pStyle w:val="BodyText"/>
        <w:spacing w:before="40" w:after="260"/>
      </w:pPr>
      <w:r>
        <w:t>但它是小象的妈妈</w:t>
      </w:r>
    </w:p>
    <w:p>
      <w:pPr>
        <w:spacing w:after="40"/>
      </w:pPr>
      <w:r>
        <w:t>Dad, please. Stop them.</w:t>
      </w:r>
    </w:p>
    <w:p>
      <w:pPr>
        <w:pStyle w:val="BodyText"/>
        <w:spacing w:before="40" w:after="260"/>
      </w:pPr>
      <w:r>
        <w:t>爸爸  求你了  阻止他们</w:t>
      </w:r>
    </w:p>
    <w:p>
      <w:pPr>
        <w:spacing w:after="40"/>
      </w:pPr>
      <w:r>
        <w:t>Please!</w:t>
      </w:r>
    </w:p>
    <w:p>
      <w:pPr>
        <w:pStyle w:val="BodyText"/>
        <w:spacing w:before="40" w:after="260"/>
      </w:pPr>
      <w:r>
        <w:t>拜托</w:t>
      </w:r>
    </w:p>
    <w:p>
      <w:pPr>
        <w:spacing w:after="40"/>
      </w:pPr>
      <w:r>
        <w:t>Do something.</w:t>
      </w:r>
    </w:p>
    <w:p>
      <w:pPr>
        <w:pStyle w:val="BodyText"/>
        <w:spacing w:before="40" w:after="260"/>
      </w:pPr>
      <w:r>
        <w:t>做点什么</w:t>
      </w:r>
    </w:p>
    <w:p>
      <w:pPr>
        <w:spacing w:after="40"/>
      </w:pPr>
      <w:r>
        <w:t>Mom would have done something.</w:t>
      </w:r>
    </w:p>
    <w:p>
      <w:pPr>
        <w:pStyle w:val="BodyText"/>
        <w:spacing w:before="40" w:after="260"/>
      </w:pPr>
      <w:r>
        <w:t>妈妈要在就会阻止他们</w:t>
      </w:r>
    </w:p>
    <w:p>
      <w:pPr>
        <w:spacing w:after="40"/>
      </w:pPr>
      <w:r>
        <w:t>Momma's not here.</w:t>
      </w:r>
    </w:p>
    <w:p>
      <w:pPr>
        <w:pStyle w:val="BodyText"/>
        <w:spacing w:before="40" w:after="260"/>
      </w:pPr>
      <w:r>
        <w:t>你妈不在这里</w:t>
      </w:r>
    </w:p>
    <w:p>
      <w:pPr>
        <w:spacing w:after="40"/>
      </w:pPr>
      <w:r>
        <w:t>Okay, little fella. Okay. Come on.</w:t>
      </w:r>
    </w:p>
    <w:p>
      <w:pPr>
        <w:pStyle w:val="BodyText"/>
        <w:spacing w:before="40" w:after="260"/>
      </w:pPr>
      <w:r>
        <w:t>好了  小家伙  过来吧</w:t>
      </w:r>
    </w:p>
    <w:p>
      <w:pPr>
        <w:spacing w:after="40"/>
      </w:pPr>
      <w:r>
        <w:t>I know, I do.</w:t>
      </w:r>
    </w:p>
    <w:p>
      <w:pPr>
        <w:pStyle w:val="BodyText"/>
        <w:spacing w:before="40" w:after="260"/>
      </w:pPr>
      <w:r>
        <w:t>我知道  我懂的</w:t>
      </w:r>
    </w:p>
    <w:p>
      <w:pPr>
        <w:spacing w:after="40"/>
      </w:pPr>
      <w:r>
        <w:t>Beautiful creature, we'll take care of your son.</w:t>
      </w:r>
    </w:p>
    <w:p>
      <w:pPr>
        <w:pStyle w:val="BodyText"/>
        <w:spacing w:before="40" w:after="260"/>
      </w:pPr>
      <w:r>
        <w:t>美丽的生灵  我们会照顾好你的儿子</w:t>
      </w:r>
    </w:p>
    <w:p>
      <w:pPr>
        <w:spacing w:after="40"/>
      </w:pPr>
      <w:r>
        <w:t>Darlin', it's late.</w:t>
      </w:r>
    </w:p>
    <w:p>
      <w:pPr>
        <w:pStyle w:val="BodyText"/>
        <w:spacing w:before="40" w:after="260"/>
      </w:pPr>
      <w:r>
        <w:t>亲爱的  很晚了</w:t>
      </w:r>
    </w:p>
    <w:p>
      <w:pPr>
        <w:spacing w:after="40"/>
      </w:pPr>
      <w:r>
        <w:t>Go on now.</w:t>
      </w:r>
    </w:p>
    <w:p>
      <w:pPr>
        <w:pStyle w:val="BodyText"/>
        <w:spacing w:before="40" w:after="260"/>
      </w:pPr>
      <w:r>
        <w:t>去睡觉吧</w:t>
      </w:r>
    </w:p>
    <w:p>
      <w:pPr>
        <w:spacing w:after="40"/>
      </w:pPr>
      <w:r>
        <w:t>I know. I can't sleep, either.</w:t>
      </w:r>
    </w:p>
    <w:p>
      <w:pPr>
        <w:pStyle w:val="BodyText"/>
        <w:spacing w:before="40" w:after="260"/>
      </w:pPr>
      <w:r>
        <w:t>我懂你  所以我也睡不着</w:t>
      </w:r>
    </w:p>
    <w:p>
      <w:pPr>
        <w:spacing w:after="40"/>
      </w:pPr>
      <w:r>
        <w:t>My momma told me there'd be times</w:t>
      </w:r>
    </w:p>
    <w:p>
      <w:pPr>
        <w:pStyle w:val="BodyText"/>
        <w:spacing w:before="40" w:after="260"/>
      </w:pPr>
      <w:r>
        <w:t>我妈妈告诉我总有一天</w:t>
      </w:r>
    </w:p>
    <w:p>
      <w:pPr>
        <w:spacing w:after="40"/>
      </w:pPr>
      <w:r>
        <w:t>when my life seemed locked behind a door.</w:t>
      </w:r>
    </w:p>
    <w:p>
      <w:pPr>
        <w:pStyle w:val="BodyText"/>
        <w:spacing w:before="40" w:after="260"/>
      </w:pPr>
      <w:r>
        <w:t>我也会体会到被锁在门里的感觉</w:t>
      </w:r>
    </w:p>
    <w:p>
      <w:pPr>
        <w:spacing w:after="40"/>
      </w:pPr>
      <w:r>
        <w:t>So, she gave me this key,</w:t>
      </w:r>
    </w:p>
    <w:p>
      <w:pPr>
        <w:pStyle w:val="BodyText"/>
        <w:spacing w:before="40" w:after="260"/>
      </w:pPr>
      <w:r>
        <w:t>所以  她给了我这把钥匙</w:t>
      </w:r>
    </w:p>
    <w:p>
      <w:pPr>
        <w:spacing w:after="40"/>
      </w:pPr>
      <w:r>
        <w:t>that her momma gave her.</w:t>
      </w:r>
    </w:p>
    <w:p>
      <w:pPr>
        <w:pStyle w:val="BodyText"/>
        <w:spacing w:before="40" w:after="260"/>
      </w:pPr>
      <w:r>
        <w:t>是我外婆给她的</w:t>
      </w:r>
    </w:p>
    <w:p>
      <w:pPr>
        <w:spacing w:after="40"/>
      </w:pPr>
      <w:r>
        <w:t>And said whenever I have that feeling,</w:t>
      </w:r>
    </w:p>
    <w:p>
      <w:pPr>
        <w:pStyle w:val="BodyText"/>
        <w:spacing w:before="40" w:after="260"/>
      </w:pPr>
      <w:r>
        <w:t>她说  每当我有这种感觉的时候</w:t>
      </w:r>
    </w:p>
    <w:p>
      <w:pPr>
        <w:spacing w:after="40"/>
      </w:pPr>
      <w:r>
        <w:t>imagine that door...</w:t>
      </w:r>
    </w:p>
    <w:p>
      <w:pPr>
        <w:pStyle w:val="BodyText"/>
        <w:spacing w:before="40" w:after="260"/>
      </w:pPr>
      <w:r>
        <w:t>就想象一下那扇门</w:t>
      </w:r>
    </w:p>
    <w:p>
      <w:pPr>
        <w:spacing w:after="40"/>
      </w:pPr>
      <w:r>
        <w:t>and just turn the key.</w:t>
      </w:r>
    </w:p>
    <w:p>
      <w:pPr>
        <w:pStyle w:val="BodyText"/>
        <w:spacing w:before="40" w:after="260"/>
      </w:pPr>
      <w:r>
        <w:t>然后转动一下钥匙</w:t>
      </w:r>
    </w:p>
    <w:p>
      <w:pPr>
        <w:spacing w:after="40"/>
      </w:pPr>
      <w:r>
        <w:t>So, I keep trying.</w:t>
      </w:r>
    </w:p>
    <w:p>
      <w:pPr>
        <w:pStyle w:val="BodyText"/>
        <w:spacing w:before="40" w:after="260"/>
      </w:pPr>
      <w:r>
        <w:t>所以  我一直在努力</w:t>
      </w:r>
    </w:p>
    <w:p>
      <w:pPr>
        <w:spacing w:after="40"/>
      </w:pPr>
      <w:r>
        <w:t>Not supposed to be in here alone.</w:t>
      </w:r>
    </w:p>
    <w:p>
      <w:pPr>
        <w:pStyle w:val="BodyText"/>
        <w:spacing w:before="40" w:after="260"/>
      </w:pPr>
      <w:r>
        <w:t>你不应该一个人来这里</w:t>
      </w:r>
    </w:p>
    <w:p>
      <w:pPr>
        <w:spacing w:after="40"/>
      </w:pPr>
      <w:r>
        <w:t>I'm not. You're here.</w:t>
      </w:r>
    </w:p>
    <w:p>
      <w:pPr>
        <w:pStyle w:val="BodyText"/>
        <w:spacing w:before="40" w:after="260"/>
      </w:pPr>
      <w:r>
        <w:t>我不是一个人  你不是来了吗</w:t>
      </w:r>
    </w:p>
    <w:p>
      <w:pPr>
        <w:spacing w:after="40"/>
      </w:pPr>
      <w:r>
        <w:t>What's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I just thought he might be hungry.</w:t>
      </w:r>
    </w:p>
    <w:p>
      <w:pPr>
        <w:pStyle w:val="BodyText"/>
        <w:spacing w:before="40" w:after="260"/>
      </w:pPr>
      <w:r>
        <w:t>我只是觉得它可能饿了</w:t>
      </w:r>
    </w:p>
    <w:p>
      <w:pPr>
        <w:spacing w:after="40"/>
      </w:pPr>
      <w:r>
        <w:t>He's sad.</w:t>
      </w:r>
    </w:p>
    <w:p>
      <w:pPr>
        <w:pStyle w:val="BodyText"/>
        <w:spacing w:before="40" w:after="260"/>
      </w:pPr>
      <w:r>
        <w:t>它很伤心</w:t>
      </w:r>
    </w:p>
    <w:p>
      <w:pPr>
        <w:spacing w:after="40"/>
      </w:pPr>
      <w:r>
        <w:t>You don't eat when you're sad.</w:t>
      </w:r>
    </w:p>
    <w:p>
      <w:pPr>
        <w:pStyle w:val="BodyText"/>
        <w:spacing w:before="40" w:after="260"/>
      </w:pPr>
      <w:r>
        <w:t>你伤心的时候也吃不下东西的</w:t>
      </w:r>
    </w:p>
    <w:p>
      <w:pPr>
        <w:spacing w:after="40"/>
      </w:pPr>
      <w:r>
        <w:t>The mermaid does.</w:t>
      </w:r>
    </w:p>
    <w:p>
      <w:pPr>
        <w:pStyle w:val="BodyText"/>
        <w:spacing w:before="40" w:after="260"/>
      </w:pPr>
      <w:r>
        <w:t>美人鱼就吃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Have one, Dumbo.</w:t>
      </w:r>
    </w:p>
    <w:p>
      <w:pPr>
        <w:pStyle w:val="BodyText"/>
        <w:spacing w:before="40" w:after="260"/>
      </w:pPr>
      <w:r>
        <w:t>吃一口吧  呆宝</w:t>
      </w:r>
    </w:p>
    <w:p>
      <w:pPr>
        <w:spacing w:after="40"/>
      </w:pPr>
      <w:r>
        <w:t>We're calling him Dumbo now?</w:t>
      </w:r>
    </w:p>
    <w:p>
      <w:pPr>
        <w:pStyle w:val="BodyText"/>
        <w:spacing w:before="40" w:after="260"/>
      </w:pPr>
      <w:r>
        <w:t>我们要叫他呆宝吗</w:t>
      </w:r>
    </w:p>
    <w:p>
      <w:pPr>
        <w:spacing w:after="40"/>
      </w:pPr>
      <w:r>
        <w:t>If we call him Jumbo Junior...</w:t>
      </w:r>
    </w:p>
    <w:p>
      <w:pPr>
        <w:pStyle w:val="BodyText"/>
        <w:spacing w:before="40" w:after="260"/>
      </w:pPr>
      <w:r>
        <w:t>如果我们叫他珍宝二号</w:t>
      </w:r>
    </w:p>
    <w:p>
      <w:pPr>
        <w:spacing w:after="40"/>
      </w:pPr>
      <w:r>
        <w:t>it might make him miss his mom.</w:t>
      </w:r>
    </w:p>
    <w:p>
      <w:pPr>
        <w:pStyle w:val="BodyText"/>
        <w:spacing w:before="40" w:after="260"/>
      </w:pPr>
      <w:r>
        <w:t>它可能会想妈妈的</w:t>
      </w:r>
    </w:p>
    <w:p>
      <w:pPr>
        <w:spacing w:after="40"/>
      </w:pPr>
      <w:r>
        <w:t>Here you go... Dumbo.</w:t>
      </w:r>
    </w:p>
    <w:p>
      <w:pPr>
        <w:pStyle w:val="BodyText"/>
        <w:spacing w:before="40" w:after="260"/>
      </w:pPr>
      <w:r>
        <w:t>干得好  呆宝</w:t>
      </w:r>
    </w:p>
    <w:p>
      <w:pPr>
        <w:spacing w:after="40"/>
      </w:pPr>
      <w:r>
        <w:t>Come on, and flap those ears again.</w:t>
      </w:r>
    </w:p>
    <w:p>
      <w:pPr>
        <w:pStyle w:val="BodyText"/>
        <w:spacing w:before="40" w:after="260"/>
      </w:pPr>
      <w:r>
        <w:t>来吧  再拍一下耳朵</w:t>
      </w:r>
    </w:p>
    <w:p>
      <w:pPr>
        <w:spacing w:after="40"/>
      </w:pPr>
      <w:r>
        <w:t>To show us we didn't imagine it.</w:t>
      </w:r>
    </w:p>
    <w:p>
      <w:pPr>
        <w:pStyle w:val="BodyText"/>
        <w:spacing w:before="40" w:after="260"/>
      </w:pPr>
      <w:r>
        <w:t>表演一个我们意想不到的</w:t>
      </w:r>
    </w:p>
    <w:p>
      <w:pPr>
        <w:spacing w:after="40"/>
      </w:pPr>
      <w:r>
        <w:t>Your momma, she didn't mean to hurt anyone.</w:t>
      </w:r>
    </w:p>
    <w:p>
      <w:pPr>
        <w:pStyle w:val="BodyText"/>
        <w:spacing w:before="40" w:after="260"/>
      </w:pPr>
      <w:r>
        <w:t>你妈妈  它并不想害任何人</w:t>
      </w:r>
    </w:p>
    <w:p>
      <w:pPr>
        <w:spacing w:after="40"/>
      </w:pPr>
      <w:r>
        <w:t>She was just protecting you.</w:t>
      </w:r>
    </w:p>
    <w:p>
      <w:pPr>
        <w:pStyle w:val="BodyText"/>
        <w:spacing w:before="40" w:after="260"/>
      </w:pPr>
      <w:r>
        <w:t>它只是在保护你</w:t>
      </w:r>
    </w:p>
    <w:p>
      <w:pPr>
        <w:spacing w:after="40"/>
      </w:pPr>
      <w:r>
        <w:t>And we think your ears are great.</w:t>
      </w:r>
    </w:p>
    <w:p>
      <w:pPr>
        <w:pStyle w:val="BodyText"/>
        <w:spacing w:before="40" w:after="260"/>
      </w:pPr>
      <w:r>
        <w:t>我们认为你的耳朵很棒</w:t>
      </w:r>
    </w:p>
    <w:p>
      <w:pPr>
        <w:spacing w:after="40"/>
      </w:pPr>
      <w:r>
        <w:t>Maybe he wants to be alone. Like Dad.</w:t>
      </w:r>
    </w:p>
    <w:p>
      <w:pPr>
        <w:pStyle w:val="BodyText"/>
        <w:spacing w:before="40" w:after="260"/>
      </w:pPr>
      <w:r>
        <w:t>也许它想一个人呆着  像爸爸那样</w:t>
      </w:r>
    </w:p>
    <w:p>
      <w:pPr>
        <w:spacing w:after="40"/>
      </w:pPr>
      <w:r>
        <w:t>Nobody wants to be alone.</w:t>
      </w:r>
    </w:p>
    <w:p>
      <w:pPr>
        <w:pStyle w:val="BodyText"/>
        <w:spacing w:before="40" w:after="260"/>
      </w:pPr>
      <w:r>
        <w:t>没有人真正想孤身一人</w:t>
      </w:r>
    </w:p>
    <w:p>
      <w:pPr>
        <w:spacing w:after="40"/>
      </w:pPr>
      <w:r>
        <w:t>Well...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if you change your mind...</w:t>
      </w:r>
    </w:p>
    <w:p>
      <w:pPr>
        <w:pStyle w:val="BodyText"/>
        <w:spacing w:before="40" w:after="260"/>
      </w:pPr>
      <w:r>
        <w:t>如果你改变主意了</w:t>
      </w:r>
    </w:p>
    <w:p>
      <w:pPr>
        <w:spacing w:after="40"/>
      </w:pPr>
      <w:r>
        <w:t>Night-night, Dumbo.</w:t>
      </w:r>
    </w:p>
    <w:p>
      <w:pPr>
        <w:pStyle w:val="BodyText"/>
        <w:spacing w:before="40" w:after="260"/>
      </w:pPr>
      <w:r>
        <w:t>晚安  呆宝</w:t>
      </w:r>
    </w:p>
    <w:p>
      <w:pPr>
        <w:spacing w:after="40"/>
      </w:pPr>
      <w:r>
        <w:t>Wow!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It's not the peanuts that made him do it.</w:t>
      </w:r>
    </w:p>
    <w:p>
      <w:pPr>
        <w:pStyle w:val="BodyText"/>
        <w:spacing w:before="40" w:after="260"/>
      </w:pPr>
      <w:r>
        <w:t>这可不是花生让它飞起来的</w:t>
      </w:r>
    </w:p>
    <w:p>
      <w:pPr>
        <w:spacing w:after="40"/>
      </w:pPr>
      <w:r>
        <w:t>It's the feathers!</w:t>
      </w:r>
    </w:p>
    <w:p>
      <w:pPr>
        <w:pStyle w:val="BodyText"/>
        <w:spacing w:before="40" w:after="260"/>
      </w:pPr>
      <w:r>
        <w:t>是羽毛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Dumbo, you gotta do this in the show.</w:t>
      </w:r>
    </w:p>
    <w:p>
      <w:pPr>
        <w:pStyle w:val="BodyText"/>
        <w:spacing w:before="40" w:after="260"/>
      </w:pPr>
      <w:r>
        <w:t>呆宝  你一定得表演这个</w:t>
      </w:r>
    </w:p>
    <w:p>
      <w:pPr>
        <w:spacing w:after="40"/>
      </w:pPr>
      <w:r>
        <w:t>What do you mean?</w:t>
      </w:r>
    </w:p>
    <w:p>
      <w:pPr>
        <w:pStyle w:val="BodyText"/>
        <w:spacing w:before="40" w:after="260"/>
      </w:pPr>
      <w:r>
        <w:t>什么意思</w:t>
      </w:r>
    </w:p>
    <w:p>
      <w:pPr>
        <w:spacing w:after="40"/>
      </w:pPr>
      <w:r>
        <w:t>'Cause if the circus sells more tickets</w:t>
      </w:r>
    </w:p>
    <w:p>
      <w:pPr>
        <w:pStyle w:val="BodyText"/>
        <w:spacing w:before="40" w:after="260"/>
      </w:pPr>
      <w:r>
        <w:t>如果马戏团能卖更多的票</w:t>
      </w:r>
    </w:p>
    <w:p>
      <w:pPr>
        <w:spacing w:after="40"/>
      </w:pPr>
      <w:r>
        <w:t>and Medici makes more money...</w:t>
      </w:r>
    </w:p>
    <w:p>
      <w:pPr>
        <w:pStyle w:val="BodyText"/>
        <w:spacing w:before="40" w:after="260"/>
      </w:pPr>
      <w:r>
        <w:t>美第奇赚了更多的钱</w:t>
      </w:r>
    </w:p>
    <w:p>
      <w:pPr>
        <w:spacing w:after="40"/>
      </w:pPr>
      <w:r>
        <w:t>then we can get him to use some</w:t>
      </w:r>
    </w:p>
    <w:p>
      <w:pPr>
        <w:pStyle w:val="BodyText"/>
        <w:spacing w:before="40" w:after="260"/>
      </w:pPr>
      <w:r>
        <w:t>我们就可以让他出钱</w:t>
      </w:r>
    </w:p>
    <w:p>
      <w:pPr>
        <w:spacing w:after="40"/>
      </w:pPr>
      <w:r>
        <w:t>to buy Mrs. Jumbo back.</w:t>
      </w:r>
    </w:p>
    <w:p>
      <w:pPr>
        <w:pStyle w:val="BodyText"/>
        <w:spacing w:before="40" w:after="260"/>
      </w:pPr>
      <w:r>
        <w:t>把珍宝太太买回来</w:t>
      </w:r>
    </w:p>
    <w:p>
      <w:pPr>
        <w:spacing w:after="40"/>
      </w:pPr>
      <w:r>
        <w:t>Yeah!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We can get her back, Dumbo.</w:t>
      </w:r>
    </w:p>
    <w:p>
      <w:pPr>
        <w:pStyle w:val="BodyText"/>
        <w:spacing w:before="40" w:after="260"/>
      </w:pPr>
      <w:r>
        <w:t>我们可以救你妈妈回来  呆宝</w:t>
      </w:r>
    </w:p>
    <w:p>
      <w:pPr>
        <w:spacing w:after="40"/>
      </w:pPr>
      <w:r>
        <w:t>You can.</w:t>
      </w:r>
    </w:p>
    <w:p>
      <w:pPr>
        <w:pStyle w:val="BodyText"/>
        <w:spacing w:before="40" w:after="260"/>
      </w:pPr>
      <w:r>
        <w:t>你可以</w:t>
      </w:r>
    </w:p>
    <w:p>
      <w:pPr>
        <w:spacing w:after="40"/>
      </w:pPr>
      <w:r>
        <w:t>Just show them all what you can do.</w:t>
      </w:r>
    </w:p>
    <w:p>
      <w:pPr>
        <w:pStyle w:val="BodyText"/>
        <w:spacing w:before="40" w:after="260"/>
      </w:pPr>
      <w:r>
        <w:t>让他们看看你的本事</w:t>
      </w:r>
    </w:p>
    <w:p>
      <w:pPr>
        <w:spacing w:after="40"/>
      </w:pPr>
      <w:r>
        <w:t>Come on. We gotta tell Dad.</w:t>
      </w:r>
    </w:p>
    <w:p>
      <w:pPr>
        <w:pStyle w:val="BodyText"/>
        <w:spacing w:before="40" w:after="260"/>
      </w:pPr>
      <w:r>
        <w:t>来吧  我们得告诉爸爸</w:t>
      </w:r>
    </w:p>
    <w:p>
      <w:pPr>
        <w:spacing w:after="40"/>
      </w:pPr>
      <w:r>
        <w:t>No. He'll just tell us to be practical.</w:t>
      </w:r>
    </w:p>
    <w:p>
      <w:pPr>
        <w:pStyle w:val="BodyText"/>
        <w:spacing w:before="40" w:after="260"/>
      </w:pPr>
      <w:r>
        <w:t>不  他只会跟我们说现实一点</w:t>
      </w:r>
    </w:p>
    <w:p>
      <w:pPr>
        <w:spacing w:after="40"/>
      </w:pPr>
      <w:r>
        <w:t>Shows got canceled for a week, right?</w:t>
      </w:r>
    </w:p>
    <w:p>
      <w:pPr>
        <w:pStyle w:val="BodyText"/>
        <w:spacing w:before="40" w:after="260"/>
      </w:pPr>
      <w:r>
        <w:t>节目被取消了一个星期  对吗</w:t>
      </w:r>
    </w:p>
    <w:p>
      <w:pPr>
        <w:spacing w:after="40"/>
      </w:pPr>
      <w:r>
        <w:t>We can research and study and test.</w:t>
      </w:r>
    </w:p>
    <w:p>
      <w:pPr>
        <w:pStyle w:val="BodyText"/>
        <w:spacing w:before="40" w:after="260"/>
      </w:pPr>
      <w:r>
        <w:t>我们还有时间研究  学习  测试</w:t>
      </w:r>
    </w:p>
    <w:p>
      <w:pPr>
        <w:spacing w:after="40"/>
      </w:pPr>
      <w:r>
        <w:t>You're a miracle elephant, Dumbo.</w:t>
      </w:r>
    </w:p>
    <w:p>
      <w:pPr>
        <w:pStyle w:val="BodyText"/>
        <w:spacing w:before="40" w:after="260"/>
      </w:pPr>
      <w:r>
        <w:t>你真是个神奇的小象  呆宝</w:t>
      </w:r>
    </w:p>
    <w:p>
      <w:pPr>
        <w:spacing w:after="40"/>
      </w:pPr>
      <w:r>
        <w:t>And we're gonna bring your momma home.</w:t>
      </w:r>
    </w:p>
    <w:p>
      <w:pPr>
        <w:pStyle w:val="BodyText"/>
        <w:spacing w:before="40" w:after="260"/>
      </w:pPr>
      <w:r>
        <w:t>我们要带你妈妈回家了</w:t>
      </w:r>
    </w:p>
    <w:p>
      <w:pPr>
        <w:spacing w:after="40"/>
      </w:pPr>
      <w:r>
        <w:t>Fire!</w:t>
      </w:r>
    </w:p>
    <w:p>
      <w:pPr>
        <w:pStyle w:val="BodyText"/>
        <w:spacing w:before="40" w:after="260"/>
      </w:pPr>
      <w:r>
        <w:t>开火</w:t>
      </w:r>
    </w:p>
    <w:p>
      <w:pPr>
        <w:spacing w:after="40"/>
      </w:pPr>
      <w:r>
        <w:t>So low.</w:t>
      </w:r>
    </w:p>
    <w:p>
      <w:pPr>
        <w:pStyle w:val="BodyText"/>
        <w:spacing w:before="40" w:after="260"/>
      </w:pPr>
      <w:r>
        <w:t>太惨了</w:t>
      </w:r>
    </w:p>
    <w:p>
      <w:pPr>
        <w:spacing w:after="40"/>
      </w:pPr>
      <w:r>
        <w:t>An all-time low.</w:t>
      </w:r>
    </w:p>
    <w:p>
      <w:pPr>
        <w:pStyle w:val="BodyText"/>
        <w:spacing w:before="40" w:after="260"/>
      </w:pPr>
      <w:r>
        <w:t>前所未有的惨</w:t>
      </w:r>
    </w:p>
    <w:p>
      <w:pPr>
        <w:spacing w:after="40"/>
      </w:pPr>
      <w:r>
        <w:t>Who said he didn't want to be recognized?</w:t>
      </w:r>
    </w:p>
    <w:p>
      <w:pPr>
        <w:pStyle w:val="BodyText"/>
        <w:spacing w:before="40" w:after="260"/>
      </w:pPr>
      <w:r>
        <w:t>谁说他不希望自己家喻户晓的</w:t>
      </w:r>
    </w:p>
    <w:p>
      <w:pPr>
        <w:spacing w:after="40"/>
      </w:pPr>
      <w:r>
        <w:t>Okay, Big D, this is it.</w:t>
      </w:r>
    </w:p>
    <w:p>
      <w:pPr>
        <w:pStyle w:val="BodyText"/>
        <w:spacing w:before="40" w:after="260"/>
      </w:pPr>
      <w:r>
        <w:t>好了大呆宝  就是现在</w:t>
      </w:r>
    </w:p>
    <w:p>
      <w:pPr>
        <w:spacing w:after="40"/>
      </w:pPr>
      <w:r>
        <w:t>Just like in rehearsal.</w:t>
      </w:r>
    </w:p>
    <w:p>
      <w:pPr>
        <w:pStyle w:val="BodyText"/>
        <w:spacing w:before="40" w:after="260"/>
      </w:pPr>
      <w:r>
        <w:t>就像排练那样</w:t>
      </w:r>
    </w:p>
    <w:p>
      <w:pPr>
        <w:spacing w:after="40"/>
      </w:pPr>
      <w:r>
        <w:t>Except for lights, music, fire and crowds.</w:t>
      </w:r>
    </w:p>
    <w:p>
      <w:pPr>
        <w:pStyle w:val="BodyText"/>
        <w:spacing w:before="40" w:after="260"/>
      </w:pPr>
      <w:r>
        <w:t>别管那些灯光  音乐  火和人群</w:t>
      </w:r>
    </w:p>
    <w:p>
      <w:pPr>
        <w:spacing w:after="40"/>
      </w:pPr>
      <w:r>
        <w:t>You can do it. Come on, Dumbo.</w:t>
      </w:r>
    </w:p>
    <w:p>
      <w:pPr>
        <w:pStyle w:val="BodyText"/>
        <w:spacing w:before="40" w:after="260"/>
      </w:pPr>
      <w:r>
        <w:t>你可以做到  来吧  呆宝</w:t>
      </w:r>
    </w:p>
    <w:p>
      <w:pPr>
        <w:spacing w:after="40"/>
      </w:pPr>
      <w:r>
        <w:t>You can do it, Dumbo!</w:t>
      </w:r>
    </w:p>
    <w:p>
      <w:pPr>
        <w:pStyle w:val="BodyText"/>
        <w:spacing w:before="40" w:after="260"/>
      </w:pPr>
      <w:r>
        <w:t>你能做到的  呆宝</w:t>
      </w:r>
    </w:p>
    <w:p>
      <w:pPr>
        <w:spacing w:after="40"/>
      </w:pPr>
      <w:r>
        <w:t>Show 'em all like you showed us!</w:t>
      </w:r>
    </w:p>
    <w:p>
      <w:pPr>
        <w:pStyle w:val="BodyText"/>
        <w:spacing w:before="40" w:after="260"/>
      </w:pPr>
      <w:r>
        <w:t>让他们开开眼界</w:t>
      </w:r>
    </w:p>
    <w:p>
      <w:pPr>
        <w:spacing w:after="40"/>
      </w:pPr>
      <w:r>
        <w:t>Come! Come! Come! Attaboy, come on.</w:t>
      </w:r>
    </w:p>
    <w:p>
      <w:pPr>
        <w:pStyle w:val="BodyText"/>
        <w:spacing w:before="40" w:after="260"/>
      </w:pPr>
      <w:r>
        <w:t>来吧  来吧  好样的  来吧</w:t>
      </w:r>
    </w:p>
    <w:p>
      <w:pPr>
        <w:spacing w:after="40"/>
      </w:pPr>
      <w:r>
        <w:t>Keep comin'. Come on.</w:t>
      </w:r>
    </w:p>
    <w:p>
      <w:pPr>
        <w:pStyle w:val="BodyText"/>
        <w:spacing w:before="40" w:after="260"/>
      </w:pPr>
      <w:r>
        <w:t>继续前进  来吧</w:t>
      </w:r>
    </w:p>
    <w:p>
      <w:pPr>
        <w:spacing w:after="40"/>
      </w:pPr>
      <w:r>
        <w:t>Go on now, Dumbo! Come on.</w:t>
      </w:r>
    </w:p>
    <w:p>
      <w:pPr>
        <w:pStyle w:val="BodyText"/>
        <w:spacing w:before="40" w:after="260"/>
      </w:pPr>
      <w:r>
        <w:t>继续走  呆宝  继续</w:t>
      </w:r>
    </w:p>
    <w:p>
      <w:pPr>
        <w:spacing w:after="40"/>
      </w:pPr>
      <w:r>
        <w:t>They love it! They love it!</w:t>
      </w:r>
    </w:p>
    <w:p>
      <w:pPr>
        <w:pStyle w:val="BodyText"/>
        <w:spacing w:before="40" w:after="260"/>
      </w:pPr>
      <w:r>
        <w:t>他们喜欢  他们喜欢</w:t>
      </w:r>
    </w:p>
    <w:p>
      <w:pPr>
        <w:spacing w:after="40"/>
      </w:pPr>
      <w:r>
        <w:t>All right, Dumbo.</w:t>
      </w:r>
    </w:p>
    <w:p>
      <w:pPr>
        <w:pStyle w:val="BodyText"/>
        <w:spacing w:before="40" w:after="260"/>
      </w:pPr>
      <w:r>
        <w:t>好了  呆宝</w:t>
      </w:r>
    </w:p>
    <w:p>
      <w:pPr>
        <w:spacing w:after="40"/>
      </w:pPr>
      <w:r>
        <w:t>You put out the fire.</w:t>
      </w:r>
    </w:p>
    <w:p>
      <w:pPr>
        <w:pStyle w:val="BodyText"/>
        <w:spacing w:before="40" w:after="260"/>
      </w:pPr>
      <w:r>
        <w:t>你要把火扑灭了</w:t>
      </w:r>
    </w:p>
    <w:p>
      <w:pPr>
        <w:spacing w:after="40"/>
      </w:pPr>
      <w:r>
        <w:t>He won't fly. He's scared.</w:t>
      </w:r>
    </w:p>
    <w:p>
      <w:pPr>
        <w:pStyle w:val="BodyText"/>
        <w:spacing w:before="40" w:after="260"/>
      </w:pPr>
      <w:r>
        <w:t>它不敢飞  它很害怕</w:t>
      </w:r>
    </w:p>
    <w:p>
      <w:pPr>
        <w:spacing w:after="40"/>
      </w:pPr>
      <w:r>
        <w:t>I know. Now, he's up too high.</w:t>
      </w:r>
    </w:p>
    <w:p>
      <w:pPr>
        <w:pStyle w:val="BodyText"/>
        <w:spacing w:before="40" w:after="260"/>
      </w:pPr>
      <w:r>
        <w:t>我知道  它站得太高了</w:t>
      </w:r>
    </w:p>
    <w:p>
      <w:pPr>
        <w:spacing w:after="40"/>
      </w:pPr>
      <w:r>
        <w:t>Go on, Dumbo!</w:t>
      </w:r>
    </w:p>
    <w:p>
      <w:pPr>
        <w:pStyle w:val="BodyText"/>
        <w:spacing w:before="40" w:after="260"/>
      </w:pPr>
      <w:r>
        <w:t>继续  呆宝</w:t>
      </w:r>
    </w:p>
    <w:p>
      <w:pPr>
        <w:spacing w:after="40"/>
      </w:pPr>
      <w:r>
        <w:t>Attaboy.</w:t>
      </w:r>
    </w:p>
    <w:p>
      <w:pPr>
        <w:pStyle w:val="BodyText"/>
        <w:spacing w:before="40" w:after="260"/>
      </w:pPr>
      <w:r>
        <w:t>好样的</w:t>
      </w:r>
    </w:p>
    <w:p>
      <w:pPr>
        <w:spacing w:after="40"/>
      </w:pPr>
      <w:r>
        <w:t>Yeah! Rule Number One.</w:t>
      </w:r>
    </w:p>
    <w:p>
      <w:pPr>
        <w:pStyle w:val="BodyText"/>
        <w:spacing w:before="40" w:after="260"/>
      </w:pPr>
      <w:r>
        <w:t>第一条规则</w:t>
      </w:r>
    </w:p>
    <w:p>
      <w:pPr>
        <w:spacing w:after="40"/>
      </w:pPr>
      <w:r>
        <w:t>"Always have a big finish!"</w:t>
      </w:r>
    </w:p>
    <w:p>
      <w:pPr>
        <w:pStyle w:val="BodyText"/>
        <w:spacing w:before="40" w:after="260"/>
      </w:pPr>
      <w:r>
        <w:t>结尾一定要华丽亮相</w:t>
      </w:r>
    </w:p>
    <w:p>
      <w:pPr>
        <w:spacing w:after="40"/>
      </w:pPr>
      <w:r>
        <w:t>Okay, guys. Bring him down.</w:t>
      </w:r>
    </w:p>
    <w:p>
      <w:pPr>
        <w:pStyle w:val="BodyText"/>
        <w:spacing w:before="40" w:after="260"/>
      </w:pPr>
      <w:r>
        <w:t>好了  伙计们  把它放下来</w:t>
      </w:r>
    </w:p>
    <w:p>
      <w:pPr>
        <w:spacing w:after="40"/>
      </w:pPr>
      <w:r>
        <w:t>Holt!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Look, Max! What? What?</w:t>
      </w:r>
    </w:p>
    <w:p>
      <w:pPr>
        <w:pStyle w:val="BodyText"/>
        <w:spacing w:before="40" w:after="260"/>
      </w:pPr>
      <w:r>
        <w:t>看  麦克斯  什么  什么</w:t>
      </w:r>
    </w:p>
    <w:p>
      <w:pPr>
        <w:spacing w:after="40"/>
      </w:pPr>
      <w:r>
        <w:t>He's trapped up there. Put the fire out!</w:t>
      </w:r>
    </w:p>
    <w:p>
      <w:pPr>
        <w:pStyle w:val="BodyText"/>
        <w:spacing w:before="40" w:after="260"/>
      </w:pPr>
      <w:r>
        <w:t>它被困在那里  快把火扑灭</w:t>
      </w:r>
    </w:p>
    <w:p>
      <w:pPr>
        <w:spacing w:after="40"/>
      </w:pPr>
      <w:r>
        <w:t>Dumbo! Fly!</w:t>
      </w:r>
    </w:p>
    <w:p>
      <w:pPr>
        <w:pStyle w:val="BodyText"/>
        <w:spacing w:before="40" w:after="260"/>
      </w:pPr>
      <w:r>
        <w:t>呆宝  飞啊</w:t>
      </w:r>
    </w:p>
    <w:p>
      <w:pPr>
        <w:spacing w:after="40"/>
      </w:pPr>
      <w:r>
        <w:t>He won't fly without a feather!</w:t>
      </w:r>
    </w:p>
    <w:p>
      <w:pPr>
        <w:pStyle w:val="BodyText"/>
        <w:spacing w:before="40" w:after="260"/>
      </w:pPr>
      <w:r>
        <w:t>没有羽毛它就不会飞</w:t>
      </w:r>
    </w:p>
    <w:p>
      <w:pPr>
        <w:spacing w:after="40"/>
      </w:pPr>
      <w:r>
        <w:t>Put the fire out!</w:t>
      </w:r>
    </w:p>
    <w:p>
      <w:pPr>
        <w:pStyle w:val="BodyText"/>
        <w:spacing w:before="40" w:after="260"/>
      </w:pPr>
      <w:r>
        <w:t>快把火扑灭</w:t>
      </w:r>
    </w:p>
    <w:p>
      <w:pPr>
        <w:spacing w:after="40"/>
      </w:pPr>
      <w:r>
        <w:t>Put it out!</w:t>
      </w:r>
    </w:p>
    <w:p>
      <w:pPr>
        <w:pStyle w:val="BodyText"/>
        <w:spacing w:before="40" w:after="260"/>
      </w:pPr>
      <w:r>
        <w:t>把火给我灭了</w:t>
      </w:r>
    </w:p>
    <w:p>
      <w:pPr>
        <w:spacing w:after="40"/>
      </w:pPr>
      <w:r>
        <w:t>Joe! Stop!</w:t>
      </w:r>
    </w:p>
    <w:p>
      <w:pPr>
        <w:pStyle w:val="BodyText"/>
        <w:spacing w:before="40" w:after="260"/>
      </w:pPr>
      <w:r>
        <w:t>乔  住手</w:t>
      </w:r>
    </w:p>
    <w:p>
      <w:pPr>
        <w:spacing w:after="40"/>
      </w:pPr>
      <w:r>
        <w:t>Holt, I thought she didn't want to be in an act.</w:t>
      </w:r>
    </w:p>
    <w:p>
      <w:pPr>
        <w:pStyle w:val="BodyText"/>
        <w:spacing w:before="40" w:after="260"/>
      </w:pPr>
      <w:r>
        <w:t>霍特  她上去干什么</w:t>
      </w:r>
    </w:p>
    <w:p>
      <w:pPr>
        <w:spacing w:after="40"/>
      </w:pPr>
      <w:r>
        <w:t>Milly!</w:t>
      </w:r>
    </w:p>
    <w:p>
      <w:pPr>
        <w:pStyle w:val="BodyText"/>
        <w:spacing w:before="40" w:after="260"/>
      </w:pPr>
      <w:r>
        <w:t>米莉</w:t>
      </w:r>
    </w:p>
    <w:p>
      <w:pPr>
        <w:spacing w:after="40"/>
      </w:pPr>
      <w:r>
        <w:t>Here, Dumbo!</w:t>
      </w:r>
    </w:p>
    <w:p>
      <w:pPr>
        <w:pStyle w:val="BodyText"/>
        <w:spacing w:before="40" w:after="260"/>
      </w:pPr>
      <w:r>
        <w:t>给你  呆宝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Show 'em.</w:t>
      </w:r>
    </w:p>
    <w:p>
      <w:pPr>
        <w:pStyle w:val="BodyText"/>
        <w:spacing w:before="40" w:after="260"/>
      </w:pPr>
      <w:r>
        <w:t>让他们看看</w:t>
      </w:r>
    </w:p>
    <w:p>
      <w:pPr>
        <w:spacing w:after="40"/>
      </w:pPr>
      <w:r>
        <w:t>Come on, Dumbo.</w:t>
      </w:r>
    </w:p>
    <w:p>
      <w:pPr>
        <w:pStyle w:val="BodyText"/>
        <w:spacing w:before="40" w:after="260"/>
      </w:pPr>
      <w:r>
        <w:t>来吧  呆宝</w:t>
      </w:r>
    </w:p>
    <w:p>
      <w:pPr>
        <w:spacing w:after="40"/>
      </w:pPr>
      <w:r>
        <w:t>Fly, Dumbo.</w:t>
      </w:r>
    </w:p>
    <w:p>
      <w:pPr>
        <w:pStyle w:val="BodyText"/>
        <w:spacing w:before="40" w:after="260"/>
      </w:pPr>
      <w:r>
        <w:t>飞吧  呆宝</w:t>
      </w:r>
    </w:p>
    <w:p>
      <w:pPr>
        <w:spacing w:after="40"/>
      </w:pPr>
      <w:r>
        <w:t>Fly!</w:t>
      </w:r>
    </w:p>
    <w:p>
      <w:pPr>
        <w:pStyle w:val="BodyText"/>
        <w:spacing w:before="40" w:after="260"/>
      </w:pPr>
      <w:r>
        <w:t>飞啊</w:t>
      </w:r>
    </w:p>
    <w:p>
      <w:pPr>
        <w:spacing w:after="40"/>
      </w:pPr>
      <w:r>
        <w:t>Yeah!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You knew he could do this?</w:t>
      </w:r>
    </w:p>
    <w:p>
      <w:pPr>
        <w:pStyle w:val="BodyText"/>
        <w:spacing w:before="40" w:after="260"/>
      </w:pPr>
      <w:r>
        <w:t>你知道它能飞吗</w:t>
      </w:r>
    </w:p>
    <w:p>
      <w:pPr>
        <w:spacing w:after="40"/>
      </w:pPr>
      <w:r>
        <w:t>You should talk to your kids more.</w:t>
      </w:r>
    </w:p>
    <w:p>
      <w:pPr>
        <w:pStyle w:val="BodyText"/>
        <w:spacing w:before="40" w:after="260"/>
      </w:pPr>
      <w:r>
        <w:t>你应该多和你的孩子们谈谈</w:t>
      </w:r>
    </w:p>
    <w:p>
      <w:pPr>
        <w:spacing w:after="40"/>
      </w:pPr>
      <w:r>
        <w:t>Sotheby...</w:t>
      </w:r>
    </w:p>
    <w:p>
      <w:pPr>
        <w:pStyle w:val="BodyText"/>
        <w:spacing w:before="40" w:after="260"/>
      </w:pPr>
      <w:r>
        <w:t>索斯比</w:t>
      </w:r>
    </w:p>
    <w:p>
      <w:pPr>
        <w:spacing w:after="40"/>
      </w:pPr>
      <w:r>
        <w:t>cancel my dinner with the president.</w:t>
      </w:r>
    </w:p>
    <w:p>
      <w:pPr>
        <w:pStyle w:val="BodyText"/>
        <w:spacing w:before="40" w:after="260"/>
      </w:pPr>
      <w:r>
        <w:t>取消我和总统的晚餐</w:t>
      </w:r>
    </w:p>
    <w:p>
      <w:pPr>
        <w:spacing w:after="40"/>
      </w:pPr>
      <w:r>
        <w:t>We've got business with an elephant.</w:t>
      </w:r>
    </w:p>
    <w:p>
      <w:pPr>
        <w:pStyle w:val="BodyText"/>
        <w:spacing w:before="40" w:after="260"/>
      </w:pPr>
      <w:r>
        <w:t>我们要去会会这头大象了</w:t>
      </w:r>
    </w:p>
    <w:p>
      <w:pPr>
        <w:spacing w:after="40"/>
      </w:pPr>
      <w:r>
        <w:t>Friends,</w:t>
      </w:r>
    </w:p>
    <w:p>
      <w:pPr>
        <w:pStyle w:val="BodyText"/>
        <w:spacing w:before="40" w:after="260"/>
      </w:pPr>
      <w:r>
        <w:t>朋友们</w:t>
      </w:r>
    </w:p>
    <w:p>
      <w:pPr>
        <w:spacing w:after="40"/>
      </w:pPr>
      <w:r>
        <w:t>the next available shows are in Arkansas!</w:t>
      </w:r>
    </w:p>
    <w:p>
      <w:pPr>
        <w:pStyle w:val="BodyText"/>
        <w:spacing w:before="40" w:after="260"/>
      </w:pPr>
      <w:r>
        <w:t>接下来的演出会在阿肯色州</w:t>
      </w:r>
    </w:p>
    <w:p>
      <w:pPr>
        <w:spacing w:after="40"/>
      </w:pPr>
      <w:r>
        <w:t>Happy clowns!</w:t>
      </w:r>
    </w:p>
    <w:p>
      <w:pPr>
        <w:pStyle w:val="BodyText"/>
        <w:spacing w:before="40" w:after="260"/>
      </w:pPr>
      <w:r>
        <w:t>小丑们快乐</w:t>
      </w:r>
    </w:p>
    <w:p>
      <w:pPr>
        <w:spacing w:after="40"/>
      </w:pPr>
      <w:r>
        <w:t>- Ah, Rongo the Strong! - Boss.</w:t>
      </w:r>
    </w:p>
    <w:p>
      <w:pPr>
        <w:pStyle w:val="BodyText"/>
        <w:spacing w:before="40" w:after="260"/>
      </w:pPr>
      <w:r>
        <w:t>-荣格你好强壮  -老板</w:t>
      </w:r>
    </w:p>
    <w:p>
      <w:pPr>
        <w:spacing w:after="40"/>
      </w:pPr>
      <w:r>
        <w:t>Hello, Jo!</w:t>
      </w:r>
    </w:p>
    <w:p>
      <w:pPr>
        <w:pStyle w:val="BodyText"/>
        <w:spacing w:before="40" w:after="260"/>
      </w:pPr>
      <w:r>
        <w:t>你好  乔</w:t>
      </w:r>
    </w:p>
    <w:p>
      <w:pPr>
        <w:spacing w:after="40"/>
      </w:pPr>
      <w:r>
        <w:t>The Medici Brothers' circus.</w:t>
      </w:r>
    </w:p>
    <w:p>
      <w:pPr>
        <w:pStyle w:val="BodyText"/>
        <w:spacing w:before="40" w:after="260"/>
      </w:pPr>
      <w:r>
        <w:t>美第奇兄弟马戏团</w:t>
      </w:r>
    </w:p>
    <w:p>
      <w:pPr>
        <w:spacing w:after="40"/>
      </w:pPr>
      <w:r>
        <w:t>Where true love and mystery abound!</w:t>
      </w:r>
    </w:p>
    <w:p>
      <w:pPr>
        <w:pStyle w:val="BodyText"/>
        <w:spacing w:before="40" w:after="260"/>
      </w:pPr>
      <w:r>
        <w:t>真爱和神秘相伴的地方</w:t>
      </w:r>
    </w:p>
    <w:p>
      <w:pPr>
        <w:spacing w:after="40"/>
      </w:pPr>
      <w:r>
        <w:t>Now where's my star?</w:t>
      </w:r>
    </w:p>
    <w:p>
      <w:pPr>
        <w:pStyle w:val="BodyText"/>
        <w:spacing w:before="40" w:after="260"/>
      </w:pPr>
      <w:r>
        <w:t>我的明星在哪里</w:t>
      </w:r>
    </w:p>
    <w:p>
      <w:pPr>
        <w:spacing w:after="40"/>
      </w:pPr>
      <w:r>
        <w:t>How's your bath?</w:t>
      </w:r>
    </w:p>
    <w:p>
      <w:pPr>
        <w:pStyle w:val="BodyText"/>
        <w:spacing w:before="40" w:after="260"/>
      </w:pPr>
      <w:r>
        <w:t>洗澡舒服么</w:t>
      </w:r>
    </w:p>
    <w:p>
      <w:pPr>
        <w:spacing w:after="40"/>
      </w:pPr>
      <w:r>
        <w:t>Too warm? Too cold?</w:t>
      </w:r>
    </w:p>
    <w:p>
      <w:pPr>
        <w:pStyle w:val="BodyText"/>
        <w:spacing w:before="40" w:after="260"/>
      </w:pPr>
      <w:r>
        <w:t>太热了  太冷了</w:t>
      </w:r>
    </w:p>
    <w:p>
      <w:pPr>
        <w:spacing w:after="40"/>
      </w:pPr>
      <w:r>
        <w:t>Ladies, make sure his wrinkles don't get wrinkles.</w:t>
      </w:r>
    </w:p>
    <w:p>
      <w:pPr>
        <w:pStyle w:val="BodyText"/>
        <w:spacing w:before="40" w:after="260"/>
      </w:pPr>
      <w:r>
        <w:t>女士们  确保它的皱纹不要再长皱纹</w:t>
      </w:r>
    </w:p>
    <w:p>
      <w:pPr>
        <w:spacing w:after="40"/>
      </w:pPr>
      <w:r>
        <w:t>In our country, legend tells us</w:t>
      </w:r>
    </w:p>
    <w:p>
      <w:pPr>
        <w:pStyle w:val="BodyText"/>
        <w:spacing w:before="40" w:after="260"/>
      </w:pPr>
      <w:r>
        <w:t>在我们国家的传说中</w:t>
      </w:r>
    </w:p>
    <w:p>
      <w:pPr>
        <w:spacing w:after="40"/>
      </w:pPr>
      <w:r>
        <w:t>the gods can take animal forms.</w:t>
      </w:r>
    </w:p>
    <w:p>
      <w:pPr>
        <w:pStyle w:val="BodyText"/>
        <w:spacing w:before="40" w:after="260"/>
      </w:pPr>
      <w:r>
        <w:t>神可以化身于动物体内</w:t>
      </w:r>
    </w:p>
    <w:p>
      <w:pPr>
        <w:spacing w:after="40"/>
      </w:pPr>
      <w:r>
        <w:t>Champagne for Dumbo!</w:t>
      </w:r>
    </w:p>
    <w:p>
      <w:pPr>
        <w:pStyle w:val="BodyText"/>
        <w:spacing w:before="40" w:after="260"/>
      </w:pPr>
      <w:r>
        <w:t>为呆宝喝一杯</w:t>
      </w:r>
    </w:p>
    <w:p>
      <w:pPr>
        <w:spacing w:after="40"/>
      </w:pPr>
      <w:r>
        <w:t>No booze near the baby!</w:t>
      </w:r>
    </w:p>
    <w:p>
      <w:pPr>
        <w:pStyle w:val="BodyText"/>
        <w:spacing w:before="40" w:after="260"/>
      </w:pPr>
      <w:r>
        <w:t>婴儿面前不准喝酒</w:t>
      </w:r>
    </w:p>
    <w:p>
      <w:pPr>
        <w:spacing w:after="40"/>
      </w:pPr>
      <w:r>
        <w:t>Sorry, Dumbo.</w:t>
      </w:r>
    </w:p>
    <w:p>
      <w:pPr>
        <w:pStyle w:val="BodyText"/>
        <w:spacing w:before="40" w:after="260"/>
      </w:pPr>
      <w:r>
        <w:t>对不起  呆宝</w:t>
      </w:r>
    </w:p>
    <w:p>
      <w:pPr>
        <w:spacing w:after="40"/>
      </w:pPr>
      <w:r>
        <w:t>It's not your momma.</w:t>
      </w:r>
    </w:p>
    <w:p>
      <w:pPr>
        <w:pStyle w:val="BodyText"/>
        <w:spacing w:before="40" w:after="260"/>
      </w:pPr>
      <w:r>
        <w:t>不是你妈妈</w:t>
      </w:r>
    </w:p>
    <w:p>
      <w:pPr>
        <w:spacing w:after="40"/>
      </w:pPr>
      <w:r>
        <w:t>Take Dumbo back inside.</w:t>
      </w:r>
    </w:p>
    <w:p>
      <w:pPr>
        <w:pStyle w:val="BodyText"/>
        <w:spacing w:before="40" w:after="260"/>
      </w:pPr>
      <w:r>
        <w:t>把呆宝带回去</w:t>
      </w:r>
    </w:p>
    <w:p>
      <w:pPr>
        <w:spacing w:after="40"/>
      </w:pPr>
      <w:r>
        <w:t>Ladies and gentlemen, please make way</w:t>
      </w:r>
    </w:p>
    <w:p>
      <w:pPr>
        <w:pStyle w:val="BodyText"/>
        <w:spacing w:before="40" w:after="260"/>
      </w:pPr>
      <w:r>
        <w:t>女士们先生们  请你们</w:t>
      </w:r>
    </w:p>
    <w:p>
      <w:pPr>
        <w:spacing w:after="40"/>
      </w:pPr>
      <w:r>
        <w:t>for the emperor of enchantment.</w:t>
      </w:r>
    </w:p>
    <w:p>
      <w:pPr>
        <w:pStyle w:val="BodyText"/>
        <w:spacing w:before="40" w:after="260"/>
      </w:pPr>
      <w:r>
        <w:t>给这位迷人的国王</w:t>
      </w:r>
    </w:p>
    <w:p>
      <w:pPr>
        <w:spacing w:after="40"/>
      </w:pPr>
      <w:r>
        <w:t>For the architect of dreams.</w:t>
      </w:r>
    </w:p>
    <w:p>
      <w:pPr>
        <w:pStyle w:val="BodyText"/>
        <w:spacing w:before="40" w:after="260"/>
      </w:pPr>
      <w:r>
        <w:t>这位筑梦师</w:t>
      </w:r>
    </w:p>
    <w:p>
      <w:pPr>
        <w:spacing w:after="40"/>
      </w:pPr>
      <w:r>
        <w:t>For the Columbus of Coney Island.</w:t>
      </w:r>
    </w:p>
    <w:p>
      <w:pPr>
        <w:pStyle w:val="BodyText"/>
        <w:spacing w:before="40" w:after="260"/>
      </w:pPr>
      <w:r>
        <w:t>这位来自科尼岛的哥伦布的</w:t>
      </w:r>
    </w:p>
    <w:p>
      <w:pPr>
        <w:spacing w:after="40"/>
      </w:pPr>
      <w:r>
        <w:t>Mr. V.A. Vandevere!</w:t>
      </w:r>
    </w:p>
    <w:p>
      <w:pPr>
        <w:pStyle w:val="BodyText"/>
        <w:spacing w:before="40" w:after="260"/>
      </w:pPr>
      <w:r>
        <w:t>V.A.范德维尔先生让路</w:t>
      </w:r>
    </w:p>
    <w:p>
      <w:pPr>
        <w:spacing w:after="40"/>
      </w:pPr>
      <w:r>
        <w:t>And traveling with him, his bright shining star.</w:t>
      </w:r>
    </w:p>
    <w:p>
      <w:pPr>
        <w:pStyle w:val="BodyText"/>
        <w:spacing w:before="40" w:after="260"/>
      </w:pPr>
      <w:r>
        <w:t>与他同行的  是他那闪亮的星星</w:t>
      </w:r>
    </w:p>
    <w:p>
      <w:pPr>
        <w:spacing w:after="40"/>
      </w:pPr>
      <w:r>
        <w:t>Colette Marchant, the Queen of the Heavens!</w:t>
      </w:r>
    </w:p>
    <w:p>
      <w:pPr>
        <w:pStyle w:val="BodyText"/>
        <w:spacing w:before="40" w:after="260"/>
      </w:pPr>
      <w:r>
        <w:t>科莱特·玛茜特  天堂女王</w:t>
      </w:r>
    </w:p>
    <w:p>
      <w:pPr>
        <w:spacing w:after="40"/>
      </w:pPr>
      <w:r>
        <w:t>Miss Marchant! Miss Marchant!</w:t>
      </w:r>
    </w:p>
    <w:p>
      <w:pPr>
        <w:pStyle w:val="BodyText"/>
        <w:spacing w:before="40" w:after="260"/>
      </w:pPr>
      <w:r>
        <w:t>玛茜特小姐  玛茜特小姐</w:t>
      </w:r>
    </w:p>
    <w:p>
      <w:pPr>
        <w:spacing w:after="40"/>
      </w:pPr>
      <w:r>
        <w:t>Signore Medici!</w:t>
      </w:r>
    </w:p>
    <w:p>
      <w:pPr>
        <w:pStyle w:val="BodyText"/>
        <w:spacing w:before="40" w:after="260"/>
      </w:pPr>
      <w:r>
        <w:t>美第奇先生</w:t>
      </w:r>
    </w:p>
    <w:p>
      <w:pPr>
        <w:spacing w:after="40"/>
      </w:pPr>
      <w:r>
        <w:t>He knows who I am.</w:t>
      </w:r>
    </w:p>
    <w:p>
      <w:pPr>
        <w:pStyle w:val="BodyText"/>
        <w:spacing w:before="40" w:after="260"/>
      </w:pPr>
      <w:r>
        <w:t>他居然知道我是谁诶</w:t>
      </w:r>
    </w:p>
    <w:p>
      <w:pPr>
        <w:spacing w:after="40"/>
      </w:pPr>
      <w:r>
        <w:t>We were just passing through Missouri...</w:t>
      </w:r>
    </w:p>
    <w:p>
      <w:pPr>
        <w:pStyle w:val="BodyText"/>
        <w:spacing w:before="40" w:after="260"/>
      </w:pPr>
      <w:r>
        <w:t>我们刚好经过密苏里州</w:t>
      </w:r>
    </w:p>
    <w:p>
      <w:pPr>
        <w:spacing w:after="40"/>
      </w:pPr>
      <w:r>
        <w:t>and we heard you were putting on a little show.</w:t>
      </w:r>
    </w:p>
    <w:p>
      <w:pPr>
        <w:pStyle w:val="BodyText"/>
        <w:spacing w:before="40" w:after="260"/>
      </w:pPr>
      <w:r>
        <w:t>听说你们正要表演一个小节目</w:t>
      </w:r>
    </w:p>
    <w:p>
      <w:pPr>
        <w:spacing w:after="40"/>
      </w:pPr>
      <w:r>
        <w:t>Mr. Vandevere. It's an honor.</w:t>
      </w:r>
    </w:p>
    <w:p>
      <w:pPr>
        <w:pStyle w:val="BodyText"/>
        <w:spacing w:before="40" w:after="260"/>
      </w:pPr>
      <w:r>
        <w:t>我很荣幸  范德维尔先生</w:t>
      </w:r>
    </w:p>
    <w:p>
      <w:pPr>
        <w:spacing w:after="40"/>
      </w:pPr>
      <w:r>
        <w:t>No, sir. The honor is mine.</w:t>
      </w:r>
    </w:p>
    <w:p>
      <w:pPr>
        <w:pStyle w:val="BodyText"/>
        <w:spacing w:before="40" w:after="260"/>
      </w:pPr>
      <w:r>
        <w:t>不  先生  是我的荣幸啊</w:t>
      </w:r>
    </w:p>
    <w:p>
      <w:pPr>
        <w:spacing w:after="40"/>
      </w:pPr>
      <w:r>
        <w:t>I would like to offer you a drink.</w:t>
      </w:r>
    </w:p>
    <w:p>
      <w:pPr>
        <w:pStyle w:val="BodyText"/>
        <w:spacing w:before="40" w:after="260"/>
      </w:pPr>
      <w:r>
        <w:t>我想请你喝一杯</w:t>
      </w:r>
    </w:p>
    <w:p>
      <w:pPr>
        <w:spacing w:after="40"/>
      </w:pPr>
      <w:r>
        <w:t>But I'm all out of bourbon.</w:t>
      </w:r>
    </w:p>
    <w:p>
      <w:pPr>
        <w:pStyle w:val="BodyText"/>
        <w:spacing w:before="40" w:after="260"/>
      </w:pPr>
      <w:r>
        <w:t>但我这儿已经没有波旁威士忌了</w:t>
      </w:r>
    </w:p>
    <w:p>
      <w:pPr>
        <w:spacing w:after="40"/>
      </w:pPr>
      <w:r>
        <w:t>And cognac and scotch.</w:t>
      </w:r>
    </w:p>
    <w:p>
      <w:pPr>
        <w:pStyle w:val="BodyText"/>
        <w:spacing w:before="40" w:after="260"/>
      </w:pPr>
      <w:r>
        <w:t>干邑白兰地和苏格兰威士忌也没了</w:t>
      </w:r>
    </w:p>
    <w:p>
      <w:pPr>
        <w:spacing w:after="40"/>
      </w:pPr>
      <w:r>
        <w:t>Not now!</w:t>
      </w:r>
    </w:p>
    <w:p>
      <w:pPr>
        <w:pStyle w:val="BodyText"/>
        <w:spacing w:before="40" w:after="260"/>
      </w:pPr>
      <w:r>
        <w:t>现在不是时候</w:t>
      </w:r>
    </w:p>
    <w:p>
      <w:pPr>
        <w:spacing w:after="40"/>
      </w:pPr>
      <w:r>
        <w:t>Is that a monkey in your desk?</w:t>
      </w:r>
    </w:p>
    <w:p>
      <w:pPr>
        <w:pStyle w:val="BodyText"/>
        <w:spacing w:before="40" w:after="260"/>
      </w:pPr>
      <w:r>
        <w:t>你抽屉里是有一只猴子吗</w:t>
      </w:r>
    </w:p>
    <w:p>
      <w:pPr>
        <w:spacing w:after="40"/>
      </w:pPr>
      <w:r>
        <w:t>Just for emergencies.</w:t>
      </w:r>
    </w:p>
    <w:p>
      <w:pPr>
        <w:pStyle w:val="BodyText"/>
        <w:spacing w:before="40" w:after="260"/>
      </w:pPr>
      <w:r>
        <w:t>只是以防万一罢了</w:t>
      </w:r>
    </w:p>
    <w:p>
      <w:pPr>
        <w:spacing w:after="40"/>
      </w:pPr>
      <w:r>
        <w:t>Look, Mr. Vandevere...</w:t>
      </w:r>
    </w:p>
    <w:p>
      <w:pPr>
        <w:pStyle w:val="BodyText"/>
        <w:spacing w:before="40" w:after="260"/>
      </w:pPr>
      <w:r>
        <w:t>听着  范德维尔先生</w:t>
      </w:r>
    </w:p>
    <w:p>
      <w:pPr>
        <w:spacing w:after="40"/>
      </w:pPr>
      <w:r>
        <w:t>I probably should tell you...</w:t>
      </w:r>
    </w:p>
    <w:p>
      <w:pPr>
        <w:pStyle w:val="BodyText"/>
        <w:spacing w:before="40" w:after="260"/>
      </w:pPr>
      <w:r>
        <w:t>我还是要事先说明</w:t>
      </w:r>
    </w:p>
    <w:p>
      <w:pPr>
        <w:spacing w:after="40"/>
      </w:pPr>
      <w:r>
        <w:t>the elephant is not for sale.</w:t>
      </w:r>
    </w:p>
    <w:p>
      <w:pPr>
        <w:pStyle w:val="BodyText"/>
        <w:spacing w:before="40" w:after="260"/>
      </w:pPr>
      <w:r>
        <w:t>我们是不会出售那只象的</w:t>
      </w:r>
    </w:p>
    <w:p>
      <w:pPr>
        <w:spacing w:after="40"/>
      </w:pPr>
      <w:r>
        <w:t>Dumbo will only fly for the Medici circus.</w:t>
      </w:r>
    </w:p>
    <w:p>
      <w:pPr>
        <w:pStyle w:val="BodyText"/>
        <w:spacing w:before="40" w:after="260"/>
      </w:pPr>
      <w:r>
        <w:t>呆宝只会在美第奇马戏团表演</w:t>
      </w:r>
    </w:p>
    <w:p>
      <w:pPr>
        <w:spacing w:after="40"/>
      </w:pPr>
      <w:r>
        <w:t>That's assuming he is real.</w:t>
      </w:r>
    </w:p>
    <w:p>
      <w:pPr>
        <w:pStyle w:val="BodyText"/>
        <w:spacing w:before="40" w:after="260"/>
      </w:pPr>
      <w:r>
        <w:t>也就是说  他真的会飞</w:t>
      </w:r>
    </w:p>
    <w:p>
      <w:pPr>
        <w:spacing w:after="40"/>
      </w:pPr>
      <w:r>
        <w:t>See for yourself.</w:t>
      </w:r>
    </w:p>
    <w:p>
      <w:pPr>
        <w:pStyle w:val="BodyText"/>
        <w:spacing w:before="40" w:after="260"/>
      </w:pPr>
      <w:r>
        <w:t>你自己看吧</w:t>
      </w:r>
    </w:p>
    <w:p>
      <w:pPr>
        <w:spacing w:after="40"/>
      </w:pPr>
      <w:r>
        <w:t>And all due respect, I don't got all day.</w:t>
      </w:r>
    </w:p>
    <w:p>
      <w:pPr>
        <w:pStyle w:val="BodyText"/>
        <w:spacing w:before="40" w:after="260"/>
      </w:pPr>
      <w:r>
        <w:t>恕我直言  我没那么多时间和你们耗</w:t>
      </w:r>
    </w:p>
    <w:p>
      <w:pPr>
        <w:spacing w:after="40"/>
      </w:pPr>
      <w:r>
        <w:t>- Pleasure to meet you... - Excuse me.</w:t>
      </w:r>
    </w:p>
    <w:p>
      <w:pPr>
        <w:pStyle w:val="BodyText"/>
        <w:spacing w:before="40" w:after="260"/>
      </w:pPr>
      <w:r>
        <w:t>-很荣幸能见到您  -借过</w:t>
      </w:r>
    </w:p>
    <w:p>
      <w:pPr>
        <w:spacing w:after="40"/>
      </w:pPr>
      <w:r>
        <w:t>Hello there.</w:t>
      </w:r>
    </w:p>
    <w:p>
      <w:pPr>
        <w:pStyle w:val="BodyText"/>
        <w:spacing w:before="40" w:after="260"/>
      </w:pPr>
      <w:r>
        <w:t>你好啊</w:t>
      </w:r>
    </w:p>
    <w:p>
      <w:pPr>
        <w:spacing w:after="40"/>
      </w:pPr>
      <w:r>
        <w:t>So this, uh, creature of yours...</w:t>
      </w:r>
    </w:p>
    <w:p>
      <w:pPr>
        <w:pStyle w:val="BodyText"/>
        <w:spacing w:before="40" w:after="260"/>
      </w:pPr>
      <w:r>
        <w:t>所以这个  你的这个生物…</w:t>
      </w:r>
    </w:p>
    <w:p>
      <w:pPr>
        <w:spacing w:after="40"/>
      </w:pPr>
      <w:r>
        <w:t>is supposed to fly?</w:t>
      </w:r>
    </w:p>
    <w:p>
      <w:pPr>
        <w:pStyle w:val="BodyText"/>
        <w:spacing w:before="40" w:after="260"/>
      </w:pPr>
      <w:r>
        <w:t>是可以飞的吗</w:t>
      </w:r>
    </w:p>
    <w:p>
      <w:pPr>
        <w:spacing w:after="40"/>
      </w:pPr>
      <w:r>
        <w:t>Trade secrets.</w:t>
      </w:r>
    </w:p>
    <w:p>
      <w:pPr>
        <w:pStyle w:val="BodyText"/>
        <w:spacing w:before="40" w:after="260"/>
      </w:pPr>
      <w:r>
        <w:t>这是商业秘密</w:t>
      </w:r>
    </w:p>
    <w:p>
      <w:pPr>
        <w:spacing w:after="40"/>
      </w:pPr>
      <w:r>
        <w:t>Uh, Max, if you don't mind my asking...</w:t>
      </w:r>
    </w:p>
    <w:p>
      <w:pPr>
        <w:pStyle w:val="BodyText"/>
        <w:spacing w:before="40" w:after="260"/>
      </w:pPr>
      <w:r>
        <w:t>麦克斯  如果你不介意的话</w:t>
      </w:r>
    </w:p>
    <w:p>
      <w:pPr>
        <w:spacing w:after="40"/>
      </w:pPr>
      <w:r>
        <w:t>where did you come upon the animal?</w:t>
      </w:r>
    </w:p>
    <w:p>
      <w:pPr>
        <w:pStyle w:val="BodyText"/>
        <w:spacing w:before="40" w:after="260"/>
      </w:pPr>
      <w:r>
        <w:t>你是在哪儿发现这只动物的</w:t>
      </w:r>
    </w:p>
    <w:p>
      <w:pPr>
        <w:spacing w:after="40"/>
      </w:pPr>
      <w:r>
        <w:t>He hails from the far east.</w:t>
      </w:r>
    </w:p>
    <w:p>
      <w:pPr>
        <w:pStyle w:val="BodyText"/>
        <w:spacing w:before="40" w:after="260"/>
      </w:pPr>
      <w:r>
        <w:t>他来自远东</w:t>
      </w:r>
    </w:p>
    <w:p>
      <w:pPr>
        <w:spacing w:after="40"/>
      </w:pPr>
      <w:r>
        <w:t>How far?</w:t>
      </w:r>
    </w:p>
    <w:p>
      <w:pPr>
        <w:pStyle w:val="BodyText"/>
        <w:spacing w:before="40" w:after="260"/>
      </w:pPr>
      <w:r>
        <w:t>有多远</w:t>
      </w:r>
    </w:p>
    <w:p>
      <w:pPr>
        <w:spacing w:after="40"/>
      </w:pPr>
      <w:r>
        <w:t>Far.</w:t>
      </w:r>
    </w:p>
    <w:p>
      <w:pPr>
        <w:pStyle w:val="BodyText"/>
        <w:spacing w:before="40" w:after="260"/>
      </w:pPr>
      <w:r>
        <w:t>很远</w:t>
      </w:r>
    </w:p>
    <w:p>
      <w:pPr>
        <w:spacing w:after="40"/>
      </w:pPr>
      <w:r>
        <w:t>He doesn't look like "magic" to me.</w:t>
      </w:r>
    </w:p>
    <w:p>
      <w:pPr>
        <w:pStyle w:val="BodyText"/>
        <w:spacing w:before="40" w:after="260"/>
      </w:pPr>
      <w:r>
        <w:t>它看上去可不像有什么所谓的魔法</w:t>
      </w:r>
    </w:p>
    <w:p>
      <w:pPr>
        <w:spacing w:after="40"/>
      </w:pPr>
      <w:r>
        <w:t>Well, what the heck can you tell by appearances, right?</w:t>
      </w:r>
    </w:p>
    <w:p>
      <w:pPr>
        <w:pStyle w:val="BodyText"/>
        <w:spacing w:before="40" w:after="260"/>
      </w:pPr>
      <w:r>
        <w:t>你光凭外表也得出些什么结论</w:t>
      </w:r>
    </w:p>
    <w:p>
      <w:pPr>
        <w:spacing w:after="40"/>
      </w:pPr>
      <w:r>
        <w:t>And you train flying elephants, too?</w:t>
      </w:r>
    </w:p>
    <w:p>
      <w:pPr>
        <w:pStyle w:val="BodyText"/>
        <w:spacing w:before="40" w:after="260"/>
      </w:pPr>
      <w:r>
        <w:t>你也训练飞象吗</w:t>
      </w:r>
    </w:p>
    <w:p>
      <w:pPr>
        <w:spacing w:after="40"/>
      </w:pPr>
      <w:r>
        <w:t>Yeah, it's a little hobby on the side.</w:t>
      </w:r>
    </w:p>
    <w:p>
      <w:pPr>
        <w:pStyle w:val="BodyText"/>
        <w:spacing w:before="40" w:after="260"/>
      </w:pPr>
      <w:r>
        <w:t>是的  一个小爱好而已</w:t>
      </w:r>
    </w:p>
    <w:p>
      <w:pPr>
        <w:spacing w:after="40"/>
      </w:pPr>
      <w:r>
        <w:t>It's the kids taught Dumbo.</w:t>
      </w:r>
    </w:p>
    <w:p>
      <w:pPr>
        <w:pStyle w:val="BodyText"/>
        <w:spacing w:before="40" w:after="260"/>
      </w:pPr>
      <w:r>
        <w:t>呆宝是孩子们训练出来的</w:t>
      </w:r>
    </w:p>
    <w:p>
      <w:pPr>
        <w:spacing w:after="40"/>
      </w:pPr>
      <w:r>
        <w:t>Ah, 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Yeah?</w:t>
      </w:r>
    </w:p>
    <w:p>
      <w:pPr>
        <w:pStyle w:val="BodyText"/>
        <w:spacing w:before="40" w:after="260"/>
      </w:pPr>
      <w:r>
        <w:t>对吧</w:t>
      </w:r>
    </w:p>
    <w:p>
      <w:pPr>
        <w:spacing w:after="40"/>
      </w:pPr>
      <w:r>
        <w:t>And how on earth did you do that?</w:t>
      </w:r>
    </w:p>
    <w:p>
      <w:pPr>
        <w:pStyle w:val="BodyText"/>
        <w:spacing w:before="40" w:after="260"/>
      </w:pPr>
      <w:r>
        <w:t>但你们到底是怎么做到的</w:t>
      </w:r>
    </w:p>
    <w:p>
      <w:pPr>
        <w:spacing w:after="40"/>
      </w:pPr>
      <w:r>
        <w:t>With the scientific method.</w:t>
      </w:r>
    </w:p>
    <w:p>
      <w:pPr>
        <w:pStyle w:val="BodyText"/>
        <w:spacing w:before="40" w:after="260"/>
      </w:pPr>
      <w:r>
        <w:t>用科学方法</w:t>
      </w:r>
    </w:p>
    <w:p>
      <w:pPr>
        <w:spacing w:after="40"/>
      </w:pPr>
      <w:r>
        <w:t>One picture, one picture!</w:t>
      </w:r>
    </w:p>
    <w:p>
      <w:pPr>
        <w:pStyle w:val="BodyText"/>
        <w:spacing w:before="40" w:after="260"/>
      </w:pPr>
      <w:r>
        <w:t>一张照片  只能拍一张照片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You possess something that's very rare in life.</w:t>
      </w:r>
    </w:p>
    <w:p>
      <w:pPr>
        <w:pStyle w:val="BodyText"/>
        <w:spacing w:before="40" w:after="260"/>
      </w:pPr>
      <w:r>
        <w:t>你拥有一样很罕见的东西</w:t>
      </w:r>
    </w:p>
    <w:p>
      <w:pPr>
        <w:spacing w:after="40"/>
      </w:pPr>
      <w:r>
        <w:t>And the tragedy of it is,</w:t>
      </w:r>
    </w:p>
    <w:p>
      <w:pPr>
        <w:pStyle w:val="BodyText"/>
        <w:spacing w:before="40" w:after="260"/>
      </w:pPr>
      <w:r>
        <w:t>可惜的是</w:t>
      </w:r>
    </w:p>
    <w:p>
      <w:pPr>
        <w:spacing w:after="40"/>
      </w:pPr>
      <w:r>
        <w:t>is you don't even know that you have it.</w:t>
      </w:r>
    </w:p>
    <w:p>
      <w:pPr>
        <w:pStyle w:val="BodyText"/>
        <w:spacing w:before="40" w:after="260"/>
      </w:pPr>
      <w:r>
        <w:t>你没意识到这一点</w:t>
      </w:r>
    </w:p>
    <w:p>
      <w:pPr>
        <w:spacing w:after="40"/>
      </w:pPr>
      <w:r>
        <w:t>Do you know what it is that you have, Max?</w:t>
      </w:r>
    </w:p>
    <w:p>
      <w:pPr>
        <w:pStyle w:val="BodyText"/>
        <w:spacing w:before="40" w:after="260"/>
      </w:pPr>
      <w:r>
        <w:t>你知道那样东西是什么吗  麦克斯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It's mystique.</w:t>
      </w:r>
    </w:p>
    <w:p>
      <w:pPr>
        <w:pStyle w:val="BodyText"/>
        <w:spacing w:before="40" w:after="260"/>
      </w:pPr>
      <w:r>
        <w:t>是神秘</w:t>
      </w:r>
    </w:p>
    <w:p>
      <w:pPr>
        <w:spacing w:after="40"/>
      </w:pPr>
      <w:r>
        <w:t>Max, I know your type.</w:t>
      </w:r>
    </w:p>
    <w:p>
      <w:pPr>
        <w:pStyle w:val="BodyText"/>
        <w:spacing w:before="40" w:after="260"/>
      </w:pPr>
      <w:r>
        <w:t>麦克斯  我知道你是什么样的人</w:t>
      </w:r>
    </w:p>
    <w:p>
      <w:pPr>
        <w:spacing w:after="40"/>
      </w:pPr>
      <w:r>
        <w:t>Charlatan, con man, opportunist...</w:t>
      </w:r>
    </w:p>
    <w:p>
      <w:pPr>
        <w:pStyle w:val="BodyText"/>
        <w:spacing w:before="40" w:after="260"/>
      </w:pPr>
      <w:r>
        <w:t>吹牛的  骗子  不劳而获的家伙</w:t>
      </w:r>
    </w:p>
    <w:p>
      <w:pPr>
        <w:spacing w:after="40"/>
      </w:pPr>
      <w:r>
        <w:t>New York is that way, in case you need directions.</w:t>
      </w:r>
    </w:p>
    <w:p>
      <w:pPr>
        <w:pStyle w:val="BodyText"/>
        <w:spacing w:before="40" w:after="260"/>
      </w:pPr>
      <w:r>
        <w:t>如果你不知道  纽约就是这样子的</w:t>
      </w:r>
    </w:p>
    <w:p>
      <w:pPr>
        <w:spacing w:after="40"/>
      </w:pPr>
      <w:r>
        <w:t>And I know it comes from a deep desire</w:t>
      </w:r>
    </w:p>
    <w:p>
      <w:pPr>
        <w:pStyle w:val="BodyText"/>
        <w:spacing w:before="40" w:after="260"/>
      </w:pPr>
      <w:r>
        <w:t>我知道  建立一些真实的东西</w:t>
      </w:r>
    </w:p>
    <w:p>
      <w:pPr>
        <w:spacing w:after="40"/>
      </w:pPr>
      <w:r>
        <w:t>to build something authentic and true.</w:t>
      </w:r>
    </w:p>
    <w:p>
      <w:pPr>
        <w:pStyle w:val="BodyText"/>
        <w:spacing w:before="40" w:after="260"/>
      </w:pPr>
      <w:r>
        <w:t>是你的一种深深的渴望</w:t>
      </w:r>
    </w:p>
    <w:p>
      <w:pPr>
        <w:spacing w:after="40"/>
      </w:pPr>
      <w:r>
        <w:t>I know your game.</w:t>
      </w:r>
    </w:p>
    <w:p>
      <w:pPr>
        <w:pStyle w:val="BodyText"/>
        <w:spacing w:before="40" w:after="260"/>
      </w:pPr>
      <w:r>
        <w:t>我懂你的游戏规则</w:t>
      </w:r>
    </w:p>
    <w:p>
      <w:pPr>
        <w:spacing w:after="40"/>
      </w:pPr>
      <w:r>
        <w:t>It's not a game.</w:t>
      </w:r>
    </w:p>
    <w:p>
      <w:pPr>
        <w:pStyle w:val="BodyText"/>
        <w:spacing w:before="40" w:after="260"/>
      </w:pPr>
      <w:r>
        <w:t>这不是游戏</w:t>
      </w:r>
    </w:p>
    <w:p>
      <w:pPr>
        <w:spacing w:after="40"/>
      </w:pPr>
      <w:r>
        <w:t>Some men cheat the rules, others change them.</w:t>
      </w:r>
    </w:p>
    <w:p>
      <w:pPr>
        <w:pStyle w:val="BodyText"/>
        <w:spacing w:before="40" w:after="260"/>
      </w:pPr>
      <w:r>
        <w:t>有些人不遵守规则  有些人改变规则</w:t>
      </w:r>
    </w:p>
    <w:p>
      <w:pPr>
        <w:spacing w:after="40"/>
      </w:pPr>
      <w:r>
        <w:t>It's up your sleeve.</w:t>
      </w:r>
    </w:p>
    <w:p>
      <w:pPr>
        <w:pStyle w:val="BodyText"/>
        <w:spacing w:before="40" w:after="260"/>
      </w:pPr>
      <w:r>
        <w:t>它在你袖子里</w:t>
      </w:r>
    </w:p>
    <w:p>
      <w:pPr>
        <w:spacing w:after="40"/>
      </w:pPr>
      <w:r>
        <w:t>It's in your pocket.</w:t>
      </w:r>
    </w:p>
    <w:p>
      <w:pPr>
        <w:pStyle w:val="BodyText"/>
        <w:spacing w:before="40" w:after="260"/>
      </w:pPr>
      <w:r>
        <w:t>不  是在你的口袋里</w:t>
      </w:r>
    </w:p>
    <w:p>
      <w:pPr>
        <w:spacing w:after="40"/>
      </w:pPr>
      <w:r>
        <w:t>The secret to show business</w:t>
      </w:r>
    </w:p>
    <w:p>
      <w:pPr>
        <w:pStyle w:val="BodyText"/>
        <w:spacing w:before="40" w:after="260"/>
      </w:pPr>
      <w:r>
        <w:t>你要是想随时随地就能表演魔术</w:t>
      </w:r>
    </w:p>
    <w:p>
      <w:pPr>
        <w:spacing w:after="40"/>
      </w:pPr>
      <w:r>
        <w:t>is always keep a rabbit in your hat.</w:t>
      </w:r>
    </w:p>
    <w:p>
      <w:pPr>
        <w:pStyle w:val="BodyText"/>
        <w:spacing w:before="40" w:after="260"/>
      </w:pPr>
      <w:r>
        <w:t>就要时刻留一只兔子在你的魔术帽里</w:t>
      </w:r>
    </w:p>
    <w:p>
      <w:pPr>
        <w:spacing w:after="40"/>
      </w:pPr>
      <w:r>
        <w:t>Or a monkey in your desk, I guess.</w:t>
      </w:r>
    </w:p>
    <w:p>
      <w:pPr>
        <w:pStyle w:val="BodyText"/>
        <w:spacing w:before="40" w:after="260"/>
      </w:pPr>
      <w:r>
        <w:t>或者就像你在桌子里放的猴子一样</w:t>
      </w:r>
    </w:p>
    <w:p>
      <w:pPr>
        <w:spacing w:after="40"/>
      </w:pPr>
      <w:r>
        <w:t>Ownership shares?</w:t>
      </w:r>
    </w:p>
    <w:p>
      <w:pPr>
        <w:pStyle w:val="BodyText"/>
        <w:spacing w:before="40" w:after="260"/>
      </w:pPr>
      <w:r>
        <w:t>这是  所有权的股份</w:t>
      </w:r>
    </w:p>
    <w:p>
      <w:pPr>
        <w:spacing w:after="40"/>
      </w:pPr>
      <w:r>
        <w:t>Max, look around you.</w:t>
      </w:r>
    </w:p>
    <w:p>
      <w:pPr>
        <w:pStyle w:val="BodyText"/>
        <w:spacing w:before="40" w:after="260"/>
      </w:pPr>
      <w:r>
        <w:t>麦克斯  看看你周围吧</w:t>
      </w:r>
    </w:p>
    <w:p>
      <w:pPr>
        <w:spacing w:after="40"/>
      </w:pPr>
      <w:r>
        <w:t>Your entire way of life is dying.</w:t>
      </w:r>
    </w:p>
    <w:p>
      <w:pPr>
        <w:pStyle w:val="BodyText"/>
        <w:spacing w:before="40" w:after="260"/>
      </w:pPr>
      <w:r>
        <w:t>你的整个生活方式都快无聊死了</w:t>
      </w:r>
    </w:p>
    <w:p>
      <w:pPr>
        <w:spacing w:after="40"/>
      </w:pPr>
      <w:r>
        <w:t>The future of the entertainment business</w:t>
      </w:r>
    </w:p>
    <w:p>
      <w:pPr>
        <w:pStyle w:val="BodyText"/>
        <w:spacing w:before="40" w:after="260"/>
      </w:pPr>
      <w:r>
        <w:t>娱乐业的未来</w:t>
      </w:r>
    </w:p>
    <w:p>
      <w:pPr>
        <w:spacing w:after="40"/>
      </w:pPr>
      <w:r>
        <w:t>is to bring the audience to you.</w:t>
      </w:r>
    </w:p>
    <w:p>
      <w:pPr>
        <w:pStyle w:val="BodyText"/>
        <w:spacing w:before="40" w:after="260"/>
      </w:pPr>
      <w:r>
        <w:t>就是得把要观众带到你面前</w:t>
      </w:r>
    </w:p>
    <w:p>
      <w:pPr>
        <w:spacing w:after="40"/>
      </w:pPr>
      <w:r>
        <w:t>And I've built that destination.</w:t>
      </w:r>
    </w:p>
    <w:p>
      <w:pPr>
        <w:pStyle w:val="BodyText"/>
        <w:spacing w:before="40" w:after="260"/>
      </w:pPr>
      <w:r>
        <w:t>我建造了那个地方</w:t>
      </w:r>
    </w:p>
    <w:p>
      <w:pPr>
        <w:spacing w:after="40"/>
      </w:pPr>
      <w:r>
        <w:t>What I'm lacking...</w:t>
      </w:r>
    </w:p>
    <w:p>
      <w:pPr>
        <w:pStyle w:val="BodyText"/>
        <w:spacing w:before="40" w:after="260"/>
      </w:pPr>
      <w:r>
        <w:t>而我只缺</w:t>
      </w:r>
    </w:p>
    <w:p>
      <w:pPr>
        <w:spacing w:after="40"/>
      </w:pPr>
      <w:r>
        <w:t>is a protege.</w:t>
      </w:r>
    </w:p>
    <w:p>
      <w:pPr>
        <w:pStyle w:val="BodyText"/>
        <w:spacing w:before="40" w:after="260"/>
      </w:pPr>
      <w:r>
        <w:t>一个门生</w:t>
      </w:r>
    </w:p>
    <w:p>
      <w:pPr>
        <w:spacing w:after="40"/>
      </w:pPr>
      <w:r>
        <w:t>I know there's no Medici Brothers.</w:t>
      </w:r>
    </w:p>
    <w:p>
      <w:pPr>
        <w:pStyle w:val="BodyText"/>
        <w:spacing w:before="40" w:after="260"/>
      </w:pPr>
      <w:r>
        <w:t>我知道你其实没有兄弟</w:t>
      </w:r>
    </w:p>
    <w:p>
      <w:pPr>
        <w:spacing w:after="40"/>
      </w:pPr>
      <w:r>
        <w:t>You probably always wanted one.</w:t>
      </w:r>
    </w:p>
    <w:p>
      <w:pPr>
        <w:pStyle w:val="BodyText"/>
        <w:spacing w:before="40" w:after="260"/>
      </w:pPr>
      <w:r>
        <w:t>你可能一直挺想要一个的吧</w:t>
      </w:r>
    </w:p>
    <w:p>
      <w:pPr>
        <w:spacing w:after="40"/>
      </w:pPr>
      <w:r>
        <w:t>You're offering me a partnership?</w:t>
      </w:r>
    </w:p>
    <w:p>
      <w:pPr>
        <w:pStyle w:val="BodyText"/>
        <w:spacing w:before="40" w:after="260"/>
      </w:pPr>
      <w:r>
        <w:t>你这是要和我合作的意思吗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And a home.</w:t>
      </w:r>
    </w:p>
    <w:p>
      <w:pPr>
        <w:pStyle w:val="BodyText"/>
        <w:spacing w:before="40" w:after="260"/>
      </w:pPr>
      <w:r>
        <w:t>还有给你和你剧团的</w:t>
      </w:r>
    </w:p>
    <w:p>
      <w:pPr>
        <w:spacing w:after="40"/>
      </w:pPr>
      <w:r>
        <w:t>For you and the entire troupe.</w:t>
      </w:r>
    </w:p>
    <w:p>
      <w:pPr>
        <w:pStyle w:val="BodyText"/>
        <w:spacing w:before="40" w:after="260"/>
      </w:pPr>
      <w:r>
        <w:t>一个家</w:t>
      </w:r>
    </w:p>
    <w:p>
      <w:pPr>
        <w:spacing w:after="40"/>
      </w:pPr>
      <w:r>
        <w:t>A home? For all of us?</w:t>
      </w:r>
    </w:p>
    <w:p>
      <w:pPr>
        <w:pStyle w:val="BodyText"/>
        <w:spacing w:before="40" w:after="260"/>
      </w:pPr>
      <w:r>
        <w:t>一个家吗  给我们所有人吗</w:t>
      </w:r>
    </w:p>
    <w:p>
      <w:pPr>
        <w:spacing w:after="40"/>
      </w:pPr>
      <w:r>
        <w:t>Yes. Join me.</w:t>
      </w:r>
    </w:p>
    <w:p>
      <w:pPr>
        <w:pStyle w:val="BodyText"/>
        <w:spacing w:before="40" w:after="260"/>
      </w:pPr>
      <w:r>
        <w:t>对  和我合作吧</w:t>
      </w:r>
    </w:p>
    <w:p>
      <w:pPr>
        <w:spacing w:after="40"/>
      </w:pPr>
      <w:r>
        <w:t>Join me and my family.</w:t>
      </w:r>
    </w:p>
    <w:p>
      <w:pPr>
        <w:pStyle w:val="BodyText"/>
        <w:spacing w:before="40" w:after="260"/>
      </w:pPr>
      <w:r>
        <w:t>和我合作吧  成为我们的家人吧</w:t>
      </w:r>
    </w:p>
    <w:p>
      <w:pPr>
        <w:spacing w:after="40"/>
      </w:pPr>
      <w:r>
        <w:t>Let me take us all into the future.</w:t>
      </w:r>
    </w:p>
    <w:p>
      <w:pPr>
        <w:pStyle w:val="BodyText"/>
        <w:spacing w:before="40" w:after="260"/>
      </w:pPr>
      <w:r>
        <w:t>让我带领大家实现未来</w:t>
      </w:r>
    </w:p>
    <w:p>
      <w:pPr>
        <w:spacing w:after="40"/>
      </w:pPr>
      <w:r>
        <w:t>Let me take us all...</w:t>
      </w:r>
    </w:p>
    <w:p>
      <w:pPr>
        <w:pStyle w:val="BodyText"/>
        <w:spacing w:before="40" w:after="260"/>
      </w:pPr>
      <w:r>
        <w:t>让我带大家进入</w:t>
      </w:r>
    </w:p>
    <w:p>
      <w:pPr>
        <w:spacing w:after="40"/>
      </w:pPr>
      <w:r>
        <w:t>to Dreamland!</w:t>
      </w:r>
    </w:p>
    <w:p>
      <w:pPr>
        <w:pStyle w:val="BodyText"/>
        <w:spacing w:before="40" w:after="260"/>
      </w:pPr>
      <w:r>
        <w:t>梦幻之地</w:t>
      </w:r>
    </w:p>
    <w:p>
      <w:pPr>
        <w:spacing w:after="40"/>
      </w:pPr>
      <w:r>
        <w:t>I wish Momma could've seen this.</w:t>
      </w:r>
    </w:p>
    <w:p>
      <w:pPr>
        <w:pStyle w:val="BodyText"/>
        <w:spacing w:before="40" w:after="260"/>
      </w:pPr>
      <w:r>
        <w:t>我真希望妈妈也能看到这个</w:t>
      </w:r>
    </w:p>
    <w:p>
      <w:pPr>
        <w:spacing w:after="40"/>
      </w:pPr>
      <w:r>
        <w:t>Well, somehow, I think she knows we're here.</w:t>
      </w:r>
    </w:p>
    <w:p>
      <w:pPr>
        <w:pStyle w:val="BodyText"/>
        <w:spacing w:before="40" w:after="260"/>
      </w:pPr>
      <w:r>
        <w:t>不知怎的  我总觉得她知道我们在这里</w:t>
      </w:r>
    </w:p>
    <w:p>
      <w:pPr>
        <w:spacing w:after="40"/>
      </w:pPr>
      <w:r>
        <w:t>Way to work your magic, Max.</w:t>
      </w:r>
    </w:p>
    <w:p>
      <w:pPr>
        <w:pStyle w:val="BodyText"/>
        <w:spacing w:before="40" w:after="260"/>
      </w:pPr>
      <w:r>
        <w:t>这是你的魔术梦想之路啊  麦克斯</w:t>
      </w:r>
    </w:p>
    <w:p>
      <w:pPr>
        <w:spacing w:after="40"/>
      </w:pPr>
      <w:r>
        <w:t>We hear you, Dumbo!</w:t>
      </w:r>
    </w:p>
    <w:p>
      <w:pPr>
        <w:pStyle w:val="BodyText"/>
        <w:spacing w:before="40" w:after="260"/>
      </w:pPr>
      <w:r>
        <w:t>我们听到你在叫了  呆宝</w:t>
      </w:r>
    </w:p>
    <w:p>
      <w:pPr>
        <w:spacing w:after="40"/>
      </w:pPr>
      <w:r>
        <w:t>Why won't you let him see outside?</w:t>
      </w:r>
    </w:p>
    <w:p>
      <w:pPr>
        <w:pStyle w:val="BodyText"/>
        <w:spacing w:before="40" w:after="260"/>
      </w:pPr>
      <w:r>
        <w:t>你为什么不让他看看外面</w:t>
      </w:r>
    </w:p>
    <w:p>
      <w:pPr>
        <w:spacing w:after="40"/>
      </w:pPr>
      <w:r>
        <w:t>Remember, young lady...</w:t>
      </w:r>
    </w:p>
    <w:p>
      <w:pPr>
        <w:pStyle w:val="BodyText"/>
        <w:spacing w:before="40" w:after="260"/>
      </w:pPr>
      <w:r>
        <w:t>要记住  小姐</w:t>
      </w:r>
    </w:p>
    <w:p>
      <w:pPr>
        <w:spacing w:after="40"/>
      </w:pPr>
      <w:r>
        <w:t>mystique.</w:t>
      </w:r>
    </w:p>
    <w:p>
      <w:pPr>
        <w:pStyle w:val="BodyText"/>
        <w:spacing w:before="40" w:after="260"/>
      </w:pPr>
      <w:r>
        <w:t>保持神秘</w:t>
      </w:r>
    </w:p>
    <w:p>
      <w:pPr>
        <w:spacing w:after="40"/>
      </w:pPr>
      <w:r>
        <w:t>Now this is why I joined the circus.</w:t>
      </w:r>
    </w:p>
    <w:p>
      <w:pPr>
        <w:pStyle w:val="BodyText"/>
        <w:spacing w:before="40" w:after="260"/>
      </w:pPr>
      <w:r>
        <w:t>这就是我加入马戏团的原因</w:t>
      </w:r>
    </w:p>
    <w:p>
      <w:pPr>
        <w:spacing w:after="40"/>
      </w:pPr>
      <w:r>
        <w:t>Dad. Wonders of Science!</w:t>
      </w:r>
    </w:p>
    <w:p>
      <w:pPr>
        <w:pStyle w:val="BodyText"/>
        <w:spacing w:before="40" w:after="260"/>
      </w:pPr>
      <w:r>
        <w:t>爸爸  这都是科学奇迹</w:t>
      </w:r>
    </w:p>
    <w:p>
      <w:pPr>
        <w:spacing w:after="40"/>
      </w:pPr>
      <w:r>
        <w:t>All right, sugar plum.</w:t>
      </w:r>
    </w:p>
    <w:p>
      <w:pPr>
        <w:pStyle w:val="BodyText"/>
        <w:spacing w:before="40" w:after="260"/>
      </w:pPr>
      <w:r>
        <w:t>好吧  我的小糖果</w:t>
      </w:r>
    </w:p>
    <w:p>
      <w:pPr>
        <w:spacing w:after="40"/>
      </w:pPr>
      <w:r>
        <w:t>Remember, we got a job to do here.</w:t>
      </w:r>
    </w:p>
    <w:p>
      <w:pPr>
        <w:pStyle w:val="BodyText"/>
        <w:spacing w:before="40" w:after="260"/>
      </w:pPr>
      <w:r>
        <w:t>别忘了  我们是来这工作的</w:t>
      </w:r>
    </w:p>
    <w:p>
      <w:pPr>
        <w:spacing w:after="40"/>
      </w:pPr>
      <w:r>
        <w:t>My daughter,</w:t>
      </w:r>
    </w:p>
    <w:p>
      <w:pPr>
        <w:pStyle w:val="BodyText"/>
        <w:spacing w:before="40" w:after="260"/>
      </w:pPr>
      <w:r>
        <w:t>这是我女儿</w:t>
      </w:r>
    </w:p>
    <w:p>
      <w:pPr>
        <w:spacing w:after="40"/>
      </w:pPr>
      <w:r>
        <w:t>she fancies herself the next Marie Curie.</w:t>
      </w:r>
    </w:p>
    <w:p>
      <w:pPr>
        <w:pStyle w:val="BodyText"/>
        <w:spacing w:before="40" w:after="260"/>
      </w:pPr>
      <w:r>
        <w:t>她总是想象自己是下一个居里夫人</w:t>
      </w:r>
    </w:p>
    <w:p>
      <w:pPr>
        <w:spacing w:after="40"/>
      </w:pPr>
      <w:r>
        <w:t>Don't ever let anybody tell you what you can't do.</w:t>
      </w:r>
    </w:p>
    <w:p>
      <w:pPr>
        <w:pStyle w:val="BodyText"/>
        <w:spacing w:before="40" w:after="260"/>
      </w:pPr>
      <w:r>
        <w:t>不要让别人来告诉你  你做不到</w:t>
      </w:r>
    </w:p>
    <w:p>
      <w:pPr>
        <w:spacing w:after="40"/>
      </w:pPr>
      <w:r>
        <w:t>Hang on, I wasn't saying she can't.</w:t>
      </w:r>
    </w:p>
    <w:p>
      <w:pPr>
        <w:pStyle w:val="BodyText"/>
        <w:spacing w:before="40" w:after="260"/>
      </w:pPr>
      <w:r>
        <w:t>等等  我没说她做不到啊</w:t>
      </w:r>
    </w:p>
    <w:p>
      <w:pPr>
        <w:spacing w:after="40"/>
      </w:pPr>
      <w:r>
        <w:t>What is it exactly that we do here, ma cherie?</w:t>
      </w:r>
    </w:p>
    <w:p>
      <w:pPr>
        <w:pStyle w:val="BodyText"/>
        <w:spacing w:before="40" w:after="260"/>
      </w:pPr>
      <w:r>
        <w:t>我们在这儿是为了干什么  夫人</w:t>
      </w:r>
    </w:p>
    <w:p>
      <w:pPr>
        <w:spacing w:after="40"/>
      </w:pPr>
      <w:r>
        <w:t>We make the impossible possible.</w:t>
      </w:r>
    </w:p>
    <w:p>
      <w:pPr>
        <w:pStyle w:val="BodyText"/>
        <w:spacing w:before="40" w:after="260"/>
      </w:pPr>
      <w:r>
        <w:t>我们使不可能成为可能</w:t>
      </w:r>
    </w:p>
    <w:p>
      <w:pPr>
        <w:spacing w:after="40"/>
      </w:pPr>
      <w:r>
        <w:t>And that's where you'll perform.</w:t>
      </w:r>
    </w:p>
    <w:p>
      <w:pPr>
        <w:pStyle w:val="BodyText"/>
        <w:spacing w:before="40" w:after="260"/>
      </w:pPr>
      <w:r>
        <w:t>这就是你要表演的地方</w:t>
      </w:r>
    </w:p>
    <w:p>
      <w:pPr>
        <w:spacing w:after="40"/>
      </w:pPr>
      <w:r>
        <w:t>The Colosseum!</w:t>
      </w:r>
    </w:p>
    <w:p>
      <w:pPr>
        <w:pStyle w:val="BodyText"/>
        <w:spacing w:before="40" w:after="260"/>
      </w:pPr>
      <w:r>
        <w:t>奇幻竞技场</w:t>
      </w:r>
    </w:p>
    <w:p>
      <w:pPr>
        <w:spacing w:after="40"/>
      </w:pPr>
      <w:r>
        <w:t>Dumbo will stay in the training tent behind.</w:t>
      </w:r>
    </w:p>
    <w:p>
      <w:pPr>
        <w:pStyle w:val="BodyText"/>
        <w:spacing w:before="40" w:after="260"/>
      </w:pPr>
      <w:r>
        <w:t>呆宝会呆在后面的训练帐篷里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Why aren't we going with him?</w:t>
      </w:r>
    </w:p>
    <w:p>
      <w:pPr>
        <w:pStyle w:val="BodyText"/>
        <w:spacing w:before="40" w:after="260"/>
      </w:pPr>
      <w:r>
        <w:t>我们为什么不和他一起去</w:t>
      </w:r>
    </w:p>
    <w:p>
      <w:pPr>
        <w:spacing w:after="40"/>
      </w:pPr>
      <w:r>
        <w:t>Because that is your new home.</w:t>
      </w:r>
    </w:p>
    <w:p>
      <w:pPr>
        <w:pStyle w:val="BodyText"/>
        <w:spacing w:before="40" w:after="260"/>
      </w:pPr>
      <w:r>
        <w:t>因为那个才是你的新家</w:t>
      </w:r>
    </w:p>
    <w:p>
      <w:pPr>
        <w:spacing w:after="40"/>
      </w:pPr>
      <w:r>
        <w:t>Look at this place!</w:t>
      </w:r>
    </w:p>
    <w:p>
      <w:pPr>
        <w:pStyle w:val="BodyText"/>
        <w:spacing w:before="40" w:after="260"/>
      </w:pPr>
      <w:r>
        <w:t>看看这儿啊</w:t>
      </w:r>
    </w:p>
    <w:p>
      <w:pPr>
        <w:spacing w:after="40"/>
      </w:pPr>
      <w:r>
        <w:t>A library...</w:t>
      </w:r>
    </w:p>
    <w:p>
      <w:pPr>
        <w:pStyle w:val="BodyText"/>
        <w:spacing w:before="40" w:after="260"/>
      </w:pPr>
      <w:r>
        <w:t>一个图书馆</w:t>
      </w:r>
    </w:p>
    <w:p>
      <w:pPr>
        <w:spacing w:after="40"/>
      </w:pPr>
      <w:r>
        <w:t>"And the children shall lead them."</w:t>
      </w:r>
    </w:p>
    <w:p>
      <w:pPr>
        <w:pStyle w:val="BodyText"/>
        <w:spacing w:before="40" w:after="260"/>
      </w:pPr>
      <w:r>
        <w:t>"孩子们将引领他们"</w:t>
      </w:r>
    </w:p>
    <w:p>
      <w:pPr>
        <w:spacing w:after="40"/>
      </w:pPr>
      <w:r>
        <w:t>We're grateful for the opportunity, Mr. Vandevere.</w:t>
      </w:r>
    </w:p>
    <w:p>
      <w:pPr>
        <w:pStyle w:val="BodyText"/>
        <w:spacing w:before="40" w:after="260"/>
      </w:pPr>
      <w:r>
        <w:t>我们很感激这次机会  范德维尔先生</w:t>
      </w:r>
    </w:p>
    <w:p>
      <w:pPr>
        <w:spacing w:after="40"/>
      </w:pPr>
      <w:r>
        <w:t>Oh, your family's mine.</w:t>
      </w:r>
    </w:p>
    <w:p>
      <w:pPr>
        <w:pStyle w:val="BodyText"/>
        <w:spacing w:before="40" w:after="260"/>
      </w:pPr>
      <w:r>
        <w:t>别这么说  我们已经是个大家庭了</w:t>
      </w:r>
    </w:p>
    <w:p>
      <w:pPr>
        <w:spacing w:after="40"/>
      </w:pPr>
      <w:r>
        <w:t>You know, I've been brushing up on your story, Mr. Farrier.</w:t>
      </w:r>
    </w:p>
    <w:p>
      <w:pPr>
        <w:pStyle w:val="BodyText"/>
        <w:spacing w:before="40" w:after="260"/>
      </w:pPr>
      <w:r>
        <w:t>法瑞尔先生  我总是能耳闻您的故事</w:t>
      </w:r>
    </w:p>
    <w:p>
      <w:pPr>
        <w:spacing w:after="40"/>
      </w:pPr>
      <w:r>
        <w:t>Kentucky's top trick rider.</w:t>
      </w:r>
    </w:p>
    <w:p>
      <w:pPr>
        <w:pStyle w:val="BodyText"/>
        <w:spacing w:before="40" w:after="260"/>
      </w:pPr>
      <w:r>
        <w:t>您是肯塔基州最好的特技骑手</w:t>
      </w:r>
    </w:p>
    <w:p>
      <w:pPr>
        <w:spacing w:after="40"/>
      </w:pPr>
      <w:r>
        <w:t>Well, there's no reason you can't be again...</w:t>
      </w:r>
    </w:p>
    <w:p>
      <w:pPr>
        <w:pStyle w:val="BodyText"/>
        <w:spacing w:before="40" w:after="260"/>
      </w:pPr>
      <w:r>
        <w:t>所以  您在这儿也肯定一样是的</w:t>
      </w:r>
    </w:p>
    <w:p>
      <w:pPr>
        <w:spacing w:after="40"/>
      </w:pPr>
      <w:r>
        <w:t>only here, you'd be Captain Farrier...</w:t>
      </w:r>
    </w:p>
    <w:p>
      <w:pPr>
        <w:pStyle w:val="BodyText"/>
        <w:spacing w:before="40" w:after="260"/>
      </w:pPr>
      <w:r>
        <w:t>唯一不同的是  您是法瑞尔上尉</w:t>
      </w:r>
    </w:p>
    <w:p>
      <w:pPr>
        <w:spacing w:after="40"/>
      </w:pPr>
      <w:r>
        <w:t>war hero.</w:t>
      </w:r>
    </w:p>
    <w:p>
      <w:pPr>
        <w:pStyle w:val="BodyText"/>
        <w:spacing w:before="40" w:after="260"/>
      </w:pPr>
      <w:r>
        <w:t>一个战争英雄</w:t>
      </w:r>
    </w:p>
    <w:p>
      <w:pPr>
        <w:spacing w:after="40"/>
      </w:pPr>
      <w:r>
        <w:t>One-armed wonder.</w:t>
      </w:r>
    </w:p>
    <w:p>
      <w:pPr>
        <w:pStyle w:val="BodyText"/>
        <w:spacing w:before="40" w:after="260"/>
      </w:pPr>
      <w:r>
        <w:t>一个独臂人的奇迹</w:t>
      </w:r>
    </w:p>
    <w:p>
      <w:pPr>
        <w:spacing w:after="40"/>
      </w:pPr>
      <w:r>
        <w:t>National treasure.</w:t>
      </w:r>
    </w:p>
    <w:p>
      <w:pPr>
        <w:pStyle w:val="BodyText"/>
        <w:spacing w:before="40" w:after="260"/>
      </w:pPr>
      <w:r>
        <w:t>堪称国宝</w:t>
      </w:r>
    </w:p>
    <w:p>
      <w:pPr>
        <w:spacing w:after="40"/>
      </w:pPr>
      <w:r>
        <w:t>Well, I still can ride.</w:t>
      </w:r>
    </w:p>
    <w:p>
      <w:pPr>
        <w:pStyle w:val="BodyText"/>
        <w:spacing w:before="40" w:after="260"/>
      </w:pPr>
      <w:r>
        <w:t>我还是能骑的</w:t>
      </w:r>
    </w:p>
    <w:p>
      <w:pPr>
        <w:spacing w:after="40"/>
      </w:pPr>
      <w:r>
        <w:t>Oh, I know you can.</w:t>
      </w:r>
    </w:p>
    <w:p>
      <w:pPr>
        <w:pStyle w:val="BodyText"/>
        <w:spacing w:before="40" w:after="260"/>
      </w:pPr>
      <w:r>
        <w:t>我知道你能</w:t>
      </w:r>
    </w:p>
    <w:p>
      <w:pPr>
        <w:spacing w:after="40"/>
      </w:pPr>
      <w:r>
        <w:t>And you're going to.</w:t>
      </w:r>
    </w:p>
    <w:p>
      <w:pPr>
        <w:pStyle w:val="BodyText"/>
        <w:spacing w:before="40" w:after="260"/>
      </w:pPr>
      <w:r>
        <w:t>而且你一定要骑</w:t>
      </w:r>
    </w:p>
    <w:p>
      <w:pPr>
        <w:spacing w:after="40"/>
      </w:pPr>
      <w:r>
        <w:t>Right after you get that little elephant</w:t>
      </w:r>
    </w:p>
    <w:p>
      <w:pPr>
        <w:pStyle w:val="BodyText"/>
        <w:spacing w:before="40" w:after="260"/>
      </w:pPr>
      <w:r>
        <w:t>就在你得到那只小象之后</w:t>
      </w:r>
    </w:p>
    <w:p>
      <w:pPr>
        <w:spacing w:after="40"/>
      </w:pPr>
      <w:r>
        <w:t>off the ground for me.</w:t>
      </w:r>
    </w:p>
    <w:p>
      <w:pPr>
        <w:pStyle w:val="BodyText"/>
        <w:spacing w:before="40" w:after="260"/>
      </w:pPr>
      <w:r>
        <w:t>然后要从地上飞起来</w:t>
      </w:r>
    </w:p>
    <w:p>
      <w:pPr>
        <w:spacing w:after="40"/>
      </w:pPr>
      <w:r>
        <w:t>You mean once his act's working?</w:t>
      </w:r>
    </w:p>
    <w:p>
      <w:pPr>
        <w:pStyle w:val="BodyText"/>
        <w:spacing w:before="40" w:after="260"/>
      </w:pPr>
      <w:r>
        <w:t>是在它成功地完成演出的情况下吗</w:t>
      </w:r>
    </w:p>
    <w:p>
      <w:pPr>
        <w:spacing w:after="40"/>
      </w:pPr>
      <w:r>
        <w:t>You're back in the saddle.</w:t>
      </w:r>
    </w:p>
    <w:p>
      <w:pPr>
        <w:pStyle w:val="BodyText"/>
        <w:spacing w:before="40" w:after="260"/>
      </w:pPr>
      <w:r>
        <w:t>没错  看来你已经准备好了</w:t>
      </w:r>
    </w:p>
    <w:p>
      <w:pPr>
        <w:spacing w:after="40"/>
      </w:pPr>
      <w:r>
        <w:t>We're still working on the schedule</w:t>
      </w:r>
    </w:p>
    <w:p>
      <w:pPr>
        <w:pStyle w:val="BodyText"/>
        <w:spacing w:before="40" w:after="260"/>
      </w:pPr>
      <w:r>
        <w:t>你剧团剩下的成员</w:t>
      </w:r>
    </w:p>
    <w:p>
      <w:pPr>
        <w:spacing w:after="40"/>
      </w:pPr>
      <w:r>
        <w:t>for the rest of your troupe...</w:t>
      </w:r>
    </w:p>
    <w:p>
      <w:pPr>
        <w:pStyle w:val="BodyText"/>
        <w:spacing w:before="40" w:after="260"/>
      </w:pPr>
      <w:r>
        <w:t>会依旧按计划工作</w:t>
      </w:r>
    </w:p>
    <w:p>
      <w:pPr>
        <w:spacing w:after="40"/>
      </w:pPr>
      <w:r>
        <w:t>but on Friday...</w:t>
      </w:r>
    </w:p>
    <w:p>
      <w:pPr>
        <w:pStyle w:val="BodyText"/>
        <w:spacing w:before="40" w:after="260"/>
      </w:pPr>
      <w:r>
        <w:t>但是星期五</w:t>
      </w:r>
    </w:p>
    <w:p>
      <w:pPr>
        <w:spacing w:after="40"/>
      </w:pPr>
      <w:r>
        <w:t>we premiere our little Dumbo.</w:t>
      </w:r>
    </w:p>
    <w:p>
      <w:pPr>
        <w:pStyle w:val="BodyText"/>
        <w:spacing w:before="40" w:after="260"/>
      </w:pPr>
      <w:r>
        <w:t>就是我们的呆宝首演的日子</w:t>
      </w:r>
    </w:p>
    <w:p>
      <w:pPr>
        <w:spacing w:after="40"/>
      </w:pPr>
      <w:r>
        <w:t>I get goose bumps.</w:t>
      </w:r>
    </w:p>
    <w:p>
      <w:pPr>
        <w:pStyle w:val="BodyText"/>
        <w:spacing w:before="40" w:after="260"/>
      </w:pPr>
      <w:r>
        <w:t>我兴奋得都起鸡皮疙瘩了</w:t>
      </w:r>
    </w:p>
    <w:p>
      <w:pPr>
        <w:spacing w:after="40"/>
      </w:pPr>
      <w:r>
        <w:t>Why are you looking at me?</w:t>
      </w:r>
    </w:p>
    <w:p>
      <w:pPr>
        <w:pStyle w:val="BodyText"/>
        <w:spacing w:before="40" w:after="260"/>
      </w:pPr>
      <w:r>
        <w:t>你为什么看着我</w:t>
      </w:r>
    </w:p>
    <w:p>
      <w:pPr>
        <w:spacing w:after="40"/>
      </w:pPr>
      <w:r>
        <w:t>Well, because the only thing</w:t>
      </w:r>
    </w:p>
    <w:p>
      <w:pPr>
        <w:pStyle w:val="BodyText"/>
        <w:spacing w:before="40" w:after="260"/>
      </w:pPr>
      <w:r>
        <w:t>因为只有一样东西</w:t>
      </w:r>
    </w:p>
    <w:p>
      <w:pPr>
        <w:spacing w:after="40"/>
      </w:pPr>
      <w:r>
        <w:t>more amazing than a flying elephant...</w:t>
      </w:r>
    </w:p>
    <w:p>
      <w:pPr>
        <w:pStyle w:val="BodyText"/>
        <w:spacing w:before="40" w:after="260"/>
      </w:pPr>
      <w:r>
        <w:t>比飞象更神奇</w:t>
      </w:r>
    </w:p>
    <w:p>
      <w:pPr>
        <w:spacing w:after="40"/>
      </w:pPr>
      <w:r>
        <w:t>is the goddess who can fly it.</w:t>
      </w:r>
    </w:p>
    <w:p>
      <w:pPr>
        <w:pStyle w:val="BodyText"/>
        <w:spacing w:before="40" w:after="260"/>
      </w:pPr>
      <w:r>
        <w:t>那就是能够骑着它飞的女神</w:t>
      </w:r>
    </w:p>
    <w:p>
      <w:pPr>
        <w:spacing w:after="40"/>
      </w:pPr>
      <w:r>
        <w:t>Have you lost your mind?</w:t>
      </w:r>
    </w:p>
    <w:p>
      <w:pPr>
        <w:pStyle w:val="BodyText"/>
        <w:spacing w:before="40" w:after="260"/>
      </w:pPr>
      <w:r>
        <w:t>你是疯了吧</w:t>
      </w:r>
    </w:p>
    <w:p>
      <w:pPr>
        <w:spacing w:after="40"/>
      </w:pPr>
      <w:r>
        <w:t>Let's not forget from whence we came, darling.</w:t>
      </w:r>
    </w:p>
    <w:p>
      <w:pPr>
        <w:pStyle w:val="BodyText"/>
        <w:spacing w:before="40" w:after="260"/>
      </w:pPr>
      <w:r>
        <w:t>别忘了我们是从哪儿来的  亲爱的</w:t>
      </w:r>
    </w:p>
    <w:p>
      <w:pPr>
        <w:spacing w:after="40"/>
      </w:pPr>
      <w:r>
        <w:t>So, we fly Friday!</w:t>
      </w:r>
    </w:p>
    <w:p>
      <w:pPr>
        <w:pStyle w:val="BodyText"/>
        <w:spacing w:before="40" w:after="260"/>
      </w:pPr>
      <w:r>
        <w:t>好了  所以我们会在周五试飞</w:t>
      </w:r>
    </w:p>
    <w:p>
      <w:pPr>
        <w:spacing w:after="40"/>
      </w:pPr>
      <w:r>
        <w:t>Uh, Dumbo's never flown with anyone.</w:t>
      </w:r>
    </w:p>
    <w:p>
      <w:pPr>
        <w:pStyle w:val="BodyText"/>
        <w:spacing w:before="40" w:after="260"/>
      </w:pPr>
      <w:r>
        <w:t>呆宝从来没有载人飞行过</w:t>
      </w:r>
    </w:p>
    <w:p>
      <w:pPr>
        <w:spacing w:after="40"/>
      </w:pPr>
      <w:r>
        <w:t>That's why it's become abundantly clear</w:t>
      </w:r>
    </w:p>
    <w:p>
      <w:pPr>
        <w:pStyle w:val="BodyText"/>
        <w:spacing w:before="40" w:after="260"/>
      </w:pPr>
      <w:r>
        <w:t>已经很明显了  这就是为什么</w:t>
      </w:r>
    </w:p>
    <w:p>
      <w:pPr>
        <w:spacing w:after="40"/>
      </w:pPr>
      <w:r>
        <w:t>why we need you.</w:t>
      </w:r>
    </w:p>
    <w:p>
      <w:pPr>
        <w:pStyle w:val="BodyText"/>
        <w:spacing w:before="40" w:after="260"/>
      </w:pPr>
      <w:r>
        <w:t>我们需要你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Hey, buddy. We missed you. You all right?</w:t>
      </w:r>
    </w:p>
    <w:p>
      <w:pPr>
        <w:pStyle w:val="BodyText"/>
        <w:spacing w:before="40" w:after="260"/>
      </w:pPr>
      <w:r>
        <w:t>伙计  我们想死你了  你还好吗</w:t>
      </w:r>
    </w:p>
    <w:p>
      <w:pPr>
        <w:spacing w:after="40"/>
      </w:pPr>
      <w:r>
        <w:t>Hey. Captain Farrier is in charge.</w:t>
      </w:r>
    </w:p>
    <w:p>
      <w:pPr>
        <w:pStyle w:val="BodyText"/>
        <w:spacing w:before="40" w:after="260"/>
      </w:pPr>
      <w:r>
        <w:t>法瑞尔上尉负责这只呆宝了</w:t>
      </w:r>
    </w:p>
    <w:p>
      <w:pPr>
        <w:spacing w:after="40"/>
      </w:pPr>
      <w:r>
        <w:t>No one sees the animal without his approval.</w:t>
      </w:r>
    </w:p>
    <w:p>
      <w:pPr>
        <w:pStyle w:val="BodyText"/>
        <w:spacing w:before="40" w:after="260"/>
      </w:pPr>
      <w:r>
        <w:t>未经他同意  任何人都不能见这只动物</w:t>
      </w:r>
    </w:p>
    <w:p>
      <w:pPr>
        <w:spacing w:after="40"/>
      </w:pPr>
      <w:r>
        <w:t>Holt.</w:t>
      </w:r>
    </w:p>
    <w:p>
      <w:pPr>
        <w:pStyle w:val="BodyText"/>
        <w:spacing w:before="40" w:after="260"/>
      </w:pPr>
      <w:r>
        <w:t>霍特</w:t>
      </w:r>
    </w:p>
    <w:p>
      <w:pPr>
        <w:spacing w:after="40"/>
      </w:pPr>
      <w:r>
        <w:t>Just call me Holt.</w:t>
      </w:r>
    </w:p>
    <w:p>
      <w:pPr>
        <w:pStyle w:val="BodyText"/>
        <w:spacing w:before="40" w:after="260"/>
      </w:pPr>
      <w:r>
        <w:t>就叫我霍特吧</w:t>
      </w:r>
    </w:p>
    <w:p>
      <w:pPr>
        <w:spacing w:after="40"/>
      </w:pPr>
      <w:r>
        <w:t>I thought you were a military man.</w:t>
      </w:r>
    </w:p>
    <w:p>
      <w:pPr>
        <w:pStyle w:val="BodyText"/>
        <w:spacing w:before="40" w:after="260"/>
      </w:pPr>
      <w:r>
        <w:t>我以为你是个军人</w:t>
      </w:r>
    </w:p>
    <w:p>
      <w:pPr>
        <w:spacing w:after="40"/>
      </w:pPr>
      <w:r>
        <w:t>Nice boots you bagged there. What are they, shark skin?</w:t>
      </w:r>
    </w:p>
    <w:p>
      <w:pPr>
        <w:pStyle w:val="BodyText"/>
        <w:spacing w:before="40" w:after="260"/>
      </w:pPr>
      <w:r>
        <w:t>你的靴子很漂亮  是鲨鱼皮的吗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So you better keep your elephant friend</w:t>
      </w:r>
    </w:p>
    <w:p>
      <w:pPr>
        <w:pStyle w:val="BodyText"/>
        <w:spacing w:before="40" w:after="260"/>
      </w:pPr>
      <w:r>
        <w:t>所以  你最好让你的大象朋友</w:t>
      </w:r>
    </w:p>
    <w:p>
      <w:pPr>
        <w:spacing w:after="40"/>
      </w:pPr>
      <w:r>
        <w:t>on my good side.</w:t>
      </w:r>
    </w:p>
    <w:p>
      <w:pPr>
        <w:pStyle w:val="BodyText"/>
        <w:spacing w:before="40" w:after="260"/>
      </w:pPr>
      <w:r>
        <w:t>表现好点儿</w:t>
      </w:r>
    </w:p>
    <w:p>
      <w:pPr>
        <w:spacing w:after="40"/>
      </w:pPr>
      <w:r>
        <w:t>Hiya, Dumbo.</w:t>
      </w:r>
    </w:p>
    <w:p>
      <w:pPr>
        <w:pStyle w:val="BodyText"/>
        <w:spacing w:before="40" w:after="260"/>
      </w:pPr>
      <w:r>
        <w:t>你好  呆宝</w:t>
      </w:r>
    </w:p>
    <w:p>
      <w:pPr>
        <w:spacing w:after="40"/>
      </w:pPr>
      <w:r>
        <w:t>Dumbo, you mind?</w:t>
      </w:r>
    </w:p>
    <w:p>
      <w:pPr>
        <w:pStyle w:val="BodyText"/>
        <w:spacing w:before="40" w:after="260"/>
      </w:pPr>
      <w:r>
        <w:t>呆宝  你介意</w:t>
      </w:r>
    </w:p>
    <w:p>
      <w:pPr>
        <w:spacing w:after="40"/>
      </w:pPr>
      <w:r>
        <w:t>Can I get my arm?</w:t>
      </w:r>
    </w:p>
    <w:p>
      <w:pPr>
        <w:pStyle w:val="BodyText"/>
        <w:spacing w:before="40" w:after="260"/>
      </w:pPr>
      <w:r>
        <w:t>把我胳膊松开吗</w:t>
      </w:r>
    </w:p>
    <w:p>
      <w:pPr>
        <w:spacing w:after="40"/>
      </w:pPr>
      <w:r>
        <w:t>And these are the hands I'll be putting my life in?</w:t>
      </w:r>
    </w:p>
    <w:p>
      <w:pPr>
        <w:pStyle w:val="BodyText"/>
        <w:spacing w:before="40" w:after="260"/>
      </w:pPr>
      <w:r>
        <w:t>这就是我要交予生命来换取的那双手吗</w:t>
      </w:r>
    </w:p>
    <w:p>
      <w:pPr>
        <w:spacing w:after="40"/>
      </w:pPr>
      <w:r>
        <w:t>Welcome.</w:t>
      </w:r>
    </w:p>
    <w:p>
      <w:pPr>
        <w:pStyle w:val="BodyText"/>
        <w:spacing w:before="40" w:after="260"/>
      </w:pPr>
      <w:r>
        <w:t>欢迎</w:t>
      </w:r>
    </w:p>
    <w:p>
      <w:pPr>
        <w:spacing w:after="40"/>
      </w:pPr>
      <w:r>
        <w:t>For the record, this was not my idea.</w:t>
      </w:r>
    </w:p>
    <w:p>
      <w:pPr>
        <w:pStyle w:val="BodyText"/>
        <w:spacing w:before="40" w:after="260"/>
      </w:pPr>
      <w:r>
        <w:t>提前说一声  这不是我的主意</w:t>
      </w:r>
    </w:p>
    <w:p>
      <w:pPr>
        <w:spacing w:after="40"/>
      </w:pPr>
      <w:r>
        <w:t>Dumbo works alone.</w:t>
      </w:r>
    </w:p>
    <w:p>
      <w:pPr>
        <w:pStyle w:val="BodyText"/>
        <w:spacing w:before="40" w:after="260"/>
      </w:pPr>
      <w:r>
        <w:t>呆宝一般自己飞</w:t>
      </w:r>
    </w:p>
    <w:p>
      <w:pPr>
        <w:spacing w:after="40"/>
      </w:pPr>
      <w:r>
        <w:t>So do I.</w:t>
      </w:r>
    </w:p>
    <w:p>
      <w:pPr>
        <w:pStyle w:val="BodyText"/>
        <w:spacing w:before="40" w:after="260"/>
      </w:pPr>
      <w:r>
        <w:t>我也是</w:t>
      </w:r>
    </w:p>
    <w:p>
      <w:pPr>
        <w:spacing w:after="40"/>
      </w:pPr>
      <w:r>
        <w:t>Bonjour, Milly, Joe...</w:t>
      </w:r>
    </w:p>
    <w:p>
      <w:pPr>
        <w:pStyle w:val="BodyText"/>
        <w:spacing w:before="40" w:after="260"/>
      </w:pPr>
      <w:r>
        <w:t>你好  米莉  乔</w:t>
      </w:r>
    </w:p>
    <w:p>
      <w:pPr>
        <w:spacing w:after="40"/>
      </w:pPr>
      <w:r>
        <w:t>And you...</w:t>
      </w:r>
    </w:p>
    <w:p>
      <w:pPr>
        <w:pStyle w:val="BodyText"/>
        <w:spacing w:before="40" w:after="260"/>
      </w:pPr>
      <w:r>
        <w:t>还有你</w:t>
      </w:r>
    </w:p>
    <w:p>
      <w:pPr>
        <w:spacing w:after="40"/>
      </w:pPr>
      <w:r>
        <w:t>Hmm, charming.</w:t>
      </w:r>
    </w:p>
    <w:p>
      <w:pPr>
        <w:pStyle w:val="BodyText"/>
        <w:spacing w:before="40" w:after="260"/>
      </w:pPr>
      <w:r>
        <w:t>很迷人</w:t>
      </w:r>
    </w:p>
    <w:p>
      <w:pPr>
        <w:spacing w:after="40"/>
      </w:pPr>
      <w:r>
        <w:t>Well, maybe he doesn't recognize you</w:t>
      </w:r>
    </w:p>
    <w:p>
      <w:pPr>
        <w:pStyle w:val="BodyText"/>
        <w:spacing w:before="40" w:after="260"/>
      </w:pPr>
      <w:r>
        <w:t>嗯  也许是因为他认不出来</w:t>
      </w:r>
    </w:p>
    <w:p>
      <w:pPr>
        <w:spacing w:after="40"/>
      </w:pPr>
      <w:r>
        <w:t>without your makeup.</w:t>
      </w:r>
    </w:p>
    <w:p>
      <w:pPr>
        <w:pStyle w:val="BodyText"/>
        <w:spacing w:before="40" w:after="260"/>
      </w:pPr>
      <w:r>
        <w:t>没化妆的你</w:t>
      </w:r>
    </w:p>
    <w:p>
      <w:pPr>
        <w:spacing w:after="40"/>
      </w:pPr>
      <w:r>
        <w:t>So I gotta teach you to fly?</w:t>
      </w:r>
    </w:p>
    <w:p>
      <w:pPr>
        <w:pStyle w:val="BodyText"/>
        <w:spacing w:before="40" w:after="260"/>
      </w:pPr>
      <w:r>
        <w:t>所以我要教你飞</w:t>
      </w:r>
    </w:p>
    <w:p>
      <w:pPr>
        <w:spacing w:after="40"/>
      </w:pPr>
      <w:r>
        <w:t>I know how to fly, ever since I was a child.</w:t>
      </w:r>
    </w:p>
    <w:p>
      <w:pPr>
        <w:pStyle w:val="BodyText"/>
        <w:spacing w:before="40" w:after="260"/>
      </w:pPr>
      <w:r>
        <w:t>我从小就知道怎么飞了</w:t>
      </w:r>
    </w:p>
    <w:p>
      <w:pPr>
        <w:spacing w:after="40"/>
      </w:pPr>
      <w:r>
        <w:t>They taught Dumbo to fly, no?</w:t>
      </w:r>
    </w:p>
    <w:p>
      <w:pPr>
        <w:pStyle w:val="BodyText"/>
        <w:spacing w:before="40" w:after="260"/>
      </w:pPr>
      <w:r>
        <w:t>他们教呆宝飞  不是吗</w:t>
      </w:r>
    </w:p>
    <w:p>
      <w:pPr>
        <w:spacing w:after="40"/>
      </w:pPr>
      <w:r>
        <w:t>So I don't need your expertise.</w:t>
      </w:r>
    </w:p>
    <w:p>
      <w:pPr>
        <w:pStyle w:val="BodyText"/>
        <w:spacing w:before="40" w:after="260"/>
      </w:pPr>
      <w:r>
        <w:t>所以我不需要你的那些专业知识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Well, just so you know, I've been to France.</w:t>
      </w:r>
    </w:p>
    <w:p>
      <w:pPr>
        <w:pStyle w:val="BodyText"/>
        <w:spacing w:before="40" w:after="260"/>
      </w:pPr>
      <w:r>
        <w:t>就告诉你一下  我去过法国</w:t>
      </w:r>
    </w:p>
    <w:p>
      <w:pPr>
        <w:spacing w:after="40"/>
      </w:pPr>
      <w:r>
        <w:t>It wasn't a good experience.</w:t>
      </w:r>
    </w:p>
    <w:p>
      <w:pPr>
        <w:pStyle w:val="BodyText"/>
        <w:spacing w:before="40" w:after="260"/>
      </w:pPr>
      <w:r>
        <w:t>那可不是一次美好的经历</w:t>
      </w:r>
    </w:p>
    <w:p>
      <w:pPr>
        <w:spacing w:after="40"/>
      </w:pPr>
      <w:r>
        <w:t>Show me your secret!</w:t>
      </w:r>
    </w:p>
    <w:p>
      <w:pPr>
        <w:pStyle w:val="BodyText"/>
        <w:spacing w:before="40" w:after="260"/>
      </w:pPr>
      <w:r>
        <w:t>告诉我你的秘密吧</w:t>
      </w:r>
    </w:p>
    <w:p>
      <w:pPr>
        <w:spacing w:after="40"/>
      </w:pPr>
      <w:r>
        <w:t>How on earth does your elephant fly?</w:t>
      </w:r>
    </w:p>
    <w:p>
      <w:pPr>
        <w:pStyle w:val="BodyText"/>
        <w:spacing w:before="40" w:after="260"/>
      </w:pPr>
      <w:r>
        <w:t>你的大象到底是怎么飞的</w:t>
      </w:r>
    </w:p>
    <w:p>
      <w:pPr>
        <w:spacing w:after="40"/>
      </w:pPr>
      <w:r>
        <w:t>Well, first, he needs a feather.</w:t>
      </w:r>
    </w:p>
    <w:p>
      <w:pPr>
        <w:pStyle w:val="BodyText"/>
        <w:spacing w:before="40" w:after="260"/>
      </w:pPr>
      <w:r>
        <w:t>首先  他需要一根羽毛</w:t>
      </w:r>
    </w:p>
    <w:p>
      <w:pPr>
        <w:spacing w:after="40"/>
      </w:pPr>
      <w:r>
        <w:t>He won't fly without a feather.</w:t>
      </w:r>
    </w:p>
    <w:p>
      <w:pPr>
        <w:pStyle w:val="BodyText"/>
        <w:spacing w:before="40" w:after="260"/>
      </w:pPr>
      <w:r>
        <w:t>没有羽毛他就飞不了</w:t>
      </w:r>
    </w:p>
    <w:p>
      <w:pPr>
        <w:spacing w:after="40"/>
      </w:pPr>
      <w:r>
        <w:t>Well then, neither will I.</w:t>
      </w:r>
    </w:p>
    <w:p>
      <w:pPr>
        <w:pStyle w:val="BodyText"/>
        <w:spacing w:before="40" w:after="260"/>
      </w:pPr>
      <w:r>
        <w:t>那么  我也不行</w:t>
      </w:r>
    </w:p>
    <w:p>
      <w:pPr>
        <w:spacing w:after="40"/>
      </w:pPr>
      <w:r>
        <w:t>Whoa, slow down, princess. Safety first.</w:t>
      </w:r>
    </w:p>
    <w:p>
      <w:pPr>
        <w:pStyle w:val="BodyText"/>
        <w:spacing w:before="40" w:after="260"/>
      </w:pPr>
      <w:r>
        <w:t>公主慢点儿   安全第一</w:t>
      </w:r>
    </w:p>
    <w:p>
      <w:pPr>
        <w:spacing w:after="40"/>
      </w:pPr>
      <w:r>
        <w:t>Guys, nets.</w:t>
      </w:r>
    </w:p>
    <w:p>
      <w:pPr>
        <w:pStyle w:val="BodyText"/>
        <w:spacing w:before="40" w:after="260"/>
      </w:pPr>
      <w:r>
        <w:t>伙计们  网子拉上</w:t>
      </w:r>
    </w:p>
    <w:p>
      <w:pPr>
        <w:spacing w:after="40"/>
      </w:pPr>
      <w:r>
        <w:t>Come on, hurry.</w:t>
      </w:r>
    </w:p>
    <w:p>
      <w:pPr>
        <w:pStyle w:val="BodyText"/>
        <w:spacing w:before="40" w:after="260"/>
      </w:pPr>
      <w:r>
        <w:t>来吧  快点儿</w:t>
      </w:r>
    </w:p>
    <w:p>
      <w:pPr>
        <w:spacing w:after="40"/>
      </w:pPr>
      <w:r>
        <w:t>All right, guys, good.</w:t>
      </w:r>
    </w:p>
    <w:p>
      <w:pPr>
        <w:pStyle w:val="BodyText"/>
        <w:spacing w:before="40" w:after="260"/>
      </w:pPr>
      <w:r>
        <w:t>可以了  伙计们</w:t>
      </w:r>
    </w:p>
    <w:p>
      <w:pPr>
        <w:spacing w:after="40"/>
      </w:pPr>
      <w:r>
        <w:t>See, Dumbo?</w:t>
      </w:r>
    </w:p>
    <w:p>
      <w:pPr>
        <w:pStyle w:val="BodyText"/>
        <w:spacing w:before="40" w:after="260"/>
      </w:pPr>
      <w:r>
        <w:t>呆宝看到了吗</w:t>
      </w:r>
    </w:p>
    <w:p>
      <w:pPr>
        <w:spacing w:after="40"/>
      </w:pPr>
      <w:r>
        <w:t>I fly!</w:t>
      </w:r>
    </w:p>
    <w:p>
      <w:pPr>
        <w:pStyle w:val="BodyText"/>
        <w:spacing w:before="40" w:after="260"/>
      </w:pPr>
      <w:r>
        <w:t>我飞起来了</w:t>
      </w:r>
    </w:p>
    <w:p>
      <w:pPr>
        <w:spacing w:after="40"/>
      </w:pPr>
      <w:r>
        <w:t>See if you can catch me!</w:t>
      </w:r>
    </w:p>
    <w:p>
      <w:pPr>
        <w:pStyle w:val="BodyText"/>
        <w:spacing w:before="40" w:after="260"/>
      </w:pPr>
      <w:r>
        <w:t>试试看能不能抓到我</w:t>
      </w:r>
    </w:p>
    <w:p>
      <w:pPr>
        <w:spacing w:after="40"/>
      </w:pPr>
      <w:r>
        <w:t>Here, Dumbo!</w:t>
      </w:r>
    </w:p>
    <w:p>
      <w:pPr>
        <w:pStyle w:val="BodyText"/>
        <w:spacing w:before="40" w:after="260"/>
      </w:pPr>
      <w:r>
        <w:t>给你羽毛  呆宝</w:t>
      </w:r>
    </w:p>
    <w:p>
      <w:pPr>
        <w:spacing w:after="40"/>
      </w:pPr>
      <w:r>
        <w:t>Oh, we got some work to do.</w:t>
      </w:r>
    </w:p>
    <w:p>
      <w:pPr>
        <w:pStyle w:val="BodyText"/>
        <w:spacing w:before="40" w:after="260"/>
      </w:pPr>
      <w:r>
        <w:t>咱们可有的练了</w:t>
      </w:r>
    </w:p>
    <w:p>
      <w:pPr>
        <w:spacing w:after="40"/>
      </w:pPr>
      <w:r>
        <w:t>Friends and colleagues...</w:t>
      </w:r>
    </w:p>
    <w:p>
      <w:pPr>
        <w:pStyle w:val="BodyText"/>
        <w:spacing w:before="40" w:after="260"/>
      </w:pPr>
      <w:r>
        <w:t>朋友们  同事们</w:t>
      </w:r>
    </w:p>
    <w:p>
      <w:pPr>
        <w:spacing w:after="40"/>
      </w:pPr>
      <w:r>
        <w:t>let's give a warm Dreamland welcome</w:t>
      </w:r>
    </w:p>
    <w:p>
      <w:pPr>
        <w:pStyle w:val="BodyText"/>
        <w:spacing w:before="40" w:after="260"/>
      </w:pPr>
      <w:r>
        <w:t>让我们把梦幻之地式的热烈欢迎</w:t>
      </w:r>
    </w:p>
    <w:p>
      <w:pPr>
        <w:spacing w:after="40"/>
      </w:pPr>
      <w:r>
        <w:t>to our new executive vice president...</w:t>
      </w:r>
    </w:p>
    <w:p>
      <w:pPr>
        <w:pStyle w:val="BodyText"/>
        <w:spacing w:before="40" w:after="260"/>
      </w:pPr>
      <w:r>
        <w:t>送给我们的新执行副总裁</w:t>
      </w:r>
    </w:p>
    <w:p>
      <w:pPr>
        <w:spacing w:after="40"/>
      </w:pPr>
      <w:r>
        <w:t>Mr. Max Medici.</w:t>
      </w:r>
    </w:p>
    <w:p>
      <w:pPr>
        <w:pStyle w:val="BodyText"/>
        <w:spacing w:before="40" w:after="260"/>
      </w:pPr>
      <w:r>
        <w:t>麦克斯·美第奇先生</w:t>
      </w:r>
    </w:p>
    <w:p>
      <w:pPr>
        <w:spacing w:after="40"/>
      </w:pPr>
      <w:r>
        <w:t>Anything he needs, anything at all...</w:t>
      </w:r>
    </w:p>
    <w:p>
      <w:pPr>
        <w:pStyle w:val="BodyText"/>
        <w:spacing w:before="40" w:after="260"/>
      </w:pPr>
      <w:r>
        <w:t>他需要的一切</w:t>
      </w:r>
    </w:p>
    <w:p>
      <w:pPr>
        <w:spacing w:after="40"/>
      </w:pPr>
      <w:r>
        <w:t>make it happen as you always do.</w:t>
      </w:r>
    </w:p>
    <w:p>
      <w:pPr>
        <w:pStyle w:val="BodyText"/>
        <w:spacing w:before="40" w:after="260"/>
      </w:pPr>
      <w:r>
        <w:t>请你们像往常一样帮他完成</w:t>
      </w:r>
    </w:p>
    <w:p>
      <w:pPr>
        <w:spacing w:after="40"/>
      </w:pPr>
      <w:r>
        <w:t>This is Miss Verna.</w:t>
      </w:r>
    </w:p>
    <w:p>
      <w:pPr>
        <w:pStyle w:val="BodyText"/>
        <w:spacing w:before="40" w:after="260"/>
      </w:pPr>
      <w:r>
        <w:t>这是维娜小姐</w:t>
      </w:r>
    </w:p>
    <w:p>
      <w:pPr>
        <w:spacing w:after="40"/>
      </w:pPr>
      <w:r>
        <w:t>She will handle your schedule, correspondence, and all your calls.</w:t>
      </w:r>
    </w:p>
    <w:p>
      <w:pPr>
        <w:pStyle w:val="BodyText"/>
        <w:spacing w:before="40" w:after="260"/>
      </w:pPr>
      <w:r>
        <w:t>她会处理你的日程  书信  以及电话</w:t>
      </w:r>
    </w:p>
    <w:p>
      <w:pPr>
        <w:spacing w:after="40"/>
      </w:pPr>
      <w:r>
        <w:t>When you're needed in meetings,</w:t>
      </w:r>
    </w:p>
    <w:p>
      <w:pPr>
        <w:pStyle w:val="BodyText"/>
        <w:spacing w:before="40" w:after="260"/>
      </w:pPr>
      <w:r>
        <w:t>如果有会议需要你的话</w:t>
      </w:r>
    </w:p>
    <w:p>
      <w:pPr>
        <w:spacing w:after="40"/>
      </w:pPr>
      <w:r>
        <w:t>she'll let you know.</w:t>
      </w:r>
    </w:p>
    <w:p>
      <w:pPr>
        <w:pStyle w:val="BodyText"/>
        <w:spacing w:before="40" w:after="260"/>
      </w:pPr>
      <w:r>
        <w:t>她会通知你</w:t>
      </w:r>
    </w:p>
    <w:p>
      <w:pPr>
        <w:spacing w:after="40"/>
      </w:pPr>
      <w:r>
        <w:t>Are there meetings today?</w:t>
      </w:r>
    </w:p>
    <w:p>
      <w:pPr>
        <w:pStyle w:val="BodyText"/>
        <w:spacing w:before="40" w:after="260"/>
      </w:pPr>
      <w:r>
        <w:t>今天就有会吗</w:t>
      </w:r>
    </w:p>
    <w:p>
      <w:pPr>
        <w:spacing w:after="40"/>
      </w:pPr>
      <w:r>
        <w:t>I'll let you know!</w:t>
      </w:r>
    </w:p>
    <w:p>
      <w:pPr>
        <w:pStyle w:val="BodyText"/>
        <w:spacing w:before="40" w:after="260"/>
      </w:pPr>
      <w:r>
        <w:t>我会通知你的</w:t>
      </w:r>
    </w:p>
    <w:p>
      <w:pPr>
        <w:spacing w:after="40"/>
      </w:pPr>
      <w:r>
        <w:t>Uh, Mr. Vandevere, one question.</w:t>
      </w:r>
    </w:p>
    <w:p>
      <w:pPr>
        <w:pStyle w:val="BodyText"/>
        <w:spacing w:before="40" w:after="260"/>
      </w:pPr>
      <w:r>
        <w:t>范德维尔先生  我还有个问题</w:t>
      </w:r>
    </w:p>
    <w:p>
      <w:pPr>
        <w:spacing w:after="40"/>
      </w:pPr>
      <w:r>
        <w:t>Exactly what do I do?</w:t>
      </w:r>
    </w:p>
    <w:p>
      <w:pPr>
        <w:pStyle w:val="BodyText"/>
        <w:spacing w:before="40" w:after="260"/>
      </w:pPr>
      <w:r>
        <w:t>我到底是干什么的</w:t>
      </w:r>
    </w:p>
    <w:p>
      <w:pPr>
        <w:spacing w:after="40"/>
      </w:pPr>
      <w:r>
        <w:t>So where'd Vandevere find you?</w:t>
      </w:r>
    </w:p>
    <w:p>
      <w:pPr>
        <w:pStyle w:val="BodyText"/>
        <w:spacing w:before="40" w:after="260"/>
      </w:pPr>
      <w:r>
        <w:t>范德维尔是在哪里找到你的</w:t>
      </w:r>
    </w:p>
    <w:p>
      <w:pPr>
        <w:spacing w:after="40"/>
      </w:pPr>
      <w:r>
        <w:t>I was a street performer in Paris.</w:t>
      </w:r>
    </w:p>
    <w:p>
      <w:pPr>
        <w:pStyle w:val="BodyText"/>
        <w:spacing w:before="40" w:after="260"/>
      </w:pPr>
      <w:r>
        <w:t>我曾经在巴黎街头表演</w:t>
      </w:r>
    </w:p>
    <w:p>
      <w:pPr>
        <w:spacing w:after="40"/>
      </w:pPr>
      <w:r>
        <w:t>He discovered me.</w:t>
      </w:r>
    </w:p>
    <w:p>
      <w:pPr>
        <w:pStyle w:val="BodyText"/>
        <w:spacing w:before="40" w:after="260"/>
      </w:pPr>
      <w:r>
        <w:t>他发掘了我</w:t>
      </w:r>
    </w:p>
    <w:p>
      <w:pPr>
        <w:spacing w:after="40"/>
      </w:pPr>
      <w:r>
        <w:t>And here I am.</w:t>
      </w:r>
    </w:p>
    <w:p>
      <w:pPr>
        <w:pStyle w:val="BodyText"/>
        <w:spacing w:before="40" w:after="260"/>
      </w:pPr>
      <w:r>
        <w:t>然后我就到这儿来了</w:t>
      </w:r>
    </w:p>
    <w:p>
      <w:pPr>
        <w:spacing w:after="40"/>
      </w:pPr>
      <w:r>
        <w:t>A millionaire's girlfriend.</w:t>
      </w:r>
    </w:p>
    <w:p>
      <w:pPr>
        <w:pStyle w:val="BodyText"/>
        <w:spacing w:before="40" w:after="260"/>
      </w:pPr>
      <w:r>
        <w:t>然后就成了百万富翁的女友</w:t>
      </w:r>
    </w:p>
    <w:p>
      <w:pPr>
        <w:spacing w:after="40"/>
      </w:pPr>
      <w:r>
        <w:t>That's a tough break.</w:t>
      </w:r>
    </w:p>
    <w:p>
      <w:pPr>
        <w:pStyle w:val="BodyText"/>
        <w:spacing w:before="40" w:after="260"/>
      </w:pPr>
      <w:r>
        <w:t>可真是个重大的转变啊</w:t>
      </w:r>
    </w:p>
    <w:p>
      <w:pPr>
        <w:spacing w:after="40"/>
      </w:pPr>
      <w:r>
        <w:t>It's all for show.</w:t>
      </w:r>
    </w:p>
    <w:p>
      <w:pPr>
        <w:pStyle w:val="BodyText"/>
        <w:spacing w:before="40" w:after="260"/>
      </w:pPr>
      <w:r>
        <w:t>全都是逢场作戏而已</w:t>
      </w:r>
    </w:p>
    <w:p>
      <w:pPr>
        <w:spacing w:after="40"/>
      </w:pPr>
      <w:r>
        <w:t>So you and he, you're not, uh...</w:t>
      </w:r>
    </w:p>
    <w:p>
      <w:pPr>
        <w:pStyle w:val="BodyText"/>
        <w:spacing w:before="40" w:after="260"/>
      </w:pPr>
      <w:r>
        <w:t>所以你们不是</w:t>
      </w:r>
    </w:p>
    <w:p>
      <w:pPr>
        <w:spacing w:after="40"/>
      </w:pPr>
      <w:r>
        <w:t>I'm one of many gems he wears</w:t>
      </w:r>
    </w:p>
    <w:p>
      <w:pPr>
        <w:pStyle w:val="BodyText"/>
        <w:spacing w:before="40" w:after="260"/>
      </w:pPr>
      <w:r>
        <w:t>我只是他满身的饰品之一</w:t>
      </w:r>
    </w:p>
    <w:p>
      <w:pPr>
        <w:spacing w:after="40"/>
      </w:pPr>
      <w:r>
        <w:t>to reflect the light back onto him.</w:t>
      </w:r>
    </w:p>
    <w:p>
      <w:pPr>
        <w:pStyle w:val="BodyText"/>
        <w:spacing w:before="40" w:after="260"/>
      </w:pPr>
      <w:r>
        <w:t>用来把舞台灯聚焦到他身上</w:t>
      </w:r>
    </w:p>
    <w:p>
      <w:pPr>
        <w:spacing w:after="40"/>
      </w:pPr>
      <w:r>
        <w:t>Good boy, Dumbo.</w:t>
      </w:r>
    </w:p>
    <w:p>
      <w:pPr>
        <w:pStyle w:val="BodyText"/>
        <w:spacing w:before="40" w:after="260"/>
      </w:pPr>
      <w:r>
        <w:t>干得漂亮呆宝</w:t>
      </w:r>
    </w:p>
    <w:p>
      <w:pPr>
        <w:spacing w:after="40"/>
      </w:pPr>
      <w:r>
        <w:t>Good job. Yeah! They're gonna love him.</w:t>
      </w:r>
    </w:p>
    <w:p>
      <w:pPr>
        <w:pStyle w:val="BodyText"/>
        <w:spacing w:before="40" w:after="260"/>
      </w:pPr>
      <w:r>
        <w:t>干得不错  观众会喜欢他的</w:t>
      </w:r>
    </w:p>
    <w:p>
      <w:pPr>
        <w:spacing w:after="40"/>
      </w:pPr>
      <w:r>
        <w:t>I think you are the lucky one.</w:t>
      </w:r>
    </w:p>
    <w:p>
      <w:pPr>
        <w:pStyle w:val="BodyText"/>
        <w:spacing w:before="40" w:after="260"/>
      </w:pPr>
      <w:r>
        <w:t>看来你才是幸运的那个</w:t>
      </w:r>
    </w:p>
    <w:p>
      <w:pPr>
        <w:spacing w:after="40"/>
      </w:pPr>
      <w:r>
        <w:t>Well done, Dumbo. Good boy.</w:t>
      </w:r>
    </w:p>
    <w:p>
      <w:pPr>
        <w:pStyle w:val="BodyText"/>
        <w:spacing w:before="40" w:after="260"/>
      </w:pPr>
      <w:r>
        <w:t>呆宝你真棒  好孩子</w:t>
      </w:r>
    </w:p>
    <w:p>
      <w:pPr>
        <w:spacing w:after="40"/>
      </w:pPr>
      <w:r>
        <w:t>♪ Who's been dreaming like I've been dreaming? ♪</w:t>
      </w:r>
    </w:p>
    <w:p>
      <w:pPr>
        <w:pStyle w:val="BodyText"/>
        <w:spacing w:before="40" w:after="260"/>
      </w:pPr>
      <w:r>
        <w:t>♪ 是谁做着和我同样的梦 ♪</w:t>
      </w:r>
    </w:p>
    <w:p>
      <w:pPr>
        <w:spacing w:after="40"/>
      </w:pPr>
      <w:r>
        <w:t>So, how's everything? Good?</w:t>
      </w:r>
    </w:p>
    <w:p>
      <w:pPr>
        <w:pStyle w:val="BodyText"/>
        <w:spacing w:before="40" w:after="260"/>
      </w:pPr>
      <w:r>
        <w:t>这边怎么样  还顺利吗</w:t>
      </w:r>
    </w:p>
    <w:p>
      <w:pPr>
        <w:spacing w:after="40"/>
      </w:pPr>
      <w:r>
        <w:t>Oh, we're making progress.</w:t>
      </w:r>
    </w:p>
    <w:p>
      <w:pPr>
        <w:pStyle w:val="BodyText"/>
        <w:spacing w:before="40" w:after="260"/>
      </w:pPr>
      <w:r>
        <w:t>我们有点进展了</w:t>
      </w:r>
    </w:p>
    <w:p>
      <w:pPr>
        <w:spacing w:after="40"/>
      </w:pPr>
      <w:r>
        <w:t>But he ain't quite ready yet.</w:t>
      </w:r>
    </w:p>
    <w:p>
      <w:pPr>
        <w:pStyle w:val="BodyText"/>
        <w:spacing w:before="40" w:after="260"/>
      </w:pPr>
      <w:r>
        <w:t>但它还没怎么准备好</w:t>
      </w:r>
    </w:p>
    <w:p>
      <w:pPr>
        <w:spacing w:after="40"/>
      </w:pPr>
      <w:r>
        <w:t>What's the problem? Doesn't the animal trust you?</w:t>
      </w:r>
    </w:p>
    <w:p>
      <w:pPr>
        <w:pStyle w:val="BodyText"/>
        <w:spacing w:before="40" w:after="260"/>
      </w:pPr>
      <w:r>
        <w:t>哪儿出问题了  这动物不信任你吗</w:t>
      </w:r>
    </w:p>
    <w:p>
      <w:pPr>
        <w:spacing w:after="40"/>
      </w:pPr>
      <w:r>
        <w:t>It's not that simple.</w:t>
      </w:r>
    </w:p>
    <w:p>
      <w:pPr>
        <w:pStyle w:val="BodyText"/>
        <w:spacing w:before="40" w:after="260"/>
      </w:pPr>
      <w:r>
        <w:t>这没那么简单</w:t>
      </w:r>
    </w:p>
    <w:p>
      <w:pPr>
        <w:spacing w:after="40"/>
      </w:pPr>
      <w:r>
        <w:t>Ma cherie...we've already sold all the tickets.</w:t>
      </w:r>
    </w:p>
    <w:p>
      <w:pPr>
        <w:pStyle w:val="BodyText"/>
        <w:spacing w:before="40" w:after="260"/>
      </w:pPr>
      <w:r>
        <w:t>我亲爱的  我们票都已经卖光了</w:t>
      </w:r>
    </w:p>
    <w:p>
      <w:pPr>
        <w:spacing w:after="40"/>
      </w:pPr>
      <w:r>
        <w:t>Maybe our little scientist here</w:t>
      </w:r>
    </w:p>
    <w:p>
      <w:pPr>
        <w:pStyle w:val="BodyText"/>
        <w:spacing w:before="40" w:after="260"/>
      </w:pPr>
      <w:r>
        <w:t>没准我们这儿的小科学家</w:t>
      </w:r>
    </w:p>
    <w:p>
      <w:pPr>
        <w:spacing w:after="40"/>
      </w:pPr>
      <w:r>
        <w:t>can show us that it's going to work.</w:t>
      </w:r>
    </w:p>
    <w:p>
      <w:pPr>
        <w:pStyle w:val="BodyText"/>
        <w:spacing w:before="40" w:after="260"/>
      </w:pPr>
      <w:r>
        <w:t>能为我们展示顺利的表演</w:t>
      </w:r>
    </w:p>
    <w:p>
      <w:pPr>
        <w:spacing w:after="40"/>
      </w:pPr>
      <w:r>
        <w:t>Prepare for takeoff.</w:t>
      </w:r>
    </w:p>
    <w:p>
      <w:pPr>
        <w:pStyle w:val="BodyText"/>
        <w:spacing w:before="40" w:after="260"/>
      </w:pPr>
      <w:r>
        <w:t>起飞预备</w:t>
      </w:r>
    </w:p>
    <w:p>
      <w:pPr>
        <w:spacing w:after="40"/>
      </w:pPr>
      <w:r>
        <w:t>Right wing? Check!</w:t>
      </w:r>
    </w:p>
    <w:p>
      <w:pPr>
        <w:pStyle w:val="BodyText"/>
        <w:spacing w:before="40" w:after="260"/>
      </w:pPr>
      <w:r>
        <w:t>右翼检查</w:t>
      </w:r>
    </w:p>
    <w:p>
      <w:pPr>
        <w:spacing w:after="40"/>
      </w:pPr>
      <w:r>
        <w:t>Left wing? Check!</w:t>
      </w:r>
    </w:p>
    <w:p>
      <w:pPr>
        <w:pStyle w:val="BodyText"/>
        <w:spacing w:before="40" w:after="260"/>
      </w:pPr>
      <w:r>
        <w:t>左翼检查</w:t>
      </w:r>
    </w:p>
    <w:p>
      <w:pPr>
        <w:spacing w:after="40"/>
      </w:pPr>
      <w:r>
        <w:t>Take her up, Dumbo.</w:t>
      </w:r>
    </w:p>
    <w:p>
      <w:pPr>
        <w:pStyle w:val="BodyText"/>
        <w:spacing w:before="40" w:after="260"/>
      </w:pPr>
      <w:r>
        <w:t>载她起飞呆宝</w:t>
      </w:r>
    </w:p>
    <w:p>
      <w:pPr>
        <w:spacing w:after="40"/>
      </w:pPr>
      <w:r>
        <w:t>Let's go.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Come on, buddy. Come on. Come on, Dumbo.</w:t>
      </w:r>
    </w:p>
    <w:p>
      <w:pPr>
        <w:pStyle w:val="BodyText"/>
        <w:spacing w:before="40" w:after="260"/>
      </w:pPr>
      <w:r>
        <w:t>加油呆宝  加油</w:t>
      </w:r>
    </w:p>
    <w:p>
      <w:pPr>
        <w:spacing w:after="40"/>
      </w:pPr>
      <w:r>
        <w:t>That's it. Come on.</w:t>
      </w:r>
    </w:p>
    <w:p>
      <w:pPr>
        <w:pStyle w:val="BodyText"/>
        <w:spacing w:before="40" w:after="260"/>
      </w:pPr>
      <w:r>
        <w:t>好的  加油</w:t>
      </w:r>
    </w:p>
    <w:p>
      <w:pPr>
        <w:spacing w:after="40"/>
      </w:pPr>
      <w:r>
        <w:t>Let's try it again.</w:t>
      </w:r>
    </w:p>
    <w:p>
      <w:pPr>
        <w:pStyle w:val="BodyText"/>
        <w:spacing w:before="40" w:after="260"/>
      </w:pPr>
      <w:r>
        <w:t>我们再试一次</w:t>
      </w:r>
    </w:p>
    <w:p>
      <w:pPr>
        <w:spacing w:after="40"/>
      </w:pPr>
      <w:r>
        <w:t>You got this. Here you go.</w:t>
      </w:r>
    </w:p>
    <w:p>
      <w:pPr>
        <w:pStyle w:val="BodyText"/>
        <w:spacing w:before="40" w:after="260"/>
      </w:pPr>
      <w:r>
        <w:t>你可以的  羽毛给你</w:t>
      </w:r>
    </w:p>
    <w:p>
      <w:pPr>
        <w:spacing w:after="40"/>
      </w:pPr>
      <w:r>
        <w:t>You beautiful one-armed cowboy.</w:t>
      </w:r>
    </w:p>
    <w:p>
      <w:pPr>
        <w:pStyle w:val="BodyText"/>
        <w:spacing w:before="40" w:after="260"/>
      </w:pPr>
      <w:r>
        <w:t>你是我见过最酷的独臂牛仔</w:t>
      </w:r>
    </w:p>
    <w:p>
      <w:pPr>
        <w:spacing w:after="40"/>
      </w:pPr>
      <w:r>
        <w:t>You've made me a child again.</w:t>
      </w:r>
    </w:p>
    <w:p>
      <w:pPr>
        <w:pStyle w:val="BodyText"/>
        <w:spacing w:before="40" w:after="260"/>
      </w:pPr>
      <w:r>
        <w:t>你让我感觉自己又是个孩子了</w:t>
      </w:r>
    </w:p>
    <w:p>
      <w:pPr>
        <w:spacing w:after="40"/>
      </w:pPr>
      <w:r>
        <w:t>Welcome to the Colosseum...</w:t>
      </w:r>
    </w:p>
    <w:p>
      <w:pPr>
        <w:pStyle w:val="BodyText"/>
        <w:spacing w:before="40" w:after="260"/>
      </w:pPr>
      <w:r>
        <w:t>欢迎来到奇幻竞技场</w:t>
      </w:r>
    </w:p>
    <w:p>
      <w:pPr>
        <w:spacing w:after="40"/>
      </w:pPr>
      <w:r>
        <w:t>where the impossible is possible.</w:t>
      </w:r>
    </w:p>
    <w:p>
      <w:pPr>
        <w:pStyle w:val="BodyText"/>
        <w:spacing w:before="40" w:after="260"/>
      </w:pPr>
      <w:r>
        <w:t>在这里点石可成金  枯木能生花</w:t>
      </w:r>
    </w:p>
    <w:p>
      <w:pPr>
        <w:spacing w:after="40"/>
      </w:pPr>
      <w:r>
        <w:t>Buonasera. Max Medici.</w:t>
      </w:r>
    </w:p>
    <w:p>
      <w:pPr>
        <w:pStyle w:val="BodyText"/>
        <w:spacing w:before="40" w:after="260"/>
      </w:pPr>
      <w:r>
        <w:t>晚上好  我是麦克斯·美第奇</w:t>
      </w:r>
    </w:p>
    <w:p>
      <w:pPr>
        <w:spacing w:after="40"/>
      </w:pPr>
      <w:r>
        <w:t>I discovered the elephant, my elephant.</w:t>
      </w:r>
    </w:p>
    <w:p>
      <w:pPr>
        <w:pStyle w:val="BodyText"/>
        <w:spacing w:before="40" w:after="260"/>
      </w:pPr>
      <w:r>
        <w:t>是我发现了那头大象  那是我的象</w:t>
      </w:r>
    </w:p>
    <w:p>
      <w:pPr>
        <w:spacing w:after="40"/>
      </w:pPr>
      <w:r>
        <w:t>And basically I said no.</w:t>
      </w:r>
    </w:p>
    <w:p>
      <w:pPr>
        <w:pStyle w:val="BodyText"/>
        <w:spacing w:before="40" w:after="260"/>
      </w:pPr>
      <w:r>
        <w:t>然后我就说了不</w:t>
      </w:r>
    </w:p>
    <w:p>
      <w:pPr>
        <w:spacing w:after="40"/>
      </w:pPr>
      <w:r>
        <w:t>I walked out and that was the end of that.</w:t>
      </w:r>
    </w:p>
    <w:p>
      <w:pPr>
        <w:pStyle w:val="BodyText"/>
        <w:spacing w:before="40" w:after="260"/>
      </w:pPr>
      <w:r>
        <w:t>我走了出去 然后就结束了</w:t>
      </w:r>
    </w:p>
    <w:p>
      <w:pPr>
        <w:spacing w:after="40"/>
      </w:pPr>
      <w:r>
        <w:t>The flying elephant's mine.</w:t>
      </w:r>
    </w:p>
    <w:p>
      <w:pPr>
        <w:pStyle w:val="BodyText"/>
        <w:spacing w:before="40" w:after="260"/>
      </w:pPr>
      <w:r>
        <w:t>那头能飞的大象是我的</w:t>
      </w:r>
    </w:p>
    <w:p>
      <w:pPr>
        <w:spacing w:after="40"/>
      </w:pPr>
      <w:r>
        <w:t>You're the guy!</w:t>
      </w:r>
    </w:p>
    <w:p>
      <w:pPr>
        <w:pStyle w:val="BodyText"/>
        <w:spacing w:before="40" w:after="260"/>
      </w:pPr>
      <w:r>
        <w:t>你就是那个人</w:t>
      </w:r>
    </w:p>
    <w:p>
      <w:pPr>
        <w:spacing w:after="40"/>
      </w:pPr>
      <w:r>
        <w:t>You're the guy that's made out of magic dust!</w:t>
      </w:r>
    </w:p>
    <w:p>
      <w:pPr>
        <w:pStyle w:val="BodyText"/>
        <w:spacing w:before="40" w:after="260"/>
      </w:pPr>
      <w:r>
        <w:t>你就是那个有魔法的人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J. Griffin Remington.</w:t>
      </w:r>
    </w:p>
    <w:p>
      <w:pPr>
        <w:pStyle w:val="BodyText"/>
        <w:spacing w:before="40" w:after="260"/>
      </w:pPr>
      <w:r>
        <w:t>这位是来自亚特拉斯制造银行</w:t>
      </w:r>
    </w:p>
    <w:p>
      <w:pPr>
        <w:spacing w:after="40"/>
      </w:pPr>
      <w:r>
        <w:t>Atlas Forge Bank.</w:t>
      </w:r>
    </w:p>
    <w:p>
      <w:pPr>
        <w:pStyle w:val="BodyText"/>
        <w:spacing w:before="40" w:after="260"/>
      </w:pPr>
      <w:r>
        <w:t>的J·格里芬·雷明顿</w:t>
      </w:r>
    </w:p>
    <w:p>
      <w:pPr>
        <w:spacing w:after="40"/>
      </w:pPr>
      <w:r>
        <w:t>He's the money man.</w:t>
      </w:r>
    </w:p>
    <w:p>
      <w:pPr>
        <w:pStyle w:val="BodyText"/>
        <w:spacing w:before="40" w:after="260"/>
      </w:pPr>
      <w:r>
        <w:t>他是我们的金主</w:t>
      </w:r>
    </w:p>
    <w:p>
      <w:pPr>
        <w:spacing w:after="40"/>
      </w:pPr>
      <w:r>
        <w:t>The J?</w:t>
      </w:r>
    </w:p>
    <w:p>
      <w:pPr>
        <w:pStyle w:val="BodyText"/>
        <w:spacing w:before="40" w:after="260"/>
      </w:pPr>
      <w:r>
        <w:t>你就是那位J</w:t>
      </w:r>
    </w:p>
    <w:p>
      <w:pPr>
        <w:spacing w:after="40"/>
      </w:pPr>
      <w:r>
        <w:t>Whoa! It's a pleasure to meet you.</w:t>
      </w:r>
    </w:p>
    <w:p>
      <w:pPr>
        <w:pStyle w:val="BodyText"/>
        <w:spacing w:before="40" w:after="260"/>
      </w:pPr>
      <w:r>
        <w:t>很荣幸见到您</w:t>
      </w:r>
    </w:p>
    <w:p>
      <w:pPr>
        <w:spacing w:after="40"/>
      </w:pPr>
      <w:r>
        <w:t>How are you?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You know, they say the moon is made out of magic dust.</w:t>
      </w:r>
    </w:p>
    <w:p>
      <w:pPr>
        <w:pStyle w:val="BodyText"/>
        <w:spacing w:before="40" w:after="260"/>
      </w:pPr>
      <w:r>
        <w:t>有人说月亮是有魔法的</w:t>
      </w:r>
    </w:p>
    <w:p>
      <w:pPr>
        <w:spacing w:after="40"/>
      </w:pPr>
      <w:r>
        <w:t>That's why they're going to</w:t>
      </w:r>
    </w:p>
    <w:p>
      <w:pPr>
        <w:pStyle w:val="BodyText"/>
        <w:spacing w:before="40" w:after="260"/>
      </w:pPr>
      <w:r>
        <w:t>所以他们最近才要</w:t>
      </w:r>
    </w:p>
    <w:p>
      <w:pPr>
        <w:spacing w:after="40"/>
      </w:pPr>
      <w:r>
        <w:t>send a man up there one of these days.</w:t>
      </w:r>
    </w:p>
    <w:p>
      <w:pPr>
        <w:pStyle w:val="BodyText"/>
        <w:spacing w:before="40" w:after="260"/>
      </w:pPr>
      <w:r>
        <w:t>送个人上去</w:t>
      </w:r>
    </w:p>
    <w:p>
      <w:pPr>
        <w:spacing w:after="40"/>
      </w:pPr>
      <w:r>
        <w:t>And my bank is going to be the bank</w:t>
      </w:r>
    </w:p>
    <w:p>
      <w:pPr>
        <w:pStyle w:val="BodyText"/>
        <w:spacing w:before="40" w:after="260"/>
      </w:pPr>
      <w:r>
        <w:t>而我的银行就是那个</w:t>
      </w:r>
    </w:p>
    <w:p>
      <w:pPr>
        <w:spacing w:after="40"/>
      </w:pPr>
      <w:r>
        <w:t>that finances the expedition.</w:t>
      </w:r>
    </w:p>
    <w:p>
      <w:pPr>
        <w:pStyle w:val="BodyText"/>
        <w:spacing w:before="40" w:after="260"/>
      </w:pPr>
      <w:r>
        <w:t>赞助这次探索的银行</w:t>
      </w:r>
    </w:p>
    <w:p>
      <w:pPr>
        <w:spacing w:after="40"/>
      </w:pPr>
      <w:r>
        <w:t>What do you think of that?</w:t>
      </w:r>
    </w:p>
    <w:p>
      <w:pPr>
        <w:pStyle w:val="BodyText"/>
        <w:spacing w:before="40" w:after="260"/>
      </w:pPr>
      <w:r>
        <w:t>有什么评价吗</w:t>
      </w:r>
    </w:p>
    <w:p>
      <w:pPr>
        <w:spacing w:after="40"/>
      </w:pPr>
      <w:r>
        <w:t>Needless to say, Max...</w:t>
      </w:r>
    </w:p>
    <w:p>
      <w:pPr>
        <w:pStyle w:val="BodyText"/>
        <w:spacing w:before="40" w:after="260"/>
      </w:pPr>
      <w:r>
        <w:t>麦克斯  毫无疑问的是</w:t>
      </w:r>
    </w:p>
    <w:p>
      <w:pPr>
        <w:spacing w:after="40"/>
      </w:pPr>
      <w:r>
        <w:t>we all have high hopes for tonight.</w:t>
      </w:r>
    </w:p>
    <w:p>
      <w:pPr>
        <w:pStyle w:val="BodyText"/>
        <w:spacing w:before="40" w:after="260"/>
      </w:pPr>
      <w:r>
        <w:t>我们都很期待今晚的表演</w:t>
      </w:r>
    </w:p>
    <w:p>
      <w:pPr>
        <w:spacing w:after="40"/>
      </w:pPr>
      <w:r>
        <w:t>Oh, yeah. High hopes. High hopes.</w:t>
      </w:r>
    </w:p>
    <w:p>
      <w:pPr>
        <w:pStyle w:val="BodyText"/>
        <w:spacing w:before="40" w:after="260"/>
      </w:pPr>
      <w:r>
        <w:t>我明白  你们当然都很期待</w:t>
      </w:r>
    </w:p>
    <w:p>
      <w:pPr>
        <w:spacing w:after="40"/>
      </w:pPr>
      <w:r>
        <w:t>Well, you know, hopes, and dreams,</w:t>
      </w:r>
    </w:p>
    <w:p>
      <w:pPr>
        <w:pStyle w:val="BodyText"/>
        <w:spacing w:before="40" w:after="260"/>
      </w:pPr>
      <w:r>
        <w:t>期望啊  梦想啊</w:t>
      </w:r>
    </w:p>
    <w:p>
      <w:pPr>
        <w:spacing w:after="40"/>
      </w:pPr>
      <w:r>
        <w:t>that's one thing. That's words.</w:t>
      </w:r>
    </w:p>
    <w:p>
      <w:pPr>
        <w:pStyle w:val="BodyText"/>
        <w:spacing w:before="40" w:after="260"/>
      </w:pPr>
      <w:r>
        <w:t>都只是一方面  一些空泛的词语而已</w:t>
      </w:r>
    </w:p>
    <w:p>
      <w:pPr>
        <w:spacing w:after="40"/>
      </w:pPr>
      <w:r>
        <w:t>But what we're talking about here is facts! Plans!</w:t>
      </w:r>
    </w:p>
    <w:p>
      <w:pPr>
        <w:pStyle w:val="BodyText"/>
        <w:spacing w:before="40" w:after="260"/>
      </w:pPr>
      <w:r>
        <w:t>但我们在这里讨论的是事实和计划</w:t>
      </w:r>
    </w:p>
    <w:p>
      <w:pPr>
        <w:spacing w:after="40"/>
      </w:pPr>
      <w:r>
        <w:t>Plans! That takes a lot of money.</w:t>
      </w:r>
    </w:p>
    <w:p>
      <w:pPr>
        <w:pStyle w:val="BodyText"/>
        <w:spacing w:before="40" w:after="260"/>
      </w:pPr>
      <w:r>
        <w:t>那些需要的是真金白银</w:t>
      </w:r>
    </w:p>
    <w:p>
      <w:pPr>
        <w:spacing w:after="40"/>
      </w:pPr>
      <w:r>
        <w:t>Which he hasn't got!</w:t>
      </w:r>
    </w:p>
    <w:p>
      <w:pPr>
        <w:pStyle w:val="BodyText"/>
        <w:spacing w:before="40" w:after="260"/>
      </w:pPr>
      <w:r>
        <w:t>而他没钱</w:t>
      </w:r>
    </w:p>
    <w:p>
      <w:pPr>
        <w:spacing w:after="40"/>
      </w:pPr>
      <w:r>
        <w:t>So, we are hoping that your pachyderm</w:t>
      </w:r>
    </w:p>
    <w:p>
      <w:pPr>
        <w:pStyle w:val="BodyText"/>
        <w:spacing w:before="40" w:after="260"/>
      </w:pPr>
      <w:r>
        <w:t>所以我们希望你的厚皮怪</w:t>
      </w:r>
    </w:p>
    <w:p>
      <w:pPr>
        <w:spacing w:after="40"/>
      </w:pPr>
      <w:r>
        <w:t>comes through with the goods.</w:t>
      </w:r>
    </w:p>
    <w:p>
      <w:pPr>
        <w:pStyle w:val="BodyText"/>
        <w:spacing w:before="40" w:after="260"/>
      </w:pPr>
      <w:r>
        <w:t>能顺利表演  赚一大笔钱</w:t>
      </w:r>
    </w:p>
    <w:p>
      <w:pPr>
        <w:spacing w:after="40"/>
      </w:pPr>
      <w:r>
        <w:t>Now let's get this show on the road!</w:t>
      </w:r>
    </w:p>
    <w:p>
      <w:pPr>
        <w:pStyle w:val="BodyText"/>
        <w:spacing w:before="40" w:after="260"/>
      </w:pPr>
      <w:r>
        <w:t>那么现在让表演开始吧</w:t>
      </w:r>
    </w:p>
    <w:p>
      <w:pPr>
        <w:spacing w:after="40"/>
      </w:pPr>
      <w:r>
        <w:t>We are looking good!</w:t>
      </w:r>
    </w:p>
    <w:p>
      <w:pPr>
        <w:pStyle w:val="BodyText"/>
        <w:spacing w:before="40" w:after="260"/>
      </w:pPr>
      <w:r>
        <w:t>我们都准备好了</w:t>
      </w:r>
    </w:p>
    <w:p>
      <w:pPr>
        <w:spacing w:after="40"/>
      </w:pPr>
      <w:r>
        <w:t>Don't worry, Big D.</w:t>
      </w:r>
    </w:p>
    <w:p>
      <w:pPr>
        <w:pStyle w:val="BodyText"/>
        <w:spacing w:before="40" w:after="260"/>
      </w:pPr>
      <w:r>
        <w:t>别担心大呆宝</w:t>
      </w:r>
    </w:p>
    <w:p>
      <w:pPr>
        <w:spacing w:after="40"/>
      </w:pPr>
      <w:r>
        <w:t>There's just more room to fly out there, that's all.</w:t>
      </w:r>
    </w:p>
    <w:p>
      <w:pPr>
        <w:pStyle w:val="BodyText"/>
        <w:spacing w:before="40" w:after="260"/>
      </w:pPr>
      <w:r>
        <w:t>这里只是让你能敞开了飞而已  没什么</w:t>
      </w:r>
    </w:p>
    <w:p>
      <w:pPr>
        <w:spacing w:after="40"/>
      </w:pPr>
      <w:r>
        <w:t>Round and round, just like we practiced.</w:t>
      </w:r>
    </w:p>
    <w:p>
      <w:pPr>
        <w:pStyle w:val="BodyText"/>
        <w:spacing w:before="40" w:after="260"/>
      </w:pPr>
      <w:r>
        <w:t>就飞几圈  像我们练习的那样</w:t>
      </w:r>
    </w:p>
    <w:p>
      <w:pPr>
        <w:spacing w:after="40"/>
      </w:pPr>
      <w:r>
        <w:t>And then Dad can talk</w:t>
      </w:r>
    </w:p>
    <w:p>
      <w:pPr>
        <w:pStyle w:val="BodyText"/>
        <w:spacing w:before="40" w:after="260"/>
      </w:pPr>
      <w:r>
        <w:t>然后老爸就能跟范德维尔</w:t>
      </w:r>
    </w:p>
    <w:p>
      <w:pPr>
        <w:spacing w:after="40"/>
      </w:pPr>
      <w:r>
        <w:t>to Vandevere about the deal!</w:t>
      </w:r>
    </w:p>
    <w:p>
      <w:pPr>
        <w:pStyle w:val="BodyText"/>
        <w:spacing w:before="40" w:after="260"/>
      </w:pPr>
      <w:r>
        <w:t>谈谈我们的约定了</w:t>
      </w:r>
    </w:p>
    <w:p>
      <w:pPr>
        <w:spacing w:after="40"/>
      </w:pPr>
      <w:r>
        <w:t>About the what?</w:t>
      </w:r>
    </w:p>
    <w:p>
      <w:pPr>
        <w:pStyle w:val="BodyText"/>
        <w:spacing w:before="40" w:after="260"/>
      </w:pPr>
      <w:r>
        <w:t>谈什么</w:t>
      </w:r>
    </w:p>
    <w:p>
      <w:pPr>
        <w:spacing w:after="40"/>
      </w:pPr>
      <w:r>
        <w:t>We made a deal with Dumbo.</w:t>
      </w:r>
    </w:p>
    <w:p>
      <w:pPr>
        <w:pStyle w:val="BodyText"/>
        <w:spacing w:before="40" w:after="260"/>
      </w:pPr>
      <w:r>
        <w:t>我们和呆宝有个约定</w:t>
      </w:r>
    </w:p>
    <w:p>
      <w:pPr>
        <w:spacing w:after="40"/>
      </w:pPr>
      <w:r>
        <w:t>We promised we'd buy his mom back</w:t>
      </w:r>
    </w:p>
    <w:p>
      <w:pPr>
        <w:pStyle w:val="BodyText"/>
        <w:spacing w:before="40" w:after="260"/>
      </w:pPr>
      <w:r>
        <w:t>我们跟它保证了会把它妈妈买回来</w:t>
      </w:r>
    </w:p>
    <w:p>
      <w:pPr>
        <w:spacing w:after="40"/>
      </w:pPr>
      <w:r>
        <w:t>with all the money he makes for the circus.</w:t>
      </w:r>
    </w:p>
    <w:p>
      <w:pPr>
        <w:pStyle w:val="BodyText"/>
        <w:spacing w:before="40" w:after="260"/>
      </w:pPr>
      <w:r>
        <w:t>用它在马戏团里挣得钱</w:t>
      </w:r>
    </w:p>
    <w:p>
      <w:pPr>
        <w:spacing w:after="40"/>
      </w:pPr>
      <w:r>
        <w:t>That's why he flies.</w:t>
      </w:r>
    </w:p>
    <w:p>
      <w:pPr>
        <w:pStyle w:val="BodyText"/>
        <w:spacing w:before="40" w:after="260"/>
      </w:pPr>
      <w:r>
        <w:t>所以他才同意表演</w:t>
      </w:r>
    </w:p>
    <w:p>
      <w:pPr>
        <w:spacing w:after="40"/>
      </w:pPr>
      <w:r>
        <w:t>Joe, not now!</w:t>
      </w:r>
    </w:p>
    <w:p>
      <w:pPr>
        <w:pStyle w:val="BodyText"/>
        <w:spacing w:before="40" w:after="260"/>
      </w:pPr>
      <w:r>
        <w:t>乔现在不是谈这个的时候</w:t>
      </w:r>
    </w:p>
    <w:p>
      <w:pPr>
        <w:spacing w:after="40"/>
      </w:pPr>
      <w:r>
        <w:t>Are we ready?</w:t>
      </w:r>
    </w:p>
    <w:p>
      <w:pPr>
        <w:pStyle w:val="BodyText"/>
        <w:spacing w:before="40" w:after="260"/>
      </w:pPr>
      <w:r>
        <w:t>准备好了吗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Bonne chance.</w:t>
      </w:r>
    </w:p>
    <w:p>
      <w:pPr>
        <w:pStyle w:val="BodyText"/>
        <w:spacing w:before="40" w:after="260"/>
      </w:pPr>
      <w:r>
        <w:t>祝我们好运</w:t>
      </w:r>
    </w:p>
    <w:p>
      <w:pPr>
        <w:spacing w:after="40"/>
      </w:pPr>
      <w:r>
        <w:t>Okay, let's go.</w:t>
      </w:r>
    </w:p>
    <w:p>
      <w:pPr>
        <w:pStyle w:val="BodyText"/>
        <w:spacing w:before="40" w:after="260"/>
      </w:pPr>
      <w:r>
        <w:t>好的  我们上</w:t>
      </w:r>
    </w:p>
    <w:p>
      <w:pPr>
        <w:spacing w:after="40"/>
      </w:pPr>
      <w:r>
        <w:t>Okay, Dumbo, let's do this.</w:t>
      </w:r>
    </w:p>
    <w:p>
      <w:pPr>
        <w:pStyle w:val="BodyText"/>
        <w:spacing w:before="40" w:after="260"/>
      </w:pPr>
      <w:r>
        <w:t>呆宝  出发了</w:t>
      </w:r>
    </w:p>
    <w:p>
      <w:pPr>
        <w:spacing w:after="40"/>
      </w:pPr>
      <w:r>
        <w:t>Pink elephants?</w:t>
      </w:r>
    </w:p>
    <w:p>
      <w:pPr>
        <w:pStyle w:val="BodyText"/>
        <w:spacing w:before="40" w:after="260"/>
      </w:pPr>
      <w:r>
        <w:t>粉色的大象</w:t>
      </w:r>
    </w:p>
    <w:p>
      <w:pPr>
        <w:spacing w:after="40"/>
      </w:pPr>
      <w:r>
        <w:t>So?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Ladies and gentlemen, boys and girls of all ages!</w:t>
      </w:r>
    </w:p>
    <w:p>
      <w:pPr>
        <w:pStyle w:val="BodyText"/>
        <w:spacing w:before="40" w:after="260"/>
      </w:pPr>
      <w:r>
        <w:t>女士们先生们  大朋友们小朋友们</w:t>
      </w:r>
    </w:p>
    <w:p>
      <w:pPr>
        <w:spacing w:after="40"/>
      </w:pPr>
      <w:r>
        <w:t>This is the moment we've all been waiting for!</w:t>
      </w:r>
    </w:p>
    <w:p>
      <w:pPr>
        <w:pStyle w:val="BodyText"/>
        <w:spacing w:before="40" w:after="260"/>
      </w:pPr>
      <w:r>
        <w:t>我们等待已久的时刻终于到了</w:t>
      </w:r>
    </w:p>
    <w:p>
      <w:pPr>
        <w:spacing w:after="40"/>
      </w:pPr>
      <w:r>
        <w:t>V.A. Vandevere,</w:t>
      </w:r>
    </w:p>
    <w:p>
      <w:pPr>
        <w:pStyle w:val="BodyText"/>
        <w:spacing w:before="40" w:after="260"/>
      </w:pPr>
      <w:r>
        <w:t>V.A. 范德维尔</w:t>
      </w:r>
    </w:p>
    <w:p>
      <w:pPr>
        <w:spacing w:after="40"/>
      </w:pPr>
      <w:r>
        <w:t>in association with Max Medici...</w:t>
      </w:r>
    </w:p>
    <w:p>
      <w:pPr>
        <w:pStyle w:val="BodyText"/>
        <w:spacing w:before="40" w:after="260"/>
      </w:pPr>
      <w:r>
        <w:t>和麦克斯·美第奇一道</w:t>
      </w:r>
    </w:p>
    <w:p>
      <w:pPr>
        <w:spacing w:after="40"/>
      </w:pPr>
      <w:r>
        <w:t>proudly presents, making his Dreamland debut...</w:t>
      </w:r>
    </w:p>
    <w:p>
      <w:pPr>
        <w:pStyle w:val="BodyText"/>
        <w:spacing w:before="40" w:after="260"/>
      </w:pPr>
      <w:r>
        <w:t>骄傲地为您呈现</w:t>
      </w:r>
    </w:p>
    <w:p>
      <w:pPr>
        <w:spacing w:after="40"/>
      </w:pPr>
      <w:r>
        <w:t>You've seen a horse-fly.</w:t>
      </w:r>
    </w:p>
    <w:p>
      <w:pPr>
        <w:pStyle w:val="BodyText"/>
        <w:spacing w:before="40" w:after="260"/>
      </w:pPr>
      <w:r>
        <w:t>也许你见过小飞马</w:t>
      </w:r>
    </w:p>
    <w:p>
      <w:pPr>
        <w:spacing w:after="40"/>
      </w:pPr>
      <w:r>
        <w:t>You've seen a dragonfly.</w:t>
      </w:r>
    </w:p>
    <w:p>
      <w:pPr>
        <w:pStyle w:val="BodyText"/>
        <w:spacing w:before="40" w:after="260"/>
      </w:pPr>
      <w:r>
        <w:t>也许你见过小飞龙</w:t>
      </w:r>
    </w:p>
    <w:p>
      <w:pPr>
        <w:spacing w:after="40"/>
      </w:pPr>
      <w:r>
        <w:t>You've even seen a housefly.</w:t>
      </w:r>
    </w:p>
    <w:p>
      <w:pPr>
        <w:pStyle w:val="BodyText"/>
        <w:spacing w:before="40" w:after="260"/>
      </w:pPr>
      <w:r>
        <w:t>也许你甚至见过小飞屋</w:t>
      </w:r>
    </w:p>
    <w:p>
      <w:pPr>
        <w:spacing w:after="40"/>
      </w:pPr>
      <w:r>
        <w:t>But you haven't seen anything...</w:t>
      </w:r>
    </w:p>
    <w:p>
      <w:pPr>
        <w:pStyle w:val="BodyText"/>
        <w:spacing w:before="40" w:after="260"/>
      </w:pPr>
      <w:r>
        <w:t>但你依然还没见过某些东西</w:t>
      </w:r>
    </w:p>
    <w:p>
      <w:pPr>
        <w:spacing w:after="40"/>
      </w:pPr>
      <w:r>
        <w:t>until you see an elephant fly.</w:t>
      </w:r>
    </w:p>
    <w:p>
      <w:pPr>
        <w:pStyle w:val="BodyText"/>
        <w:spacing w:before="40" w:after="260"/>
      </w:pPr>
      <w:r>
        <w:t>直到你见到了小飞象</w:t>
      </w:r>
    </w:p>
    <w:p>
      <w:pPr>
        <w:spacing w:after="40"/>
      </w:pPr>
      <w:r>
        <w:t>Let's get ready for Dumbo!</w:t>
      </w:r>
    </w:p>
    <w:p>
      <w:pPr>
        <w:pStyle w:val="BodyText"/>
        <w:spacing w:before="40" w:after="260"/>
      </w:pPr>
      <w:r>
        <w:t>让我们欢迎  呆宝</w:t>
      </w:r>
    </w:p>
    <w:p>
      <w:pPr>
        <w:spacing w:after="40"/>
      </w:pPr>
      <w:r>
        <w:t>Coming through.</w:t>
      </w:r>
    </w:p>
    <w:p>
      <w:pPr>
        <w:pStyle w:val="BodyText"/>
        <w:spacing w:before="40" w:after="260"/>
      </w:pPr>
      <w:r>
        <w:t>借光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过来</w:t>
      </w:r>
    </w:p>
    <w:p>
      <w:pPr>
        <w:spacing w:after="40"/>
      </w:pPr>
      <w:r>
        <w:t>He can do it.</w:t>
      </w:r>
    </w:p>
    <w:p>
      <w:pPr>
        <w:pStyle w:val="BodyText"/>
        <w:spacing w:before="40" w:after="260"/>
      </w:pPr>
      <w:r>
        <w:t>它能做到</w:t>
      </w:r>
    </w:p>
    <w:p>
      <w:pPr>
        <w:spacing w:after="40"/>
      </w:pPr>
      <w:r>
        <w:t>I know he can.</w:t>
      </w:r>
    </w:p>
    <w:p>
      <w:pPr>
        <w:pStyle w:val="BodyText"/>
        <w:spacing w:before="40" w:after="260"/>
      </w:pPr>
      <w:r>
        <w:t>他肯定可以</w:t>
      </w:r>
    </w:p>
    <w:p>
      <w:pPr>
        <w:spacing w:after="40"/>
      </w:pPr>
      <w:r>
        <w:t>And here to welcome him...</w:t>
      </w:r>
    </w:p>
    <w:p>
      <w:pPr>
        <w:pStyle w:val="BodyText"/>
        <w:spacing w:before="40" w:after="260"/>
      </w:pPr>
      <w:r>
        <w:t>然后让我们欢迎这位</w:t>
      </w:r>
    </w:p>
    <w:p>
      <w:pPr>
        <w:spacing w:after="40"/>
      </w:pPr>
      <w:r>
        <w:t>our own Queen of the Heavens!</w:t>
      </w:r>
    </w:p>
    <w:p>
      <w:pPr>
        <w:pStyle w:val="BodyText"/>
        <w:spacing w:before="40" w:after="260"/>
      </w:pPr>
      <w:r>
        <w:t>我们的天国女王</w:t>
      </w:r>
    </w:p>
    <w:p>
      <w:pPr>
        <w:spacing w:after="40"/>
      </w:pPr>
      <w:r>
        <w:t>Dumbo.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Five times around the ring. That's all we have to do.</w:t>
      </w:r>
    </w:p>
    <w:p>
      <w:pPr>
        <w:pStyle w:val="BodyText"/>
        <w:spacing w:before="40" w:after="260"/>
      </w:pPr>
      <w:r>
        <w:t>我们只要绕着这儿飞五圈就好了</w:t>
      </w:r>
    </w:p>
    <w:p>
      <w:pPr>
        <w:spacing w:after="40"/>
      </w:pPr>
      <w:r>
        <w:t>Nice and easy, like we practiced.</w:t>
      </w:r>
    </w:p>
    <w:p>
      <w:pPr>
        <w:pStyle w:val="BodyText"/>
        <w:spacing w:before="40" w:after="260"/>
      </w:pPr>
      <w:r>
        <w:t>慢慢来  像我们排练的那样</w:t>
      </w:r>
    </w:p>
    <w:p>
      <w:pPr>
        <w:spacing w:after="40"/>
      </w:pPr>
      <w:r>
        <w:t>-Dad? - Mmm-hmm.</w:t>
      </w:r>
    </w:p>
    <w:p>
      <w:pPr>
        <w:pStyle w:val="BodyText"/>
        <w:spacing w:before="40" w:after="260"/>
      </w:pPr>
      <w:r>
        <w:t>-老爸  -怎么</w:t>
      </w:r>
    </w:p>
    <w:p>
      <w:pPr>
        <w:spacing w:after="40"/>
      </w:pPr>
      <w:r>
        <w:t>Why aren't they putting up the nets?</w:t>
      </w:r>
    </w:p>
    <w:p>
      <w:pPr>
        <w:pStyle w:val="BodyText"/>
        <w:spacing w:before="40" w:after="260"/>
      </w:pPr>
      <w:r>
        <w:t>他们为什么没把网子拉起来</w:t>
      </w:r>
    </w:p>
    <w:p>
      <w:pPr>
        <w:spacing w:after="40"/>
      </w:pPr>
      <w:r>
        <w:t>Hey, guys?</w:t>
      </w:r>
    </w:p>
    <w:p>
      <w:pPr>
        <w:pStyle w:val="BodyText"/>
        <w:spacing w:before="40" w:after="260"/>
      </w:pPr>
      <w:r>
        <w:t>嘿  朋友们</w:t>
      </w:r>
    </w:p>
    <w:p>
      <w:pPr>
        <w:spacing w:after="40"/>
      </w:pPr>
      <w:r>
        <w:t>Guys, what's going on?</w:t>
      </w:r>
    </w:p>
    <w:p>
      <w:pPr>
        <w:pStyle w:val="BodyText"/>
        <w:spacing w:before="40" w:after="260"/>
      </w:pPr>
      <w:r>
        <w:t>什么情况</w:t>
      </w:r>
    </w:p>
    <w:p>
      <w:pPr>
        <w:spacing w:after="40"/>
      </w:pPr>
      <w:r>
        <w:t>Your men are supposed to be out there!</w:t>
      </w:r>
    </w:p>
    <w:p>
      <w:pPr>
        <w:pStyle w:val="BodyText"/>
        <w:spacing w:before="40" w:after="260"/>
      </w:pPr>
      <w:r>
        <w:t>你们本来应该在外面</w:t>
      </w:r>
    </w:p>
    <w:p>
      <w:pPr>
        <w:spacing w:after="40"/>
      </w:pPr>
      <w:r>
        <w:t>Change of plan. From the top.</w:t>
      </w:r>
    </w:p>
    <w:p>
      <w:pPr>
        <w:pStyle w:val="BodyText"/>
        <w:spacing w:before="40" w:after="260"/>
      </w:pPr>
      <w:r>
        <w:t>上面有话  计划有变</w:t>
      </w:r>
    </w:p>
    <w:p>
      <w:pPr>
        <w:spacing w:after="40"/>
      </w:pPr>
      <w:r>
        <w:t>I can't see the nets.</w:t>
      </w:r>
    </w:p>
    <w:p>
      <w:pPr>
        <w:pStyle w:val="BodyText"/>
        <w:spacing w:before="40" w:after="260"/>
      </w:pPr>
      <w:r>
        <w:t>没把网子拉起来吗</w:t>
      </w:r>
    </w:p>
    <w:p>
      <w:pPr>
        <w:spacing w:after="40"/>
      </w:pPr>
      <w:r>
        <w:t>They're invisible.</w:t>
      </w:r>
    </w:p>
    <w:p>
      <w:pPr>
        <w:pStyle w:val="BodyText"/>
        <w:spacing w:before="40" w:after="260"/>
      </w:pPr>
      <w:r>
        <w:t>聪明的人才看得见</w:t>
      </w:r>
    </w:p>
    <w:p>
      <w:pPr>
        <w:spacing w:after="40"/>
      </w:pPr>
      <w:r>
        <w:t>What's wrong with you? They need nets!</w:t>
      </w:r>
    </w:p>
    <w:p>
      <w:pPr>
        <w:pStyle w:val="BodyText"/>
        <w:spacing w:before="40" w:after="260"/>
      </w:pPr>
      <w:r>
        <w:t>你们有毛病吗  他们需要这些网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Wait, don't take off!</w:t>
      </w:r>
    </w:p>
    <w:p>
      <w:pPr>
        <w:pStyle w:val="BodyText"/>
        <w:spacing w:before="40" w:after="260"/>
      </w:pPr>
      <w:r>
        <w:t>等下  先别飞</w:t>
      </w:r>
    </w:p>
    <w:p>
      <w:pPr>
        <w:spacing w:after="40"/>
      </w:pPr>
      <w:r>
        <w:t>Dumbo...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Oh, boy!</w:t>
      </w:r>
    </w:p>
    <w:p>
      <w:pPr>
        <w:pStyle w:val="BodyText"/>
        <w:spacing w:before="40" w:after="260"/>
      </w:pPr>
      <w:r>
        <w:t>天呐  不好了</w:t>
      </w:r>
    </w:p>
    <w:p>
      <w:pPr>
        <w:spacing w:after="40"/>
      </w:pPr>
      <w:r>
        <w:t>...Prince of the Elephants.</w:t>
      </w:r>
    </w:p>
    <w:p>
      <w:pPr>
        <w:pStyle w:val="BodyText"/>
        <w:spacing w:before="40" w:after="260"/>
      </w:pPr>
      <w:r>
        <w:t>象国之子</w:t>
      </w:r>
    </w:p>
    <w:p>
      <w:pPr>
        <w:spacing w:after="40"/>
      </w:pPr>
      <w:r>
        <w:t>I command you to fly with me.</w:t>
      </w:r>
    </w:p>
    <w:p>
      <w:pPr>
        <w:pStyle w:val="BodyText"/>
        <w:spacing w:before="40" w:after="260"/>
      </w:pPr>
      <w:r>
        <w:t>请你和我一起飞翔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Lower the platform!</w:t>
      </w:r>
    </w:p>
    <w:p>
      <w:pPr>
        <w:pStyle w:val="BodyText"/>
        <w:spacing w:before="40" w:after="260"/>
      </w:pPr>
      <w:r>
        <w:t>快把平台降下来</w:t>
      </w:r>
    </w:p>
    <w:p>
      <w:pPr>
        <w:spacing w:after="40"/>
      </w:pPr>
      <w:r>
        <w:t>Fly, little one!</w:t>
      </w:r>
    </w:p>
    <w:p>
      <w:pPr>
        <w:pStyle w:val="BodyText"/>
        <w:spacing w:before="40" w:after="260"/>
      </w:pPr>
      <w:r>
        <w:t>飞啊  孩子</w:t>
      </w:r>
    </w:p>
    <w:p>
      <w:pPr>
        <w:spacing w:after="40"/>
      </w:pPr>
      <w:r>
        <w:t>Magic dust!</w:t>
      </w:r>
    </w:p>
    <w:p>
      <w:pPr>
        <w:pStyle w:val="BodyText"/>
        <w:spacing w:before="40" w:after="260"/>
      </w:pPr>
      <w:r>
        <w:t>这是就魔法</w:t>
      </w:r>
    </w:p>
    <w:p>
      <w:pPr>
        <w:spacing w:after="40"/>
      </w:pPr>
      <w:r>
        <w:t>Where's my show?</w:t>
      </w:r>
    </w:p>
    <w:p>
      <w:pPr>
        <w:pStyle w:val="BodyText"/>
        <w:spacing w:before="40" w:after="260"/>
      </w:pPr>
      <w:r>
        <w:t>我的精彩演出呢</w:t>
      </w:r>
    </w:p>
    <w:p>
      <w:pPr>
        <w:spacing w:after="40"/>
      </w:pPr>
      <w:r>
        <w:t>The elephant's headed to Nightmare Island.</w:t>
      </w:r>
    </w:p>
    <w:p>
      <w:pPr>
        <w:pStyle w:val="BodyText"/>
        <w:spacing w:before="40" w:after="260"/>
      </w:pPr>
      <w:r>
        <w:t>那头大象往噩梦岛去了</w:t>
      </w:r>
    </w:p>
    <w:p>
      <w:pPr>
        <w:spacing w:after="40"/>
      </w:pPr>
      <w:r>
        <w:t>Come on, sweetie. Let's go.</w:t>
      </w:r>
    </w:p>
    <w:p>
      <w:pPr>
        <w:pStyle w:val="BodyText"/>
        <w:spacing w:before="40" w:after="260"/>
      </w:pPr>
      <w:r>
        <w:t>来吧宝贝  咱们离开这儿</w:t>
      </w:r>
    </w:p>
    <w:p>
      <w:pPr>
        <w:spacing w:after="40"/>
      </w:pPr>
      <w:r>
        <w:t>Dumbo, it's okay.</w:t>
      </w:r>
    </w:p>
    <w:p>
      <w:pPr>
        <w:pStyle w:val="BodyText"/>
        <w:spacing w:before="40" w:after="260"/>
      </w:pPr>
      <w:r>
        <w:t>呆宝  别害怕</w:t>
      </w:r>
    </w:p>
    <w:p>
      <w:pPr>
        <w:spacing w:after="40"/>
      </w:pPr>
      <w:r>
        <w:t>We're here.</w:t>
      </w:r>
    </w:p>
    <w:p>
      <w:pPr>
        <w:pStyle w:val="BodyText"/>
        <w:spacing w:before="40" w:after="260"/>
      </w:pPr>
      <w:r>
        <w:t>有我们在这儿</w:t>
      </w:r>
    </w:p>
    <w:p>
      <w:pPr>
        <w:spacing w:after="40"/>
      </w:pPr>
      <w:r>
        <w:t>Good evening.</w:t>
      </w:r>
    </w:p>
    <w:p>
      <w:pPr>
        <w:pStyle w:val="BodyText"/>
        <w:spacing w:before="40" w:after="260"/>
      </w:pPr>
      <w:r>
        <w:t>晚上好</w:t>
      </w:r>
    </w:p>
    <w:p>
      <w:pPr>
        <w:spacing w:after="40"/>
      </w:pPr>
      <w:r>
        <w:t>It's Mr. Vandevere.</w:t>
      </w:r>
    </w:p>
    <w:p>
      <w:pPr>
        <w:pStyle w:val="BodyText"/>
        <w:spacing w:before="40" w:after="260"/>
      </w:pPr>
      <w:r>
        <w:t>是范德维尔先生</w:t>
      </w:r>
    </w:p>
    <w:p>
      <w:pPr>
        <w:spacing w:after="40"/>
      </w:pPr>
      <w:r>
        <w:t>Hello, hi.</w:t>
      </w:r>
    </w:p>
    <w:p>
      <w:pPr>
        <w:pStyle w:val="BodyText"/>
        <w:spacing w:before="40" w:after="260"/>
      </w:pPr>
      <w:r>
        <w:t>大家好</w:t>
      </w:r>
    </w:p>
    <w:p>
      <w:pPr>
        <w:spacing w:after="40"/>
      </w:pPr>
      <w:r>
        <w:t>Everyone having fun?</w:t>
      </w:r>
    </w:p>
    <w:p>
      <w:pPr>
        <w:pStyle w:val="BodyText"/>
        <w:spacing w:before="40" w:after="260"/>
      </w:pPr>
      <w:r>
        <w:t>玩的都还开心吗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- Having a good time? - Yes, sir.</w:t>
      </w:r>
    </w:p>
    <w:p>
      <w:pPr>
        <w:pStyle w:val="BodyText"/>
        <w:spacing w:before="40" w:after="260"/>
      </w:pPr>
      <w:r>
        <w:t>-开心吗  -开心极了</w:t>
      </w:r>
    </w:p>
    <w:p>
      <w:pPr>
        <w:spacing w:after="40"/>
      </w:pPr>
      <w:r>
        <w:t>Fantastic.</w:t>
      </w:r>
    </w:p>
    <w:p>
      <w:pPr>
        <w:pStyle w:val="BodyText"/>
        <w:spacing w:before="40" w:after="260"/>
      </w:pPr>
      <w:r>
        <w:t>完美</w:t>
      </w:r>
    </w:p>
    <w:p>
      <w:pPr>
        <w:spacing w:after="40"/>
      </w:pPr>
      <w:r>
        <w:t>Get him outta here.</w:t>
      </w:r>
    </w:p>
    <w:p>
      <w:pPr>
        <w:pStyle w:val="BodyText"/>
        <w:spacing w:before="40" w:after="260"/>
      </w:pPr>
      <w:r>
        <w:t>把它弄出去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Folks, please.</w:t>
      </w:r>
    </w:p>
    <w:p>
      <w:pPr>
        <w:pStyle w:val="BodyText"/>
        <w:spacing w:before="40" w:after="260"/>
      </w:pPr>
      <w:r>
        <w:t>大家请跟我来</w:t>
      </w:r>
    </w:p>
    <w:p>
      <w:pPr>
        <w:spacing w:after="40"/>
      </w:pPr>
      <w:r>
        <w:t>Folks, I need you to leave the exhibit.</w:t>
      </w:r>
    </w:p>
    <w:p>
      <w:pPr>
        <w:pStyle w:val="BodyText"/>
        <w:spacing w:before="40" w:after="260"/>
      </w:pPr>
      <w:r>
        <w:t>请大家先离开这里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过来</w:t>
      </w:r>
    </w:p>
    <w:p>
      <w:pPr>
        <w:spacing w:after="40"/>
      </w:pPr>
      <w:r>
        <w:t>Guys, guys, go easy, he's just a baby.</w:t>
      </w:r>
    </w:p>
    <w:p>
      <w:pPr>
        <w:pStyle w:val="BodyText"/>
        <w:spacing w:before="40" w:after="260"/>
      </w:pPr>
      <w:r>
        <w:t>你们轻点儿  他还是个孩子</w:t>
      </w:r>
    </w:p>
    <w:p>
      <w:pPr>
        <w:spacing w:after="40"/>
      </w:pPr>
      <w:r>
        <w:t>Soldier, I give the orders here.</w:t>
      </w:r>
    </w:p>
    <w:p>
      <w:pPr>
        <w:pStyle w:val="BodyText"/>
        <w:spacing w:before="40" w:after="260"/>
      </w:pPr>
      <w:r>
        <w:t>士兵  在这里要听我的命令</w:t>
      </w:r>
    </w:p>
    <w:p>
      <w:pPr>
        <w:spacing w:after="40"/>
      </w:pPr>
      <w:r>
        <w:t>It's his bedtime.</w:t>
      </w:r>
    </w:p>
    <w:p>
      <w:pPr>
        <w:pStyle w:val="BodyText"/>
        <w:spacing w:before="40" w:after="260"/>
      </w:pPr>
      <w:r>
        <w:t>他该睡觉了</w:t>
      </w:r>
    </w:p>
    <w:p>
      <w:pPr>
        <w:spacing w:after="40"/>
      </w:pPr>
      <w:r>
        <w:t>This attraction is now closed.</w:t>
      </w:r>
    </w:p>
    <w:p>
      <w:pPr>
        <w:pStyle w:val="BodyText"/>
        <w:spacing w:before="40" w:after="260"/>
      </w:pPr>
      <w:r>
        <w:t>此景点现已关闭</w:t>
      </w:r>
    </w:p>
    <w:p>
      <w:pPr>
        <w:spacing w:after="40"/>
      </w:pPr>
      <w:r>
        <w:t>Dad?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It's Mrs. Jumbo.</w:t>
      </w:r>
    </w:p>
    <w:p>
      <w:pPr>
        <w:pStyle w:val="BodyText"/>
        <w:spacing w:before="40" w:after="260"/>
      </w:pPr>
      <w:r>
        <w:t>她是珍宝夫人</w:t>
      </w:r>
    </w:p>
    <w:p>
      <w:pPr>
        <w:spacing w:after="40"/>
      </w:pPr>
      <w:r>
        <w:t>Come on, I want to see Dumbo!</w:t>
      </w:r>
    </w:p>
    <w:p>
      <w:pPr>
        <w:pStyle w:val="BodyText"/>
        <w:spacing w:before="40" w:after="260"/>
      </w:pPr>
      <w:r>
        <w:t>拜托  我想看呆宝</w:t>
      </w:r>
    </w:p>
    <w:p>
      <w:pPr>
        <w:spacing w:after="40"/>
      </w:pPr>
      <w:r>
        <w:t>I want my money back!</w:t>
      </w:r>
    </w:p>
    <w:p>
      <w:pPr>
        <w:pStyle w:val="BodyText"/>
        <w:spacing w:before="40" w:after="260"/>
      </w:pPr>
      <w:r>
        <w:t>我想要回我的猴子</w:t>
      </w:r>
    </w:p>
    <w:p>
      <w:pPr>
        <w:spacing w:after="40"/>
      </w:pPr>
      <w:r>
        <w:t>I don't understand.</w:t>
      </w:r>
    </w:p>
    <w:p>
      <w:pPr>
        <w:pStyle w:val="BodyText"/>
        <w:spacing w:before="40" w:after="260"/>
      </w:pPr>
      <w:r>
        <w:t>我不明白</w:t>
      </w:r>
    </w:p>
    <w:p>
      <w:pPr>
        <w:spacing w:after="40"/>
      </w:pPr>
      <w:r>
        <w:t>The elephant flies. You saw it.</w:t>
      </w:r>
    </w:p>
    <w:p>
      <w:pPr>
        <w:pStyle w:val="BodyText"/>
        <w:spacing w:before="40" w:after="260"/>
      </w:pPr>
      <w:r>
        <w:t>大象居然能飞  你也看到了</w:t>
      </w:r>
    </w:p>
    <w:p>
      <w:pPr>
        <w:spacing w:after="40"/>
      </w:pPr>
      <w:r>
        <w:t>I saw a vanishing act.</w:t>
      </w:r>
    </w:p>
    <w:p>
      <w:pPr>
        <w:pStyle w:val="BodyText"/>
        <w:spacing w:before="40" w:after="260"/>
      </w:pPr>
      <w:r>
        <w:t>我什么也没看到</w:t>
      </w:r>
    </w:p>
    <w:p>
      <w:pPr>
        <w:spacing w:after="40"/>
      </w:pPr>
      <w:r>
        <w:t>I'm not investing one cent until I can see this works.</w:t>
      </w:r>
    </w:p>
    <w:p>
      <w:pPr>
        <w:pStyle w:val="BodyText"/>
        <w:spacing w:before="40" w:after="260"/>
      </w:pPr>
      <w:r>
        <w:t>除非我看到表演  我才会投资</w:t>
      </w:r>
    </w:p>
    <w:p>
      <w:pPr>
        <w:spacing w:after="40"/>
      </w:pPr>
      <w:r>
        <w:t>You can't control your animal.</w:t>
      </w:r>
    </w:p>
    <w:p>
      <w:pPr>
        <w:pStyle w:val="BodyText"/>
        <w:spacing w:before="40" w:after="260"/>
      </w:pPr>
      <w:r>
        <w:t>你甚至控制不了你的动物</w:t>
      </w:r>
    </w:p>
    <w:p>
      <w:pPr>
        <w:spacing w:after="40"/>
      </w:pPr>
      <w:r>
        <w:t>You give me a little time, I can fix this.</w:t>
      </w:r>
    </w:p>
    <w:p>
      <w:pPr>
        <w:pStyle w:val="BodyText"/>
        <w:spacing w:before="40" w:after="260"/>
      </w:pPr>
      <w:r>
        <w:t>给我点时间  我会处理好的</w:t>
      </w:r>
    </w:p>
    <w:p>
      <w:pPr>
        <w:spacing w:after="40"/>
      </w:pPr>
      <w:r>
        <w:t>Whatever! Till then, the bank is closed.</w:t>
      </w:r>
    </w:p>
    <w:p>
      <w:pPr>
        <w:pStyle w:val="BodyText"/>
        <w:spacing w:before="40" w:after="260"/>
      </w:pPr>
      <w:r>
        <w:t>随便你  处理好之前别想拿到一分钱</w:t>
      </w:r>
    </w:p>
    <w:p>
      <w:pPr>
        <w:spacing w:after="40"/>
      </w:pPr>
      <w:r>
        <w:t>What happened up there?</w:t>
      </w:r>
    </w:p>
    <w:p>
      <w:pPr>
        <w:pStyle w:val="BodyText"/>
        <w:spacing w:before="40" w:after="260"/>
      </w:pPr>
      <w:r>
        <w:t>刚刚是怎么回事</w:t>
      </w:r>
    </w:p>
    <w:p>
      <w:pPr>
        <w:spacing w:after="40"/>
      </w:pPr>
      <w:r>
        <w:t>You lost control of the animal.</w:t>
      </w:r>
    </w:p>
    <w:p>
      <w:pPr>
        <w:pStyle w:val="BodyText"/>
        <w:spacing w:before="40" w:after="260"/>
      </w:pPr>
      <w:r>
        <w:t>你的动物失控了</w:t>
      </w:r>
    </w:p>
    <w:p>
      <w:pPr>
        <w:spacing w:after="40"/>
      </w:pPr>
      <w:r>
        <w:t>You're the animal.</w:t>
      </w:r>
    </w:p>
    <w:p>
      <w:pPr>
        <w:pStyle w:val="BodyText"/>
        <w:spacing w:before="40" w:after="260"/>
      </w:pPr>
      <w:r>
        <w:t>你才是动物</w:t>
      </w:r>
    </w:p>
    <w:p>
      <w:pPr>
        <w:spacing w:after="40"/>
      </w:pPr>
      <w:r>
        <w:t>Where was my net?</w:t>
      </w:r>
    </w:p>
    <w:p>
      <w:pPr>
        <w:pStyle w:val="BodyText"/>
        <w:spacing w:before="40" w:after="260"/>
      </w:pPr>
      <w:r>
        <w:t>我的网呢</w:t>
      </w:r>
    </w:p>
    <w:p>
      <w:pPr>
        <w:spacing w:after="40"/>
      </w:pPr>
      <w:r>
        <w:t>Nets are for rehearsal. This is the show.</w:t>
      </w:r>
    </w:p>
    <w:p>
      <w:pPr>
        <w:pStyle w:val="BodyText"/>
        <w:spacing w:before="40" w:after="260"/>
      </w:pPr>
      <w:r>
        <w:t>网是用来排练的  这可是表演</w:t>
      </w:r>
    </w:p>
    <w:p>
      <w:pPr>
        <w:spacing w:after="40"/>
      </w:pPr>
      <w:r>
        <w:t>Training? You call that training?</w:t>
      </w:r>
    </w:p>
    <w:p>
      <w:pPr>
        <w:pStyle w:val="BodyText"/>
        <w:spacing w:before="40" w:after="260"/>
      </w:pPr>
      <w:r>
        <w:t>练习  你说这是练习</w:t>
      </w:r>
    </w:p>
    <w:p>
      <w:pPr>
        <w:spacing w:after="40"/>
      </w:pPr>
      <w:r>
        <w:t>Now, hold on, Mr. Vandevere,</w:t>
      </w:r>
    </w:p>
    <w:p>
      <w:pPr>
        <w:pStyle w:val="BodyText"/>
        <w:spacing w:before="40" w:after="260"/>
      </w:pPr>
      <w:r>
        <w:t>别急  范德维尔先生</w:t>
      </w:r>
    </w:p>
    <w:p>
      <w:pPr>
        <w:spacing w:after="40"/>
      </w:pPr>
      <w:r>
        <w:t>we know why he flew away.</w:t>
      </w:r>
    </w:p>
    <w:p>
      <w:pPr>
        <w:pStyle w:val="BodyText"/>
        <w:spacing w:before="40" w:after="260"/>
      </w:pPr>
      <w:r>
        <w:t>我们知道他为什么会飞走</w:t>
      </w:r>
    </w:p>
    <w:p>
      <w:pPr>
        <w:spacing w:after="40"/>
      </w:pPr>
      <w:r>
        <w:t>He recognized that other elephant's call.</w:t>
      </w:r>
    </w:p>
    <w:p>
      <w:pPr>
        <w:pStyle w:val="BodyText"/>
        <w:spacing w:before="40" w:after="260"/>
      </w:pPr>
      <w:r>
        <w:t>他听到了另一头大象的呼唤</w:t>
      </w:r>
    </w:p>
    <w:p>
      <w:pPr>
        <w:spacing w:after="40"/>
      </w:pPr>
      <w:r>
        <w:t>The one on Nightmare Island. It's his momma!</w:t>
      </w:r>
    </w:p>
    <w:p>
      <w:pPr>
        <w:pStyle w:val="BodyText"/>
        <w:spacing w:before="40" w:after="260"/>
      </w:pPr>
      <w:r>
        <w:t>就是被关在噩梦岛的    他的妈妈</w:t>
      </w:r>
    </w:p>
    <w:p>
      <w:pPr>
        <w:spacing w:after="40"/>
      </w:pPr>
      <w:r>
        <w:t>It's true. It's her.</w:t>
      </w:r>
    </w:p>
    <w:p>
      <w:pPr>
        <w:pStyle w:val="BodyText"/>
        <w:spacing w:before="40" w:after="260"/>
      </w:pPr>
      <w:r>
        <w:t>是真的  是她</w:t>
      </w:r>
    </w:p>
    <w:p>
      <w:pPr>
        <w:spacing w:after="40"/>
      </w:pPr>
      <w:r>
        <w:t>She was sold from our circus two months ago.</w:t>
      </w:r>
    </w:p>
    <w:p>
      <w:pPr>
        <w:pStyle w:val="BodyText"/>
        <w:spacing w:before="40" w:after="260"/>
      </w:pPr>
      <w:r>
        <w:t>两个月前她从我们马戏团卖出去了</w:t>
      </w:r>
    </w:p>
    <w:p>
      <w:pPr>
        <w:spacing w:after="40"/>
      </w:pPr>
      <w:r>
        <w:t>Every child knows its mother.</w:t>
      </w:r>
    </w:p>
    <w:p>
      <w:pPr>
        <w:pStyle w:val="BodyText"/>
        <w:spacing w:before="40" w:after="260"/>
      </w:pPr>
      <w:r>
        <w:t>每个孩子都能认出自己的妈妈</w:t>
      </w:r>
    </w:p>
    <w:p>
      <w:pPr>
        <w:spacing w:after="40"/>
      </w:pPr>
      <w:r>
        <w:t>And they say elephants never forget.</w:t>
      </w:r>
    </w:p>
    <w:p>
      <w:pPr>
        <w:pStyle w:val="BodyText"/>
        <w:spacing w:before="40" w:after="260"/>
      </w:pPr>
      <w:r>
        <w:t>听说大象记忆力很好</w:t>
      </w:r>
    </w:p>
    <w:p>
      <w:pPr>
        <w:spacing w:after="40"/>
      </w:pPr>
      <w:r>
        <w:t>They can be together now.</w:t>
      </w:r>
    </w:p>
    <w:p>
      <w:pPr>
        <w:pStyle w:val="BodyText"/>
        <w:spacing w:before="40" w:after="260"/>
      </w:pPr>
      <w:r>
        <w:t>他们现在可以在一起了</w:t>
      </w:r>
    </w:p>
    <w:p>
      <w:pPr>
        <w:spacing w:after="40"/>
      </w:pPr>
      <w:r>
        <w:t>Why are there children in my office?</w:t>
      </w:r>
    </w:p>
    <w:p>
      <w:pPr>
        <w:pStyle w:val="BodyText"/>
        <w:spacing w:before="40" w:after="260"/>
      </w:pPr>
      <w:r>
        <w:t>这两个小孩怎么会在我办公室</w:t>
      </w:r>
    </w:p>
    <w:p>
      <w:pPr>
        <w:spacing w:after="40"/>
      </w:pPr>
      <w:r>
        <w:t>Mr. Vandevere, please, all Dumbo wants is his momma.</w:t>
      </w:r>
    </w:p>
    <w:p>
      <w:pPr>
        <w:pStyle w:val="BodyText"/>
        <w:spacing w:before="40" w:after="260"/>
      </w:pPr>
      <w:r>
        <w:t>范德维尔先生求你了  呆宝需要妈妈</w:t>
      </w:r>
    </w:p>
    <w:p>
      <w:pPr>
        <w:spacing w:after="40"/>
      </w:pPr>
      <w:r>
        <w:t>Just reunite them,</w:t>
      </w:r>
    </w:p>
    <w:p>
      <w:pPr>
        <w:pStyle w:val="BodyText"/>
        <w:spacing w:before="40" w:after="260"/>
      </w:pPr>
      <w:r>
        <w:t>让他们团聚吧</w:t>
      </w:r>
    </w:p>
    <w:p>
      <w:pPr>
        <w:spacing w:after="40"/>
      </w:pPr>
      <w:r>
        <w:t>and he'll do whatever you want.</w:t>
      </w:r>
    </w:p>
    <w:p>
      <w:pPr>
        <w:pStyle w:val="BodyText"/>
        <w:spacing w:before="40" w:after="260"/>
      </w:pPr>
      <w:r>
        <w:t>他会服从你的命令</w:t>
      </w:r>
    </w:p>
    <w:p>
      <w:pPr>
        <w:spacing w:after="40"/>
      </w:pPr>
      <w:r>
        <w:t>No, he'll do whatever she wants.</w:t>
      </w:r>
    </w:p>
    <w:p>
      <w:pPr>
        <w:pStyle w:val="BodyText"/>
        <w:spacing w:before="40" w:after="260"/>
      </w:pPr>
      <w:r>
        <w:t>错  他只听他妈妈的话</w:t>
      </w:r>
    </w:p>
    <w:p>
      <w:pPr>
        <w:spacing w:after="40"/>
      </w:pPr>
      <w:r>
        <w:t>You think I'd have bought her</w:t>
      </w:r>
    </w:p>
    <w:p>
      <w:pPr>
        <w:pStyle w:val="BodyText"/>
        <w:spacing w:before="40" w:after="260"/>
      </w:pPr>
      <w:r>
        <w:t>你以为如果我相信他们的血缘关系</w:t>
      </w:r>
    </w:p>
    <w:p>
      <w:pPr>
        <w:spacing w:after="40"/>
      </w:pPr>
      <w:r>
        <w:t>if I thought she was related to him? Hmm?</w:t>
      </w:r>
    </w:p>
    <w:p>
      <w:pPr>
        <w:pStyle w:val="BodyText"/>
        <w:spacing w:before="40" w:after="260"/>
      </w:pPr>
      <w:r>
        <w:t>我就要买下她吗</w:t>
      </w:r>
    </w:p>
    <w:p>
      <w:pPr>
        <w:spacing w:after="40"/>
      </w:pPr>
      <w:r>
        <w:t>Doesn't help me at all.</w:t>
      </w:r>
    </w:p>
    <w:p>
      <w:pPr>
        <w:pStyle w:val="BodyText"/>
        <w:spacing w:before="40" w:after="260"/>
      </w:pPr>
      <w:r>
        <w:t>这对我根本没有好处</w:t>
      </w:r>
    </w:p>
    <w:p>
      <w:pPr>
        <w:spacing w:after="40"/>
      </w:pPr>
      <w:r>
        <w:t>You wanna know the most important thing</w:t>
      </w:r>
    </w:p>
    <w:p>
      <w:pPr>
        <w:pStyle w:val="BodyText"/>
        <w:spacing w:before="40" w:after="260"/>
      </w:pPr>
      <w:r>
        <w:t>你们想知道成长中</w:t>
      </w:r>
    </w:p>
    <w:p>
      <w:pPr>
        <w:spacing w:after="40"/>
      </w:pPr>
      <w:r>
        <w:t>about growing up?</w:t>
      </w:r>
    </w:p>
    <w:p>
      <w:pPr>
        <w:pStyle w:val="BodyText"/>
        <w:spacing w:before="40" w:after="260"/>
      </w:pPr>
      <w:r>
        <w:t>最重要的事是什么吗？</w:t>
      </w:r>
    </w:p>
    <w:p>
      <w:pPr>
        <w:spacing w:after="40"/>
      </w:pPr>
      <w:r>
        <w:t>You've got to learn to go it alone.</w:t>
      </w:r>
    </w:p>
    <w:p>
      <w:pPr>
        <w:pStyle w:val="BodyText"/>
        <w:spacing w:before="40" w:after="260"/>
      </w:pPr>
      <w:r>
        <w:t>你必须学会独自一人</w:t>
      </w:r>
    </w:p>
    <w:p>
      <w:pPr>
        <w:spacing w:after="40"/>
      </w:pPr>
      <w:r>
        <w:t>Get rid of the mother. You know where to take her.</w:t>
      </w:r>
    </w:p>
    <w:p>
      <w:pPr>
        <w:pStyle w:val="BodyText"/>
        <w:spacing w:before="40" w:after="260"/>
      </w:pPr>
      <w:r>
        <w:t>把那个母亲挪走  你知道她在哪里</w:t>
      </w:r>
    </w:p>
    <w:p>
      <w:pPr>
        <w:spacing w:after="40"/>
      </w:pPr>
      <w:r>
        <w:t>And treat yourself to some new boots.</w:t>
      </w:r>
    </w:p>
    <w:p>
      <w:pPr>
        <w:pStyle w:val="BodyText"/>
        <w:spacing w:before="40" w:after="260"/>
      </w:pPr>
      <w:r>
        <w:t>还有就是给你自己买双新靴子</w:t>
      </w:r>
    </w:p>
    <w:p>
      <w:pPr>
        <w:spacing w:after="40"/>
      </w:pPr>
      <w:r>
        <w:t>But, sir, you can't just kill her.</w:t>
      </w:r>
    </w:p>
    <w:p>
      <w:pPr>
        <w:pStyle w:val="BodyText"/>
        <w:spacing w:before="40" w:after="260"/>
      </w:pPr>
      <w:r>
        <w:t>但是先生  你不能杀了她</w:t>
      </w:r>
    </w:p>
    <w:p>
      <w:pPr>
        <w:spacing w:after="40"/>
      </w:pPr>
      <w:r>
        <w:t>Why not?</w:t>
      </w:r>
    </w:p>
    <w:p>
      <w:pPr>
        <w:pStyle w:val="BodyText"/>
        <w:spacing w:before="40" w:after="260"/>
      </w:pPr>
      <w:r>
        <w:t>为什么不行</w:t>
      </w:r>
    </w:p>
    <w:p>
      <w:pPr>
        <w:spacing w:after="40"/>
      </w:pPr>
      <w:r>
        <w:t>Mr. Vandevere.</w:t>
      </w:r>
    </w:p>
    <w:p>
      <w:pPr>
        <w:pStyle w:val="BodyText"/>
        <w:spacing w:before="40" w:after="260"/>
      </w:pPr>
      <w:r>
        <w:t>范德维尔先生</w:t>
      </w:r>
    </w:p>
    <w:p>
      <w:pPr>
        <w:spacing w:after="40"/>
      </w:pPr>
      <w:r>
        <w:t>Wait! Don't separate 'em, please.</w:t>
      </w:r>
    </w:p>
    <w:p>
      <w:pPr>
        <w:pStyle w:val="BodyText"/>
        <w:spacing w:before="40" w:after="260"/>
      </w:pPr>
      <w:r>
        <w:t>请等等  请不要分开他们</w:t>
      </w:r>
    </w:p>
    <w:p>
      <w:pPr>
        <w:spacing w:after="40"/>
      </w:pPr>
      <w:r>
        <w:t>Don't do that to my kids.</w:t>
      </w:r>
    </w:p>
    <w:p>
      <w:pPr>
        <w:pStyle w:val="BodyText"/>
        <w:spacing w:before="40" w:after="260"/>
      </w:pPr>
      <w:r>
        <w:t>不要这样对我的孩子</w:t>
      </w:r>
    </w:p>
    <w:p>
      <w:pPr>
        <w:spacing w:after="40"/>
      </w:pPr>
      <w:r>
        <w:t>You know, Holt, when my father left us,</w:t>
      </w:r>
    </w:p>
    <w:p>
      <w:pPr>
        <w:pStyle w:val="BodyText"/>
        <w:spacing w:before="40" w:after="260"/>
      </w:pPr>
      <w:r>
        <w:t>你知道吗  霍特  我父亲离开我时</w:t>
      </w:r>
    </w:p>
    <w:p>
      <w:pPr>
        <w:spacing w:after="40"/>
      </w:pPr>
      <w:r>
        <w:t>it was a blessing really.</w:t>
      </w:r>
    </w:p>
    <w:p>
      <w:pPr>
        <w:pStyle w:val="BodyText"/>
        <w:spacing w:before="40" w:after="260"/>
      </w:pPr>
      <w:r>
        <w:t>对我来说其实是件好事</w:t>
      </w:r>
    </w:p>
    <w:p>
      <w:pPr>
        <w:spacing w:after="40"/>
      </w:pPr>
      <w:r>
        <w:t>Because I had to learn how to fend for myself.</w:t>
      </w:r>
    </w:p>
    <w:p>
      <w:pPr>
        <w:pStyle w:val="BodyText"/>
        <w:spacing w:before="40" w:after="260"/>
      </w:pPr>
      <w:r>
        <w:t>因为我必须学会自力更生</w:t>
      </w:r>
    </w:p>
    <w:p>
      <w:pPr>
        <w:spacing w:after="40"/>
      </w:pPr>
      <w:r>
        <w:t>Maybe that's what your children need.</w:t>
      </w:r>
    </w:p>
    <w:p>
      <w:pPr>
        <w:pStyle w:val="BodyText"/>
        <w:spacing w:before="40" w:after="260"/>
      </w:pPr>
      <w:r>
        <w:t>你的孩子可能也需如此</w:t>
      </w:r>
    </w:p>
    <w:p>
      <w:pPr>
        <w:spacing w:after="40"/>
      </w:pPr>
      <w:r>
        <w:t>Don't tell me what my children need.</w:t>
      </w:r>
    </w:p>
    <w:p>
      <w:pPr>
        <w:pStyle w:val="BodyText"/>
        <w:spacing w:before="40" w:after="260"/>
      </w:pPr>
      <w:r>
        <w:t>别跟我说我的孩子需要什么</w:t>
      </w:r>
    </w:p>
    <w:p>
      <w:pPr>
        <w:spacing w:after="40"/>
      </w:pPr>
      <w:r>
        <w:t>Best take a step back, Elephant Man.</w:t>
      </w:r>
    </w:p>
    <w:p>
      <w:pPr>
        <w:pStyle w:val="BodyText"/>
        <w:spacing w:before="40" w:after="260"/>
      </w:pPr>
      <w:r>
        <w:t>别靠这么近  养象人</w:t>
      </w:r>
    </w:p>
    <w:p>
      <w:pPr>
        <w:spacing w:after="40"/>
      </w:pPr>
      <w:r>
        <w:t>Darling...</w:t>
      </w:r>
    </w:p>
    <w:p>
      <w:pPr>
        <w:pStyle w:val="BodyText"/>
        <w:spacing w:before="40" w:after="260"/>
      </w:pPr>
      <w:r>
        <w:t>亲爱的</w:t>
      </w:r>
    </w:p>
    <w:p>
      <w:pPr>
        <w:spacing w:after="40"/>
      </w:pPr>
      <w:r>
        <w:t>Dumbo and his mom need a little alone time.</w:t>
      </w:r>
    </w:p>
    <w:p>
      <w:pPr>
        <w:pStyle w:val="BodyText"/>
        <w:spacing w:before="40" w:after="260"/>
      </w:pPr>
      <w:r>
        <w:t>呆宝要和他妈妈分开一段时间</w:t>
      </w:r>
    </w:p>
    <w:p>
      <w:pPr>
        <w:spacing w:after="40"/>
      </w:pPr>
      <w:r>
        <w:t>So, Mommy's going to take a little trip...</w:t>
      </w:r>
    </w:p>
    <w:p>
      <w:pPr>
        <w:pStyle w:val="BodyText"/>
        <w:spacing w:before="40" w:after="260"/>
      </w:pPr>
      <w:r>
        <w:t>所以  妈妈会离开几天</w:t>
      </w:r>
    </w:p>
    <w:p>
      <w:pPr>
        <w:spacing w:after="40"/>
      </w:pPr>
      <w:r>
        <w:t>so that Dumbo won't be distracted.</w:t>
      </w:r>
    </w:p>
    <w:p>
      <w:pPr>
        <w:pStyle w:val="BodyText"/>
        <w:spacing w:before="40" w:after="260"/>
      </w:pPr>
      <w:r>
        <w:t>这样呆宝就不会分心了</w:t>
      </w:r>
    </w:p>
    <w:p>
      <w:pPr>
        <w:spacing w:after="40"/>
      </w:pPr>
      <w:r>
        <w:t>Milly! Milly!</w:t>
      </w:r>
    </w:p>
    <w:p>
      <w:pPr>
        <w:pStyle w:val="BodyText"/>
        <w:spacing w:before="40" w:after="260"/>
      </w:pPr>
      <w:r>
        <w:t>米莉  米莉</w:t>
      </w:r>
    </w:p>
    <w:p>
      <w:pPr>
        <w:spacing w:after="40"/>
      </w:pPr>
      <w:r>
        <w:t>Colette?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I have rehearsal.</w:t>
      </w:r>
    </w:p>
    <w:p>
      <w:pPr>
        <w:pStyle w:val="BodyText"/>
        <w:spacing w:before="40" w:after="260"/>
      </w:pPr>
      <w:r>
        <w:t>我还要排练</w:t>
      </w:r>
    </w:p>
    <w:p>
      <w:pPr>
        <w:spacing w:after="40"/>
      </w:pPr>
      <w:r>
        <w:t>Max.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Nightmare Island.</w:t>
      </w:r>
    </w:p>
    <w:p>
      <w:pPr>
        <w:pStyle w:val="BodyText"/>
        <w:spacing w:before="40" w:after="260"/>
      </w:pPr>
      <w:r>
        <w:t>噩梦岛</w:t>
      </w:r>
    </w:p>
    <w:p>
      <w:pPr>
        <w:spacing w:after="40"/>
      </w:pPr>
      <w:r>
        <w:t>Milly?</w:t>
      </w:r>
    </w:p>
    <w:p>
      <w:pPr>
        <w:pStyle w:val="BodyText"/>
        <w:spacing w:before="40" w:after="260"/>
      </w:pPr>
      <w:r>
        <w:t>米莉</w:t>
      </w:r>
    </w:p>
    <w:p>
      <w:pPr>
        <w:spacing w:after="40"/>
      </w:pPr>
      <w:r>
        <w:t>Home of the most dangerous beasts in the world.</w:t>
      </w:r>
    </w:p>
    <w:p>
      <w:pPr>
        <w:pStyle w:val="BodyText"/>
        <w:spacing w:before="40" w:after="260"/>
      </w:pPr>
      <w:r>
        <w:t>世上最危险的野兽的家园</w:t>
      </w:r>
    </w:p>
    <w:p>
      <w:pPr>
        <w:spacing w:after="40"/>
      </w:pPr>
      <w:r>
        <w:t>Sir, park's closing.</w:t>
      </w:r>
    </w:p>
    <w:p>
      <w:pPr>
        <w:pStyle w:val="BodyText"/>
        <w:spacing w:before="40" w:after="260"/>
      </w:pPr>
      <w:r>
        <w:t>先生  景点关门了</w:t>
      </w:r>
    </w:p>
    <w:p>
      <w:pPr>
        <w:spacing w:after="40"/>
      </w:pPr>
      <w:r>
        <w:t>Milly! Milly!</w:t>
      </w:r>
    </w:p>
    <w:p>
      <w:pPr>
        <w:pStyle w:val="BodyText"/>
        <w:spacing w:before="40" w:after="260"/>
      </w:pPr>
      <w:r>
        <w:t>米莉  米莉</w:t>
      </w:r>
    </w:p>
    <w:p>
      <w:pPr>
        <w:spacing w:after="40"/>
      </w:pPr>
      <w:r>
        <w:t>Did you find her?</w:t>
      </w:r>
    </w:p>
    <w:p>
      <w:pPr>
        <w:pStyle w:val="BodyText"/>
        <w:spacing w:before="40" w:after="260"/>
      </w:pPr>
      <w:r>
        <w:t>找到她了吗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Well, her momma always knew what to say.</w:t>
      </w:r>
    </w:p>
    <w:p>
      <w:pPr>
        <w:pStyle w:val="BodyText"/>
        <w:spacing w:before="40" w:after="260"/>
      </w:pPr>
      <w:r>
        <w:t>她妈妈总是知道该怎么办</w:t>
      </w:r>
    </w:p>
    <w:p>
      <w:pPr>
        <w:spacing w:after="40"/>
      </w:pPr>
      <w:r>
        <w:t>No matter what, she always knew.</w:t>
      </w:r>
    </w:p>
    <w:p>
      <w:pPr>
        <w:pStyle w:val="BodyText"/>
        <w:spacing w:before="40" w:after="260"/>
      </w:pPr>
      <w:r>
        <w:t>任何情况下她都知道</w:t>
      </w:r>
    </w:p>
    <w:p>
      <w:pPr>
        <w:spacing w:after="40"/>
      </w:pPr>
      <w:r>
        <w:t>Your children don't need you to be perfect.</w:t>
      </w:r>
    </w:p>
    <w:p>
      <w:pPr>
        <w:pStyle w:val="BodyText"/>
        <w:spacing w:before="40" w:after="260"/>
      </w:pPr>
      <w:r>
        <w:t>你的孩子不需要你很完美</w:t>
      </w:r>
    </w:p>
    <w:p>
      <w:pPr>
        <w:spacing w:after="40"/>
      </w:pPr>
      <w:r>
        <w:t>They just need you to believe in them.</w:t>
      </w:r>
    </w:p>
    <w:p>
      <w:pPr>
        <w:pStyle w:val="BodyText"/>
        <w:spacing w:before="40" w:after="260"/>
      </w:pPr>
      <w:r>
        <w:t>他们只需要你的信任</w:t>
      </w:r>
    </w:p>
    <w:p>
      <w:pPr>
        <w:spacing w:after="40"/>
      </w:pPr>
      <w:r>
        <w:t>That simple, huh?</w:t>
      </w:r>
    </w:p>
    <w:p>
      <w:pPr>
        <w:pStyle w:val="BodyText"/>
        <w:spacing w:before="40" w:after="260"/>
      </w:pPr>
      <w:r>
        <w:t>就这么简单  是吗</w:t>
      </w:r>
    </w:p>
    <w:p>
      <w:pPr>
        <w:spacing w:after="40"/>
      </w:pPr>
      <w:r>
        <w:t>All right, well, I'm gonna keep looking.</w:t>
      </w:r>
    </w:p>
    <w:p>
      <w:pPr>
        <w:pStyle w:val="BodyText"/>
        <w:spacing w:before="40" w:after="260"/>
      </w:pPr>
      <w:r>
        <w:t>好吧  我再找找</w:t>
      </w:r>
    </w:p>
    <w:p>
      <w:pPr>
        <w:spacing w:after="40"/>
      </w:pPr>
      <w:r>
        <w:t>That's my daughter all right.</w:t>
      </w:r>
    </w:p>
    <w:p>
      <w:pPr>
        <w:pStyle w:val="BodyText"/>
        <w:spacing w:before="40" w:after="260"/>
      </w:pPr>
      <w:r>
        <w:t>那是我女儿吗</w:t>
      </w:r>
    </w:p>
    <w:p>
      <w:pPr>
        <w:spacing w:after="40"/>
      </w:pPr>
      <w:r>
        <w:t>The only girl I know who runs away to go to school.</w:t>
      </w:r>
    </w:p>
    <w:p>
      <w:pPr>
        <w:pStyle w:val="BodyText"/>
        <w:spacing w:before="40" w:after="260"/>
      </w:pPr>
      <w:r>
        <w:t>我认识的唯一一个离家上学的女孩</w:t>
      </w:r>
    </w:p>
    <w:p>
      <w:pPr>
        <w:spacing w:after="40"/>
      </w:pPr>
      <w:r>
        <w:t>It's our fault.</w:t>
      </w:r>
    </w:p>
    <w:p>
      <w:pPr>
        <w:pStyle w:val="BodyText"/>
        <w:spacing w:before="40" w:after="260"/>
      </w:pPr>
      <w:r>
        <w:t>是我们的错</w:t>
      </w:r>
    </w:p>
    <w:p>
      <w:pPr>
        <w:spacing w:after="40"/>
      </w:pPr>
      <w:r>
        <w:t>Bet Dumbo wishes he never met us.</w:t>
      </w:r>
    </w:p>
    <w:p>
      <w:pPr>
        <w:pStyle w:val="BodyText"/>
        <w:spacing w:before="40" w:after="260"/>
      </w:pPr>
      <w:r>
        <w:t>呆宝肯定希望不曾遇到过我们</w:t>
      </w:r>
    </w:p>
    <w:p>
      <w:pPr>
        <w:spacing w:after="40"/>
      </w:pPr>
      <w:r>
        <w:t>Ah, you showed him he could fly.</w:t>
      </w:r>
    </w:p>
    <w:p>
      <w:pPr>
        <w:pStyle w:val="BodyText"/>
        <w:spacing w:before="40" w:after="260"/>
      </w:pPr>
      <w:r>
        <w:t>不  你让他学会了飞翔</w:t>
      </w:r>
    </w:p>
    <w:p>
      <w:pPr>
        <w:spacing w:after="40"/>
      </w:pPr>
      <w:r>
        <w:t>You think he'd ever trade that?</w:t>
      </w:r>
    </w:p>
    <w:p>
      <w:pPr>
        <w:pStyle w:val="BodyText"/>
        <w:spacing w:before="40" w:after="260"/>
      </w:pPr>
      <w:r>
        <w:t>你认为他会靠这个赚钱吗</w:t>
      </w:r>
    </w:p>
    <w:p>
      <w:pPr>
        <w:spacing w:after="40"/>
      </w:pPr>
      <w:r>
        <w:t>He would to have his mom back.</w:t>
      </w:r>
    </w:p>
    <w:p>
      <w:pPr>
        <w:pStyle w:val="BodyText"/>
        <w:spacing w:before="40" w:after="260"/>
      </w:pPr>
      <w:r>
        <w:t>他只想要他妈妈回来</w:t>
      </w:r>
    </w:p>
    <w:p>
      <w:pPr>
        <w:spacing w:after="40"/>
      </w:pPr>
      <w:r>
        <w:t>I miss Momma.</w:t>
      </w:r>
    </w:p>
    <w:p>
      <w:pPr>
        <w:pStyle w:val="BodyText"/>
        <w:spacing w:before="40" w:after="260"/>
      </w:pPr>
      <w:r>
        <w:t>我想妈妈了</w:t>
      </w:r>
    </w:p>
    <w:p>
      <w:pPr>
        <w:spacing w:after="40"/>
      </w:pPr>
      <w:r>
        <w:t>Yeah, so do I.</w:t>
      </w:r>
    </w:p>
    <w:p>
      <w:pPr>
        <w:pStyle w:val="BodyText"/>
        <w:spacing w:before="40" w:after="260"/>
      </w:pPr>
      <w:r>
        <w:t>我也想她了</w:t>
      </w:r>
    </w:p>
    <w:p>
      <w:pPr>
        <w:spacing w:after="40"/>
      </w:pPr>
      <w:r>
        <w:t>There's something I want to show you.</w:t>
      </w:r>
    </w:p>
    <w:p>
      <w:pPr>
        <w:pStyle w:val="BodyText"/>
        <w:spacing w:before="40" w:after="260"/>
      </w:pPr>
      <w:r>
        <w:t>给你看些东西</w:t>
      </w:r>
    </w:p>
    <w:p>
      <w:pPr>
        <w:spacing w:after="40"/>
      </w:pPr>
      <w:r>
        <w:t>With advances in both engineering and medicine...</w:t>
      </w:r>
    </w:p>
    <w:p>
      <w:pPr>
        <w:pStyle w:val="BodyText"/>
        <w:spacing w:before="40" w:after="260"/>
      </w:pPr>
      <w:r>
        <w:t>随着工程学和医学的进步</w:t>
      </w:r>
    </w:p>
    <w:p>
      <w:pPr>
        <w:spacing w:after="40"/>
      </w:pPr>
      <w:r>
        <w:t>the human and the mechanical will soon be combined...</w:t>
      </w:r>
    </w:p>
    <w:p>
      <w:pPr>
        <w:pStyle w:val="BodyText"/>
        <w:spacing w:before="40" w:after="260"/>
      </w:pPr>
      <w:r>
        <w:t>不久之后人类和机器就能共同</w:t>
      </w:r>
    </w:p>
    <w:p>
      <w:pPr>
        <w:spacing w:after="40"/>
      </w:pPr>
      <w:r>
        <w:t>to assist ordinary families, workers and veterans.</w:t>
      </w:r>
    </w:p>
    <w:p>
      <w:pPr>
        <w:pStyle w:val="BodyText"/>
        <w:spacing w:before="40" w:after="260"/>
      </w:pPr>
      <w:r>
        <w:t>协助普通家庭  工人和退伍军人</w:t>
      </w:r>
    </w:p>
    <w:p>
      <w:pPr>
        <w:spacing w:after="40"/>
      </w:pPr>
      <w:r>
        <w:t>All kinds of technological marvels</w:t>
      </w:r>
    </w:p>
    <w:p>
      <w:pPr>
        <w:pStyle w:val="BodyText"/>
        <w:spacing w:before="40" w:after="260"/>
      </w:pPr>
      <w:r>
        <w:t>无数科技奇迹</w:t>
      </w:r>
    </w:p>
    <w:p>
      <w:pPr>
        <w:spacing w:after="40"/>
      </w:pPr>
      <w:r>
        <w:t>await us in the 20th century.</w:t>
      </w:r>
    </w:p>
    <w:p>
      <w:pPr>
        <w:pStyle w:val="BodyText"/>
        <w:spacing w:before="40" w:after="260"/>
      </w:pPr>
      <w:r>
        <w:t>在20世纪等着我们</w:t>
      </w:r>
    </w:p>
    <w:p>
      <w:pPr>
        <w:spacing w:after="40"/>
      </w:pPr>
      <w:r>
        <w:t>You're gonna do great things.</w:t>
      </w:r>
    </w:p>
    <w:p>
      <w:pPr>
        <w:pStyle w:val="BodyText"/>
        <w:spacing w:before="40" w:after="260"/>
      </w:pPr>
      <w:r>
        <w:t>你会做得很好的</w:t>
      </w:r>
    </w:p>
    <w:p>
      <w:pPr>
        <w:spacing w:after="40"/>
      </w:pPr>
      <w:r>
        <w:t>I know it.</w:t>
      </w:r>
    </w:p>
    <w:p>
      <w:pPr>
        <w:pStyle w:val="BodyText"/>
        <w:spacing w:before="40" w:after="260"/>
      </w:pPr>
      <w:r>
        <w:t>我相信你</w:t>
      </w:r>
    </w:p>
    <w:p>
      <w:pPr>
        <w:spacing w:after="40"/>
      </w:pPr>
      <w:r>
        <w:t>Whoa, whoa. What's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Oh, give me a break.</w:t>
      </w:r>
    </w:p>
    <w:p>
      <w:pPr>
        <w:pStyle w:val="BodyText"/>
        <w:spacing w:before="40" w:after="260"/>
      </w:pPr>
      <w:r>
        <w:t>让我休息一下</w:t>
      </w:r>
    </w:p>
    <w:p>
      <w:pPr>
        <w:spacing w:after="40"/>
      </w:pPr>
      <w:r>
        <w:t>I gotta teach you how to read English, too?</w:t>
      </w:r>
    </w:p>
    <w:p>
      <w:pPr>
        <w:pStyle w:val="BodyText"/>
        <w:spacing w:before="40" w:after="260"/>
      </w:pPr>
      <w:r>
        <w:t>我难道要教你怎么读英语吗</w:t>
      </w:r>
    </w:p>
    <w:p>
      <w:pPr>
        <w:spacing w:after="40"/>
      </w:pPr>
      <w:r>
        <w:t>Oh, Max, hello!</w:t>
      </w:r>
    </w:p>
    <w:p>
      <w:pPr>
        <w:pStyle w:val="BodyText"/>
        <w:spacing w:before="40" w:after="260"/>
      </w:pPr>
      <w:r>
        <w:t>你好  麦克斯</w:t>
      </w:r>
    </w:p>
    <w:p>
      <w:pPr>
        <w:spacing w:after="40"/>
      </w:pPr>
      <w:r>
        <w:t>Good, you brought the paperwork.</w:t>
      </w:r>
    </w:p>
    <w:p>
      <w:pPr>
        <w:pStyle w:val="BodyText"/>
        <w:spacing w:before="40" w:after="260"/>
      </w:pPr>
      <w:r>
        <w:t>很好  你把文件带来了</w:t>
      </w:r>
    </w:p>
    <w:p>
      <w:pPr>
        <w:spacing w:after="40"/>
      </w:pPr>
      <w:r>
        <w:t>Max...</w:t>
      </w:r>
    </w:p>
    <w:p>
      <w:pPr>
        <w:pStyle w:val="BodyText"/>
        <w:spacing w:before="40" w:after="260"/>
      </w:pPr>
      <w:r>
        <w:t>麦克斯</w:t>
      </w:r>
    </w:p>
    <w:p>
      <w:pPr>
        <w:spacing w:after="40"/>
      </w:pPr>
      <w:r>
        <w:t>I was reviewing your troupe...</w:t>
      </w:r>
    </w:p>
    <w:p>
      <w:pPr>
        <w:pStyle w:val="BodyText"/>
        <w:spacing w:before="40" w:after="260"/>
      </w:pPr>
      <w:r>
        <w:t>我在回顾你的演出</w:t>
      </w:r>
    </w:p>
    <w:p>
      <w:pPr>
        <w:spacing w:after="40"/>
      </w:pPr>
      <w:r>
        <w:t>and to be honest with you...</w:t>
      </w:r>
    </w:p>
    <w:p>
      <w:pPr>
        <w:pStyle w:val="BodyText"/>
        <w:spacing w:before="40" w:after="260"/>
      </w:pPr>
      <w:r>
        <w:t>老实说</w:t>
      </w:r>
    </w:p>
    <w:p>
      <w:pPr>
        <w:spacing w:after="40"/>
      </w:pPr>
      <w:r>
        <w:t>they're really pale imitations from the acts we already have.</w:t>
      </w:r>
    </w:p>
    <w:p>
      <w:pPr>
        <w:pStyle w:val="BodyText"/>
        <w:spacing w:before="40" w:after="260"/>
      </w:pPr>
      <w:r>
        <w:t>他们模仿我们的动作一点也不像</w:t>
      </w:r>
    </w:p>
    <w:p>
      <w:pPr>
        <w:spacing w:after="40"/>
      </w:pPr>
      <w:r>
        <w:t>So I was thinking, I don't know,</w:t>
      </w:r>
    </w:p>
    <w:p>
      <w:pPr>
        <w:pStyle w:val="BodyText"/>
        <w:spacing w:before="40" w:after="260"/>
      </w:pPr>
      <w:r>
        <w:t>所以我在考虑  也许</w:t>
      </w:r>
    </w:p>
    <w:p>
      <w:pPr>
        <w:spacing w:after="40"/>
      </w:pPr>
      <w:r>
        <w:t>a month's severance? Seems fair.</w:t>
      </w:r>
    </w:p>
    <w:p>
      <w:pPr>
        <w:pStyle w:val="BodyText"/>
        <w:spacing w:before="40" w:after="260"/>
      </w:pPr>
      <w:r>
        <w:t>一个月的遣散费  够公平吧</w:t>
      </w:r>
    </w:p>
    <w:p>
      <w:pPr>
        <w:spacing w:after="40"/>
      </w:pPr>
      <w:r>
        <w:t>Capisce?</w:t>
      </w:r>
    </w:p>
    <w:p>
      <w:pPr>
        <w:pStyle w:val="BodyText"/>
        <w:spacing w:before="40" w:after="260"/>
      </w:pPr>
      <w:r>
        <w:t>明白了吗</w:t>
      </w:r>
    </w:p>
    <w:p>
      <w:pPr>
        <w:spacing w:after="40"/>
      </w:pPr>
      <w:r>
        <w:t>I thought you promised to...</w:t>
      </w:r>
    </w:p>
    <w:p>
      <w:pPr>
        <w:pStyle w:val="BodyText"/>
        <w:spacing w:before="40" w:after="260"/>
      </w:pPr>
      <w:r>
        <w:t>我以为你答应了</w:t>
      </w:r>
    </w:p>
    <w:p>
      <w:pPr>
        <w:spacing w:after="40"/>
      </w:pPr>
      <w:r>
        <w:t>Max, the contract says that I'd hire them.</w:t>
      </w:r>
    </w:p>
    <w:p>
      <w:pPr>
        <w:pStyle w:val="BodyText"/>
        <w:spacing w:before="40" w:after="260"/>
      </w:pPr>
      <w:r>
        <w:t>麦克斯  事实证明我得解雇他们</w:t>
      </w:r>
    </w:p>
    <w:p>
      <w:pPr>
        <w:spacing w:after="40"/>
      </w:pPr>
      <w:r>
        <w:t>It never stipulated for how long.</w:t>
      </w:r>
    </w:p>
    <w:p>
      <w:pPr>
        <w:pStyle w:val="BodyText"/>
        <w:spacing w:before="40" w:after="260"/>
      </w:pPr>
      <w:r>
        <w:t>而我从没规定雇佣期限</w:t>
      </w:r>
    </w:p>
    <w:p>
      <w:pPr>
        <w:spacing w:after="40"/>
      </w:pPr>
      <w:r>
        <w:t>So, get your little band of low-rent freaks out of here.</w:t>
      </w:r>
    </w:p>
    <w:p>
      <w:pPr>
        <w:pStyle w:val="BodyText"/>
        <w:spacing w:before="40" w:after="260"/>
      </w:pPr>
      <w:r>
        <w:t>所以  把你那群廉价的疯子带出去</w:t>
      </w:r>
    </w:p>
    <w:p>
      <w:pPr>
        <w:spacing w:after="40"/>
      </w:pPr>
      <w:r>
        <w:t>But they're my troupe. They're countin' on me.</w:t>
      </w:r>
    </w:p>
    <w:p>
      <w:pPr>
        <w:pStyle w:val="BodyText"/>
        <w:spacing w:before="40" w:after="260"/>
      </w:pPr>
      <w:r>
        <w:t>但他们是我的剧团  他们在等我</w:t>
      </w:r>
    </w:p>
    <w:p>
      <w:pPr>
        <w:spacing w:after="40"/>
      </w:pPr>
      <w:r>
        <w:t>Okay, let's have a heart.</w:t>
      </w:r>
    </w:p>
    <w:p>
      <w:pPr>
        <w:pStyle w:val="BodyText"/>
        <w:spacing w:before="40" w:after="260"/>
      </w:pPr>
      <w:r>
        <w:t>好吧  那就公开布诚</w:t>
      </w:r>
    </w:p>
    <w:p>
      <w:pPr>
        <w:spacing w:after="40"/>
      </w:pPr>
      <w:r>
        <w:t>Why don't you tell them?</w:t>
      </w:r>
    </w:p>
    <w:p>
      <w:pPr>
        <w:pStyle w:val="BodyText"/>
        <w:spacing w:before="40" w:after="260"/>
      </w:pPr>
      <w:r>
        <w:t>你为什么不直接告诉他们呢</w:t>
      </w:r>
    </w:p>
    <w:p>
      <w:pPr>
        <w:spacing w:after="40"/>
      </w:pPr>
      <w:r>
        <w:t>'Bout time, boss. So, when do we start?</w:t>
      </w:r>
    </w:p>
    <w:p>
      <w:pPr>
        <w:pStyle w:val="BodyText"/>
        <w:spacing w:before="40" w:after="260"/>
      </w:pPr>
      <w:r>
        <w:t>老板  我们什么时候开始</w:t>
      </w:r>
    </w:p>
    <w:p>
      <w:pPr>
        <w:spacing w:after="40"/>
      </w:pPr>
      <w:r>
        <w:t>What's going on, guys?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Vandevere's fired them all.</w:t>
      </w:r>
    </w:p>
    <w:p>
      <w:pPr>
        <w:pStyle w:val="BodyText"/>
        <w:spacing w:before="40" w:after="260"/>
      </w:pPr>
      <w:r>
        <w:t>他们被范德维尔解雇了</w:t>
      </w:r>
    </w:p>
    <w:p>
      <w:pPr>
        <w:spacing w:after="40"/>
      </w:pPr>
      <w:r>
        <w:t>They're to leave by tomorrow.</w:t>
      </w:r>
    </w:p>
    <w:p>
      <w:pPr>
        <w:pStyle w:val="BodyText"/>
        <w:spacing w:before="40" w:after="260"/>
      </w:pPr>
      <w:r>
        <w:t>明天就得离开</w:t>
      </w:r>
    </w:p>
    <w:p>
      <w:pPr>
        <w:spacing w:after="40"/>
      </w:pPr>
      <w:r>
        <w:t>Goodbye, little friend.</w:t>
      </w:r>
    </w:p>
    <w:p>
      <w:pPr>
        <w:pStyle w:val="BodyText"/>
        <w:spacing w:before="40" w:after="260"/>
      </w:pPr>
      <w:r>
        <w:t>再见  小可爱</w:t>
      </w:r>
    </w:p>
    <w:p>
      <w:pPr>
        <w:spacing w:after="40"/>
      </w:pPr>
      <w:r>
        <w:t>Goodbye.</w:t>
      </w:r>
    </w:p>
    <w:p>
      <w:pPr>
        <w:pStyle w:val="BodyText"/>
        <w:spacing w:before="40" w:after="260"/>
      </w:pPr>
      <w:r>
        <w:t>再见</w:t>
      </w:r>
    </w:p>
    <w:p>
      <w:pPr>
        <w:spacing w:after="40"/>
      </w:pPr>
      <w:r>
        <w:t>We wanted to see him one last time.</w:t>
      </w:r>
    </w:p>
    <w:p>
      <w:pPr>
        <w:pStyle w:val="BodyText"/>
        <w:spacing w:before="40" w:after="260"/>
      </w:pPr>
      <w:r>
        <w:t>我们想最后看一次</w:t>
      </w:r>
    </w:p>
    <w:p>
      <w:pPr>
        <w:spacing w:after="40"/>
      </w:pPr>
      <w:r>
        <w:t>One last time to see him fly.</w:t>
      </w:r>
    </w:p>
    <w:p>
      <w:pPr>
        <w:pStyle w:val="BodyText"/>
        <w:spacing w:before="40" w:after="260"/>
      </w:pPr>
      <w:r>
        <w:t>最后看他飞一次</w:t>
      </w:r>
    </w:p>
    <w:p>
      <w:pPr>
        <w:spacing w:after="40"/>
      </w:pPr>
      <w:r>
        <w:t>I don't think he wants to anymore.</w:t>
      </w:r>
    </w:p>
    <w:p>
      <w:pPr>
        <w:pStyle w:val="BodyText"/>
        <w:spacing w:before="40" w:after="260"/>
      </w:pPr>
      <w:r>
        <w:t>我觉得他不想再飞了</w:t>
      </w:r>
    </w:p>
    <w:p>
      <w:pPr>
        <w:spacing w:after="40"/>
      </w:pPr>
      <w:r>
        <w:t>Oh, no. But he must.</w:t>
      </w:r>
    </w:p>
    <w:p>
      <w:pPr>
        <w:pStyle w:val="BodyText"/>
        <w:spacing w:before="40" w:after="260"/>
      </w:pPr>
      <w:r>
        <w:t>别这样  他必须要飞</w:t>
      </w:r>
    </w:p>
    <w:p>
      <w:pPr>
        <w:spacing w:after="40"/>
      </w:pPr>
      <w:r>
        <w:t>He cannot lose Mrs. Jumbo again!</w:t>
      </w:r>
    </w:p>
    <w:p>
      <w:pPr>
        <w:pStyle w:val="BodyText"/>
        <w:spacing w:before="40" w:after="260"/>
      </w:pPr>
      <w:r>
        <w:t>他不能再次失去他的妈妈</w:t>
      </w:r>
    </w:p>
    <w:p>
      <w:pPr>
        <w:spacing w:after="40"/>
      </w:pPr>
      <w:r>
        <w:t>Uh, I'm afraid it's rather worse than that.</w:t>
      </w:r>
    </w:p>
    <w:p>
      <w:pPr>
        <w:pStyle w:val="BodyText"/>
        <w:spacing w:before="40" w:after="260"/>
      </w:pPr>
      <w:r>
        <w:t>这还不是最糟糕的</w:t>
      </w:r>
    </w:p>
    <w:p>
      <w:pPr>
        <w:spacing w:after="40"/>
      </w:pPr>
      <w:r>
        <w:t>Mr. Sotheby?</w:t>
      </w:r>
    </w:p>
    <w:p>
      <w:pPr>
        <w:pStyle w:val="BodyText"/>
        <w:spacing w:before="40" w:after="260"/>
      </w:pPr>
      <w:r>
        <w:t>索斯比先生</w:t>
      </w:r>
    </w:p>
    <w:p>
      <w:pPr>
        <w:spacing w:after="40"/>
      </w:pPr>
      <w:r>
        <w:t>I've come to clear my conscience.</w:t>
      </w:r>
    </w:p>
    <w:p>
      <w:pPr>
        <w:pStyle w:val="BodyText"/>
        <w:spacing w:before="40" w:after="260"/>
      </w:pPr>
      <w:r>
        <w:t>出于良心的谴责</w:t>
      </w:r>
    </w:p>
    <w:p>
      <w:pPr>
        <w:spacing w:after="40"/>
      </w:pPr>
      <w:r>
        <w:t>I resigned my position as soon as I heard him give the order.</w:t>
      </w:r>
    </w:p>
    <w:p>
      <w:pPr>
        <w:pStyle w:val="BodyText"/>
        <w:spacing w:before="40" w:after="260"/>
      </w:pPr>
      <w:r>
        <w:t>我一听到他的指令我就辞职了</w:t>
      </w:r>
    </w:p>
    <w:p>
      <w:pPr>
        <w:spacing w:after="40"/>
      </w:pPr>
      <w:r>
        <w:t>What order?</w:t>
      </w:r>
    </w:p>
    <w:p>
      <w:pPr>
        <w:pStyle w:val="BodyText"/>
        <w:spacing w:before="40" w:after="260"/>
      </w:pPr>
      <w:r>
        <w:t>什么指令</w:t>
      </w:r>
    </w:p>
    <w:p>
      <w:pPr>
        <w:spacing w:after="40"/>
      </w:pPr>
      <w:r>
        <w:t>Mrs. Jumbo will be gone by tomorrow night.</w:t>
      </w:r>
    </w:p>
    <w:p>
      <w:pPr>
        <w:pStyle w:val="BodyText"/>
        <w:spacing w:before="40" w:after="260"/>
      </w:pPr>
      <w:r>
        <w:t>珍宝夫人明晚要被送走了</w:t>
      </w:r>
    </w:p>
    <w:p>
      <w:pPr>
        <w:spacing w:after="40"/>
      </w:pPr>
      <w:r>
        <w:t>And she's not meant to survive.</w:t>
      </w:r>
    </w:p>
    <w:p>
      <w:pPr>
        <w:pStyle w:val="BodyText"/>
        <w:spacing w:before="40" w:after="260"/>
      </w:pPr>
      <w:r>
        <w:t>没人能救她</w:t>
      </w:r>
    </w:p>
    <w:p>
      <w:pPr>
        <w:spacing w:after="40"/>
      </w:pPr>
      <w:r>
        <w:t>This "Dreamland" doesn't deserve him.</w:t>
      </w:r>
    </w:p>
    <w:p>
      <w:pPr>
        <w:pStyle w:val="BodyText"/>
        <w:spacing w:before="40" w:after="260"/>
      </w:pPr>
      <w:r>
        <w:t>梦幻之地配不上他</w:t>
      </w:r>
    </w:p>
    <w:p>
      <w:pPr>
        <w:spacing w:after="40"/>
      </w:pPr>
      <w:r>
        <w:t>No circus does.</w:t>
      </w:r>
    </w:p>
    <w:p>
      <w:pPr>
        <w:pStyle w:val="BodyText"/>
        <w:spacing w:before="40" w:after="260"/>
      </w:pPr>
      <w:r>
        <w:t>没有马戏团配得上</w:t>
      </w:r>
    </w:p>
    <w:p>
      <w:pPr>
        <w:spacing w:after="40"/>
      </w:pPr>
      <w:r>
        <w:t>Well, who's gonna be willing to help me?</w:t>
      </w:r>
    </w:p>
    <w:p>
      <w:pPr>
        <w:pStyle w:val="BodyText"/>
        <w:spacing w:before="40" w:after="260"/>
      </w:pPr>
      <w:r>
        <w:t>谁愿意帮我</w:t>
      </w:r>
    </w:p>
    <w:p>
      <w:pPr>
        <w:spacing w:after="40"/>
      </w:pPr>
      <w:r>
        <w:t>Set Dumbo and his momma free.</w:t>
      </w:r>
    </w:p>
    <w:p>
      <w:pPr>
        <w:pStyle w:val="BodyText"/>
        <w:spacing w:before="40" w:after="260"/>
      </w:pPr>
      <w:r>
        <w:t>让呆宝和他妈妈重获自由</w:t>
      </w:r>
    </w:p>
    <w:p>
      <w:pPr>
        <w:spacing w:after="40"/>
      </w:pPr>
      <w:r>
        <w:t>Welcome to the Colosseum,</w:t>
      </w:r>
    </w:p>
    <w:p>
      <w:pPr>
        <w:pStyle w:val="BodyText"/>
        <w:spacing w:before="40" w:after="260"/>
      </w:pPr>
      <w:r>
        <w:t>欢迎来到奇幻竞技场</w:t>
      </w:r>
    </w:p>
    <w:p>
      <w:pPr>
        <w:spacing w:after="40"/>
      </w:pPr>
      <w:r>
        <w:t>where the impossible is possible.</w:t>
      </w:r>
    </w:p>
    <w:p>
      <w:pPr>
        <w:pStyle w:val="BodyText"/>
        <w:spacing w:before="40" w:after="260"/>
      </w:pPr>
      <w:r>
        <w:t>这里点石可成金  朽木能生花</w:t>
      </w:r>
    </w:p>
    <w:p>
      <w:pPr>
        <w:spacing w:after="40"/>
      </w:pPr>
      <w:r>
        <w:t>Okay. Second time's the charm.</w:t>
      </w:r>
    </w:p>
    <w:p>
      <w:pPr>
        <w:pStyle w:val="BodyText"/>
        <w:spacing w:before="40" w:after="260"/>
      </w:pPr>
      <w:r>
        <w:t>好吧  第二次被吸引来</w:t>
      </w:r>
    </w:p>
    <w:p>
      <w:pPr>
        <w:spacing w:after="40"/>
      </w:pPr>
      <w:r>
        <w:t>Let's see if Dream Daddy's worked out the kinks.</w:t>
      </w:r>
    </w:p>
    <w:p>
      <w:pPr>
        <w:pStyle w:val="BodyText"/>
        <w:spacing w:before="40" w:after="260"/>
      </w:pPr>
      <w:r>
        <w:t>让我们看看梦之父表现如何</w:t>
      </w:r>
    </w:p>
    <w:p>
      <w:pPr>
        <w:spacing w:after="40"/>
      </w:pPr>
      <w:r>
        <w:t>Here to pick up the elephant from Nightmare Island.</w:t>
      </w:r>
    </w:p>
    <w:p>
      <w:pPr>
        <w:pStyle w:val="BodyText"/>
        <w:spacing w:before="40" w:after="260"/>
      </w:pPr>
      <w:r>
        <w:t>我们要从噩梦岛带大象出去</w:t>
      </w:r>
    </w:p>
    <w:p>
      <w:pPr>
        <w:spacing w:after="40"/>
      </w:pPr>
      <w:r>
        <w:t>Confirmed.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Unlock the back gates.</w:t>
      </w:r>
    </w:p>
    <w:p>
      <w:pPr>
        <w:pStyle w:val="BodyText"/>
        <w:spacing w:before="40" w:after="260"/>
      </w:pPr>
      <w:r>
        <w:t>打开后门</w:t>
      </w:r>
    </w:p>
    <w:p>
      <w:pPr>
        <w:spacing w:after="40"/>
      </w:pPr>
      <w:r>
        <w:t>Dumbo in position!</w:t>
      </w:r>
    </w:p>
    <w:p>
      <w:pPr>
        <w:pStyle w:val="BodyText"/>
        <w:spacing w:before="40" w:after="260"/>
      </w:pPr>
      <w:r>
        <w:t>呆宝就位</w:t>
      </w:r>
    </w:p>
    <w:p>
      <w:pPr>
        <w:spacing w:after="40"/>
      </w:pPr>
      <w:r>
        <w:t>Soon as he flies, you run back to his tent</w:t>
      </w:r>
    </w:p>
    <w:p>
      <w:pPr>
        <w:pStyle w:val="BodyText"/>
        <w:spacing w:before="40" w:after="260"/>
      </w:pPr>
      <w:r>
        <w:t>他一飞  你们就跑回他的帐篷</w:t>
      </w:r>
    </w:p>
    <w:p>
      <w:pPr>
        <w:spacing w:after="40"/>
      </w:pPr>
      <w:r>
        <w:t>and I'll find you there.</w:t>
      </w:r>
    </w:p>
    <w:p>
      <w:pPr>
        <w:pStyle w:val="BodyText"/>
        <w:spacing w:before="40" w:after="260"/>
      </w:pPr>
      <w:r>
        <w:t>我会去那里找你们</w:t>
      </w:r>
    </w:p>
    <w:p>
      <w:pPr>
        <w:spacing w:after="40"/>
      </w:pPr>
      <w:r>
        <w:t>All right, Big D.</w:t>
      </w:r>
    </w:p>
    <w:p>
      <w:pPr>
        <w:pStyle w:val="BodyText"/>
        <w:spacing w:before="40" w:after="260"/>
      </w:pPr>
      <w:r>
        <w:t>别担心  大呆宝</w:t>
      </w:r>
    </w:p>
    <w:p>
      <w:pPr>
        <w:spacing w:after="40"/>
      </w:pPr>
      <w:r>
        <w:t>It's all up to you now.</w:t>
      </w:r>
    </w:p>
    <w:p>
      <w:pPr>
        <w:pStyle w:val="BodyText"/>
        <w:spacing w:before="40" w:after="260"/>
      </w:pPr>
      <w:r>
        <w:t>就看你的了</w:t>
      </w:r>
    </w:p>
    <w:p>
      <w:pPr>
        <w:spacing w:after="40"/>
      </w:pPr>
      <w:r>
        <w:t>Come on, Holt!</w:t>
      </w:r>
    </w:p>
    <w:p>
      <w:pPr>
        <w:pStyle w:val="BodyText"/>
        <w:spacing w:before="40" w:after="260"/>
      </w:pPr>
      <w:r>
        <w:t>加油  霍特</w:t>
      </w:r>
    </w:p>
    <w:p>
      <w:pPr>
        <w:spacing w:after="40"/>
      </w:pPr>
      <w:r>
        <w:t>To hell with it.</w:t>
      </w:r>
    </w:p>
    <w:p>
      <w:pPr>
        <w:pStyle w:val="BodyText"/>
        <w:spacing w:before="40" w:after="260"/>
      </w:pPr>
      <w:r>
        <w:t>见鬼去吧</w:t>
      </w:r>
    </w:p>
    <w:p>
      <w:pPr>
        <w:spacing w:after="40"/>
      </w:pPr>
      <w:r>
        <w:t>Ready for positions.</w:t>
      </w:r>
    </w:p>
    <w:p>
      <w:pPr>
        <w:pStyle w:val="BodyText"/>
        <w:spacing w:before="40" w:after="260"/>
      </w:pPr>
      <w:r>
        <w:t>准备就位</w:t>
      </w:r>
    </w:p>
    <w:p>
      <w:pPr>
        <w:spacing w:after="40"/>
      </w:pPr>
      <w:r>
        <w:t>We could have used a little rehearsal.</w:t>
      </w:r>
    </w:p>
    <w:p>
      <w:pPr>
        <w:pStyle w:val="BodyText"/>
        <w:spacing w:before="40" w:after="260"/>
      </w:pPr>
      <w:r>
        <w:t>我们应该排练一下</w:t>
      </w:r>
    </w:p>
    <w:p>
      <w:pPr>
        <w:spacing w:after="40"/>
      </w:pPr>
      <w:r>
        <w:t>Rehearsal?</w:t>
      </w:r>
    </w:p>
    <w:p>
      <w:pPr>
        <w:pStyle w:val="BodyText"/>
        <w:spacing w:before="40" w:after="260"/>
      </w:pPr>
      <w:r>
        <w:t>排练</w:t>
      </w:r>
    </w:p>
    <w:p>
      <w:pPr>
        <w:spacing w:after="40"/>
      </w:pPr>
      <w:r>
        <w:t>Think we got a rehearsal at the Battle of the Argonne?</w:t>
      </w:r>
    </w:p>
    <w:p>
      <w:pPr>
        <w:pStyle w:val="BodyText"/>
        <w:spacing w:before="40" w:after="260"/>
      </w:pPr>
      <w:r>
        <w:t>我们在阿尔贡战役中有预演吗</w:t>
      </w:r>
    </w:p>
    <w:p>
      <w:pPr>
        <w:spacing w:after="40"/>
      </w:pPr>
      <w:r>
        <w:t>You sure you can do this?</w:t>
      </w:r>
    </w:p>
    <w:p>
      <w:pPr>
        <w:pStyle w:val="BodyText"/>
        <w:spacing w:before="40" w:after="260"/>
      </w:pPr>
      <w:r>
        <w:t>你确定你可以吗</w:t>
      </w:r>
    </w:p>
    <w:p>
      <w:pPr>
        <w:spacing w:after="40"/>
      </w:pPr>
      <w:r>
        <w:t>I fly elephants all the time.</w:t>
      </w:r>
    </w:p>
    <w:p>
      <w:pPr>
        <w:pStyle w:val="BodyText"/>
        <w:spacing w:before="40" w:after="260"/>
      </w:pPr>
      <w:r>
        <w:t>我很有经验</w:t>
      </w:r>
    </w:p>
    <w:p>
      <w:pPr>
        <w:spacing w:after="40"/>
      </w:pPr>
      <w:r>
        <w:t>Are you sure you can do this?</w:t>
      </w:r>
    </w:p>
    <w:p>
      <w:pPr>
        <w:pStyle w:val="BodyText"/>
        <w:spacing w:before="40" w:after="260"/>
      </w:pPr>
      <w:r>
        <w:t>你确定你做得到吗</w:t>
      </w:r>
    </w:p>
    <w:p>
      <w:pPr>
        <w:spacing w:after="40"/>
      </w:pPr>
      <w:r>
        <w:t>With one hand tied behind my back.</w:t>
      </w:r>
    </w:p>
    <w:p>
      <w:pPr>
        <w:pStyle w:val="BodyText"/>
        <w:spacing w:before="40" w:after="260"/>
      </w:pPr>
      <w:r>
        <w:t>就算绑上一只手也完全没问题</w:t>
      </w:r>
    </w:p>
    <w:p>
      <w:pPr>
        <w:spacing w:after="40"/>
      </w:pPr>
      <w:r>
        <w:t>Wait. What's that?</w:t>
      </w:r>
    </w:p>
    <w:p>
      <w:pPr>
        <w:pStyle w:val="BodyText"/>
        <w:spacing w:before="40" w:after="260"/>
      </w:pPr>
      <w:r>
        <w:t>等等  谁在那</w:t>
      </w:r>
    </w:p>
    <w:p>
      <w:pPr>
        <w:spacing w:after="40"/>
      </w:pPr>
      <w:r>
        <w:t>Ma'am?</w:t>
      </w:r>
    </w:p>
    <w:p>
      <w:pPr>
        <w:pStyle w:val="BodyText"/>
        <w:spacing w:before="40" w:after="260"/>
      </w:pPr>
      <w:r>
        <w:t>女士</w:t>
      </w:r>
    </w:p>
    <w:p>
      <w:pPr>
        <w:spacing w:after="40"/>
      </w:pPr>
      <w:r>
        <w:t>Sorry, ma'am, attraction's closed.</w:t>
      </w:r>
    </w:p>
    <w:p>
      <w:pPr>
        <w:pStyle w:val="BodyText"/>
        <w:spacing w:before="40" w:after="260"/>
      </w:pPr>
      <w:r>
        <w:t>抱歉  女士  景点关门了</w:t>
      </w:r>
    </w:p>
    <w:p>
      <w:pPr>
        <w:spacing w:after="40"/>
      </w:pPr>
      <w:r>
        <w:t>My dream... to be a mermaid...</w:t>
      </w:r>
    </w:p>
    <w:p>
      <w:pPr>
        <w:pStyle w:val="BodyText"/>
        <w:spacing w:before="40" w:after="260"/>
      </w:pPr>
      <w:r>
        <w:t>我梦想  成为美人鱼</w:t>
      </w:r>
    </w:p>
    <w:p>
      <w:pPr>
        <w:spacing w:after="40"/>
      </w:pPr>
      <w:r>
        <w:t>and now they've taken it away.</w:t>
      </w:r>
    </w:p>
    <w:p>
      <w:pPr>
        <w:pStyle w:val="BodyText"/>
        <w:spacing w:before="40" w:after="260"/>
      </w:pPr>
      <w:r>
        <w:t>但是现在他们夺走了我的梦想</w:t>
      </w:r>
    </w:p>
    <w:p>
      <w:pPr>
        <w:spacing w:after="40"/>
      </w:pPr>
      <w:r>
        <w:t>And yet I hear the water singing.</w:t>
      </w:r>
    </w:p>
    <w:p>
      <w:pPr>
        <w:pStyle w:val="BodyText"/>
        <w:spacing w:before="40" w:after="260"/>
      </w:pPr>
      <w:r>
        <w:t>我听见海水在歌唱</w:t>
      </w:r>
    </w:p>
    <w:p>
      <w:pPr>
        <w:spacing w:after="40"/>
      </w:pPr>
      <w:r>
        <w:t>I hear them beckoning me home.</w:t>
      </w:r>
    </w:p>
    <w:p>
      <w:pPr>
        <w:pStyle w:val="BodyText"/>
        <w:spacing w:before="40" w:after="260"/>
      </w:pPr>
      <w:r>
        <w:t>听见他们在唤我回家</w:t>
      </w:r>
    </w:p>
    <w:p>
      <w:pPr>
        <w:spacing w:after="40"/>
      </w:pPr>
      <w:r>
        <w:t>Lady, just be careful, okay?</w:t>
      </w:r>
    </w:p>
    <w:p>
      <w:pPr>
        <w:pStyle w:val="BodyText"/>
        <w:spacing w:before="40" w:after="260"/>
      </w:pPr>
      <w:r>
        <w:t>女士  小心一点好吗</w:t>
      </w:r>
    </w:p>
    <w:p>
      <w:pPr>
        <w:spacing w:after="40"/>
      </w:pPr>
      <w:r>
        <w:t>Return me to the vast abyss!</w:t>
      </w:r>
    </w:p>
    <w:p>
      <w:pPr>
        <w:pStyle w:val="BodyText"/>
        <w:spacing w:before="40" w:after="260"/>
      </w:pPr>
      <w:r>
        <w:t>把我带回广阔的深渊</w:t>
      </w:r>
    </w:p>
    <w:p>
      <w:pPr>
        <w:spacing w:after="40"/>
      </w:pPr>
      <w:r>
        <w:t>Let's go.</w:t>
      </w:r>
    </w:p>
    <w:p>
      <w:pPr>
        <w:pStyle w:val="BodyText"/>
        <w:spacing w:before="40" w:after="260"/>
      </w:pPr>
      <w:r>
        <w:t>我们走</w:t>
      </w:r>
    </w:p>
    <w:p>
      <w:pPr>
        <w:spacing w:after="40"/>
      </w:pPr>
      <w:r>
        <w:t>- My destiny, the sea! - Okay.</w:t>
      </w:r>
    </w:p>
    <w:p>
      <w:pPr>
        <w:pStyle w:val="BodyText"/>
        <w:spacing w:before="40" w:after="260"/>
      </w:pPr>
      <w:r>
        <w:t>-我的命运  回归大海  -好了</w:t>
      </w:r>
    </w:p>
    <w:p>
      <w:pPr>
        <w:spacing w:after="40"/>
      </w:pPr>
      <w:r>
        <w:t>We've lost power!</w:t>
      </w:r>
    </w:p>
    <w:p>
      <w:pPr>
        <w:pStyle w:val="BodyText"/>
        <w:spacing w:before="40" w:after="260"/>
      </w:pPr>
      <w:r>
        <w:t>停电了</w:t>
      </w:r>
    </w:p>
    <w:p>
      <w:pPr>
        <w:spacing w:after="40"/>
      </w:pPr>
      <w:r>
        <w:t>Even the cages?</w:t>
      </w:r>
    </w:p>
    <w:p>
      <w:pPr>
        <w:pStyle w:val="BodyText"/>
        <w:spacing w:before="40" w:after="260"/>
      </w:pPr>
      <w:r>
        <w:t>笼子的锁也失效了</w:t>
      </w:r>
    </w:p>
    <w:p>
      <w:pPr>
        <w:spacing w:after="40"/>
      </w:pPr>
      <w:r>
        <w:t>But the animals...</w:t>
      </w:r>
    </w:p>
    <w:p>
      <w:pPr>
        <w:pStyle w:val="BodyText"/>
        <w:spacing w:before="40" w:after="260"/>
      </w:pPr>
      <w:r>
        <w:t>这些动物</w:t>
      </w:r>
    </w:p>
    <w:p>
      <w:pPr>
        <w:spacing w:after="40"/>
      </w:pPr>
      <w:r>
        <w:t>Find the breakers. Get the lights back on!</w:t>
      </w:r>
    </w:p>
    <w:p>
      <w:pPr>
        <w:pStyle w:val="BodyText"/>
        <w:spacing w:before="40" w:after="260"/>
      </w:pPr>
      <w:r>
        <w:t>找到断电的地方  把灯打开</w:t>
      </w:r>
    </w:p>
    <w:p>
      <w:pPr>
        <w:spacing w:after="40"/>
      </w:pPr>
      <w:r>
        <w:t>And make sure those cages are locked.</w:t>
      </w:r>
    </w:p>
    <w:p>
      <w:pPr>
        <w:pStyle w:val="BodyText"/>
        <w:spacing w:before="40" w:after="260"/>
      </w:pPr>
      <w:r>
        <w:t>确保所有笼子都锁着</w:t>
      </w:r>
    </w:p>
    <w:p>
      <w:pPr>
        <w:spacing w:after="40"/>
      </w:pPr>
      <w:r>
        <w:t>Ladies and gentlemen,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boys and girls.</w:t>
      </w:r>
    </w:p>
    <w:p>
      <w:pPr>
        <w:pStyle w:val="BodyText"/>
        <w:spacing w:before="40" w:after="260"/>
      </w:pPr>
      <w:r>
        <w:t>男孩们  女孩们</w:t>
      </w:r>
    </w:p>
    <w:p>
      <w:pPr>
        <w:spacing w:after="40"/>
      </w:pPr>
      <w:r>
        <w:t>Making his second Dreamland debut.</w:t>
      </w:r>
    </w:p>
    <w:p>
      <w:pPr>
        <w:pStyle w:val="BodyText"/>
        <w:spacing w:before="40" w:after="260"/>
      </w:pPr>
      <w:r>
        <w:t>这是他第二次在梦幻之地亮相</w:t>
      </w:r>
    </w:p>
    <w:p>
      <w:pPr>
        <w:spacing w:after="40"/>
      </w:pPr>
      <w:r>
        <w:t>Let's get ready for Dumbo!</w:t>
      </w:r>
    </w:p>
    <w:p>
      <w:pPr>
        <w:pStyle w:val="BodyText"/>
        <w:spacing w:before="40" w:after="260"/>
      </w:pPr>
      <w:r>
        <w:t>让我们准备好迎接呆宝吧</w:t>
      </w:r>
    </w:p>
    <w:p>
      <w:pPr>
        <w:spacing w:after="40"/>
      </w:pPr>
      <w:r>
        <w:t>It's a trick! Get back to the...</w:t>
      </w:r>
    </w:p>
    <w:p>
      <w:pPr>
        <w:pStyle w:val="BodyText"/>
        <w:spacing w:before="40" w:after="260"/>
      </w:pPr>
      <w:r>
        <w:t>这是个骗局  给我回到</w:t>
      </w:r>
    </w:p>
    <w:p>
      <w:pPr>
        <w:spacing w:after="40"/>
      </w:pPr>
      <w:r>
        <w:t>And once again, our very own Queen of the Heavens!</w:t>
      </w:r>
    </w:p>
    <w:p>
      <w:pPr>
        <w:pStyle w:val="BodyText"/>
        <w:spacing w:before="40" w:after="260"/>
      </w:pPr>
      <w:r>
        <w:t>再一次  我们自己的天堂女王出场</w:t>
      </w:r>
    </w:p>
    <w:p>
      <w:pPr>
        <w:spacing w:after="40"/>
      </w:pPr>
      <w:r>
        <w:t>You.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Where is your circus of freaks?</w:t>
      </w:r>
    </w:p>
    <w:p>
      <w:pPr>
        <w:pStyle w:val="BodyText"/>
        <w:spacing w:before="40" w:after="260"/>
      </w:pPr>
      <w:r>
        <w:t>你的怪胎马戏团在哪</w:t>
      </w:r>
    </w:p>
    <w:p>
      <w:pPr>
        <w:spacing w:after="40"/>
      </w:pPr>
      <w:r>
        <w:t>What's going on?</w:t>
      </w:r>
    </w:p>
    <w:p>
      <w:pPr>
        <w:pStyle w:val="BodyText"/>
        <w:spacing w:before="40" w:after="260"/>
      </w:pPr>
      <w:r>
        <w:t>发生什么事</w:t>
      </w:r>
    </w:p>
    <w:p>
      <w:pPr>
        <w:spacing w:after="40"/>
      </w:pPr>
      <w:r>
        <w:t>The elephant's mother is gone!</w:t>
      </w:r>
    </w:p>
    <w:p>
      <w:pPr>
        <w:pStyle w:val="BodyText"/>
        <w:spacing w:before="40" w:after="260"/>
      </w:pPr>
      <w:r>
        <w:t>大象的妈妈不见了</w:t>
      </w:r>
    </w:p>
    <w:p>
      <w:pPr>
        <w:spacing w:after="40"/>
      </w:pPr>
      <w:r>
        <w:t>His troupe's behind it!</w:t>
      </w:r>
    </w:p>
    <w:p>
      <w:pPr>
        <w:pStyle w:val="BodyText"/>
        <w:spacing w:before="40" w:after="260"/>
      </w:pPr>
      <w:r>
        <w:t>他的戏团搞的鬼</w:t>
      </w:r>
    </w:p>
    <w:p>
      <w:pPr>
        <w:spacing w:after="40"/>
      </w:pPr>
      <w:r>
        <w:t>Alert the tower and secure the gates.</w:t>
      </w:r>
    </w:p>
    <w:p>
      <w:pPr>
        <w:pStyle w:val="BodyText"/>
        <w:spacing w:before="40" w:after="260"/>
      </w:pPr>
      <w:r>
        <w:t>警戒塔台  防守大门</w:t>
      </w:r>
    </w:p>
    <w:p>
      <w:pPr>
        <w:spacing w:after="40"/>
      </w:pPr>
      <w:r>
        <w:t>Don't let them get out.</w:t>
      </w:r>
    </w:p>
    <w:p>
      <w:pPr>
        <w:pStyle w:val="BodyText"/>
        <w:spacing w:before="40" w:after="260"/>
      </w:pPr>
      <w:r>
        <w:t>别让他们出去</w:t>
      </w:r>
    </w:p>
    <w:p>
      <w:pPr>
        <w:spacing w:after="40"/>
      </w:pPr>
      <w:r>
        <w:t>But why would they only take the one?</w:t>
      </w:r>
    </w:p>
    <w:p>
      <w:pPr>
        <w:pStyle w:val="BodyText"/>
        <w:spacing w:before="40" w:after="260"/>
      </w:pPr>
      <w:r>
        <w:t>但他们为什么只带走这一头呢</w:t>
      </w:r>
    </w:p>
    <w:p>
      <w:pPr>
        <w:spacing w:after="40"/>
      </w:pPr>
      <w:r>
        <w:t>Keep your eye on Farrier and those kids.</w:t>
      </w:r>
    </w:p>
    <w:p>
      <w:pPr>
        <w:pStyle w:val="BodyText"/>
        <w:spacing w:before="40" w:after="260"/>
      </w:pPr>
      <w:r>
        <w:t>看好法瑞尔和那俩孩子</w:t>
      </w:r>
    </w:p>
    <w:p>
      <w:pPr>
        <w:spacing w:after="40"/>
      </w:pPr>
      <w:r>
        <w:t>You! Come with us.</w:t>
      </w:r>
    </w:p>
    <w:p>
      <w:pPr>
        <w:pStyle w:val="BodyText"/>
        <w:spacing w:before="40" w:after="260"/>
      </w:pPr>
      <w:r>
        <w:t>你  跟我们来</w:t>
      </w:r>
    </w:p>
    <w:p>
      <w:pPr>
        <w:spacing w:after="40"/>
      </w:pPr>
      <w:r>
        <w:t>There they are!</w:t>
      </w:r>
    </w:p>
    <w:p>
      <w:pPr>
        <w:pStyle w:val="BodyText"/>
        <w:spacing w:before="40" w:after="260"/>
      </w:pPr>
      <w:r>
        <w:t>他们在那</w:t>
      </w:r>
    </w:p>
    <w:p>
      <w:pPr>
        <w:spacing w:after="40"/>
      </w:pPr>
      <w:r>
        <w:t>Hey, you!</w:t>
      </w:r>
    </w:p>
    <w:p>
      <w:pPr>
        <w:pStyle w:val="BodyText"/>
        <w:spacing w:before="40" w:after="260"/>
      </w:pPr>
      <w:r>
        <w:t>嘿  你</w:t>
      </w:r>
    </w:p>
    <w:p>
      <w:pPr>
        <w:spacing w:after="40"/>
      </w:pPr>
      <w:r>
        <w:t>What are you doing up there?</w:t>
      </w:r>
    </w:p>
    <w:p>
      <w:pPr>
        <w:pStyle w:val="BodyText"/>
        <w:spacing w:before="40" w:after="260"/>
      </w:pPr>
      <w:r>
        <w:t>你在上面干什么</w:t>
      </w:r>
    </w:p>
    <w:p>
      <w:pPr>
        <w:spacing w:after="40"/>
      </w:pPr>
      <w:r>
        <w:t>That's private property.</w:t>
      </w:r>
    </w:p>
    <w:p>
      <w:pPr>
        <w:pStyle w:val="BodyText"/>
        <w:spacing w:before="40" w:after="260"/>
      </w:pPr>
      <w:r>
        <w:t>那是私人财产</w:t>
      </w:r>
    </w:p>
    <w:p>
      <w:pPr>
        <w:spacing w:after="40"/>
      </w:pPr>
      <w:r>
        <w:t>Come on! Get down here!</w:t>
      </w:r>
    </w:p>
    <w:p>
      <w:pPr>
        <w:pStyle w:val="BodyText"/>
        <w:spacing w:before="40" w:after="260"/>
      </w:pPr>
      <w:r>
        <w:t>快点  下来</w:t>
      </w:r>
    </w:p>
    <w:p>
      <w:pPr>
        <w:spacing w:after="40"/>
      </w:pPr>
      <w:r>
        <w:t>Now!</w:t>
      </w:r>
    </w:p>
    <w:p>
      <w:pPr>
        <w:pStyle w:val="BodyText"/>
        <w:spacing w:before="40" w:after="260"/>
      </w:pPr>
      <w:r>
        <w:t>马上</w:t>
      </w:r>
    </w:p>
    <w:p>
      <w:pPr>
        <w:spacing w:after="40"/>
      </w:pPr>
      <w:r>
        <w:t>Hey, I'm Max Medici,</w:t>
      </w:r>
    </w:p>
    <w:p>
      <w:pPr>
        <w:pStyle w:val="BodyText"/>
        <w:spacing w:before="40" w:after="260"/>
      </w:pPr>
      <w:r>
        <w:t>嘿  我是麦克斯·美第奇</w:t>
      </w:r>
    </w:p>
    <w:p>
      <w:pPr>
        <w:spacing w:after="40"/>
      </w:pPr>
      <w:r>
        <w:t>Vandevere's partner.</w:t>
      </w:r>
    </w:p>
    <w:p>
      <w:pPr>
        <w:pStyle w:val="BodyText"/>
        <w:spacing w:before="40" w:after="260"/>
      </w:pPr>
      <w:r>
        <w:t>范德维尔的搭档</w:t>
      </w:r>
    </w:p>
    <w:p>
      <w:pPr>
        <w:spacing w:after="40"/>
      </w:pPr>
      <w:r>
        <w:t>He's just a maintenance man fixing a light!</w:t>
      </w:r>
    </w:p>
    <w:p>
      <w:pPr>
        <w:pStyle w:val="BodyText"/>
        <w:spacing w:before="40" w:after="260"/>
      </w:pPr>
      <w:r>
        <w:t>他只是个修理工在修灯</w:t>
      </w:r>
    </w:p>
    <w:p>
      <w:pPr>
        <w:spacing w:after="40"/>
      </w:pPr>
      <w:r>
        <w:t>Get back to your posts!</w:t>
      </w:r>
    </w:p>
    <w:p>
      <w:pPr>
        <w:pStyle w:val="BodyText"/>
        <w:spacing w:before="40" w:after="260"/>
      </w:pPr>
      <w:r>
        <w:t>回到你的岗位上去</w:t>
      </w:r>
    </w:p>
    <w:p>
      <w:pPr>
        <w:spacing w:after="40"/>
      </w:pPr>
      <w:r>
        <w:t>Yes, sir, Mr. Medici.</w:t>
      </w:r>
    </w:p>
    <w:p>
      <w:pPr>
        <w:pStyle w:val="BodyText"/>
        <w:spacing w:before="40" w:after="260"/>
      </w:pPr>
      <w:r>
        <w:t>是的  美第奇先生</w:t>
      </w:r>
    </w:p>
    <w:p>
      <w:pPr>
        <w:spacing w:after="40"/>
      </w:pPr>
      <w:r>
        <w:t>Let's try this again.</w:t>
      </w:r>
    </w:p>
    <w:p>
      <w:pPr>
        <w:pStyle w:val="BodyText"/>
        <w:spacing w:before="40" w:after="260"/>
      </w:pPr>
      <w:r>
        <w:t>让我们再试一次</w:t>
      </w:r>
    </w:p>
    <w:p>
      <w:pPr>
        <w:spacing w:after="40"/>
      </w:pPr>
      <w:r>
        <w:t>You and me.</w:t>
      </w:r>
    </w:p>
    <w:p>
      <w:pPr>
        <w:pStyle w:val="BodyText"/>
        <w:spacing w:before="40" w:after="260"/>
      </w:pPr>
      <w:r>
        <w:t>你和我</w:t>
      </w:r>
    </w:p>
    <w:p>
      <w:pPr>
        <w:spacing w:after="40"/>
      </w:pPr>
      <w:r>
        <w:t>Hey, the kids?</w:t>
      </w:r>
    </w:p>
    <w:p>
      <w:pPr>
        <w:pStyle w:val="BodyText"/>
        <w:spacing w:before="40" w:after="260"/>
      </w:pPr>
      <w:r>
        <w:t>孩子们呢</w:t>
      </w:r>
    </w:p>
    <w:p>
      <w:pPr>
        <w:spacing w:after="40"/>
      </w:pPr>
      <w:r>
        <w:t>Where are the kids?</w:t>
      </w:r>
    </w:p>
    <w:p>
      <w:pPr>
        <w:pStyle w:val="BodyText"/>
        <w:spacing w:before="40" w:after="260"/>
      </w:pPr>
      <w:r>
        <w:t>孩子们在哪</w:t>
      </w:r>
    </w:p>
    <w:p>
      <w:pPr>
        <w:spacing w:after="40"/>
      </w:pPr>
      <w:r>
        <w:t>Hey, have you seen the kids?</w:t>
      </w:r>
    </w:p>
    <w:p>
      <w:pPr>
        <w:pStyle w:val="BodyText"/>
        <w:spacing w:before="40" w:after="260"/>
      </w:pPr>
      <w:r>
        <w:t>你见过孩子们吗</w:t>
      </w:r>
    </w:p>
    <w:p>
      <w:pPr>
        <w:spacing w:after="40"/>
      </w:pPr>
      <w:r>
        <w:t>Dumbo, Prince of the Elephants!</w:t>
      </w:r>
    </w:p>
    <w:p>
      <w:pPr>
        <w:pStyle w:val="BodyText"/>
        <w:spacing w:before="40" w:after="260"/>
      </w:pPr>
      <w:r>
        <w:t>呆宝  大象王子</w:t>
      </w:r>
    </w:p>
    <w:p>
      <w:pPr>
        <w:spacing w:after="40"/>
      </w:pPr>
      <w:r>
        <w:t>I command you to fly with me.</w:t>
      </w:r>
    </w:p>
    <w:p>
      <w:pPr>
        <w:pStyle w:val="BodyText"/>
        <w:spacing w:before="40" w:after="260"/>
      </w:pPr>
      <w:r>
        <w:t>我命令你和我一起飞行</w:t>
      </w:r>
    </w:p>
    <w:p>
      <w:pPr>
        <w:spacing w:after="40"/>
      </w:pPr>
      <w:r>
        <w:t>Dumbo, please fly.</w:t>
      </w:r>
    </w:p>
    <w:p>
      <w:pPr>
        <w:pStyle w:val="BodyText"/>
        <w:spacing w:before="40" w:after="260"/>
      </w:pPr>
      <w:r>
        <w:t>呆宝  拜托了快飞</w:t>
      </w:r>
    </w:p>
    <w:p>
      <w:pPr>
        <w:spacing w:after="40"/>
      </w:pPr>
      <w:r>
        <w:t>Do it for your momma.</w:t>
      </w:r>
    </w:p>
    <w:p>
      <w:pPr>
        <w:pStyle w:val="BodyText"/>
        <w:spacing w:before="40" w:after="260"/>
      </w:pPr>
      <w:r>
        <w:t>为你的妈妈飞</w:t>
      </w:r>
    </w:p>
    <w:p>
      <w:pPr>
        <w:spacing w:after="40"/>
      </w:pPr>
      <w:r>
        <w:t>Where's your father?</w:t>
      </w:r>
    </w:p>
    <w:p>
      <w:pPr>
        <w:pStyle w:val="BodyText"/>
        <w:spacing w:before="40" w:after="260"/>
      </w:pPr>
      <w:r>
        <w:t>你们的父亲在哪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Hey! Get those kids!</w:t>
      </w:r>
    </w:p>
    <w:p>
      <w:pPr>
        <w:pStyle w:val="BodyText"/>
        <w:spacing w:before="40" w:after="260"/>
      </w:pPr>
      <w:r>
        <w:t>嘿  抓住那俩孩子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呆宝去那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There!</w:t>
      </w:r>
    </w:p>
    <w:p>
      <w:pPr>
        <w:pStyle w:val="BodyText"/>
        <w:spacing w:before="40" w:after="260"/>
      </w:pPr>
      <w:r>
        <w:t>那儿</w:t>
      </w:r>
    </w:p>
    <w:p>
      <w:pPr>
        <w:spacing w:after="40"/>
      </w:pPr>
      <w:r>
        <w:t>Bonsoir.</w:t>
      </w:r>
    </w:p>
    <w:p>
      <w:pPr>
        <w:pStyle w:val="BodyText"/>
        <w:spacing w:before="40" w:after="260"/>
      </w:pPr>
      <w:r>
        <w:t>您好</w:t>
      </w:r>
    </w:p>
    <w:p>
      <w:pPr>
        <w:spacing w:after="40"/>
      </w:pPr>
      <w:r>
        <w:t>Just passing through!</w:t>
      </w:r>
    </w:p>
    <w:p>
      <w:pPr>
        <w:pStyle w:val="BodyText"/>
        <w:spacing w:before="40" w:after="260"/>
      </w:pPr>
      <w:r>
        <w:t>只是路过</w:t>
      </w:r>
    </w:p>
    <w:p>
      <w:pPr>
        <w:spacing w:after="40"/>
      </w:pPr>
      <w:r>
        <w:t>Hey! You can't do that!</w:t>
      </w:r>
    </w:p>
    <w:p>
      <w:pPr>
        <w:pStyle w:val="BodyText"/>
        <w:spacing w:before="40" w:after="260"/>
      </w:pPr>
      <w:r>
        <w:t>你不能那样做</w:t>
      </w:r>
    </w:p>
    <w:p>
      <w:pPr>
        <w:spacing w:after="40"/>
      </w:pPr>
      <w:r>
        <w:t>Get the elephant!</w:t>
      </w:r>
    </w:p>
    <w:p>
      <w:pPr>
        <w:pStyle w:val="BodyText"/>
        <w:spacing w:before="40" w:after="260"/>
      </w:pPr>
      <w:r>
        <w:t>抓住大象</w:t>
      </w:r>
    </w:p>
    <w:p>
      <w:pPr>
        <w:spacing w:after="40"/>
      </w:pPr>
      <w:r>
        <w:t>You get the elephant!</w:t>
      </w:r>
    </w:p>
    <w:p>
      <w:pPr>
        <w:pStyle w:val="BodyText"/>
        <w:spacing w:before="40" w:after="260"/>
      </w:pPr>
      <w:r>
        <w:t>你去抓大象</w:t>
      </w:r>
    </w:p>
    <w:p>
      <w:pPr>
        <w:spacing w:after="40"/>
      </w:pPr>
      <w:r>
        <w:t>Don't worry. Dad'll be here soon.</w:t>
      </w:r>
    </w:p>
    <w:p>
      <w:pPr>
        <w:pStyle w:val="BodyText"/>
        <w:spacing w:before="40" w:after="260"/>
      </w:pPr>
      <w:r>
        <w:t>别担心  爸爸很快就到</w:t>
      </w:r>
    </w:p>
    <w:p>
      <w:pPr>
        <w:spacing w:after="40"/>
      </w:pPr>
      <w:r>
        <w:t>Where's the elephant?</w:t>
      </w:r>
    </w:p>
    <w:p>
      <w:pPr>
        <w:pStyle w:val="BodyText"/>
        <w:spacing w:before="40" w:after="260"/>
      </w:pPr>
      <w:r>
        <w:t>大象在哪</w:t>
      </w:r>
    </w:p>
    <w:p>
      <w:pPr>
        <w:spacing w:after="40"/>
      </w:pPr>
      <w:r>
        <w:t>Why are you just standing there?</w:t>
      </w:r>
    </w:p>
    <w:p>
      <w:pPr>
        <w:pStyle w:val="BodyText"/>
        <w:spacing w:before="40" w:after="260"/>
      </w:pPr>
      <w:r>
        <w:t>你怎么还傻站在那</w:t>
      </w:r>
    </w:p>
    <w:p>
      <w:pPr>
        <w:spacing w:after="40"/>
      </w:pPr>
      <w:r>
        <w:t>Get to the tower!</w:t>
      </w:r>
    </w:p>
    <w:p>
      <w:pPr>
        <w:pStyle w:val="BodyText"/>
        <w:spacing w:before="40" w:after="260"/>
      </w:pPr>
      <w:r>
        <w:t>到塔台上去</w:t>
      </w:r>
    </w:p>
    <w:p>
      <w:pPr>
        <w:spacing w:after="40"/>
      </w:pPr>
      <w:r>
        <w:t>Electricity's failing! There's no elevators!</w:t>
      </w:r>
    </w:p>
    <w:p>
      <w:pPr>
        <w:pStyle w:val="BodyText"/>
        <w:spacing w:before="40" w:after="260"/>
      </w:pPr>
      <w:r>
        <w:t>停电了  没有电梯</w:t>
      </w:r>
    </w:p>
    <w:p>
      <w:pPr>
        <w:spacing w:after="40"/>
      </w:pPr>
      <w:r>
        <w:t>When I last checked, they invented stairs.</w:t>
      </w:r>
    </w:p>
    <w:p>
      <w:pPr>
        <w:pStyle w:val="BodyText"/>
        <w:spacing w:before="40" w:after="260"/>
      </w:pPr>
      <w:r>
        <w:t>据我所知  他们发明了楼梯</w:t>
      </w:r>
    </w:p>
    <w:p>
      <w:pPr>
        <w:spacing w:after="40"/>
      </w:pPr>
      <w:r>
        <w:t>We seem to be experiencing some technical difficulties.</w:t>
      </w:r>
    </w:p>
    <w:p>
      <w:pPr>
        <w:pStyle w:val="BodyText"/>
        <w:spacing w:before="40" w:after="260"/>
      </w:pPr>
      <w:r>
        <w:t>我们似乎遇到了一些技术故障</w:t>
      </w:r>
    </w:p>
    <w:p>
      <w:pPr>
        <w:spacing w:after="40"/>
      </w:pPr>
      <w:r>
        <w:t>What happened to my power?</w:t>
      </w:r>
    </w:p>
    <w:p>
      <w:pPr>
        <w:pStyle w:val="BodyText"/>
        <w:spacing w:before="40" w:after="260"/>
      </w:pPr>
      <w:r>
        <w:t>我的电力是怎么了</w:t>
      </w:r>
    </w:p>
    <w:p>
      <w:pPr>
        <w:spacing w:after="40"/>
      </w:pPr>
      <w:r>
        <w:t>What power, mon cheri?</w:t>
      </w:r>
    </w:p>
    <w:p>
      <w:pPr>
        <w:pStyle w:val="BodyText"/>
        <w:spacing w:before="40" w:after="260"/>
      </w:pPr>
      <w:r>
        <w:t>什么权力  亲爱的</w:t>
      </w:r>
    </w:p>
    <w:p>
      <w:pPr>
        <w:spacing w:after="40"/>
      </w:pPr>
      <w:r>
        <w:t>You ungrateful...</w:t>
      </w:r>
    </w:p>
    <w:p>
      <w:pPr>
        <w:pStyle w:val="BodyText"/>
        <w:spacing w:before="40" w:after="260"/>
      </w:pPr>
      <w:r>
        <w:t>你这忘恩负义的</w:t>
      </w:r>
    </w:p>
    <w:p>
      <w:pPr>
        <w:spacing w:after="40"/>
      </w:pPr>
      <w:r>
        <w:t>You were nothing before I made you my... Uh...</w:t>
      </w:r>
    </w:p>
    <w:p>
      <w:pPr>
        <w:pStyle w:val="BodyText"/>
        <w:spacing w:before="40" w:after="260"/>
      </w:pPr>
      <w:r>
        <w:t>你以前什么都不是  在我把你变成我的</w:t>
      </w:r>
    </w:p>
    <w:p>
      <w:pPr>
        <w:spacing w:after="40"/>
      </w:pPr>
      <w:r>
        <w:t>I believe the word is "queen."</w:t>
      </w:r>
    </w:p>
    <w:p>
      <w:pPr>
        <w:pStyle w:val="BodyText"/>
        <w:spacing w:before="40" w:after="260"/>
      </w:pPr>
      <w:r>
        <w:t>我相信这个词是  女王</w:t>
      </w:r>
    </w:p>
    <w:p>
      <w:pPr>
        <w:spacing w:after="40"/>
      </w:pPr>
      <w:r>
        <w:t>I need lights!</w:t>
      </w:r>
    </w:p>
    <w:p>
      <w:pPr>
        <w:pStyle w:val="BodyText"/>
        <w:spacing w:before="40" w:after="260"/>
      </w:pPr>
      <w:r>
        <w:t>我需要灯</w:t>
      </w:r>
    </w:p>
    <w:p>
      <w:pPr>
        <w:spacing w:after="40"/>
      </w:pPr>
      <w:r>
        <w:t>Mr. Vandevere, wait!</w:t>
      </w:r>
    </w:p>
    <w:p>
      <w:pPr>
        <w:pStyle w:val="BodyText"/>
        <w:spacing w:before="40" w:after="260"/>
      </w:pPr>
      <w:r>
        <w:t>范德维尔先生  等等</w:t>
      </w:r>
    </w:p>
    <w:p>
      <w:pPr>
        <w:spacing w:after="40"/>
      </w:pPr>
      <w:r>
        <w:t>We have to reset the mains, or you could cause a surge!</w:t>
      </w:r>
    </w:p>
    <w:p>
      <w:pPr>
        <w:pStyle w:val="BodyText"/>
        <w:spacing w:before="40" w:after="260"/>
      </w:pPr>
      <w:r>
        <w:t>我们必须重置电源  否则会引发浪涌</w:t>
      </w:r>
    </w:p>
    <w:p>
      <w:pPr>
        <w:spacing w:after="40"/>
      </w:pPr>
      <w:r>
        <w:t>Right now it's impossible!</w:t>
      </w:r>
    </w:p>
    <w:p>
      <w:pPr>
        <w:pStyle w:val="BodyText"/>
        <w:spacing w:before="40" w:after="260"/>
      </w:pPr>
      <w:r>
        <w:t>现在是不可能的</w:t>
      </w:r>
    </w:p>
    <w:p>
      <w:pPr>
        <w:spacing w:after="40"/>
      </w:pPr>
      <w:r>
        <w:t>Nothing's impossible!</w:t>
      </w:r>
    </w:p>
    <w:p>
      <w:pPr>
        <w:pStyle w:val="BodyText"/>
        <w:spacing w:before="40" w:after="260"/>
      </w:pPr>
      <w:r>
        <w:t>没有什么是不可能的</w:t>
      </w:r>
    </w:p>
    <w:p>
      <w:pPr>
        <w:spacing w:after="40"/>
      </w:pPr>
      <w:r>
        <w:t>Mr. Vandevere!</w:t>
      </w:r>
    </w:p>
    <w:p>
      <w:pPr>
        <w:pStyle w:val="BodyText"/>
        <w:spacing w:before="40" w:after="260"/>
      </w:pPr>
      <w:r>
        <w:t>范德维尔先生</w:t>
      </w:r>
    </w:p>
    <w:p>
      <w:pPr>
        <w:spacing w:after="40"/>
      </w:pPr>
      <w:r>
        <w:t>Mr. Vandevere, stop!</w:t>
      </w:r>
    </w:p>
    <w:p>
      <w:pPr>
        <w:pStyle w:val="BodyText"/>
        <w:spacing w:before="40" w:after="260"/>
      </w:pPr>
      <w:r>
        <w:t>范德维尔先生  停下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Come on. Go! Come on!</w:t>
      </w:r>
    </w:p>
    <w:p>
      <w:pPr>
        <w:pStyle w:val="BodyText"/>
        <w:spacing w:before="40" w:after="260"/>
      </w:pPr>
      <w:r>
        <w:t>来吧  走  快点</w:t>
      </w:r>
    </w:p>
    <w:p>
      <w:pPr>
        <w:spacing w:after="40"/>
      </w:pPr>
      <w:r>
        <w:t>Get everyone out!</w:t>
      </w:r>
    </w:p>
    <w:p>
      <w:pPr>
        <w:pStyle w:val="BodyText"/>
        <w:spacing w:before="40" w:after="260"/>
      </w:pPr>
      <w:r>
        <w:t>所有人都出来</w:t>
      </w:r>
    </w:p>
    <w:p>
      <w:pPr>
        <w:spacing w:after="40"/>
      </w:pPr>
      <w:r>
        <w:t>Evacuate the park!</w:t>
      </w:r>
    </w:p>
    <w:p>
      <w:pPr>
        <w:pStyle w:val="BodyText"/>
        <w:spacing w:before="40" w:after="260"/>
      </w:pPr>
      <w:r>
        <w:t>从公园撤离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Where is the elephant?</w:t>
      </w:r>
    </w:p>
    <w:p>
      <w:pPr>
        <w:pStyle w:val="BodyText"/>
        <w:spacing w:before="40" w:after="260"/>
      </w:pPr>
      <w:r>
        <w:t>大象在哪</w:t>
      </w:r>
    </w:p>
    <w:p>
      <w:pPr>
        <w:spacing w:after="40"/>
      </w:pPr>
      <w:r>
        <w:t>Let her go!</w:t>
      </w:r>
    </w:p>
    <w:p>
      <w:pPr>
        <w:pStyle w:val="BodyText"/>
        <w:spacing w:before="40" w:after="260"/>
      </w:pPr>
      <w:r>
        <w:t>放开她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Milly! Joe!</w:t>
      </w:r>
    </w:p>
    <w:p>
      <w:pPr>
        <w:pStyle w:val="BodyText"/>
        <w:spacing w:before="40" w:after="260"/>
      </w:pPr>
      <w:r>
        <w:t>米莉  乔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- You all right? - All right? We're fine.</w:t>
      </w:r>
    </w:p>
    <w:p>
      <w:pPr>
        <w:pStyle w:val="BodyText"/>
        <w:spacing w:before="40" w:after="260"/>
      </w:pPr>
      <w:r>
        <w:t>-你们还好吧  -我们没事</w:t>
      </w:r>
    </w:p>
    <w:p>
      <w:pPr>
        <w:spacing w:after="40"/>
      </w:pPr>
      <w:r>
        <w:t>Okay, come on. All right, cover your faces.</w:t>
      </w:r>
    </w:p>
    <w:p>
      <w:pPr>
        <w:pStyle w:val="BodyText"/>
        <w:spacing w:before="40" w:after="260"/>
      </w:pPr>
      <w:r>
        <w:t>好  快点  遮住脸</w:t>
      </w:r>
    </w:p>
    <w:p>
      <w:pPr>
        <w:spacing w:after="40"/>
      </w:pPr>
      <w:r>
        <w:t>Give me your hand! Come on!</w:t>
      </w:r>
    </w:p>
    <w:p>
      <w:pPr>
        <w:pStyle w:val="BodyText"/>
        <w:spacing w:before="40" w:after="260"/>
      </w:pPr>
      <w:r>
        <w:t>把手给我  快点</w:t>
      </w:r>
    </w:p>
    <w:p>
      <w:pPr>
        <w:spacing w:after="40"/>
      </w:pPr>
      <w:r>
        <w:t>Back!</w:t>
      </w:r>
    </w:p>
    <w:p>
      <w:pPr>
        <w:pStyle w:val="BodyText"/>
        <w:spacing w:before="40" w:after="260"/>
      </w:pPr>
      <w:r>
        <w:t>后退</w:t>
      </w:r>
    </w:p>
    <w:p>
      <w:pPr>
        <w:spacing w:after="40"/>
      </w:pPr>
      <w:r>
        <w:t>Stay close.</w:t>
      </w:r>
    </w:p>
    <w:p>
      <w:pPr>
        <w:pStyle w:val="BodyText"/>
        <w:spacing w:before="40" w:after="260"/>
      </w:pPr>
      <w:r>
        <w:t>别分散</w:t>
      </w:r>
    </w:p>
    <w:p>
      <w:pPr>
        <w:spacing w:after="40"/>
      </w:pPr>
      <w:r>
        <w:t>Come on, everybody.</w:t>
      </w:r>
    </w:p>
    <w:p>
      <w:pPr>
        <w:pStyle w:val="BodyText"/>
        <w:spacing w:before="40" w:after="260"/>
      </w:pPr>
      <w:r>
        <w:t>来吧  大伙</w:t>
      </w:r>
    </w:p>
    <w:p>
      <w:pPr>
        <w:spacing w:after="40"/>
      </w:pPr>
      <w:r>
        <w:t>Let's get to the seaport! Now!</w:t>
      </w:r>
    </w:p>
    <w:p>
      <w:pPr>
        <w:pStyle w:val="BodyText"/>
        <w:spacing w:before="40" w:after="260"/>
      </w:pPr>
      <w:r>
        <w:t>我们现在去海港吧</w:t>
      </w:r>
    </w:p>
    <w:p>
      <w:pPr>
        <w:spacing w:after="40"/>
      </w:pPr>
      <w:r>
        <w:t>Where are the Farriers?</w:t>
      </w:r>
    </w:p>
    <w:p>
      <w:pPr>
        <w:pStyle w:val="BodyText"/>
        <w:spacing w:before="40" w:after="260"/>
      </w:pPr>
      <w:r>
        <w:t>法瑞尔一家在哪里</w:t>
      </w:r>
    </w:p>
    <w:p>
      <w:pPr>
        <w:spacing w:after="40"/>
      </w:pPr>
      <w:r>
        <w:t>They must still be inside.</w:t>
      </w:r>
    </w:p>
    <w:p>
      <w:pPr>
        <w:pStyle w:val="BodyText"/>
        <w:spacing w:before="40" w:after="260"/>
      </w:pPr>
      <w:r>
        <w:t>他们一定还在里面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It's okay, Joe.</w:t>
      </w:r>
    </w:p>
    <w:p>
      <w:pPr>
        <w:pStyle w:val="BodyText"/>
        <w:spacing w:before="40" w:after="260"/>
      </w:pPr>
      <w:r>
        <w:t>没事的  乔</w:t>
      </w:r>
    </w:p>
    <w:p>
      <w:pPr>
        <w:spacing w:after="40"/>
      </w:pPr>
      <w:r>
        <w:t>Come here. Come here.</w:t>
      </w:r>
    </w:p>
    <w:p>
      <w:pPr>
        <w:pStyle w:val="BodyText"/>
        <w:spacing w:before="40" w:after="260"/>
      </w:pPr>
      <w:r>
        <w:t>过来  过来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快来</w:t>
      </w:r>
    </w:p>
    <w:p>
      <w:pPr>
        <w:spacing w:after="40"/>
      </w:pPr>
      <w:r>
        <w:t>Go! Go! Go! Go! Jump!</w:t>
      </w:r>
    </w:p>
    <w:p>
      <w:pPr>
        <w:pStyle w:val="BodyText"/>
        <w:spacing w:before="40" w:after="260"/>
      </w:pPr>
      <w:r>
        <w:t>走 走  快去  跳</w:t>
      </w:r>
    </w:p>
    <w:p>
      <w:pPr>
        <w:spacing w:after="40"/>
      </w:pPr>
      <w:r>
        <w:t>Come on. Come on.</w:t>
      </w:r>
    </w:p>
    <w:p>
      <w:pPr>
        <w:pStyle w:val="BodyText"/>
        <w:spacing w:before="40" w:after="260"/>
      </w:pPr>
      <w:r>
        <w:t>过来  过来</w:t>
      </w:r>
    </w:p>
    <w:p>
      <w:pPr>
        <w:spacing w:after="40"/>
      </w:pPr>
      <w:r>
        <w:t>All right, let's go. Stay close, come on.</w:t>
      </w:r>
    </w:p>
    <w:p>
      <w:pPr>
        <w:pStyle w:val="BodyText"/>
        <w:spacing w:before="40" w:after="260"/>
      </w:pPr>
      <w:r>
        <w:t>好了  我们走吧  跟紧点  快点</w:t>
      </w:r>
    </w:p>
    <w:p>
      <w:pPr>
        <w:spacing w:after="40"/>
      </w:pPr>
      <w:r>
        <w:t>Okay. Go! Go! Go!</w:t>
      </w:r>
    </w:p>
    <w:p>
      <w:pPr>
        <w:pStyle w:val="BodyText"/>
        <w:spacing w:before="40" w:after="260"/>
      </w:pPr>
      <w:r>
        <w:t>好了  快走  快走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Dumbo! Come on!</w:t>
      </w:r>
    </w:p>
    <w:p>
      <w:pPr>
        <w:pStyle w:val="BodyText"/>
        <w:spacing w:before="40" w:after="260"/>
      </w:pPr>
      <w:r>
        <w:t>呆宝  快来</w:t>
      </w:r>
    </w:p>
    <w:p>
      <w:pPr>
        <w:spacing w:after="40"/>
      </w:pPr>
      <w:r>
        <w:t>Dumbo! What's wrong?</w:t>
      </w:r>
    </w:p>
    <w:p>
      <w:pPr>
        <w:pStyle w:val="BodyText"/>
        <w:spacing w:before="40" w:after="260"/>
      </w:pPr>
      <w:r>
        <w:t>呆宝  怎么了</w:t>
      </w:r>
    </w:p>
    <w:p>
      <w:pPr>
        <w:spacing w:after="40"/>
      </w:pPr>
      <w:r>
        <w:t>Guys!</w:t>
      </w:r>
    </w:p>
    <w:p>
      <w:pPr>
        <w:pStyle w:val="BodyText"/>
        <w:spacing w:before="40" w:after="260"/>
      </w:pPr>
      <w:r>
        <w:t>伙计们</w:t>
      </w:r>
    </w:p>
    <w:p>
      <w:pPr>
        <w:spacing w:after="40"/>
      </w:pPr>
      <w:r>
        <w:t>Milly! Joe! Come on!</w:t>
      </w:r>
    </w:p>
    <w:p>
      <w:pPr>
        <w:pStyle w:val="BodyText"/>
        <w:spacing w:before="40" w:after="260"/>
      </w:pPr>
      <w:r>
        <w:t>米莉  乔  快点</w:t>
      </w:r>
    </w:p>
    <w:p>
      <w:pPr>
        <w:spacing w:after="40"/>
      </w:pPr>
      <w:r>
        <w:t>Dumbo, let's go!</w:t>
      </w:r>
    </w:p>
    <w:p>
      <w:pPr>
        <w:pStyle w:val="BodyText"/>
        <w:spacing w:before="40" w:after="260"/>
      </w:pPr>
      <w:r>
        <w:t>呆宝  我们走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走</w:t>
      </w:r>
    </w:p>
    <w:p>
      <w:pPr>
        <w:spacing w:after="40"/>
      </w:pPr>
      <w:r>
        <w:t>Dumbo!</w:t>
      </w:r>
    </w:p>
    <w:p>
      <w:pPr>
        <w:pStyle w:val="BodyText"/>
        <w:spacing w:before="40" w:after="260"/>
      </w:pPr>
      <w:r>
        <w:t>呆宝</w:t>
      </w:r>
    </w:p>
    <w:p>
      <w:pPr>
        <w:spacing w:after="40"/>
      </w:pPr>
      <w:r>
        <w:t>Get him!</w:t>
      </w:r>
    </w:p>
    <w:p>
      <w:pPr>
        <w:pStyle w:val="BodyText"/>
        <w:spacing w:before="40" w:after="260"/>
      </w:pPr>
      <w:r>
        <w:t>抓住他</w:t>
      </w:r>
    </w:p>
    <w:p>
      <w:pPr>
        <w:spacing w:after="40"/>
      </w:pPr>
      <w:r>
        <w:t>He's seen us.</w:t>
      </w:r>
    </w:p>
    <w:p>
      <w:pPr>
        <w:pStyle w:val="BodyText"/>
        <w:spacing w:before="40" w:after="260"/>
      </w:pPr>
      <w:r>
        <w:t>他看到我们了</w:t>
      </w:r>
    </w:p>
    <w:p>
      <w:pPr>
        <w:spacing w:after="40"/>
      </w:pPr>
      <w:r>
        <w:t>Dumbo, you gotta go.</w:t>
      </w:r>
    </w:p>
    <w:p>
      <w:pPr>
        <w:pStyle w:val="BodyText"/>
        <w:spacing w:before="40" w:after="260"/>
      </w:pPr>
      <w:r>
        <w:t>呆宝  你得走了</w:t>
      </w:r>
    </w:p>
    <w:p>
      <w:pPr>
        <w:spacing w:after="40"/>
      </w:pPr>
      <w:r>
        <w:t>They're comin' for you.</w:t>
      </w:r>
    </w:p>
    <w:p>
      <w:pPr>
        <w:pStyle w:val="BodyText"/>
        <w:spacing w:before="40" w:after="260"/>
      </w:pPr>
      <w:r>
        <w:t>他们要来抓你</w:t>
      </w:r>
    </w:p>
    <w:p>
      <w:pPr>
        <w:spacing w:after="40"/>
      </w:pPr>
      <w:r>
        <w:t>You gotta go, Dumbo.</w:t>
      </w:r>
    </w:p>
    <w:p>
      <w:pPr>
        <w:pStyle w:val="BodyText"/>
        <w:spacing w:before="40" w:after="260"/>
      </w:pPr>
      <w:r>
        <w:t>你得走了  呆宝</w:t>
      </w:r>
    </w:p>
    <w:p>
      <w:pPr>
        <w:spacing w:after="40"/>
      </w:pPr>
      <w:r>
        <w:t>He lost the feather.</w:t>
      </w:r>
    </w:p>
    <w:p>
      <w:pPr>
        <w:pStyle w:val="BodyText"/>
        <w:spacing w:before="40" w:after="260"/>
      </w:pPr>
      <w:r>
        <w:t>他的羽毛丢了</w:t>
      </w:r>
    </w:p>
    <w:p>
      <w:pPr>
        <w:spacing w:after="40"/>
      </w:pPr>
      <w:r>
        <w:t>Feather doesn't do nothin'.</w:t>
      </w:r>
    </w:p>
    <w:p>
      <w:pPr>
        <w:pStyle w:val="BodyText"/>
        <w:spacing w:before="40" w:after="260"/>
      </w:pPr>
      <w:r>
        <w:t>羽毛没什么用</w:t>
      </w:r>
    </w:p>
    <w:p>
      <w:pPr>
        <w:spacing w:after="40"/>
      </w:pPr>
      <w:r>
        <w:t>Dumbo, you don't need the feather to fly.</w:t>
      </w:r>
    </w:p>
    <w:p>
      <w:pPr>
        <w:pStyle w:val="BodyText"/>
        <w:spacing w:before="40" w:after="260"/>
      </w:pPr>
      <w:r>
        <w:t>呆宝  你不需要羽毛就能飞</w:t>
      </w:r>
    </w:p>
    <w:p>
      <w:pPr>
        <w:spacing w:after="40"/>
      </w:pPr>
      <w:r>
        <w:t>Dad, they're coming!</w:t>
      </w:r>
    </w:p>
    <w:p>
      <w:pPr>
        <w:pStyle w:val="BodyText"/>
        <w:spacing w:before="40" w:after="260"/>
      </w:pPr>
      <w:r>
        <w:t>爸爸  他们来了</w:t>
      </w:r>
    </w:p>
    <w:p>
      <w:pPr>
        <w:spacing w:after="40"/>
      </w:pPr>
      <w:r>
        <w:t>Stand back! Stand back!</w:t>
      </w:r>
    </w:p>
    <w:p>
      <w:pPr>
        <w:pStyle w:val="BodyText"/>
        <w:spacing w:before="40" w:after="260"/>
      </w:pPr>
      <w:r>
        <w:t>退后  退后</w:t>
      </w:r>
    </w:p>
    <w:p>
      <w:pPr>
        <w:spacing w:after="40"/>
      </w:pPr>
      <w:r>
        <w:t>Out of my way!</w:t>
      </w:r>
    </w:p>
    <w:p>
      <w:pPr>
        <w:pStyle w:val="BodyText"/>
        <w:spacing w:before="40" w:after="260"/>
      </w:pPr>
      <w:r>
        <w:t>让开</w:t>
      </w:r>
    </w:p>
    <w:p>
      <w:pPr>
        <w:spacing w:after="40"/>
      </w:pPr>
      <w:r>
        <w:t>Dumbo, remember this?</w:t>
      </w:r>
    </w:p>
    <w:p>
      <w:pPr>
        <w:pStyle w:val="BodyText"/>
        <w:spacing w:before="40" w:after="260"/>
      </w:pPr>
      <w:r>
        <w:t>呆宝  还记这个吗</w:t>
      </w:r>
    </w:p>
    <w:p>
      <w:pPr>
        <w:spacing w:after="40"/>
      </w:pPr>
      <w:r>
        <w:t>From my momma?</w:t>
      </w:r>
    </w:p>
    <w:p>
      <w:pPr>
        <w:pStyle w:val="BodyText"/>
        <w:spacing w:before="40" w:after="260"/>
      </w:pPr>
      <w:r>
        <w:t>我从妈妈那里得到的</w:t>
      </w:r>
    </w:p>
    <w:p>
      <w:pPr>
        <w:spacing w:after="40"/>
      </w:pPr>
      <w:r>
        <w:t>I can unlock any door. And you can, too.</w:t>
      </w:r>
    </w:p>
    <w:p>
      <w:pPr>
        <w:pStyle w:val="BodyText"/>
        <w:spacing w:before="40" w:after="260"/>
      </w:pPr>
      <w:r>
        <w:t>我可以打开任何门  你也可以</w:t>
      </w:r>
    </w:p>
    <w:p>
      <w:pPr>
        <w:spacing w:after="40"/>
      </w:pPr>
      <w:r>
        <w:t>But I don't need this key to do it.</w:t>
      </w:r>
    </w:p>
    <w:p>
      <w:pPr>
        <w:pStyle w:val="BodyText"/>
        <w:spacing w:before="40" w:after="260"/>
      </w:pPr>
      <w:r>
        <w:t>但我不需要这把钥匙就能做到</w:t>
      </w:r>
    </w:p>
    <w:p>
      <w:pPr>
        <w:spacing w:after="40"/>
      </w:pPr>
      <w:r>
        <w:t>And you don't need the feather.</w:t>
      </w:r>
    </w:p>
    <w:p>
      <w:pPr>
        <w:pStyle w:val="BodyText"/>
        <w:spacing w:before="40" w:after="260"/>
      </w:pPr>
      <w:r>
        <w:t>而你也不需要羽毛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Gotta go. Come on!</w:t>
      </w:r>
    </w:p>
    <w:p>
      <w:pPr>
        <w:pStyle w:val="BodyText"/>
        <w:spacing w:before="40" w:after="260"/>
      </w:pPr>
      <w:r>
        <w:t>得走了  快点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你干嘛</w:t>
      </w:r>
    </w:p>
    <w:p>
      <w:pPr>
        <w:spacing w:after="40"/>
      </w:pPr>
      <w:r>
        <w:t>There ain't room for the three of us.</w:t>
      </w:r>
    </w:p>
    <w:p>
      <w:pPr>
        <w:pStyle w:val="BodyText"/>
        <w:spacing w:before="40" w:after="260"/>
      </w:pPr>
      <w:r>
        <w:t>象背上不够三个人坐的</w:t>
      </w:r>
    </w:p>
    <w:p>
      <w:pPr>
        <w:spacing w:after="40"/>
      </w:pPr>
      <w:r>
        <w:t>You get him to the seaport and I'll see you there.</w:t>
      </w:r>
    </w:p>
    <w:p>
      <w:pPr>
        <w:pStyle w:val="BodyText"/>
        <w:spacing w:before="40" w:after="260"/>
      </w:pPr>
      <w:r>
        <w:t>你带他去海港  我们在那儿见</w:t>
      </w:r>
    </w:p>
    <w:p>
      <w:pPr>
        <w:spacing w:after="40"/>
      </w:pPr>
      <w:r>
        <w:t>Go on, Big D.</w:t>
      </w:r>
    </w:p>
    <w:p>
      <w:pPr>
        <w:pStyle w:val="BodyText"/>
        <w:spacing w:before="40" w:after="260"/>
      </w:pPr>
      <w:r>
        <w:t>走吧  大呆宝</w:t>
      </w:r>
    </w:p>
    <w:p>
      <w:pPr>
        <w:spacing w:after="40"/>
      </w:pPr>
      <w:r>
        <w:t>Grab 'em!</w:t>
      </w:r>
    </w:p>
    <w:p>
      <w:pPr>
        <w:pStyle w:val="BodyText"/>
        <w:spacing w:before="40" w:after="260"/>
      </w:pPr>
      <w:r>
        <w:t>抓住他们</w:t>
      </w:r>
    </w:p>
    <w:p>
      <w:pPr>
        <w:spacing w:after="40"/>
      </w:pPr>
      <w:r>
        <w:t>That's my elephant!</w:t>
      </w:r>
    </w:p>
    <w:p>
      <w:pPr>
        <w:pStyle w:val="BodyText"/>
        <w:spacing w:before="40" w:after="260"/>
      </w:pPr>
      <w:r>
        <w:t>那是我的大象</w:t>
      </w:r>
    </w:p>
    <w:p>
      <w:pPr>
        <w:spacing w:after="40"/>
      </w:pPr>
      <w:r>
        <w:t>They're safe.</w:t>
      </w:r>
    </w:p>
    <w:p>
      <w:pPr>
        <w:pStyle w:val="BodyText"/>
        <w:spacing w:before="40" w:after="260"/>
      </w:pPr>
      <w:r>
        <w:t>他们安全了</w:t>
      </w:r>
    </w:p>
    <w:p>
      <w:pPr>
        <w:spacing w:after="40"/>
      </w:pPr>
      <w:r>
        <w:t>Come on, let's go!</w:t>
      </w:r>
    </w:p>
    <w:p>
      <w:pPr>
        <w:pStyle w:val="BodyText"/>
        <w:spacing w:before="40" w:after="260"/>
      </w:pPr>
      <w:r>
        <w:t>快点  我们走</w:t>
      </w:r>
    </w:p>
    <w:p>
      <w:pPr>
        <w:spacing w:after="40"/>
      </w:pPr>
      <w:r>
        <w:t>Hey! Get back here!</w:t>
      </w:r>
    </w:p>
    <w:p>
      <w:pPr>
        <w:pStyle w:val="BodyText"/>
        <w:spacing w:before="40" w:after="260"/>
      </w:pPr>
      <w:r>
        <w:t>嘿  回来</w:t>
      </w:r>
    </w:p>
    <w:p>
      <w:pPr>
        <w:spacing w:after="40"/>
      </w:pPr>
      <w:r>
        <w:t>You freak! What have you done?</w:t>
      </w:r>
    </w:p>
    <w:p>
      <w:pPr>
        <w:pStyle w:val="BodyText"/>
        <w:spacing w:before="40" w:after="260"/>
      </w:pPr>
      <w:r>
        <w:t>你这个畸形  你做了什么</w:t>
      </w:r>
    </w:p>
    <w:p>
      <w:pPr>
        <w:spacing w:after="40"/>
      </w:pPr>
      <w:r>
        <w:t>What they pay me for, mister.</w:t>
      </w:r>
    </w:p>
    <w:p>
      <w:pPr>
        <w:pStyle w:val="BodyText"/>
        <w:spacing w:before="40" w:after="260"/>
      </w:pPr>
      <w:r>
        <w:t>他们为此付我钱  先生</w:t>
      </w:r>
    </w:p>
    <w:p>
      <w:pPr>
        <w:spacing w:after="40"/>
      </w:pPr>
      <w:r>
        <w:t>Put on a hell of a show.</w:t>
      </w:r>
    </w:p>
    <w:p>
      <w:pPr>
        <w:pStyle w:val="BodyText"/>
        <w:spacing w:before="40" w:after="260"/>
      </w:pPr>
      <w:r>
        <w:t>上演一场精彩的演出</w:t>
      </w:r>
    </w:p>
    <w:p>
      <w:pPr>
        <w:spacing w:after="40"/>
      </w:pPr>
      <w:r>
        <w:t>Hey! Him!</w:t>
      </w:r>
    </w:p>
    <w:p>
      <w:pPr>
        <w:pStyle w:val="BodyText"/>
        <w:spacing w:before="40" w:after="260"/>
      </w:pPr>
      <w:r>
        <w:t>他</w:t>
      </w:r>
    </w:p>
    <w:p>
      <w:pPr>
        <w:spacing w:after="40"/>
      </w:pPr>
      <w:r>
        <w:t>Right there, arrest that man.</w:t>
      </w:r>
    </w:p>
    <w:p>
      <w:pPr>
        <w:pStyle w:val="BodyText"/>
        <w:spacing w:before="40" w:after="260"/>
      </w:pPr>
      <w:r>
        <w:t>就那个  逮捕那个人</w:t>
      </w:r>
    </w:p>
    <w:p>
      <w:pPr>
        <w:spacing w:after="40"/>
      </w:pPr>
      <w:r>
        <w:t>He stole my elephant.</w:t>
      </w:r>
    </w:p>
    <w:p>
      <w:pPr>
        <w:pStyle w:val="BodyText"/>
        <w:spacing w:before="40" w:after="260"/>
      </w:pPr>
      <w:r>
        <w:t>他偷了我的大象</w:t>
      </w:r>
    </w:p>
    <w:p>
      <w:pPr>
        <w:spacing w:after="40"/>
      </w:pPr>
      <w:r>
        <w:t>Hey, we had a contract, Medici!</w:t>
      </w:r>
    </w:p>
    <w:p>
      <w:pPr>
        <w:pStyle w:val="BodyText"/>
        <w:spacing w:before="40" w:after="260"/>
      </w:pPr>
      <w:r>
        <w:t>我们有合同  美第奇</w:t>
      </w:r>
    </w:p>
    <w:p>
      <w:pPr>
        <w:spacing w:after="40"/>
      </w:pPr>
      <w:r>
        <w:t>I'm no expert,</w:t>
      </w:r>
    </w:p>
    <w:p>
      <w:pPr>
        <w:pStyle w:val="BodyText"/>
        <w:spacing w:before="40" w:after="260"/>
      </w:pPr>
      <w:r>
        <w:t>我不是专家</w:t>
      </w:r>
    </w:p>
    <w:p>
      <w:pPr>
        <w:spacing w:after="40"/>
      </w:pPr>
      <w:r>
        <w:t>but I think you got bigger problems here.</w:t>
      </w:r>
    </w:p>
    <w:p>
      <w:pPr>
        <w:pStyle w:val="BodyText"/>
        <w:spacing w:before="40" w:after="260"/>
      </w:pPr>
      <w:r>
        <w:t>但我认为你这里有更大的问题</w:t>
      </w:r>
    </w:p>
    <w:p>
      <w:pPr>
        <w:spacing w:after="40"/>
      </w:pPr>
      <w:r>
        <w:t>Wow. This is a disaster.</w:t>
      </w:r>
    </w:p>
    <w:p>
      <w:pPr>
        <w:pStyle w:val="BodyText"/>
        <w:spacing w:before="40" w:after="260"/>
      </w:pPr>
      <w:r>
        <w:t>这真是一场灾难</w:t>
      </w:r>
    </w:p>
    <w:p>
      <w:pPr>
        <w:spacing w:after="40"/>
      </w:pPr>
      <w:r>
        <w:t>Come on, I'll buy you a hot dog.</w:t>
      </w:r>
    </w:p>
    <w:p>
      <w:pPr>
        <w:pStyle w:val="BodyText"/>
        <w:spacing w:before="40" w:after="260"/>
      </w:pPr>
      <w:r>
        <w:t>来吧  我请你吃热狗</w:t>
      </w:r>
    </w:p>
    <w:p>
      <w:pPr>
        <w:spacing w:after="40"/>
      </w:pPr>
      <w:r>
        <w:t>Sounds good, J.G.</w:t>
      </w:r>
    </w:p>
    <w:p>
      <w:pPr>
        <w:pStyle w:val="BodyText"/>
        <w:spacing w:before="40" w:after="260"/>
      </w:pPr>
      <w:r>
        <w:t>听起来不错  J.G.</w:t>
      </w:r>
    </w:p>
    <w:p>
      <w:pPr>
        <w:spacing w:after="40"/>
      </w:pPr>
      <w:r>
        <w:t>Last call for cargo!</w:t>
      </w:r>
    </w:p>
    <w:p>
      <w:pPr>
        <w:pStyle w:val="BodyText"/>
        <w:spacing w:before="40" w:after="260"/>
      </w:pPr>
      <w:r>
        <w:t>最后装货提醒</w:t>
      </w:r>
    </w:p>
    <w:p>
      <w:pPr>
        <w:spacing w:after="40"/>
      </w:pPr>
      <w:r>
        <w:t>All aboard!</w:t>
      </w:r>
    </w:p>
    <w:p>
      <w:pPr>
        <w:pStyle w:val="BodyText"/>
        <w:spacing w:before="40" w:after="260"/>
      </w:pPr>
      <w:r>
        <w:t>全部上船</w:t>
      </w:r>
    </w:p>
    <w:p>
      <w:pPr>
        <w:spacing w:after="40"/>
      </w:pPr>
      <w:r>
        <w:t>Colette!</w:t>
      </w:r>
    </w:p>
    <w:p>
      <w:pPr>
        <w:pStyle w:val="BodyText"/>
        <w:spacing w:before="40" w:after="260"/>
      </w:pPr>
      <w:r>
        <w:t>科莱特</w:t>
      </w:r>
    </w:p>
    <w:p>
      <w:pPr>
        <w:spacing w:after="40"/>
      </w:pPr>
      <w:r>
        <w:t>Where's your father?</w:t>
      </w:r>
    </w:p>
    <w:p>
      <w:pPr>
        <w:pStyle w:val="BodyText"/>
        <w:spacing w:before="40" w:after="260"/>
      </w:pPr>
      <w:r>
        <w:t>你父亲在哪</w:t>
      </w:r>
    </w:p>
    <w:p>
      <w:pPr>
        <w:spacing w:after="40"/>
      </w:pPr>
      <w:r>
        <w:t>Don't worry. He'll be here.</w:t>
      </w:r>
    </w:p>
    <w:p>
      <w:pPr>
        <w:pStyle w:val="BodyText"/>
        <w:spacing w:before="40" w:after="260"/>
      </w:pPr>
      <w:r>
        <w:t>别担心  他会赶到的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I knew you could ride.</w:t>
      </w:r>
    </w:p>
    <w:p>
      <w:pPr>
        <w:pStyle w:val="BodyText"/>
        <w:spacing w:before="40" w:after="260"/>
      </w:pPr>
      <w:r>
        <w:t>我就知道你们会骑象</w:t>
      </w:r>
    </w:p>
    <w:p>
      <w:pPr>
        <w:spacing w:after="40"/>
      </w:pPr>
      <w:r>
        <w:t>Pramesh, we have to go.</w:t>
      </w:r>
    </w:p>
    <w:p>
      <w:pPr>
        <w:pStyle w:val="BodyText"/>
        <w:spacing w:before="40" w:after="260"/>
      </w:pPr>
      <w:r>
        <w:t>普拉德什  我们得走了</w:t>
      </w:r>
    </w:p>
    <w:p>
      <w:pPr>
        <w:spacing w:after="40"/>
      </w:pPr>
      <w:r>
        <w:t>Please, hurry.</w:t>
      </w:r>
    </w:p>
    <w:p>
      <w:pPr>
        <w:pStyle w:val="BodyText"/>
        <w:spacing w:before="40" w:after="260"/>
      </w:pPr>
      <w:r>
        <w:t>拜托  快点</w:t>
      </w:r>
    </w:p>
    <w:p>
      <w:pPr>
        <w:spacing w:after="40"/>
      </w:pPr>
      <w:r>
        <w:t>Hurry! Come on! Hurry!</w:t>
      </w:r>
    </w:p>
    <w:p>
      <w:pPr>
        <w:pStyle w:val="BodyText"/>
        <w:spacing w:before="40" w:after="260"/>
      </w:pPr>
      <w:r>
        <w:t>快点  赶紧  快点</w:t>
      </w:r>
    </w:p>
    <w:p>
      <w:pPr>
        <w:spacing w:after="40"/>
      </w:pPr>
      <w:r>
        <w:t>Come.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Let's go home.</w:t>
      </w:r>
    </w:p>
    <w:p>
      <w:pPr>
        <w:pStyle w:val="BodyText"/>
        <w:spacing w:before="40" w:after="260"/>
      </w:pPr>
      <w:r>
        <w:t>我们回家吧</w:t>
      </w:r>
    </w:p>
    <w:p>
      <w:pPr>
        <w:spacing w:after="40"/>
      </w:pPr>
      <w:r>
        <w:t>Well, get out of here, you little troublemaker.</w:t>
      </w:r>
    </w:p>
    <w:p>
      <w:pPr>
        <w:pStyle w:val="BodyText"/>
        <w:spacing w:before="40" w:after="260"/>
      </w:pPr>
      <w:r>
        <w:t>快走吧  你个小捣蛋鬼</w:t>
      </w:r>
    </w:p>
    <w:p>
      <w:pPr>
        <w:spacing w:after="40"/>
      </w:pPr>
      <w:r>
        <w:t>Go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Ladies and gentlemen...</w:t>
      </w:r>
    </w:p>
    <w:p>
      <w:pPr>
        <w:pStyle w:val="BodyText"/>
        <w:spacing w:before="40" w:after="260"/>
      </w:pPr>
      <w:r>
        <w:t>女士们  先生们</w:t>
      </w:r>
    </w:p>
    <w:p>
      <w:pPr>
        <w:spacing w:after="40"/>
      </w:pPr>
      <w:r>
        <w:t>introducing our world-famous flying elephant.</w:t>
      </w:r>
    </w:p>
    <w:p>
      <w:pPr>
        <w:pStyle w:val="BodyText"/>
        <w:spacing w:before="40" w:after="260"/>
      </w:pPr>
      <w:r>
        <w:t>我为你们介绍我们世界著名的飞象</w:t>
      </w:r>
    </w:p>
    <w:p>
      <w:pPr>
        <w:spacing w:after="40"/>
      </w:pPr>
      <w:r>
        <w:t>Welcome to the Medici Family circus!</w:t>
      </w:r>
    </w:p>
    <w:p>
      <w:pPr>
        <w:pStyle w:val="BodyText"/>
        <w:spacing w:before="40" w:after="260"/>
      </w:pPr>
      <w:r>
        <w:t>欢迎来到美第奇家族马戏团</w:t>
      </w:r>
    </w:p>
    <w:p>
      <w:pPr>
        <w:spacing w:after="40"/>
      </w:pPr>
      <w:r>
        <w:t>Where we believe no wild animals</w:t>
      </w:r>
    </w:p>
    <w:p>
      <w:pPr>
        <w:pStyle w:val="BodyText"/>
        <w:spacing w:before="40" w:after="260"/>
      </w:pPr>
      <w:r>
        <w:t>我们相信没有野生动物</w:t>
      </w:r>
    </w:p>
    <w:p>
      <w:pPr>
        <w:spacing w:after="40"/>
      </w:pPr>
      <w:r>
        <w:t>shall be held in captivity.</w:t>
      </w:r>
    </w:p>
    <w:p>
      <w:pPr>
        <w:pStyle w:val="BodyText"/>
        <w:spacing w:before="40" w:after="260"/>
      </w:pPr>
      <w:r>
        <w:t>应该被关起来</w:t>
      </w:r>
    </w:p>
    <w:p>
      <w:pPr>
        <w:spacing w:after="40"/>
      </w:pPr>
      <w:r>
        <w:t>See Rongo...</w:t>
      </w:r>
    </w:p>
    <w:p>
      <w:pPr>
        <w:pStyle w:val="BodyText"/>
        <w:spacing w:before="40" w:after="260"/>
      </w:pPr>
      <w:r>
        <w:t>看看荣格</w:t>
      </w:r>
    </w:p>
    <w:p>
      <w:pPr>
        <w:spacing w:after="40"/>
      </w:pPr>
      <w:r>
        <w:t>the world's strongest and most versatile man.</w:t>
      </w:r>
    </w:p>
    <w:p>
      <w:pPr>
        <w:pStyle w:val="BodyText"/>
        <w:spacing w:before="40" w:after="260"/>
      </w:pPr>
      <w:r>
        <w:t>世界上最强壮最多才多艺的人</w:t>
      </w:r>
    </w:p>
    <w:p>
      <w:pPr>
        <w:spacing w:after="40"/>
      </w:pPr>
      <w:r>
        <w:t>Meet the bewitching Miss Atlantis...</w:t>
      </w:r>
    </w:p>
    <w:p>
      <w:pPr>
        <w:pStyle w:val="BodyText"/>
        <w:spacing w:before="40" w:after="260"/>
      </w:pPr>
      <w:r>
        <w:t>认识一下迷人的亚特兰蒂斯小姐</w:t>
      </w:r>
    </w:p>
    <w:p>
      <w:pPr>
        <w:spacing w:after="40"/>
      </w:pPr>
      <w:r>
        <w:t>now performing underwater Shakespeare,</w:t>
      </w:r>
    </w:p>
    <w:p>
      <w:pPr>
        <w:pStyle w:val="BodyText"/>
        <w:spacing w:before="40" w:after="260"/>
      </w:pPr>
      <w:r>
        <w:t>她正在表演水下莎士比亚</w:t>
      </w:r>
    </w:p>
    <w:p>
      <w:pPr>
        <w:spacing w:after="40"/>
      </w:pPr>
      <w:r>
        <w:t>with the world's only living merman, Puck!</w:t>
      </w:r>
    </w:p>
    <w:p>
      <w:pPr>
        <w:pStyle w:val="BodyText"/>
        <w:spacing w:before="40" w:after="260"/>
      </w:pPr>
      <w:r>
        <w:t>和世界上唯一活着的人鱼普克一起</w:t>
      </w:r>
    </w:p>
    <w:p>
      <w:pPr>
        <w:spacing w:after="40"/>
      </w:pPr>
      <w:r>
        <w:t>And visit our newest attraction,</w:t>
      </w:r>
    </w:p>
    <w:p>
      <w:pPr>
        <w:pStyle w:val="BodyText"/>
        <w:spacing w:before="40" w:after="260"/>
      </w:pPr>
      <w:r>
        <w:t>参观我们最新的景点</w:t>
      </w:r>
    </w:p>
    <w:p>
      <w:pPr>
        <w:spacing w:after="40"/>
      </w:pPr>
      <w:r>
        <w:t>Milly Farrier's World of Wonders...</w:t>
      </w:r>
    </w:p>
    <w:p>
      <w:pPr>
        <w:pStyle w:val="BodyText"/>
        <w:spacing w:before="40" w:after="260"/>
      </w:pPr>
      <w:r>
        <w:t>米莉·法瑞尔的奇妙世界</w:t>
      </w:r>
    </w:p>
    <w:p>
      <w:pPr>
        <w:spacing w:after="40"/>
      </w:pPr>
      <w:r>
        <w:t>to discover all the real-life amazements</w:t>
      </w:r>
    </w:p>
    <w:p>
      <w:pPr>
        <w:pStyle w:val="BodyText"/>
        <w:spacing w:before="40" w:after="260"/>
      </w:pPr>
      <w:r>
        <w:t>去发现所有真实存在的奇观</w:t>
      </w:r>
    </w:p>
    <w:p>
      <w:pPr>
        <w:spacing w:after="40"/>
      </w:pPr>
      <w:r>
        <w:t>that are shaping tomorrow today!</w:t>
      </w:r>
    </w:p>
    <w:p>
      <w:pPr>
        <w:pStyle w:val="BodyText"/>
        <w:spacing w:before="40" w:after="260"/>
      </w:pPr>
      <w:r>
        <w:t>在今天塑造明天</w:t>
      </w:r>
    </w:p>
    <w:p>
      <w:pPr>
        <w:spacing w:after="40"/>
      </w:pPr>
      <w:r>
        <w:t>Marvel at the skills of the legendary Holt...</w:t>
      </w:r>
    </w:p>
    <w:p>
      <w:pPr>
        <w:pStyle w:val="BodyText"/>
        <w:spacing w:before="40" w:after="260"/>
      </w:pPr>
      <w:r>
        <w:t>惊叹于传奇的霍特的骑术</w:t>
      </w:r>
    </w:p>
    <w:p>
      <w:pPr>
        <w:spacing w:after="40"/>
      </w:pPr>
      <w:r>
        <w:t>our cowboy of the future!</w:t>
      </w:r>
    </w:p>
    <w:p>
      <w:pPr>
        <w:pStyle w:val="BodyText"/>
        <w:spacing w:before="40" w:after="260"/>
      </w:pPr>
      <w:r>
        <w:t>我们的未来牛仔</w:t>
      </w:r>
    </w:p>
    <w:p>
      <w:pPr>
        <w:spacing w:after="40"/>
      </w:pPr>
      <w:r>
        <w:t>And the Pearl of Paris, Colette.</w:t>
      </w:r>
    </w:p>
    <w:p>
      <w:pPr>
        <w:pStyle w:val="BodyText"/>
        <w:spacing w:before="40" w:after="260"/>
      </w:pPr>
      <w:r>
        <w:t>以及巴黎珍珠  科莱特</w:t>
      </w:r>
    </w:p>
    <w:p>
      <w:pPr>
        <w:spacing w:after="40"/>
      </w:pPr>
      <w:r>
        <w:t>Queen of the Heavens!</w:t>
      </w:r>
    </w:p>
    <w:p>
      <w:pPr>
        <w:pStyle w:val="BodyText"/>
        <w:spacing w:before="40" w:after="260"/>
      </w:pPr>
      <w:r>
        <w:t>天堂女王</w:t>
      </w:r>
    </w:p>
    <w:p>
      <w:pPr>
        <w:spacing w:after="40"/>
      </w:pPr>
      <w:r>
        <w:t>Friends, young and old,</w:t>
      </w:r>
    </w:p>
    <w:p>
      <w:pPr>
        <w:pStyle w:val="BodyText"/>
        <w:spacing w:before="40" w:after="260"/>
      </w:pPr>
      <w:r>
        <w:t>朋友们  无论老少</w:t>
      </w:r>
    </w:p>
    <w:p>
      <w:pPr>
        <w:spacing w:after="40"/>
      </w:pPr>
      <w:r>
        <w:t>you have a home at our circus.</w:t>
      </w:r>
    </w:p>
    <w:p>
      <w:pPr>
        <w:pStyle w:val="BodyText"/>
        <w:spacing w:before="40" w:after="260"/>
      </w:pPr>
      <w:r>
        <w:t>你在我们的马戏团都有个家</w:t>
      </w:r>
    </w:p>
    <w:p>
      <w:pPr>
        <w:spacing w:after="40"/>
      </w:pPr>
      <w:r>
        <w:t>Where anything is possible</w:t>
      </w:r>
    </w:p>
    <w:p>
      <w:pPr>
        <w:pStyle w:val="BodyText"/>
        <w:spacing w:before="40" w:after="260"/>
      </w:pPr>
      <w:r>
        <w:t>在这里一切皆有可能</w:t>
      </w:r>
    </w:p>
    <w:p>
      <w:pPr>
        <w:spacing w:after="40"/>
      </w:pPr>
      <w:r>
        <w:t>and miracles happen.</w:t>
      </w:r>
    </w:p>
    <w:p>
      <w:pPr>
        <w:pStyle w:val="BodyText"/>
        <w:spacing w:before="40" w:after="260"/>
      </w:pPr>
      <w:r>
        <w:t>是奇迹发生的地方</w:t>
      </w:r>
    </w:p>
    <w:p>
      <w:pPr>
        <w:spacing w:after="40"/>
      </w:pPr>
      <w:r>
        <w:t>Believe me, they do.</w:t>
      </w:r>
    </w:p>
    <w:p>
      <w:pPr>
        <w:pStyle w:val="BodyText"/>
        <w:spacing w:before="40" w:after="260"/>
      </w:pPr>
      <w:r>
        <w:t>相信我  真的会发生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