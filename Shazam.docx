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Shazam</w:t>
      </w:r>
    </w:p>
    <w:p>
      <w:r>
        <w:t xml:space="preserve">  </w:t>
      </w:r>
    </w:p>
    <w:p>
      <w:pPr>
        <w:spacing w:after="40"/>
      </w:pPr>
      <w:r>
        <w:t>Thad...</w:t>
      </w:r>
    </w:p>
    <w:p>
      <w:pPr>
        <w:pStyle w:val="BodyText"/>
        <w:spacing w:before="40" w:after="260"/>
      </w:pPr>
      <w:r>
        <w:t>萨德</w:t>
      </w:r>
    </w:p>
    <w:p>
      <w:pPr>
        <w:spacing w:after="40"/>
      </w:pPr>
      <w:r>
        <w:t>I said no toys at Grandfather's.</w:t>
      </w:r>
    </w:p>
    <w:p>
      <w:pPr>
        <w:pStyle w:val="BodyText"/>
        <w:spacing w:before="40" w:after="260"/>
      </w:pPr>
      <w:r>
        <w:t>我说了不许带玩具去爷爷家</w:t>
      </w:r>
    </w:p>
    <w:p>
      <w:pPr>
        <w:spacing w:after="40"/>
      </w:pPr>
      <w:r>
        <w:t>But it's Christmas.</w:t>
      </w:r>
    </w:p>
    <w:p>
      <w:pPr>
        <w:pStyle w:val="BodyText"/>
        <w:spacing w:before="40" w:after="260"/>
      </w:pPr>
      <w:r>
        <w:t>但今天是圣诞节</w:t>
      </w:r>
    </w:p>
    <w:p>
      <w:pPr>
        <w:spacing w:after="40"/>
      </w:pPr>
      <w:r>
        <w:t>Stop it!</w:t>
      </w:r>
    </w:p>
    <w:p>
      <w:pPr>
        <w:pStyle w:val="BodyText"/>
        <w:spacing w:before="40" w:after="260"/>
      </w:pPr>
      <w:r>
        <w:t>住手</w:t>
      </w:r>
    </w:p>
    <w:p>
      <w:pPr>
        <w:spacing w:after="40"/>
      </w:pPr>
      <w:r>
        <w:t>Hey, 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Thad, you can't go crying to other people all the time.</w:t>
      </w:r>
    </w:p>
    <w:p>
      <w:pPr>
        <w:pStyle w:val="BodyText"/>
        <w:spacing w:before="40" w:after="260"/>
      </w:pPr>
      <w:r>
        <w:t>萨德  你不能总是找别人哭诉</w:t>
      </w:r>
    </w:p>
    <w:p>
      <w:pPr>
        <w:spacing w:after="40"/>
      </w:pPr>
      <w:r>
        <w:t>A man needs to know when to stand up for himself.</w:t>
      </w:r>
    </w:p>
    <w:p>
      <w:pPr>
        <w:pStyle w:val="BodyText"/>
        <w:spacing w:before="40" w:after="260"/>
      </w:pPr>
      <w:r>
        <w:t>男人需要知道什么时候该捍卫自己</w:t>
      </w:r>
    </w:p>
    <w:p>
      <w:pPr>
        <w:spacing w:after="40"/>
      </w:pPr>
      <w:r>
        <w:t>Dear Magic-Isn't-Real Ball,</w:t>
      </w:r>
    </w:p>
    <w:p>
      <w:pPr>
        <w:pStyle w:val="BodyText"/>
        <w:spacing w:before="40" w:after="260"/>
      </w:pPr>
      <w:r>
        <w:t>亲爱的魔法不是真的球</w:t>
      </w:r>
    </w:p>
    <w:p>
      <w:pPr>
        <w:spacing w:after="40"/>
      </w:pPr>
      <w:r>
        <w:t>will Thad ever be a man?</w:t>
      </w:r>
    </w:p>
    <w:p>
      <w:pPr>
        <w:pStyle w:val="BodyText"/>
        <w:spacing w:before="40" w:after="260"/>
      </w:pPr>
      <w:r>
        <w:t>萨德会长大成男人吗</w:t>
      </w:r>
    </w:p>
    <w:p>
      <w:pPr>
        <w:spacing w:after="40"/>
      </w:pPr>
      <w:r>
        <w:t>Ouch.</w:t>
      </w:r>
    </w:p>
    <w:p>
      <w:pPr>
        <w:pStyle w:val="BodyText"/>
        <w:spacing w:before="40" w:after="260"/>
      </w:pPr>
      <w:r>
        <w:t>扎心</w:t>
      </w:r>
    </w:p>
    <w:p>
      <w:pPr>
        <w:spacing w:after="40"/>
      </w:pPr>
      <w:r>
        <w:t>"Outlook not so good."</w:t>
      </w:r>
    </w:p>
    <w:p>
      <w:pPr>
        <w:pStyle w:val="BodyText"/>
        <w:spacing w:before="40" w:after="260"/>
      </w:pPr>
      <w:r>
        <w:t>"前景不理想"</w:t>
      </w:r>
    </w:p>
    <w:p>
      <w:pPr>
        <w:spacing w:after="40"/>
      </w:pPr>
      <w:r>
        <w:t>You broke it.</w:t>
      </w:r>
    </w:p>
    <w:p>
      <w:pPr>
        <w:pStyle w:val="BodyText"/>
        <w:spacing w:before="40" w:after="260"/>
      </w:pPr>
      <w:r>
        <w:t>你弄坏了</w:t>
      </w:r>
    </w:p>
    <w:p>
      <w:pPr>
        <w:spacing w:after="40"/>
      </w:pPr>
      <w:r>
        <w:t>Dad? Sid?</w:t>
      </w:r>
    </w:p>
    <w:p>
      <w:pPr>
        <w:pStyle w:val="BodyText"/>
        <w:spacing w:before="40" w:after="260"/>
      </w:pPr>
      <w:r>
        <w:t>爸爸  希德</w:t>
      </w:r>
    </w:p>
    <w:p>
      <w:pPr>
        <w:spacing w:after="40"/>
      </w:pPr>
      <w:r>
        <w:t>Someone help me!</w:t>
      </w:r>
    </w:p>
    <w:p>
      <w:pPr>
        <w:pStyle w:val="BodyText"/>
        <w:spacing w:before="40" w:after="260"/>
      </w:pPr>
      <w:r>
        <w:t>谁来救救我</w:t>
      </w:r>
    </w:p>
    <w:p>
      <w:pPr>
        <w:spacing w:after="40"/>
      </w:pPr>
      <w:r>
        <w:t>Help!</w:t>
      </w:r>
    </w:p>
    <w:p>
      <w:pPr>
        <w:pStyle w:val="BodyText"/>
        <w:spacing w:before="40" w:after="260"/>
      </w:pPr>
      <w:r>
        <w:t>救命</w:t>
      </w:r>
    </w:p>
    <w:p>
      <w:pPr>
        <w:spacing w:after="40"/>
      </w:pPr>
      <w:r>
        <w:t>Hello?</w:t>
      </w:r>
    </w:p>
    <w:p>
      <w:pPr>
        <w:pStyle w:val="BodyText"/>
        <w:spacing w:before="40" w:after="260"/>
      </w:pPr>
      <w:r>
        <w:t>有人吗</w:t>
      </w:r>
    </w:p>
    <w:p>
      <w:pPr>
        <w:spacing w:after="40"/>
      </w:pPr>
      <w:r>
        <w:t>Thaddeus.</w:t>
      </w:r>
    </w:p>
    <w:p>
      <w:pPr>
        <w:pStyle w:val="BodyText"/>
        <w:spacing w:before="40" w:after="260"/>
      </w:pPr>
      <w:r>
        <w:t>萨德斯</w:t>
      </w:r>
    </w:p>
    <w:p>
      <w:pPr>
        <w:spacing w:after="40"/>
      </w:pPr>
      <w:r>
        <w:t>Thaddeus Sivana.</w:t>
      </w:r>
    </w:p>
    <w:p>
      <w:pPr>
        <w:pStyle w:val="BodyText"/>
        <w:spacing w:before="40" w:after="260"/>
      </w:pPr>
      <w:r>
        <w:t>萨德斯·希瓦那</w:t>
      </w:r>
    </w:p>
    <w:p>
      <w:pPr>
        <w:spacing w:after="40"/>
      </w:pPr>
      <w:r>
        <w:t>Who are you?</w:t>
      </w:r>
    </w:p>
    <w:p>
      <w:pPr>
        <w:pStyle w:val="BodyText"/>
        <w:spacing w:before="40" w:after="260"/>
      </w:pPr>
      <w:r>
        <w:t>你是谁</w:t>
      </w:r>
    </w:p>
    <w:p>
      <w:pPr>
        <w:spacing w:after="40"/>
      </w:pPr>
      <w:r>
        <w:t>How do you know my name?</w:t>
      </w:r>
    </w:p>
    <w:p>
      <w:pPr>
        <w:pStyle w:val="BodyText"/>
        <w:spacing w:before="40" w:after="260"/>
      </w:pPr>
      <w:r>
        <w:t>你怎么知道我的名字</w:t>
      </w:r>
    </w:p>
    <w:p>
      <w:pPr>
        <w:spacing w:after="40"/>
      </w:pPr>
      <w:r>
        <w:t>I am the last of the Council of Wizards.</w:t>
      </w:r>
    </w:p>
    <w:p>
      <w:pPr>
        <w:pStyle w:val="BodyText"/>
        <w:spacing w:before="40" w:after="260"/>
      </w:pPr>
      <w:r>
        <w:t>我是巫师议会的最后一位成员</w:t>
      </w:r>
    </w:p>
    <w:p>
      <w:pPr>
        <w:spacing w:after="40"/>
      </w:pPr>
      <w:r>
        <w:t>Sworn to protect the realms from the Seven Deadly Sins.</w:t>
      </w:r>
    </w:p>
    <w:p>
      <w:pPr>
        <w:pStyle w:val="BodyText"/>
        <w:spacing w:before="40" w:after="260"/>
      </w:pPr>
      <w:r>
        <w:t>发誓要保护王国免受七宗罪的危害</w:t>
      </w:r>
    </w:p>
    <w:p>
      <w:pPr>
        <w:spacing w:after="40"/>
      </w:pPr>
      <w:r>
        <w:t>But years have passed,</w:t>
      </w:r>
    </w:p>
    <w:p>
      <w:pPr>
        <w:pStyle w:val="BodyText"/>
        <w:spacing w:before="40" w:after="260"/>
      </w:pPr>
      <w:r>
        <w:t>但是年复一年</w:t>
      </w:r>
    </w:p>
    <w:p>
      <w:pPr>
        <w:spacing w:after="40"/>
      </w:pPr>
      <w:r>
        <w:t>and I grow weak.</w:t>
      </w:r>
    </w:p>
    <w:p>
      <w:pPr>
        <w:pStyle w:val="BodyText"/>
        <w:spacing w:before="40" w:after="260"/>
      </w:pPr>
      <w:r>
        <w:t>我日渐虚弱</w:t>
      </w:r>
    </w:p>
    <w:p>
      <w:pPr>
        <w:spacing w:after="40"/>
      </w:pPr>
      <w:r>
        <w:t>That is why I seek a champion</w:t>
      </w:r>
    </w:p>
    <w:p>
      <w:pPr>
        <w:pStyle w:val="BodyText"/>
        <w:spacing w:before="40" w:after="260"/>
      </w:pPr>
      <w:r>
        <w:t>所以我在寻找一名继承者</w:t>
      </w:r>
    </w:p>
    <w:p>
      <w:pPr>
        <w:spacing w:after="40"/>
      </w:pPr>
      <w:r>
        <w:t>to inherit my magic.</w:t>
      </w:r>
    </w:p>
    <w:p>
      <w:pPr>
        <w:pStyle w:val="BodyText"/>
        <w:spacing w:before="40" w:after="260"/>
      </w:pPr>
      <w:r>
        <w:t>来继承我的魔法</w:t>
      </w:r>
    </w:p>
    <w:p>
      <w:pPr>
        <w:spacing w:after="40"/>
      </w:pPr>
      <w:r>
        <w:t>You want me to do magic?</w:t>
      </w:r>
    </w:p>
    <w:p>
      <w:pPr>
        <w:pStyle w:val="BodyText"/>
        <w:spacing w:before="40" w:after="260"/>
      </w:pPr>
      <w:r>
        <w:t>你想让我施法吗</w:t>
      </w:r>
    </w:p>
    <w:p>
      <w:pPr>
        <w:spacing w:after="40"/>
      </w:pPr>
      <w:r>
        <w:t>With this,</w:t>
      </w:r>
    </w:p>
    <w:p>
      <w:pPr>
        <w:pStyle w:val="BodyText"/>
        <w:spacing w:before="40" w:after="260"/>
      </w:pPr>
      <w:r>
        <w:t>只要有这个</w:t>
      </w:r>
    </w:p>
    <w:p>
      <w:pPr>
        <w:spacing w:after="40"/>
      </w:pPr>
      <w:r>
        <w:t>all of my powers will become yours.</w:t>
      </w:r>
    </w:p>
    <w:p>
      <w:pPr>
        <w:pStyle w:val="BodyText"/>
        <w:spacing w:before="40" w:after="260"/>
      </w:pPr>
      <w:r>
        <w:t>我的力量都将归你所有</w:t>
      </w:r>
    </w:p>
    <w:p>
      <w:pPr>
        <w:spacing w:after="40"/>
      </w:pPr>
      <w:r>
        <w:t>But first...</w:t>
      </w:r>
    </w:p>
    <w:p>
      <w:pPr>
        <w:pStyle w:val="BodyText"/>
        <w:spacing w:before="40" w:after="260"/>
      </w:pPr>
      <w:r>
        <w:t>但是首先</w:t>
      </w:r>
    </w:p>
    <w:p>
      <w:pPr>
        <w:spacing w:after="40"/>
      </w:pPr>
      <w:r>
        <w:t>you must demonstrate that you're pure of heart</w:t>
      </w:r>
    </w:p>
    <w:p>
      <w:pPr>
        <w:pStyle w:val="BodyText"/>
        <w:spacing w:before="40" w:after="260"/>
      </w:pPr>
      <w:r>
        <w:t>你必须证明你拥有至纯之心</w:t>
      </w:r>
    </w:p>
    <w:p>
      <w:pPr>
        <w:spacing w:after="40"/>
      </w:pPr>
      <w:r>
        <w:t>and strong in spirit.</w:t>
      </w:r>
    </w:p>
    <w:p>
      <w:pPr>
        <w:pStyle w:val="BodyText"/>
        <w:spacing w:before="40" w:after="260"/>
      </w:pPr>
      <w:r>
        <w:t>和强韧的精神</w:t>
      </w:r>
    </w:p>
    <w:p>
      <w:pPr>
        <w:spacing w:after="40"/>
      </w:pPr>
      <w:r>
        <w:t>He lies.</w:t>
      </w:r>
    </w:p>
    <w:p>
      <w:pPr>
        <w:pStyle w:val="BodyText"/>
        <w:spacing w:before="40" w:after="260"/>
      </w:pPr>
      <w:r>
        <w:t>他撒谎</w:t>
      </w:r>
    </w:p>
    <w:p>
      <w:pPr>
        <w:spacing w:after="40"/>
      </w:pPr>
      <w:r>
        <w:t>Don't be his champion.</w:t>
      </w:r>
    </w:p>
    <w:p>
      <w:pPr>
        <w:pStyle w:val="BodyText"/>
        <w:spacing w:before="40" w:after="260"/>
      </w:pPr>
      <w:r>
        <w:t>别做他的继承者</w:t>
      </w:r>
    </w:p>
    <w:p>
      <w:pPr>
        <w:spacing w:after="40"/>
      </w:pPr>
      <w:r>
        <w:t>We can give you power.</w:t>
      </w:r>
    </w:p>
    <w:p>
      <w:pPr>
        <w:pStyle w:val="BodyText"/>
        <w:spacing w:before="40" w:after="260"/>
      </w:pPr>
      <w:r>
        <w:t>我们可以给你力量</w:t>
      </w:r>
    </w:p>
    <w:p>
      <w:pPr>
        <w:spacing w:after="40"/>
      </w:pPr>
      <w:r>
        <w:t>Take the eye.</w:t>
      </w:r>
    </w:p>
    <w:p>
      <w:pPr>
        <w:pStyle w:val="BodyText"/>
        <w:spacing w:before="40" w:after="260"/>
      </w:pPr>
      <w:r>
        <w:t>拿走眼睛</w:t>
      </w:r>
    </w:p>
    <w:p>
      <w:pPr>
        <w:spacing w:after="40"/>
      </w:pPr>
      <w:r>
        <w:t>Take it.</w:t>
      </w:r>
    </w:p>
    <w:p>
      <w:pPr>
        <w:pStyle w:val="BodyText"/>
        <w:spacing w:before="40" w:after="260"/>
      </w:pPr>
      <w:r>
        <w:t>拿走</w:t>
      </w:r>
    </w:p>
    <w:p>
      <w:pPr>
        <w:spacing w:after="40"/>
      </w:pPr>
      <w:r>
        <w:t>Your father thinks you're weak.</w:t>
      </w:r>
    </w:p>
    <w:p>
      <w:pPr>
        <w:pStyle w:val="BodyText"/>
        <w:spacing w:before="40" w:after="260"/>
      </w:pPr>
      <w:r>
        <w:t>你父亲觉得你软弱</w:t>
      </w:r>
    </w:p>
    <w:p>
      <w:pPr>
        <w:spacing w:after="40"/>
      </w:pPr>
      <w:r>
        <w:t>Show him your power.</w:t>
      </w:r>
    </w:p>
    <w:p>
      <w:pPr>
        <w:pStyle w:val="BodyText"/>
        <w:spacing w:before="40" w:after="260"/>
      </w:pPr>
      <w:r>
        <w:t>让他看看你的力量</w:t>
      </w:r>
    </w:p>
    <w:p>
      <w:pPr>
        <w:spacing w:after="40"/>
      </w:pPr>
      <w:r>
        <w:t>Take the eye.</w:t>
      </w:r>
    </w:p>
    <w:p>
      <w:pPr>
        <w:pStyle w:val="BodyText"/>
        <w:spacing w:before="40" w:after="260"/>
      </w:pPr>
      <w:r>
        <w:t>拿走眼睛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What? What happened?</w:t>
      </w:r>
    </w:p>
    <w:p>
      <w:pPr>
        <w:pStyle w:val="BodyText"/>
        <w:spacing w:before="40" w:after="260"/>
      </w:pPr>
      <w:r>
        <w:t>怎么  怎么回事</w:t>
      </w:r>
    </w:p>
    <w:p>
      <w:pPr>
        <w:spacing w:after="40"/>
      </w:pPr>
      <w:r>
        <w:t>Only the purest of hearts can resist their temptations.</w:t>
      </w:r>
    </w:p>
    <w:p>
      <w:pPr>
        <w:pStyle w:val="BodyText"/>
        <w:spacing w:before="40" w:after="260"/>
      </w:pPr>
      <w:r>
        <w:t>只有至纯之心才能抵挡住他们的诱惑</w:t>
      </w:r>
    </w:p>
    <w:p>
      <w:pPr>
        <w:spacing w:after="40"/>
      </w:pPr>
      <w:r>
        <w:t>But you,</w:t>
      </w:r>
    </w:p>
    <w:p>
      <w:pPr>
        <w:pStyle w:val="BodyText"/>
        <w:spacing w:before="40" w:after="260"/>
      </w:pPr>
      <w:r>
        <w:t>但是你</w:t>
      </w:r>
    </w:p>
    <w:p>
      <w:pPr>
        <w:spacing w:after="40"/>
      </w:pPr>
      <w:r>
        <w:t>you will never be worthy.</w:t>
      </w:r>
    </w:p>
    <w:p>
      <w:pPr>
        <w:pStyle w:val="BodyText"/>
        <w:spacing w:before="40" w:after="260"/>
      </w:pPr>
      <w:r>
        <w:t>你永远不配</w:t>
      </w:r>
    </w:p>
    <w:p>
      <w:pPr>
        <w:spacing w:after="40"/>
      </w:pPr>
      <w:r>
        <w:t>Wait.</w:t>
      </w:r>
    </w:p>
    <w:p>
      <w:pPr>
        <w:pStyle w:val="BodyText"/>
        <w:spacing w:before="40" w:after="260"/>
      </w:pPr>
      <w:r>
        <w:t>等等</w:t>
      </w:r>
    </w:p>
    <w:p>
      <w:pPr>
        <w:spacing w:after="40"/>
      </w:pPr>
      <w:r>
        <w:t>- I'm good enough, I swear! - What?</w:t>
      </w:r>
    </w:p>
    <w:p>
      <w:pPr>
        <w:pStyle w:val="BodyText"/>
        <w:spacing w:before="40" w:after="260"/>
      </w:pPr>
      <w:r>
        <w:t>-我可以的  我发誓  -什么</w:t>
      </w:r>
    </w:p>
    <w:p>
      <w:pPr>
        <w:spacing w:after="40"/>
      </w:pPr>
      <w:r>
        <w:t>Let me back in!</w:t>
      </w:r>
    </w:p>
    <w:p>
      <w:pPr>
        <w:pStyle w:val="BodyText"/>
        <w:spacing w:before="40" w:after="260"/>
      </w:pPr>
      <w:r>
        <w:t>让我回去</w:t>
      </w:r>
    </w:p>
    <w:p>
      <w:pPr>
        <w:spacing w:after="40"/>
      </w:pPr>
      <w:r>
        <w:t>Calm down, Thad!</w:t>
      </w:r>
    </w:p>
    <w:p>
      <w:pPr>
        <w:pStyle w:val="BodyText"/>
        <w:spacing w:before="40" w:after="260"/>
      </w:pPr>
      <w:r>
        <w:t>冷静点  萨德</w:t>
      </w:r>
    </w:p>
    <w:p>
      <w:pPr>
        <w:spacing w:after="40"/>
      </w:pPr>
      <w:r>
        <w:t>Don't open the door! Stop it!</w:t>
      </w:r>
    </w:p>
    <w:p>
      <w:pPr>
        <w:pStyle w:val="BodyText"/>
        <w:spacing w:before="40" w:after="260"/>
      </w:pPr>
      <w:r>
        <w:t>不要开门  住手</w:t>
      </w:r>
    </w:p>
    <w:p>
      <w:pPr>
        <w:spacing w:after="40"/>
      </w:pPr>
      <w:r>
        <w:t>- Calm down. - Stop!</w:t>
      </w:r>
    </w:p>
    <w:p>
      <w:pPr>
        <w:pStyle w:val="BodyText"/>
        <w:spacing w:before="40" w:after="260"/>
      </w:pPr>
      <w:r>
        <w:t>-冷静点  -别闹了</w:t>
      </w:r>
    </w:p>
    <w:p>
      <w:pPr>
        <w:spacing w:after="40"/>
      </w:pPr>
      <w:r>
        <w:t>I'm gonna kill you, you little freak!</w:t>
      </w:r>
    </w:p>
    <w:p>
      <w:pPr>
        <w:pStyle w:val="BodyText"/>
        <w:spacing w:before="40" w:after="260"/>
      </w:pPr>
      <w:r>
        <w:t>我要杀了你  你这个小疯子</w:t>
      </w:r>
    </w:p>
    <w:p>
      <w:pPr>
        <w:spacing w:after="40"/>
      </w:pPr>
      <w:r>
        <w:t>Stop...</w:t>
      </w:r>
    </w:p>
    <w:p>
      <w:pPr>
        <w:pStyle w:val="BodyText"/>
        <w:spacing w:before="40" w:after="260"/>
      </w:pPr>
      <w:r>
        <w:t>别...</w:t>
      </w:r>
    </w:p>
    <w:p>
      <w:pPr>
        <w:spacing w:after="40"/>
      </w:pPr>
      <w:r>
        <w:t>I... I was just there.</w:t>
      </w:r>
    </w:p>
    <w:p>
      <w:pPr>
        <w:pStyle w:val="BodyText"/>
        <w:spacing w:before="40" w:after="260"/>
      </w:pPr>
      <w:r>
        <w:t>我刚刚还在那里</w:t>
      </w:r>
    </w:p>
    <w:p>
      <w:pPr>
        <w:spacing w:after="40"/>
      </w:pPr>
      <w:r>
        <w:t>- This man, this wizard, he took me to a castle and... - Stop.</w:t>
      </w:r>
    </w:p>
    <w:p>
      <w:pPr>
        <w:pStyle w:val="BodyText"/>
        <w:spacing w:before="40" w:after="260"/>
      </w:pPr>
      <w:r>
        <w:t>-那男人  那巫师带我进了一座城堡  -住口</w:t>
      </w:r>
    </w:p>
    <w:p>
      <w:pPr>
        <w:spacing w:after="40"/>
      </w:pPr>
      <w:r>
        <w:t>Stop! Stop it!</w:t>
      </w:r>
    </w:p>
    <w:p>
      <w:pPr>
        <w:pStyle w:val="BodyText"/>
        <w:spacing w:before="40" w:after="260"/>
      </w:pPr>
      <w:r>
        <w:t>住口  给我住口</w:t>
      </w:r>
    </w:p>
    <w:p>
      <w:pPr>
        <w:spacing w:after="40"/>
      </w:pPr>
      <w:r>
        <w:t>You miserable, whiny, little shit!</w:t>
      </w:r>
    </w:p>
    <w:p>
      <w:pPr>
        <w:pStyle w:val="BodyText"/>
        <w:spacing w:before="40" w:after="260"/>
      </w:pPr>
      <w:r>
        <w:t>你这个可怜可悲的小混蛋</w:t>
      </w:r>
    </w:p>
    <w:p>
      <w:pPr>
        <w:spacing w:after="40"/>
      </w:pPr>
      <w:r>
        <w:t>You could have killed us!</w:t>
      </w:r>
    </w:p>
    <w:p>
      <w:pPr>
        <w:pStyle w:val="BodyText"/>
        <w:spacing w:before="40" w:after="260"/>
      </w:pPr>
      <w:r>
        <w:t>你差点害死我们</w:t>
      </w:r>
    </w:p>
    <w:p>
      <w:pPr>
        <w:spacing w:after="40"/>
      </w:pPr>
      <w:r>
        <w:t>Do you understand that?</w:t>
      </w:r>
    </w:p>
    <w:p>
      <w:pPr>
        <w:pStyle w:val="BodyText"/>
        <w:spacing w:before="40" w:after="260"/>
      </w:pPr>
      <w:r>
        <w:t>你明白吗</w:t>
      </w:r>
    </w:p>
    <w:p>
      <w:pPr>
        <w:spacing w:after="40"/>
      </w:pPr>
      <w:r>
        <w:t>Dad?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Dad!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Dad?</w:t>
      </w:r>
    </w:p>
    <w:p>
      <w:pPr>
        <w:pStyle w:val="BodyText"/>
        <w:spacing w:before="40" w:after="260"/>
      </w:pPr>
      <w:r>
        <w:t>爸爸</w:t>
      </w:r>
    </w:p>
    <w:p>
      <w:pPr>
        <w:spacing w:after="40"/>
      </w:pPr>
      <w:r>
        <w:t>You're okay.</w:t>
      </w:r>
    </w:p>
    <w:p>
      <w:pPr>
        <w:pStyle w:val="BodyText"/>
        <w:spacing w:before="40" w:after="260"/>
      </w:pPr>
      <w:r>
        <w:t>你没事的</w:t>
      </w:r>
    </w:p>
    <w:p>
      <w:pPr>
        <w:spacing w:after="40"/>
      </w:pPr>
      <w:r>
        <w:t>You're gonna be okay.</w:t>
      </w:r>
    </w:p>
    <w:p>
      <w:pPr>
        <w:pStyle w:val="BodyText"/>
        <w:spacing w:before="40" w:after="260"/>
      </w:pPr>
      <w:r>
        <w:t>你不会有事的</w:t>
      </w:r>
    </w:p>
    <w:p>
      <w:pPr>
        <w:spacing w:after="40"/>
      </w:pPr>
      <w:r>
        <w:t>You did this.</w:t>
      </w:r>
    </w:p>
    <w:p>
      <w:pPr>
        <w:pStyle w:val="BodyText"/>
        <w:spacing w:before="40" w:after="260"/>
      </w:pPr>
      <w:r>
        <w:t>都是你干的</w:t>
      </w:r>
    </w:p>
    <w:p>
      <w:pPr>
        <w:spacing w:after="40"/>
      </w:pPr>
      <w:r>
        <w:t>You did this!</w:t>
      </w:r>
    </w:p>
    <w:p>
      <w:pPr>
        <w:pStyle w:val="BodyText"/>
        <w:spacing w:before="40" w:after="260"/>
      </w:pPr>
      <w:r>
        <w:t>都是你干的</w:t>
      </w:r>
    </w:p>
    <w:p>
      <w:pPr>
        <w:spacing w:after="40"/>
      </w:pPr>
      <w:r>
        <w:t>No. Dad.</w:t>
      </w:r>
    </w:p>
    <w:p>
      <w:pPr>
        <w:pStyle w:val="BodyText"/>
        <w:spacing w:before="40" w:after="260"/>
      </w:pPr>
      <w:r>
        <w:t>不  爸爸</w:t>
      </w:r>
    </w:p>
    <w:p>
      <w:pPr>
        <w:spacing w:after="40"/>
      </w:pPr>
      <w:r>
        <w:t>Your magic grows weak.</w:t>
      </w:r>
    </w:p>
    <w:p>
      <w:pPr>
        <w:pStyle w:val="BodyText"/>
        <w:spacing w:before="40" w:after="260"/>
      </w:pPr>
      <w:r>
        <w:t>你的魔法越来越弱</w:t>
      </w:r>
    </w:p>
    <w:p>
      <w:pPr>
        <w:spacing w:after="40"/>
      </w:pPr>
      <w:r>
        <w:t>Soon, you won't be able to contain us.</w:t>
      </w:r>
    </w:p>
    <w:p>
      <w:pPr>
        <w:pStyle w:val="BodyText"/>
        <w:spacing w:before="40" w:after="260"/>
      </w:pPr>
      <w:r>
        <w:t>很快你就无法压制我们了</w:t>
      </w:r>
    </w:p>
    <w:p>
      <w:pPr>
        <w:spacing w:after="40"/>
      </w:pPr>
      <w:r>
        <w:t>Seeking Spell,</w:t>
      </w:r>
    </w:p>
    <w:p>
      <w:pPr>
        <w:pStyle w:val="BodyText"/>
        <w:spacing w:before="40" w:after="260"/>
      </w:pPr>
      <w:r>
        <w:t>寻觅咒</w:t>
      </w:r>
    </w:p>
    <w:p>
      <w:pPr>
        <w:spacing w:after="40"/>
      </w:pPr>
      <w:r>
        <w:t>find me one soul who is worthy.</w:t>
      </w:r>
    </w:p>
    <w:p>
      <w:pPr>
        <w:pStyle w:val="BodyText"/>
        <w:spacing w:before="40" w:after="260"/>
      </w:pPr>
      <w:r>
        <w:t>为我找寻值得拥有力量的人</w:t>
      </w:r>
    </w:p>
    <w:p>
      <w:pPr>
        <w:spacing w:after="40"/>
      </w:pPr>
      <w:r>
        <w:t>No matter how long it takes.</w:t>
      </w:r>
    </w:p>
    <w:p>
      <w:pPr>
        <w:pStyle w:val="BodyText"/>
        <w:spacing w:before="40" w:after="260"/>
      </w:pPr>
      <w:r>
        <w:t>不管需要花多久</w:t>
      </w:r>
    </w:p>
    <w:p>
      <w:pPr>
        <w:spacing w:after="40"/>
      </w:pPr>
      <w:r>
        <w:t>Holy moly! The boys in blue!</w:t>
      </w:r>
    </w:p>
    <w:p>
      <w:pPr>
        <w:pStyle w:val="BodyText"/>
        <w:spacing w:before="40" w:after="260"/>
      </w:pPr>
      <w:r>
        <w:t>天哪  警察叔叔</w:t>
      </w:r>
    </w:p>
    <w:p>
      <w:pPr>
        <w:spacing w:after="40"/>
      </w:pPr>
      <w:r>
        <w:t>Sure glad to see you.</w:t>
      </w:r>
    </w:p>
    <w:p>
      <w:pPr>
        <w:pStyle w:val="BodyText"/>
        <w:spacing w:before="40" w:after="260"/>
      </w:pPr>
      <w:r>
        <w:t>见到你们真是太好了</w:t>
      </w:r>
    </w:p>
    <w:p>
      <w:pPr>
        <w:spacing w:after="40"/>
      </w:pPr>
      <w:r>
        <w:t>I called as soon as I saw.</w:t>
      </w:r>
    </w:p>
    <w:p>
      <w:pPr>
        <w:pStyle w:val="BodyText"/>
        <w:spacing w:before="40" w:after="260"/>
      </w:pPr>
      <w:r>
        <w:t>我一看到就报警了</w:t>
      </w:r>
    </w:p>
    <w:p>
      <w:pPr>
        <w:spacing w:after="40"/>
      </w:pPr>
      <w:r>
        <w:t>They're in there.</w:t>
      </w:r>
    </w:p>
    <w:p>
      <w:pPr>
        <w:pStyle w:val="BodyText"/>
        <w:spacing w:before="40" w:after="260"/>
      </w:pPr>
      <w:r>
        <w:t>他们在里面</w:t>
      </w:r>
    </w:p>
    <w:p>
      <w:pPr>
        <w:spacing w:after="40"/>
      </w:pPr>
      <w:r>
        <w:t>You stay here.</w:t>
      </w:r>
    </w:p>
    <w:p>
      <w:pPr>
        <w:pStyle w:val="BodyText"/>
        <w:spacing w:before="40" w:after="260"/>
      </w:pPr>
      <w:r>
        <w:t>待在这儿</w:t>
      </w:r>
    </w:p>
    <w:p>
      <w:pPr>
        <w:spacing w:after="40"/>
      </w:pPr>
      <w:r>
        <w:t>Police!</w:t>
      </w:r>
    </w:p>
    <w:p>
      <w:pPr>
        <w:pStyle w:val="BodyText"/>
        <w:spacing w:before="40" w:after="260"/>
      </w:pPr>
      <w:r>
        <w:t>警察</w:t>
      </w:r>
    </w:p>
    <w:p>
      <w:pPr>
        <w:spacing w:after="40"/>
      </w:pPr>
      <w:r>
        <w:t>I saw 'em hide back in there.</w:t>
      </w:r>
    </w:p>
    <w:p>
      <w:pPr>
        <w:pStyle w:val="BodyText"/>
        <w:spacing w:before="40" w:after="260"/>
      </w:pPr>
      <w:r>
        <w:t>我看到他们躲在里面</w:t>
      </w:r>
    </w:p>
    <w:p>
      <w:pPr>
        <w:spacing w:after="40"/>
      </w:pPr>
      <w:r>
        <w:t>- Police, coming in! - Police!</w:t>
      </w:r>
    </w:p>
    <w:p>
      <w:pPr>
        <w:pStyle w:val="BodyText"/>
        <w:spacing w:before="40" w:after="260"/>
      </w:pPr>
      <w:r>
        <w:t>-警察  我们要进来了  -警察</w:t>
      </w:r>
    </w:p>
    <w:p>
      <w:pPr>
        <w:spacing w:after="40"/>
      </w:pPr>
      <w:r>
        <w:t>- There's nobody here. - What do you mean?</w:t>
      </w:r>
    </w:p>
    <w:p>
      <w:pPr>
        <w:pStyle w:val="BodyText"/>
        <w:spacing w:before="40" w:after="260"/>
      </w:pPr>
      <w:r>
        <w:t>-这里没人  -什么意思</w:t>
      </w:r>
    </w:p>
    <w:p>
      <w:pPr>
        <w:spacing w:after="40"/>
      </w:pPr>
      <w:r>
        <w:t>- It's a closet. - You really bought that, huh?</w:t>
      </w:r>
    </w:p>
    <w:p>
      <w:pPr>
        <w:pStyle w:val="BodyText"/>
        <w:spacing w:before="40" w:after="260"/>
      </w:pPr>
      <w:r>
        <w:t>-这是个橱柜  -你们还真信啊</w:t>
      </w:r>
    </w:p>
    <w:p>
      <w:pPr>
        <w:spacing w:after="40"/>
      </w:pPr>
      <w:r>
        <w:t>No, no, no!</w:t>
      </w:r>
    </w:p>
    <w:p>
      <w:pPr>
        <w:pStyle w:val="BodyText"/>
        <w:spacing w:before="40" w:after="260"/>
      </w:pPr>
      <w:r>
        <w:t>不不不</w:t>
      </w:r>
    </w:p>
    <w:p>
      <w:pPr>
        <w:spacing w:after="40"/>
      </w:pPr>
      <w:r>
        <w:t>Stop, stop, stop!</w:t>
      </w:r>
    </w:p>
    <w:p>
      <w:pPr>
        <w:pStyle w:val="BodyText"/>
        <w:spacing w:before="40" w:after="260"/>
      </w:pPr>
      <w:r>
        <w:t>住手  住手  住手</w:t>
      </w:r>
    </w:p>
    <w:p>
      <w:pPr>
        <w:spacing w:after="40"/>
      </w:pPr>
      <w:r>
        <w:t>Open this up right now, kid.</w:t>
      </w:r>
    </w:p>
    <w:p>
      <w:pPr>
        <w:pStyle w:val="BodyText"/>
        <w:spacing w:before="40" w:after="260"/>
      </w:pPr>
      <w:r>
        <w:t>赶紧打开  小子</w:t>
      </w:r>
    </w:p>
    <w:p>
      <w:pPr>
        <w:spacing w:after="40"/>
      </w:pPr>
      <w:r>
        <w:t>That's a federal offense, kid. You can't do that!</w:t>
      </w:r>
    </w:p>
    <w:p>
      <w:pPr>
        <w:pStyle w:val="BodyText"/>
        <w:spacing w:before="40" w:after="260"/>
      </w:pPr>
      <w:r>
        <w:t>这是联邦重罪  小子  你不能这么做</w:t>
      </w:r>
    </w:p>
    <w:p>
      <w:pPr>
        <w:spacing w:after="40"/>
      </w:pPr>
      <w:r>
        <w:t>Do not go in that car.</w:t>
      </w:r>
    </w:p>
    <w:p>
      <w:pPr>
        <w:pStyle w:val="BodyText"/>
        <w:spacing w:before="40" w:after="260"/>
      </w:pPr>
      <w:r>
        <w:t>不要上那辆车</w:t>
      </w:r>
    </w:p>
    <w:p>
      <w:pPr>
        <w:spacing w:after="40"/>
      </w:pPr>
      <w:r>
        <w:t>Come on, open the door. Please.</w:t>
      </w:r>
    </w:p>
    <w:p>
      <w:pPr>
        <w:pStyle w:val="BodyText"/>
        <w:spacing w:before="40" w:after="260"/>
      </w:pPr>
      <w:r>
        <w:t>快点把门打开  拜托</w:t>
      </w:r>
    </w:p>
    <w:p>
      <w:pPr>
        <w:spacing w:after="40"/>
      </w:pPr>
      <w:r>
        <w:t>Please, come on.</w:t>
      </w:r>
    </w:p>
    <w:p>
      <w:pPr>
        <w:pStyle w:val="BodyText"/>
        <w:spacing w:before="40" w:after="260"/>
      </w:pPr>
      <w:r>
        <w:t>拜托了</w:t>
      </w:r>
    </w:p>
    <w:p>
      <w:pPr>
        <w:spacing w:after="40"/>
      </w:pPr>
      <w:r>
        <w:t>Open this, right now!</w:t>
      </w:r>
    </w:p>
    <w:p>
      <w:pPr>
        <w:pStyle w:val="BodyText"/>
        <w:spacing w:before="40" w:after="260"/>
      </w:pPr>
      <w:r>
        <w:t>快点打开</w:t>
      </w:r>
    </w:p>
    <w:p>
      <w:pPr>
        <w:spacing w:after="40"/>
      </w:pPr>
      <w:r>
        <w:t>Very good, very funny.</w:t>
      </w:r>
    </w:p>
    <w:p>
      <w:pPr>
        <w:pStyle w:val="BodyText"/>
        <w:spacing w:before="40" w:after="260"/>
      </w:pPr>
      <w:r>
        <w:t>很好  很好笑</w:t>
      </w:r>
    </w:p>
    <w:p>
      <w:pPr>
        <w:spacing w:after="40"/>
      </w:pPr>
      <w:r>
        <w:t>Very funny. That's great. That's hilarious.</w:t>
      </w:r>
    </w:p>
    <w:p>
      <w:pPr>
        <w:pStyle w:val="BodyText"/>
        <w:spacing w:before="40" w:after="260"/>
      </w:pPr>
      <w:r>
        <w:t>很好笑  太好了  真好笑</w:t>
      </w:r>
    </w:p>
    <w:p>
      <w:pPr>
        <w:spacing w:after="40"/>
      </w:pPr>
      <w:r>
        <w:t>Dispatch, we need backup at the Laurelwood shopping center, please.</w:t>
      </w:r>
    </w:p>
    <w:p>
      <w:pPr>
        <w:pStyle w:val="BodyText"/>
        <w:spacing w:before="40" w:after="260"/>
      </w:pPr>
      <w:r>
        <w:t>调度中心  劳尔伍德商业中心需要增援</w:t>
      </w:r>
    </w:p>
    <w:p>
      <w:pPr>
        <w:spacing w:after="40"/>
      </w:pPr>
      <w:r>
        <w:t>Dispatch, cancel that request.</w:t>
      </w:r>
    </w:p>
    <w:p>
      <w:pPr>
        <w:pStyle w:val="BodyText"/>
        <w:spacing w:before="40" w:after="260"/>
      </w:pPr>
      <w:r>
        <w:t>调度中心  取消请求</w:t>
      </w:r>
    </w:p>
    <w:p>
      <w:pPr>
        <w:spacing w:after="40"/>
      </w:pPr>
      <w:r>
        <w:t>Some kid stole our walkie-talkies.</w:t>
      </w:r>
    </w:p>
    <w:p>
      <w:pPr>
        <w:pStyle w:val="BodyText"/>
        <w:spacing w:before="40" w:after="260"/>
      </w:pPr>
      <w:r>
        <w:t>有个小子偷了我们的对讲机</w:t>
      </w:r>
    </w:p>
    <w:p>
      <w:pPr>
        <w:spacing w:after="40"/>
      </w:pPr>
      <w:r>
        <w:t>Walkie-talkies? How old are you?</w:t>
      </w:r>
    </w:p>
    <w:p>
      <w:pPr>
        <w:pStyle w:val="BodyText"/>
        <w:spacing w:before="40" w:after="260"/>
      </w:pPr>
      <w:r>
        <w:t>对讲机  你几岁啊</w:t>
      </w:r>
    </w:p>
    <w:p>
      <w:pPr>
        <w:spacing w:after="40"/>
      </w:pPr>
      <w:r>
        <w:t>No, no, no.</w:t>
      </w:r>
    </w:p>
    <w:p>
      <w:pPr>
        <w:pStyle w:val="BodyText"/>
        <w:spacing w:before="40" w:after="260"/>
      </w:pPr>
      <w:r>
        <w:t>不不不</w:t>
      </w:r>
    </w:p>
    <w:p>
      <w:pPr>
        <w:spacing w:after="40"/>
      </w:pPr>
      <w:r>
        <w:t>That's my lunch, kid!</w:t>
      </w:r>
    </w:p>
    <w:p>
      <w:pPr>
        <w:pStyle w:val="BodyText"/>
        <w:spacing w:before="40" w:after="260"/>
      </w:pPr>
      <w:r>
        <w:t>那是我的午餐  小子</w:t>
      </w:r>
    </w:p>
    <w:p>
      <w:pPr>
        <w:spacing w:after="40"/>
      </w:pPr>
      <w:r>
        <w:t>Miss Batson...</w:t>
      </w:r>
    </w:p>
    <w:p>
      <w:pPr>
        <w:pStyle w:val="BodyText"/>
        <w:spacing w:before="40" w:after="260"/>
      </w:pPr>
      <w:r>
        <w:t>巴特森小姐</w:t>
      </w:r>
    </w:p>
    <w:p>
      <w:pPr>
        <w:spacing w:after="40"/>
      </w:pPr>
      <w:r>
        <w:t>I've been looking for you.</w:t>
      </w:r>
    </w:p>
    <w:p>
      <w:pPr>
        <w:pStyle w:val="BodyText"/>
        <w:spacing w:before="40" w:after="260"/>
      </w:pPr>
      <w:r>
        <w:t>我一直在找你</w:t>
      </w:r>
    </w:p>
    <w:p>
      <w:pPr>
        <w:spacing w:after="40"/>
      </w:pPr>
      <w:r>
        <w:t>No. Gosh.</w:t>
      </w:r>
    </w:p>
    <w:p>
      <w:pPr>
        <w:pStyle w:val="BodyText"/>
        <w:spacing w:before="40" w:after="260"/>
      </w:pPr>
      <w:r>
        <w:t>不  天啊</w:t>
      </w:r>
    </w:p>
    <w:p>
      <w:pPr>
        <w:spacing w:after="40"/>
      </w:pPr>
      <w:r>
        <w:t>It's me. It's Billy.</w:t>
      </w:r>
    </w:p>
    <w:p>
      <w:pPr>
        <w:pStyle w:val="BodyText"/>
        <w:spacing w:before="40" w:after="260"/>
      </w:pPr>
      <w:r>
        <w:t>是我  比利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好了</w:t>
      </w:r>
    </w:p>
    <w:p>
      <w:pPr>
        <w:spacing w:after="40"/>
      </w:pPr>
      <w:r>
        <w:t>I want the tiger.</w:t>
      </w:r>
    </w:p>
    <w:p>
      <w:pPr>
        <w:pStyle w:val="BodyText"/>
        <w:spacing w:before="40" w:after="260"/>
      </w:pPr>
      <w:r>
        <w:t>我想要那只老虎</w:t>
      </w:r>
    </w:p>
    <w:p>
      <w:pPr>
        <w:spacing w:after="40"/>
      </w:pPr>
      <w:r>
        <w:t>I know, honey, I know. But Mom's not exactly going pro here.</w:t>
      </w:r>
    </w:p>
    <w:p>
      <w:pPr>
        <w:pStyle w:val="BodyText"/>
        <w:spacing w:before="40" w:after="260"/>
      </w:pPr>
      <w:r>
        <w:t>我知道  亲爱的  但妈妈并不擅长这个</w:t>
      </w:r>
    </w:p>
    <w:p>
      <w:pPr>
        <w:spacing w:after="40"/>
      </w:pPr>
      <w:r>
        <w:t>We got one!</w:t>
      </w:r>
    </w:p>
    <w:p>
      <w:pPr>
        <w:pStyle w:val="BodyText"/>
        <w:spacing w:before="40" w:after="260"/>
      </w:pPr>
      <w:r>
        <w:t>我们射中了一个</w:t>
      </w:r>
    </w:p>
    <w:p>
      <w:pPr>
        <w:spacing w:after="40"/>
      </w:pPr>
      <w:r>
        <w:t>But I wanted a tiger.</w:t>
      </w:r>
    </w:p>
    <w:p>
      <w:pPr>
        <w:pStyle w:val="BodyText"/>
        <w:spacing w:before="40" w:after="260"/>
      </w:pPr>
      <w:r>
        <w:t>但我想要一只老虎</w:t>
      </w:r>
    </w:p>
    <w:p>
      <w:pPr>
        <w:spacing w:after="40"/>
      </w:pPr>
      <w:r>
        <w:t>But this is the real prize, baby. See?</w:t>
      </w:r>
    </w:p>
    <w:p>
      <w:pPr>
        <w:pStyle w:val="BodyText"/>
        <w:spacing w:before="40" w:after="260"/>
      </w:pPr>
      <w:r>
        <w:t>但这才是真正的大奖  宝贝  看</w:t>
      </w:r>
    </w:p>
    <w:p>
      <w:pPr>
        <w:spacing w:after="40"/>
      </w:pPr>
      <w:r>
        <w:t>You can use that your whole life.</w:t>
      </w:r>
    </w:p>
    <w:p>
      <w:pPr>
        <w:pStyle w:val="BodyText"/>
        <w:spacing w:before="40" w:after="260"/>
      </w:pPr>
      <w:r>
        <w:t>这可以让你受用一生</w:t>
      </w:r>
    </w:p>
    <w:p>
      <w:pPr>
        <w:spacing w:after="40"/>
      </w:pPr>
      <w:r>
        <w:t>You'll always find your way.</w:t>
      </w:r>
    </w:p>
    <w:p>
      <w:pPr>
        <w:pStyle w:val="BodyText"/>
        <w:spacing w:before="40" w:after="260"/>
      </w:pPr>
      <w:r>
        <w:t>你总是能找到你要走的路</w:t>
      </w:r>
    </w:p>
    <w:p>
      <w:pPr>
        <w:spacing w:after="40"/>
      </w:pPr>
      <w:r>
        <w:t>I can't let the ball get away.</w:t>
      </w:r>
    </w:p>
    <w:p>
      <w:pPr>
        <w:pStyle w:val="BodyText"/>
        <w:spacing w:before="40" w:after="260"/>
      </w:pPr>
      <w:r>
        <w:t>我不能弄丢那个球</w:t>
      </w:r>
    </w:p>
    <w:p>
      <w:pPr>
        <w:spacing w:after="40"/>
      </w:pPr>
      <w:r>
        <w:t>Mom?</w:t>
      </w:r>
    </w:p>
    <w:p>
      <w:pPr>
        <w:pStyle w:val="BodyText"/>
        <w:spacing w:before="40" w:after="260"/>
      </w:pPr>
      <w:r>
        <w:t>妈妈</w:t>
      </w:r>
    </w:p>
    <w:p>
      <w:pPr>
        <w:spacing w:after="40"/>
      </w:pPr>
      <w:r>
        <w:t>Mom!</w:t>
      </w:r>
    </w:p>
    <w:p>
      <w:pPr>
        <w:pStyle w:val="BodyText"/>
        <w:spacing w:before="40" w:after="260"/>
      </w:pPr>
      <w:r>
        <w:t>妈妈</w:t>
      </w:r>
    </w:p>
    <w:p>
      <w:pPr>
        <w:spacing w:after="40"/>
      </w:pPr>
      <w:r>
        <w:t>Mom!</w:t>
      </w:r>
    </w:p>
    <w:p>
      <w:pPr>
        <w:pStyle w:val="BodyText"/>
        <w:spacing w:before="40" w:after="260"/>
      </w:pPr>
      <w:r>
        <w:t>妈妈</w:t>
      </w:r>
    </w:p>
    <w:p>
      <w:pPr>
        <w:spacing w:after="40"/>
      </w:pPr>
      <w:r>
        <w:t>Who are you with, bud?</w:t>
      </w:r>
    </w:p>
    <w:p>
      <w:pPr>
        <w:pStyle w:val="BodyText"/>
        <w:spacing w:before="40" w:after="260"/>
      </w:pPr>
      <w:r>
        <w:t>你跟谁一起来的  小家伙</w:t>
      </w:r>
    </w:p>
    <w:p>
      <w:pPr>
        <w:spacing w:after="40"/>
      </w:pPr>
      <w:r>
        <w:t>Yeah, he says it's Billy Batson.</w:t>
      </w:r>
    </w:p>
    <w:p>
      <w:pPr>
        <w:pStyle w:val="BodyText"/>
        <w:spacing w:before="40" w:after="260"/>
      </w:pPr>
      <w:r>
        <w:t>他说他叫比利·巴特森</w:t>
      </w:r>
    </w:p>
    <w:p>
      <w:pPr>
        <w:spacing w:after="40"/>
      </w:pPr>
      <w:r>
        <w:t>Don't worry, kid.</w:t>
      </w:r>
    </w:p>
    <w:p>
      <w:pPr>
        <w:pStyle w:val="BodyText"/>
        <w:spacing w:before="40" w:after="260"/>
      </w:pPr>
      <w:r>
        <w:t>别担心  孩子</w:t>
      </w:r>
    </w:p>
    <w:p>
      <w:pPr>
        <w:spacing w:after="40"/>
      </w:pPr>
      <w:r>
        <w:t>I'm sure she'll come looking before too long, okay?</w:t>
      </w:r>
    </w:p>
    <w:p>
      <w:pPr>
        <w:pStyle w:val="BodyText"/>
        <w:spacing w:before="40" w:after="260"/>
      </w:pPr>
      <w:r>
        <w:t>她肯定很快就会来找你的</w:t>
      </w:r>
    </w:p>
    <w:p>
      <w:pPr>
        <w:spacing w:after="40"/>
      </w:pPr>
      <w:r>
        <w:t>They always do.</w:t>
      </w:r>
    </w:p>
    <w:p>
      <w:pPr>
        <w:pStyle w:val="BodyText"/>
        <w:spacing w:before="40" w:after="260"/>
      </w:pPr>
      <w:r>
        <w:t>父母一定会来的</w:t>
      </w:r>
    </w:p>
    <w:p>
      <w:pPr>
        <w:spacing w:after="40"/>
      </w:pPr>
      <w:r>
        <w:t>Mom, I'm home.</w:t>
      </w:r>
    </w:p>
    <w:p>
      <w:pPr>
        <w:pStyle w:val="BodyText"/>
        <w:spacing w:before="40" w:after="260"/>
      </w:pPr>
      <w:r>
        <w:t>妈妈  我回家了</w:t>
      </w:r>
    </w:p>
    <w:p>
      <w:pPr>
        <w:spacing w:after="40"/>
      </w:pPr>
      <w:r>
        <w:t>Yes?</w:t>
      </w:r>
    </w:p>
    <w:p>
      <w:pPr>
        <w:pStyle w:val="BodyText"/>
        <w:spacing w:before="40" w:after="260"/>
      </w:pPr>
      <w:r>
        <w:t>哪位</w:t>
      </w:r>
    </w:p>
    <w:p>
      <w:pPr>
        <w:spacing w:after="40"/>
      </w:pPr>
      <w:r>
        <w:t>Yeah, uh, is this Rachel Batson?</w:t>
      </w:r>
    </w:p>
    <w:p>
      <w:pPr>
        <w:pStyle w:val="BodyText"/>
        <w:spacing w:before="40" w:after="260"/>
      </w:pPr>
      <w:r>
        <w:t>你是蕾切尔·巴特森吗</w:t>
      </w:r>
    </w:p>
    <w:p>
      <w:pPr>
        <w:spacing w:after="40"/>
      </w:pPr>
      <w:r>
        <w:t>Who's asking?</w:t>
      </w:r>
    </w:p>
    <w:p>
      <w:pPr>
        <w:pStyle w:val="BodyText"/>
        <w:spacing w:before="40" w:after="260"/>
      </w:pPr>
      <w:r>
        <w:t>谁啊</w:t>
      </w:r>
    </w:p>
    <w:p>
      <w:pPr>
        <w:spacing w:after="40"/>
      </w:pPr>
      <w:r>
        <w:t>Yeah, see, the thing is...</w:t>
      </w:r>
    </w:p>
    <w:p>
      <w:pPr>
        <w:pStyle w:val="BodyText"/>
        <w:spacing w:before="40" w:after="260"/>
      </w:pPr>
      <w:r>
        <w:t>实际上...</w:t>
      </w:r>
    </w:p>
    <w:p>
      <w:pPr>
        <w:spacing w:after="40"/>
      </w:pPr>
      <w:r>
        <w:t>I think you're my mom.</w:t>
      </w:r>
    </w:p>
    <w:p>
      <w:pPr>
        <w:pStyle w:val="BodyText"/>
        <w:spacing w:before="40" w:after="260"/>
      </w:pPr>
      <w:r>
        <w:t>我觉得你是我妈妈</w:t>
      </w:r>
    </w:p>
    <w:p>
      <w:pPr>
        <w:spacing w:after="40"/>
      </w:pPr>
      <w:r>
        <w:t>You sure about that?</w:t>
      </w:r>
    </w:p>
    <w:p>
      <w:pPr>
        <w:pStyle w:val="BodyText"/>
        <w:spacing w:before="40" w:after="260"/>
      </w:pPr>
      <w:r>
        <w:t>你确定吗</w:t>
      </w:r>
    </w:p>
    <w:p>
      <w:pPr>
        <w:spacing w:after="40"/>
      </w:pPr>
      <w:r>
        <w:t>Sorry to bother you.</w:t>
      </w:r>
    </w:p>
    <w:p>
      <w:pPr>
        <w:pStyle w:val="BodyText"/>
        <w:spacing w:before="40" w:after="260"/>
      </w:pPr>
      <w:r>
        <w:t>抱歉打扰了</w:t>
      </w:r>
    </w:p>
    <w:p>
      <w:pPr>
        <w:spacing w:after="40"/>
      </w:pPr>
      <w:r>
        <w:t>Just had to take my lunch, huh?</w:t>
      </w:r>
    </w:p>
    <w:p>
      <w:pPr>
        <w:pStyle w:val="BodyText"/>
        <w:spacing w:before="40" w:after="260"/>
      </w:pPr>
      <w:r>
        <w:t>非得拿走我的午餐是吧</w:t>
      </w:r>
    </w:p>
    <w:p>
      <w:pPr>
        <w:spacing w:after="40"/>
      </w:pPr>
      <w:r>
        <w:t>You save me any fries?</w:t>
      </w:r>
    </w:p>
    <w:p>
      <w:pPr>
        <w:pStyle w:val="BodyText"/>
        <w:spacing w:before="40" w:after="260"/>
      </w:pPr>
      <w:r>
        <w:t>给我留了点薯条吗</w:t>
      </w:r>
    </w:p>
    <w:p>
      <w:pPr>
        <w:spacing w:after="40"/>
      </w:pPr>
      <w:r>
        <w:t>Foster home in Pittsburgh reported you missing two weeks ago.</w:t>
      </w:r>
    </w:p>
    <w:p>
      <w:pPr>
        <w:pStyle w:val="BodyText"/>
        <w:spacing w:before="40" w:after="260"/>
      </w:pPr>
      <w:r>
        <w:t>匹兹堡的寄养家庭两周前上报你失踪了</w:t>
      </w:r>
    </w:p>
    <w:p>
      <w:pPr>
        <w:spacing w:after="40"/>
      </w:pPr>
      <w:r>
        <w:t>You're sending me back?</w:t>
      </w:r>
    </w:p>
    <w:p>
      <w:pPr>
        <w:pStyle w:val="BodyText"/>
        <w:spacing w:before="40" w:after="260"/>
      </w:pPr>
      <w:r>
        <w:t>你要把我送回去吗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They don't want you.</w:t>
      </w:r>
    </w:p>
    <w:p>
      <w:pPr>
        <w:pStyle w:val="BodyText"/>
        <w:spacing w:before="40" w:after="260"/>
      </w:pPr>
      <w:r>
        <w:t>他们不要你了</w:t>
      </w:r>
    </w:p>
    <w:p>
      <w:pPr>
        <w:spacing w:after="40"/>
      </w:pPr>
      <w:r>
        <w:t>- Harsh. - You laugh,</w:t>
      </w:r>
    </w:p>
    <w:p>
      <w:pPr>
        <w:pStyle w:val="BodyText"/>
        <w:spacing w:before="40" w:after="260"/>
      </w:pPr>
      <w:r>
        <w:t>-真惨  -你还笑</w:t>
      </w:r>
    </w:p>
    <w:p>
      <w:pPr>
        <w:spacing w:after="40"/>
      </w:pPr>
      <w:r>
        <w:t>but you've run from foster homes</w:t>
      </w:r>
    </w:p>
    <w:p>
      <w:pPr>
        <w:pStyle w:val="BodyText"/>
        <w:spacing w:before="40" w:after="260"/>
      </w:pPr>
      <w:r>
        <w:t>但是你已经从六个城市的</w:t>
      </w:r>
    </w:p>
    <w:p>
      <w:pPr>
        <w:spacing w:after="40"/>
      </w:pPr>
      <w:r>
        <w:t>in six counties, Mr. Batson.</w:t>
      </w:r>
    </w:p>
    <w:p>
      <w:pPr>
        <w:pStyle w:val="BodyText"/>
        <w:spacing w:before="40" w:after="260"/>
      </w:pPr>
      <w:r>
        <w:t>寄养家庭离家出走了  巴特森先生</w:t>
      </w:r>
    </w:p>
    <w:p>
      <w:pPr>
        <w:spacing w:after="40"/>
      </w:pPr>
      <w:r>
        <w:t>From good people who want you,</w:t>
      </w:r>
    </w:p>
    <w:p>
      <w:pPr>
        <w:pStyle w:val="BodyText"/>
        <w:spacing w:before="40" w:after="260"/>
      </w:pPr>
      <w:r>
        <w:t>都是想要抚养你的好人家</w:t>
      </w:r>
    </w:p>
    <w:p>
      <w:pPr>
        <w:spacing w:after="40"/>
      </w:pPr>
      <w:r>
        <w:t>all in pursuit of someone who arguably does not.</w:t>
      </w:r>
    </w:p>
    <w:p>
      <w:pPr>
        <w:pStyle w:val="BodyText"/>
        <w:spacing w:before="40" w:after="260"/>
      </w:pPr>
      <w:r>
        <w:t>为了寻找一个显然不想要你的人</w:t>
      </w:r>
    </w:p>
    <w:p>
      <w:pPr>
        <w:spacing w:after="40"/>
      </w:pPr>
      <w:r>
        <w:t>It's time someone looked you in the eye and told it to you straight.</w:t>
      </w:r>
    </w:p>
    <w:p>
      <w:pPr>
        <w:pStyle w:val="BodyText"/>
        <w:spacing w:before="40" w:after="260"/>
      </w:pPr>
      <w:r>
        <w:t>是时候和你把话说开了</w:t>
      </w:r>
    </w:p>
    <w:p>
      <w:pPr>
        <w:spacing w:after="40"/>
      </w:pPr>
      <w:r>
        <w:t>I don't need parents to play make-believe with.</w:t>
      </w:r>
    </w:p>
    <w:p>
      <w:pPr>
        <w:pStyle w:val="BodyText"/>
        <w:spacing w:before="40" w:after="260"/>
      </w:pPr>
      <w:r>
        <w:t>我不需要玩过家家的父母</w:t>
      </w:r>
    </w:p>
    <w:p>
      <w:pPr>
        <w:spacing w:after="40"/>
      </w:pPr>
      <w:r>
        <w:t>- I got a mom. - Yes.</w:t>
      </w:r>
    </w:p>
    <w:p>
      <w:pPr>
        <w:pStyle w:val="BodyText"/>
        <w:spacing w:before="40" w:after="260"/>
      </w:pPr>
      <w:r>
        <w:t>-我有妈妈  -没错</w:t>
      </w:r>
    </w:p>
    <w:p>
      <w:pPr>
        <w:spacing w:after="40"/>
      </w:pPr>
      <w:r>
        <w:t>You're some detective.</w:t>
      </w:r>
    </w:p>
    <w:p>
      <w:pPr>
        <w:pStyle w:val="BodyText"/>
        <w:spacing w:before="40" w:after="260"/>
      </w:pPr>
      <w:r>
        <w:t>你还真是个像样的侦探</w:t>
      </w:r>
    </w:p>
    <w:p>
      <w:pPr>
        <w:spacing w:after="40"/>
      </w:pPr>
      <w:r>
        <w:t>Seventy-three Batsons between the ages of 28 to 40,</w:t>
      </w:r>
    </w:p>
    <w:p>
      <w:pPr>
        <w:pStyle w:val="BodyText"/>
        <w:spacing w:before="40" w:after="260"/>
      </w:pPr>
      <w:r>
        <w:t>37个年龄在28到40之间姓巴特森的人</w:t>
      </w:r>
    </w:p>
    <w:p>
      <w:pPr>
        <w:spacing w:after="40"/>
      </w:pPr>
      <w:r>
        <w:t>and you've crossed out every one.</w:t>
      </w:r>
    </w:p>
    <w:p>
      <w:pPr>
        <w:pStyle w:val="BodyText"/>
        <w:spacing w:before="40" w:after="260"/>
      </w:pPr>
      <w:r>
        <w:t>你把每个都划掉了</w:t>
      </w:r>
    </w:p>
    <w:p>
      <w:pPr>
        <w:spacing w:after="40"/>
      </w:pPr>
      <w:r>
        <w:t>She's still out there. I know it.</w:t>
      </w:r>
    </w:p>
    <w:p>
      <w:pPr>
        <w:pStyle w:val="BodyText"/>
        <w:spacing w:before="40" w:after="260"/>
      </w:pPr>
      <w:r>
        <w:t>我还没有找到她  我知道的</w:t>
      </w:r>
    </w:p>
    <w:p>
      <w:pPr>
        <w:spacing w:after="40"/>
      </w:pPr>
      <w:r>
        <w:t>There's a couple outside, Mr. Batson.</w:t>
      </w:r>
    </w:p>
    <w:p>
      <w:pPr>
        <w:pStyle w:val="BodyText"/>
        <w:spacing w:before="40" w:after="260"/>
      </w:pPr>
      <w:r>
        <w:t>外面有一对夫妻  巴特森先生</w:t>
      </w:r>
    </w:p>
    <w:p>
      <w:pPr>
        <w:spacing w:after="40"/>
      </w:pPr>
      <w:r>
        <w:t>They run a group home.</w:t>
      </w:r>
    </w:p>
    <w:p>
      <w:pPr>
        <w:pStyle w:val="BodyText"/>
        <w:spacing w:before="40" w:after="260"/>
      </w:pPr>
      <w:r>
        <w:t>他们有一个儿童之家</w:t>
      </w:r>
    </w:p>
    <w:p>
      <w:pPr>
        <w:spacing w:after="40"/>
      </w:pPr>
      <w:r>
        <w:t>I can take care of myself.</w:t>
      </w:r>
    </w:p>
    <w:p>
      <w:pPr>
        <w:pStyle w:val="BodyText"/>
        <w:spacing w:before="40" w:after="260"/>
      </w:pPr>
      <w:r>
        <w:t>我能照顾好自己</w:t>
      </w:r>
    </w:p>
    <w:p>
      <w:pPr>
        <w:spacing w:after="40"/>
      </w:pPr>
      <w:r>
        <w:t>When you're 18.</w:t>
      </w:r>
    </w:p>
    <w:p>
      <w:pPr>
        <w:pStyle w:val="BodyText"/>
        <w:spacing w:before="40" w:after="260"/>
      </w:pPr>
      <w:r>
        <w:t>那也得等到你十八岁</w:t>
      </w:r>
    </w:p>
    <w:p>
      <w:pPr>
        <w:spacing w:after="40"/>
      </w:pPr>
      <w:r>
        <w:t>Until then, I won't have you living on the streets,</w:t>
      </w:r>
    </w:p>
    <w:p>
      <w:pPr>
        <w:pStyle w:val="BodyText"/>
        <w:spacing w:before="40" w:after="260"/>
      </w:pPr>
      <w:r>
        <w:t>在那之前  我不会让你流浪街头</w:t>
      </w:r>
    </w:p>
    <w:p>
      <w:pPr>
        <w:spacing w:after="40"/>
      </w:pPr>
      <w:r>
        <w:t>looking for someone who never looked for you.</w:t>
      </w:r>
    </w:p>
    <w:p>
      <w:pPr>
        <w:pStyle w:val="BodyText"/>
        <w:spacing w:before="40" w:after="260"/>
      </w:pPr>
      <w:r>
        <w:t>寻找一个从没找过你的人</w:t>
      </w:r>
    </w:p>
    <w:p>
      <w:pPr>
        <w:spacing w:after="40"/>
      </w:pPr>
      <w:r>
        <w:t>Give these people a chance.</w:t>
      </w:r>
    </w:p>
    <w:p>
      <w:pPr>
        <w:pStyle w:val="BodyText"/>
        <w:spacing w:before="40" w:after="260"/>
      </w:pPr>
      <w:r>
        <w:t>给这些人一个机会</w:t>
      </w:r>
    </w:p>
    <w:p>
      <w:pPr>
        <w:spacing w:after="40"/>
      </w:pPr>
      <w:r>
        <w:t>'Cause that's what they're giving you.</w:t>
      </w:r>
    </w:p>
    <w:p>
      <w:pPr>
        <w:pStyle w:val="BodyText"/>
        <w:spacing w:before="40" w:after="260"/>
      </w:pPr>
      <w:r>
        <w:t>因为他们给了你机会</w:t>
      </w:r>
    </w:p>
    <w:p>
      <w:pPr>
        <w:spacing w:after="40"/>
      </w:pPr>
      <w:r>
        <w:t>You're out of options.</w:t>
      </w:r>
    </w:p>
    <w:p>
      <w:pPr>
        <w:pStyle w:val="BodyText"/>
        <w:spacing w:before="40" w:after="260"/>
      </w:pPr>
      <w:r>
        <w:t>你没有别的选择了</w:t>
      </w:r>
    </w:p>
    <w:p>
      <w:pPr>
        <w:spacing w:after="40"/>
      </w:pPr>
      <w:r>
        <w:t>I'm gonna skip the spiel.</w:t>
      </w:r>
    </w:p>
    <w:p>
      <w:pPr>
        <w:pStyle w:val="BodyText"/>
        <w:spacing w:before="40" w:after="260"/>
      </w:pPr>
      <w:r>
        <w:t>我就不废话了</w:t>
      </w:r>
    </w:p>
    <w:p>
      <w:pPr>
        <w:spacing w:after="40"/>
      </w:pPr>
      <w:r>
        <w:t>Just know that me and Rosa, we get it.</w:t>
      </w:r>
    </w:p>
    <w:p>
      <w:pPr>
        <w:pStyle w:val="BodyText"/>
        <w:spacing w:before="40" w:after="260"/>
      </w:pPr>
      <w:r>
        <w:t>只要知道我和罗莎  我们懂的</w:t>
      </w:r>
    </w:p>
    <w:p>
      <w:pPr>
        <w:spacing w:after="40"/>
      </w:pPr>
      <w:r>
        <w:t>We were foster kids back in the day.</w:t>
      </w:r>
    </w:p>
    <w:p>
      <w:pPr>
        <w:pStyle w:val="BodyText"/>
        <w:spacing w:before="40" w:after="260"/>
      </w:pPr>
      <w:r>
        <w:t>我们也是寄养家庭出身</w:t>
      </w:r>
    </w:p>
    <w:p>
      <w:pPr>
        <w:spacing w:after="40"/>
      </w:pPr>
      <w:r>
        <w:t>Back in the Dark Ages.</w:t>
      </w:r>
    </w:p>
    <w:p>
      <w:pPr>
        <w:pStyle w:val="BodyText"/>
        <w:spacing w:before="40" w:after="260"/>
      </w:pPr>
      <w:r>
        <w:t>在远古的黑暗时代</w:t>
      </w:r>
    </w:p>
    <w:p>
      <w:pPr>
        <w:spacing w:after="40"/>
      </w:pPr>
      <w:r>
        <w:t>Girl, I'm young at heart.</w:t>
      </w:r>
    </w:p>
    <w:p>
      <w:pPr>
        <w:pStyle w:val="BodyText"/>
        <w:spacing w:before="40" w:after="260"/>
      </w:pPr>
      <w:r>
        <w:t>妹子  我的内心还很年轻</w:t>
      </w:r>
    </w:p>
    <w:p>
      <w:pPr>
        <w:spacing w:after="40"/>
      </w:pPr>
      <w:r>
        <w:t>I got my finger on the pulse.</w:t>
      </w:r>
    </w:p>
    <w:p>
      <w:pPr>
        <w:pStyle w:val="BodyText"/>
        <w:spacing w:before="40" w:after="260"/>
      </w:pPr>
      <w:r>
        <w:t>我血脉贲张呢</w:t>
      </w:r>
    </w:p>
    <w:p>
      <w:pPr>
        <w:spacing w:after="40"/>
      </w:pPr>
      <w:r>
        <w:t>Yeah, that's a reference to his blood pressure because he's old.</w:t>
      </w:r>
    </w:p>
    <w:p>
      <w:pPr>
        <w:pStyle w:val="BodyText"/>
        <w:spacing w:before="40" w:after="260"/>
      </w:pPr>
      <w:r>
        <w:t>这是在说他的血压  因为他老了</w:t>
      </w:r>
    </w:p>
    <w:p>
      <w:pPr>
        <w:spacing w:after="40"/>
      </w:pPr>
      <w:r>
        <w:t>Billy, do you have any food allergies?</w:t>
      </w:r>
    </w:p>
    <w:p>
      <w:pPr>
        <w:pStyle w:val="BodyText"/>
        <w:spacing w:before="40" w:after="260"/>
      </w:pPr>
      <w:r>
        <w:t>比利  你对什么食物过敏吗</w:t>
      </w:r>
    </w:p>
    <w:p>
      <w:pPr>
        <w:spacing w:after="40"/>
      </w:pPr>
      <w:r>
        <w:t>Gonna wish you did. Darla's cooking.</w:t>
      </w:r>
    </w:p>
    <w:p>
      <w:pPr>
        <w:pStyle w:val="BodyText"/>
        <w:spacing w:before="40" w:after="260"/>
      </w:pPr>
      <w:r>
        <w:t>最好过敏  今天达拉做饭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We know how overwhelming it can all be.</w:t>
      </w:r>
    </w:p>
    <w:p>
      <w:pPr>
        <w:pStyle w:val="BodyText"/>
        <w:spacing w:before="40" w:after="260"/>
      </w:pPr>
      <w:r>
        <w:t>我们知道这肯定让你很紧张</w:t>
      </w:r>
    </w:p>
    <w:p>
      <w:pPr>
        <w:spacing w:after="40"/>
      </w:pPr>
      <w:r>
        <w:t>New house, new faces.</w:t>
      </w:r>
    </w:p>
    <w:p>
      <w:pPr>
        <w:pStyle w:val="BodyText"/>
        <w:spacing w:before="40" w:after="260"/>
      </w:pPr>
      <w:r>
        <w:t>新家  新面孔</w:t>
      </w:r>
    </w:p>
    <w:p>
      <w:pPr>
        <w:spacing w:after="40"/>
      </w:pPr>
      <w:r>
        <w:t>All up in your face.</w:t>
      </w:r>
    </w:p>
    <w:p>
      <w:pPr>
        <w:pStyle w:val="BodyText"/>
        <w:spacing w:before="40" w:after="260"/>
      </w:pPr>
      <w:r>
        <w:t>一下子要你接受</w:t>
      </w:r>
    </w:p>
    <w:p>
      <w:pPr>
        <w:spacing w:after="40"/>
      </w:pPr>
      <w:r>
        <w:t>Just take it at your own speed.</w:t>
      </w:r>
    </w:p>
    <w:p>
      <w:pPr>
        <w:pStyle w:val="BodyText"/>
        <w:spacing w:before="40" w:after="260"/>
      </w:pPr>
      <w:r>
        <w:t>以你自己的节奏慢慢来就好</w:t>
      </w:r>
    </w:p>
    <w:p>
      <w:pPr>
        <w:spacing w:after="40"/>
      </w:pPr>
      <w:r>
        <w:t>Hello?</w:t>
      </w:r>
    </w:p>
    <w:p>
      <w:pPr>
        <w:pStyle w:val="BodyText"/>
        <w:spacing w:before="40" w:after="260"/>
      </w:pPr>
      <w:r>
        <w:t>有人吗</w:t>
      </w:r>
    </w:p>
    <w:p>
      <w:pPr>
        <w:spacing w:after="40"/>
      </w:pPr>
      <w:r>
        <w:t>We're home.</w:t>
      </w:r>
    </w:p>
    <w:p>
      <w:pPr>
        <w:pStyle w:val="BodyText"/>
        <w:spacing w:before="40" w:after="260"/>
      </w:pPr>
      <w:r>
        <w:t>我们回来了</w:t>
      </w:r>
    </w:p>
    <w:p>
      <w:pPr>
        <w:spacing w:after="40"/>
      </w:pPr>
      <w:r>
        <w:t>That's what happens when you suck!</w:t>
      </w:r>
    </w:p>
    <w:p>
      <w:pPr>
        <w:pStyle w:val="BodyText"/>
        <w:spacing w:before="40" w:after="260"/>
      </w:pPr>
      <w:r>
        <w:t>你菜你活该</w:t>
      </w:r>
    </w:p>
    <w:p>
      <w:pPr>
        <w:spacing w:after="40"/>
      </w:pPr>
      <w:r>
        <w:t>So much for the welcome party.</w:t>
      </w:r>
    </w:p>
    <w:p>
      <w:pPr>
        <w:pStyle w:val="BodyText"/>
        <w:spacing w:before="40" w:after="260"/>
      </w:pPr>
      <w:r>
        <w:t>欢迎派对可真棒</w:t>
      </w:r>
    </w:p>
    <w:p>
      <w:pPr>
        <w:spacing w:after="40"/>
      </w:pPr>
      <w:r>
        <w:t>Yeah, that thing growing out of the couch</w:t>
      </w:r>
    </w:p>
    <w:p>
      <w:pPr>
        <w:pStyle w:val="BodyText"/>
        <w:spacing w:before="40" w:after="260"/>
      </w:pPr>
      <w:r>
        <w:t>沙发上长出来的那个东西</w:t>
      </w:r>
    </w:p>
    <w:p>
      <w:pPr>
        <w:spacing w:after="40"/>
      </w:pPr>
      <w:r>
        <w:t>would be Eugene.</w:t>
      </w:r>
    </w:p>
    <w:p>
      <w:pPr>
        <w:pStyle w:val="BodyText"/>
        <w:spacing w:before="40" w:after="260"/>
      </w:pPr>
      <w:r>
        <w:t>是尤金</w:t>
      </w:r>
    </w:p>
    <w:p>
      <w:pPr>
        <w:spacing w:after="40"/>
      </w:pPr>
      <w:r>
        <w:t>Is that him?</w:t>
      </w:r>
    </w:p>
    <w:p>
      <w:pPr>
        <w:pStyle w:val="BodyText"/>
        <w:spacing w:before="40" w:after="260"/>
      </w:pPr>
      <w:r>
        <w:t>是他吗</w:t>
      </w:r>
    </w:p>
    <w:p>
      <w:pPr>
        <w:spacing w:after="40"/>
      </w:pPr>
      <w:r>
        <w:t>Oh, my gosh! Billy!</w:t>
      </w:r>
    </w:p>
    <w:p>
      <w:pPr>
        <w:pStyle w:val="BodyText"/>
        <w:spacing w:before="40" w:after="260"/>
      </w:pPr>
      <w:r>
        <w:t>天啊  比利</w:t>
      </w:r>
    </w:p>
    <w:p>
      <w:pPr>
        <w:spacing w:after="40"/>
      </w:pPr>
      <w:r>
        <w:t>Slow down, slow down.</w:t>
      </w:r>
    </w:p>
    <w:p>
      <w:pPr>
        <w:pStyle w:val="BodyText"/>
        <w:spacing w:before="40" w:after="260"/>
      </w:pPr>
      <w:r>
        <w:t>慢点  慢点</w:t>
      </w:r>
    </w:p>
    <w:p>
      <w:pPr>
        <w:spacing w:after="40"/>
      </w:pPr>
      <w:r>
        <w:t>Welcome home!</w:t>
      </w:r>
    </w:p>
    <w:p>
      <w:pPr>
        <w:pStyle w:val="BodyText"/>
        <w:spacing w:before="40" w:after="260"/>
      </w:pPr>
      <w:r>
        <w:t>欢迎回家</w:t>
      </w:r>
    </w:p>
    <w:p>
      <w:pPr>
        <w:spacing w:after="40"/>
      </w:pPr>
      <w:r>
        <w:t>- And that's Darla. - I'm Darla.</w:t>
      </w:r>
    </w:p>
    <w:p>
      <w:pPr>
        <w:pStyle w:val="BodyText"/>
        <w:spacing w:before="40" w:after="260"/>
      </w:pPr>
      <w:r>
        <w:t>-这是达拉  -我是达拉</w:t>
      </w:r>
    </w:p>
    <w:p>
      <w:pPr>
        <w:spacing w:after="40"/>
      </w:pPr>
      <w:r>
        <w:t>- Big hugger. - I noticed.</w:t>
      </w:r>
    </w:p>
    <w:p>
      <w:pPr>
        <w:pStyle w:val="BodyText"/>
        <w:spacing w:before="40" w:after="260"/>
      </w:pPr>
      <w:r>
        <w:t>-她很喜欢拥抱  -我发现了</w:t>
      </w:r>
    </w:p>
    <w:p>
      <w:pPr>
        <w:spacing w:after="40"/>
      </w:pPr>
      <w:r>
        <w:t>Die, die, die!</w:t>
      </w:r>
    </w:p>
    <w:p>
      <w:pPr>
        <w:pStyle w:val="BodyText"/>
        <w:spacing w:before="40" w:after="260"/>
      </w:pPr>
      <w:r>
        <w:t>去死  去死  去死</w:t>
      </w:r>
    </w:p>
    <w:p>
      <w:pPr>
        <w:spacing w:after="40"/>
      </w:pPr>
      <w:r>
        <w:t>He doesn't mean that. It's a game.</w:t>
      </w:r>
    </w:p>
    <w:p>
      <w:pPr>
        <w:pStyle w:val="BodyText"/>
        <w:spacing w:before="40" w:after="260"/>
      </w:pPr>
      <w:r>
        <w:t>他不是那个意思  他在玩游戏</w:t>
      </w:r>
    </w:p>
    <w:p>
      <w:pPr>
        <w:spacing w:after="40"/>
      </w:pPr>
      <w:r>
        <w:t>No sodas after dark, remember?</w:t>
      </w:r>
    </w:p>
    <w:p>
      <w:pPr>
        <w:pStyle w:val="BodyText"/>
        <w:spacing w:before="40" w:after="260"/>
      </w:pPr>
      <w:r>
        <w:t>天黑后不能喝汽水  还记得吗</w:t>
      </w:r>
    </w:p>
    <w:p>
      <w:pPr>
        <w:spacing w:after="40"/>
      </w:pPr>
      <w:r>
        <w:t>When did it get dark?</w:t>
      </w:r>
    </w:p>
    <w:p>
      <w:pPr>
        <w:pStyle w:val="BodyText"/>
        <w:spacing w:before="40" w:after="260"/>
      </w:pPr>
      <w:r>
        <w:t>什么时候天黑的</w:t>
      </w:r>
    </w:p>
    <w:p>
      <w:pPr>
        <w:spacing w:after="40"/>
      </w:pPr>
      <w:r>
        <w:t>The poster. I made you one.</w:t>
      </w:r>
    </w:p>
    <w:p>
      <w:pPr>
        <w:pStyle w:val="BodyText"/>
        <w:spacing w:before="40" w:after="260"/>
      </w:pPr>
      <w:r>
        <w:t>海报  我给你做了一张</w:t>
      </w:r>
    </w:p>
    <w:p>
      <w:pPr>
        <w:spacing w:after="40"/>
      </w:pPr>
      <w:r>
        <w:t>Come look!</w:t>
      </w:r>
    </w:p>
    <w:p>
      <w:pPr>
        <w:pStyle w:val="BodyText"/>
        <w:spacing w:before="40" w:after="260"/>
      </w:pPr>
      <w:r>
        <w:t>快来看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Sorry, Pedro must've been working out.</w:t>
      </w:r>
    </w:p>
    <w:p>
      <w:pPr>
        <w:pStyle w:val="BodyText"/>
        <w:spacing w:before="40" w:after="260"/>
      </w:pPr>
      <w:r>
        <w:t>抱歉  肯定是佩德罗在锻炼</w:t>
      </w:r>
    </w:p>
    <w:p>
      <w:pPr>
        <w:spacing w:after="40"/>
      </w:pPr>
      <w:r>
        <w:t>His goal is to get swole.</w:t>
      </w:r>
    </w:p>
    <w:p>
      <w:pPr>
        <w:pStyle w:val="BodyText"/>
        <w:spacing w:before="40" w:after="260"/>
      </w:pPr>
      <w:r>
        <w:t>他想练得肌肉发达</w:t>
      </w:r>
    </w:p>
    <w:p>
      <w:pPr>
        <w:spacing w:after="40"/>
      </w:pPr>
      <w:r>
        <w:t>Just one hit! Just one hit!</w:t>
      </w:r>
    </w:p>
    <w:p>
      <w:pPr>
        <w:pStyle w:val="BodyText"/>
        <w:spacing w:before="40" w:after="260"/>
      </w:pPr>
      <w:r>
        <w:t>只要一下  一下</w:t>
      </w:r>
    </w:p>
    <w:p>
      <w:pPr>
        <w:spacing w:after="40"/>
      </w:pPr>
      <w:r>
        <w:t>Here.</w:t>
      </w:r>
    </w:p>
    <w:p>
      <w:pPr>
        <w:pStyle w:val="BodyText"/>
        <w:spacing w:before="40" w:after="260"/>
      </w:pPr>
      <w:r>
        <w:t>给你</w:t>
      </w:r>
    </w:p>
    <w:p>
      <w:pPr>
        <w:spacing w:after="40"/>
      </w:pPr>
      <w:r>
        <w:t>Yes, exactly why your math department</w:t>
      </w:r>
    </w:p>
    <w:p>
      <w:pPr>
        <w:pStyle w:val="BodyText"/>
        <w:spacing w:before="40" w:after="260"/>
      </w:pPr>
      <w:r>
        <w:t>没错  所以你们的数学系</w:t>
      </w:r>
    </w:p>
    <w:p>
      <w:pPr>
        <w:spacing w:after="40"/>
      </w:pPr>
      <w:r>
        <w:t>- is so uniquely suited for me. - Shut up! No!</w:t>
      </w:r>
    </w:p>
    <w:p>
      <w:pPr>
        <w:pStyle w:val="BodyText"/>
        <w:spacing w:before="40" w:after="260"/>
      </w:pPr>
      <w:r>
        <w:t>-对我来说是独一无二的选择  -闭嘴  不</w:t>
      </w:r>
    </w:p>
    <w:p>
      <w:pPr>
        <w:spacing w:after="40"/>
      </w:pPr>
      <w:r>
        <w:t>I can't even with Eugene right now.</w:t>
      </w:r>
    </w:p>
    <w:p>
      <w:pPr>
        <w:pStyle w:val="BodyText"/>
        <w:spacing w:before="40" w:after="260"/>
      </w:pPr>
      <w:r>
        <w:t>我对尤金忍无可忍了</w:t>
      </w:r>
    </w:p>
    <w:p>
      <w:pPr>
        <w:spacing w:after="40"/>
      </w:pPr>
      <w:r>
        <w:t>I'm sorry. Mary, hi. College interview.</w:t>
      </w:r>
    </w:p>
    <w:p>
      <w:pPr>
        <w:pStyle w:val="BodyText"/>
        <w:spacing w:before="40" w:after="260"/>
      </w:pPr>
      <w:r>
        <w:t>抱歉  我是玛丽  你好  大学面试</w:t>
      </w:r>
    </w:p>
    <w:p>
      <w:pPr>
        <w:spacing w:after="40"/>
      </w:pPr>
      <w:r>
        <w:t>- I'm Billy. - What am I most excited about?</w:t>
      </w:r>
    </w:p>
    <w:p>
      <w:pPr>
        <w:pStyle w:val="BodyText"/>
        <w:spacing w:before="40" w:after="260"/>
      </w:pPr>
      <w:r>
        <w:t>-我是比利  -我最期待的是什么</w:t>
      </w:r>
    </w:p>
    <w:p>
      <w:pPr>
        <w:spacing w:after="40"/>
      </w:pPr>
      <w:r>
        <w:t>What a great question. I was hoping you'd ask.</w:t>
      </w:r>
    </w:p>
    <w:p>
      <w:pPr>
        <w:pStyle w:val="BodyText"/>
        <w:spacing w:before="40" w:after="260"/>
      </w:pPr>
      <w:r>
        <w:t>真是个好问题  你真是问到点子上了</w:t>
      </w:r>
    </w:p>
    <w:p>
      <w:pPr>
        <w:spacing w:after="40"/>
      </w:pPr>
      <w:r>
        <w:t>What am I most excited about?</w:t>
      </w:r>
    </w:p>
    <w:p>
      <w:pPr>
        <w:pStyle w:val="BodyText"/>
        <w:spacing w:before="40" w:after="260"/>
      </w:pPr>
      <w:r>
        <w:t>我最期待的是什么</w:t>
      </w:r>
    </w:p>
    <w:p>
      <w:pPr>
        <w:spacing w:after="40"/>
      </w:pPr>
      <w:r>
        <w:t>Mention you're a foster kid. Colleges eat that up.</w:t>
      </w:r>
    </w:p>
    <w:p>
      <w:pPr>
        <w:pStyle w:val="BodyText"/>
        <w:spacing w:before="40" w:after="260"/>
      </w:pPr>
      <w:r>
        <w:t>说你是寄养家庭的孩子  大学就吃这套</w:t>
      </w:r>
    </w:p>
    <w:p>
      <w:pPr>
        <w:spacing w:after="40"/>
      </w:pPr>
      <w:r>
        <w:t>What I'm most excited about is the campus experience.</w:t>
      </w:r>
    </w:p>
    <w:p>
      <w:pPr>
        <w:pStyle w:val="BodyText"/>
        <w:spacing w:before="40" w:after="260"/>
      </w:pPr>
      <w:r>
        <w:t>我最期待的是校园生活</w:t>
      </w:r>
    </w:p>
    <w:p>
      <w:pPr>
        <w:spacing w:after="40"/>
      </w:pPr>
      <w:r>
        <w:t>As a foster child, I'm a big believer</w:t>
      </w:r>
    </w:p>
    <w:p>
      <w:pPr>
        <w:pStyle w:val="BodyText"/>
        <w:spacing w:before="40" w:after="260"/>
      </w:pPr>
      <w:r>
        <w:t>生长在寄养家庭  我坚信</w:t>
      </w:r>
    </w:p>
    <w:p>
      <w:pPr>
        <w:spacing w:after="40"/>
      </w:pPr>
      <w:r>
        <w:t>in finding family and friends</w:t>
      </w:r>
    </w:p>
    <w:p>
      <w:pPr>
        <w:pStyle w:val="BodyText"/>
        <w:spacing w:before="40" w:after="260"/>
      </w:pPr>
      <w:r>
        <w:t>在最不可能的地方</w:t>
      </w:r>
    </w:p>
    <w:p>
      <w:pPr>
        <w:spacing w:after="40"/>
      </w:pPr>
      <w:r>
        <w:t>in the most unlikely of places.</w:t>
      </w:r>
    </w:p>
    <w:p>
      <w:pPr>
        <w:pStyle w:val="BodyText"/>
        <w:spacing w:before="40" w:after="260"/>
      </w:pPr>
      <w:r>
        <w:t>也能找到属于自己的朋友和家人</w:t>
      </w:r>
    </w:p>
    <w:p>
      <w:pPr>
        <w:spacing w:after="40"/>
      </w:pPr>
      <w:r>
        <w:t>I'm gonna miss that girl so much.</w:t>
      </w:r>
    </w:p>
    <w:p>
      <w:pPr>
        <w:pStyle w:val="BodyText"/>
        <w:spacing w:before="40" w:after="260"/>
      </w:pPr>
      <w:r>
        <w:t>我会非常想念她的</w:t>
      </w:r>
    </w:p>
    <w:p>
      <w:pPr>
        <w:spacing w:after="40"/>
      </w:pPr>
      <w:r>
        <w:t>It's Caltech. It's a very prestigious school.</w:t>
      </w:r>
    </w:p>
    <w:p>
      <w:pPr>
        <w:pStyle w:val="BodyText"/>
        <w:spacing w:before="40" w:after="260"/>
      </w:pPr>
      <w:r>
        <w:t>加州理工  非常有声望的名校</w:t>
      </w:r>
    </w:p>
    <w:p>
      <w:pPr>
        <w:spacing w:after="40"/>
      </w:pPr>
      <w:r>
        <w:t>And also all the way in California.</w:t>
      </w:r>
    </w:p>
    <w:p>
      <w:pPr>
        <w:pStyle w:val="BodyText"/>
        <w:spacing w:before="40" w:after="260"/>
      </w:pPr>
      <w:r>
        <w:t>而且远在加州</w:t>
      </w:r>
    </w:p>
    <w:p>
      <w:pPr>
        <w:spacing w:after="40"/>
      </w:pPr>
      <w:r>
        <w:t>But we don't have to talk about that right now.</w:t>
      </w:r>
    </w:p>
    <w:p>
      <w:pPr>
        <w:pStyle w:val="BodyText"/>
        <w:spacing w:before="40" w:after="260"/>
      </w:pPr>
      <w:r>
        <w:t>但我们现在没必要聊这个</w:t>
      </w:r>
    </w:p>
    <w:p>
      <w:pPr>
        <w:spacing w:after="40"/>
      </w:pPr>
      <w:r>
        <w:t>It's a tough subject for me.</w:t>
      </w:r>
    </w:p>
    <w:p>
      <w:pPr>
        <w:pStyle w:val="BodyText"/>
        <w:spacing w:before="40" w:after="260"/>
      </w:pPr>
      <w:r>
        <w:t>对我来说  这话题有些沉重</w:t>
      </w:r>
    </w:p>
    <w:p>
      <w:pPr>
        <w:spacing w:after="40"/>
      </w:pPr>
      <w:r>
        <w:t>Do you like vegan food?</w:t>
      </w:r>
    </w:p>
    <w:p>
      <w:pPr>
        <w:pStyle w:val="BodyText"/>
        <w:spacing w:before="40" w:after="260"/>
      </w:pPr>
      <w:r>
        <w:t>你喜欢纯素食吗</w:t>
      </w:r>
    </w:p>
    <w:p>
      <w:pPr>
        <w:spacing w:after="40"/>
      </w:pPr>
      <w:r>
        <w:t>Because, see, I love animals.</w:t>
      </w:r>
    </w:p>
    <w:p>
      <w:pPr>
        <w:pStyle w:val="BodyText"/>
        <w:spacing w:before="40" w:after="260"/>
      </w:pPr>
      <w:r>
        <w:t>因为我热爱动物</w:t>
      </w:r>
    </w:p>
    <w:p>
      <w:pPr>
        <w:spacing w:after="40"/>
      </w:pPr>
      <w:r>
        <w:t>No! The Tofurky!</w:t>
      </w:r>
    </w:p>
    <w:p>
      <w:pPr>
        <w:pStyle w:val="BodyText"/>
        <w:spacing w:before="40" w:after="260"/>
      </w:pPr>
      <w:r>
        <w:t>不  我的素火鸡</w:t>
      </w:r>
    </w:p>
    <w:p>
      <w:pPr>
        <w:spacing w:after="40"/>
      </w:pPr>
      <w:r>
        <w:t>No, we may have to eat a real turkey!</w:t>
      </w:r>
    </w:p>
    <w:p>
      <w:pPr>
        <w:pStyle w:val="BodyText"/>
        <w:spacing w:before="40" w:after="260"/>
      </w:pPr>
      <w:r>
        <w:t>不  这下我们只能吃真火鸡了</w:t>
      </w:r>
    </w:p>
    <w:p>
      <w:pPr>
        <w:spacing w:after="40"/>
      </w:pPr>
      <w:r>
        <w:t>- Is that... - It's okay. Come, I'll show you your room.</w:t>
      </w:r>
    </w:p>
    <w:p>
      <w:pPr>
        <w:pStyle w:val="BodyText"/>
        <w:spacing w:before="40" w:after="260"/>
      </w:pPr>
      <w:r>
        <w:t>-那是...  -没事的  来吧  我带你看看房间</w:t>
      </w:r>
    </w:p>
    <w:p>
      <w:pPr>
        <w:spacing w:after="40"/>
      </w:pPr>
      <w:r>
        <w:t>It's a bit of a madhouse, I know, but it's fun.</w:t>
      </w:r>
    </w:p>
    <w:p>
      <w:pPr>
        <w:pStyle w:val="BodyText"/>
        <w:spacing w:before="40" w:after="260"/>
      </w:pPr>
      <w:r>
        <w:t>家里有点乱哄哄的  我知道  但也很有意思</w:t>
      </w:r>
    </w:p>
    <w:p>
      <w:pPr>
        <w:spacing w:after="40"/>
      </w:pPr>
      <w:r>
        <w:t>Time to dance on your grave!</w:t>
      </w:r>
    </w:p>
    <w:p>
      <w:pPr>
        <w:pStyle w:val="BodyText"/>
        <w:spacing w:before="40" w:after="260"/>
      </w:pPr>
      <w:r>
        <w:t>老实受死吧</w:t>
      </w:r>
    </w:p>
    <w:p>
      <w:pPr>
        <w:spacing w:after="40"/>
      </w:pPr>
      <w:r>
        <w:t>Watch the bum step. Pedro...</w:t>
      </w:r>
    </w:p>
    <w:p>
      <w:pPr>
        <w:pStyle w:val="BodyText"/>
        <w:spacing w:before="40" w:after="260"/>
      </w:pPr>
      <w:r>
        <w:t>小心脚下不平  佩德罗</w:t>
      </w:r>
    </w:p>
    <w:p>
      <w:pPr>
        <w:spacing w:after="40"/>
      </w:pPr>
      <w:r>
        <w:t>Mi amor, say hi to Billy.</w:t>
      </w:r>
    </w:p>
    <w:p>
      <w:pPr>
        <w:pStyle w:val="BodyText"/>
        <w:spacing w:before="40" w:after="260"/>
      </w:pPr>
      <w:r>
        <w:t>亲爱的  跟比利打个招呼</w:t>
      </w:r>
    </w:p>
    <w:p>
      <w:pPr>
        <w:spacing w:after="40"/>
      </w:pPr>
      <w:r>
        <w:t>Don't take it personally. He's like that with everyone.</w:t>
      </w:r>
    </w:p>
    <w:p>
      <w:pPr>
        <w:pStyle w:val="BodyText"/>
        <w:spacing w:before="40" w:after="260"/>
      </w:pPr>
      <w:r>
        <w:t>别往心里去  他对谁都这样</w:t>
      </w:r>
    </w:p>
    <w:p>
      <w:pPr>
        <w:spacing w:after="40"/>
      </w:pPr>
      <w:r>
        <w:t>Freddy.</w:t>
      </w:r>
    </w:p>
    <w:p>
      <w:pPr>
        <w:pStyle w:val="BodyText"/>
        <w:spacing w:before="40" w:after="260"/>
      </w:pPr>
      <w:r>
        <w:t>弗莱迪</w:t>
      </w:r>
    </w:p>
    <w:p>
      <w:pPr>
        <w:spacing w:after="40"/>
      </w:pPr>
      <w:r>
        <w:t>This is Billy Batson.</w:t>
      </w:r>
    </w:p>
    <w:p>
      <w:pPr>
        <w:pStyle w:val="BodyText"/>
        <w:spacing w:before="40" w:after="260"/>
      </w:pPr>
      <w:r>
        <w:t>这是比利·巴特森</w:t>
      </w:r>
    </w:p>
    <w:p>
      <w:pPr>
        <w:spacing w:after="40"/>
      </w:pPr>
      <w:r>
        <w:t>Make sure you make him feel at home.</w:t>
      </w:r>
    </w:p>
    <w:p>
      <w:pPr>
        <w:pStyle w:val="BodyText"/>
        <w:spacing w:before="40" w:after="260"/>
      </w:pPr>
      <w:r>
        <w:t>你照顾下他  让他别那么拘束</w:t>
      </w:r>
    </w:p>
    <w:p>
      <w:pPr>
        <w:spacing w:after="40"/>
      </w:pPr>
      <w:r>
        <w:t>- Okay? - Yeah.</w:t>
      </w:r>
    </w:p>
    <w:p>
      <w:pPr>
        <w:pStyle w:val="BodyText"/>
        <w:spacing w:before="40" w:after="260"/>
      </w:pPr>
      <w:r>
        <w:t>-好吗  -好</w:t>
      </w:r>
    </w:p>
    <w:p>
      <w:pPr>
        <w:spacing w:after="40"/>
      </w:pPr>
      <w:r>
        <w:t>Maybe don't say anything too weird?</w:t>
      </w:r>
    </w:p>
    <w:p>
      <w:pPr>
        <w:pStyle w:val="BodyText"/>
        <w:spacing w:before="40" w:after="260"/>
      </w:pPr>
      <w:r>
        <w:t>最好别说太奇怪的话</w:t>
      </w:r>
    </w:p>
    <w:p>
      <w:pPr>
        <w:spacing w:after="40"/>
      </w:pPr>
      <w:r>
        <w:t>One weird thing is, did you know that</w:t>
      </w:r>
    </w:p>
    <w:p>
      <w:pPr>
        <w:pStyle w:val="BodyText"/>
        <w:spacing w:before="40" w:after="260"/>
      </w:pPr>
      <w:r>
        <w:t>有一件奇怪的事  你知道吗</w:t>
      </w:r>
    </w:p>
    <w:p>
      <w:pPr>
        <w:spacing w:after="40"/>
      </w:pPr>
      <w:r>
        <w:t>Romans used to brush their teeth with their urine?</w:t>
      </w:r>
    </w:p>
    <w:p>
      <w:pPr>
        <w:pStyle w:val="BodyText"/>
        <w:spacing w:before="40" w:after="260"/>
      </w:pPr>
      <w:r>
        <w:t>以前罗马人用自己的尿刷牙</w:t>
      </w:r>
    </w:p>
    <w:p>
      <w:pPr>
        <w:spacing w:after="40"/>
      </w:pPr>
      <w:r>
        <w:t>And apparently, it works.</w:t>
      </w:r>
    </w:p>
    <w:p>
      <w:pPr>
        <w:pStyle w:val="BodyText"/>
        <w:spacing w:before="40" w:after="260"/>
      </w:pPr>
      <w:r>
        <w:t>而且显然  效果很好</w:t>
      </w:r>
    </w:p>
    <w:p>
      <w:pPr>
        <w:spacing w:after="40"/>
      </w:pPr>
      <w:r>
        <w:t>It's a long way down.</w:t>
      </w:r>
    </w:p>
    <w:p>
      <w:pPr>
        <w:pStyle w:val="BodyText"/>
        <w:spacing w:before="40" w:after="260"/>
      </w:pPr>
      <w:r>
        <w:t>还挺高的</w:t>
      </w:r>
    </w:p>
    <w:p>
      <w:pPr>
        <w:spacing w:after="40"/>
      </w:pPr>
      <w:r>
        <w:t>Trust me, I speak from experience.</w:t>
      </w:r>
    </w:p>
    <w:p>
      <w:pPr>
        <w:pStyle w:val="BodyText"/>
        <w:spacing w:before="40" w:after="260"/>
      </w:pPr>
      <w:r>
        <w:t>相信我  这是经验之谈</w:t>
      </w:r>
    </w:p>
    <w:p>
      <w:pPr>
        <w:spacing w:after="40"/>
      </w:pPr>
      <w:r>
        <w:t>Victor pushed me.</w:t>
      </w:r>
    </w:p>
    <w:p>
      <w:pPr>
        <w:pStyle w:val="BodyText"/>
        <w:spacing w:before="40" w:after="260"/>
      </w:pPr>
      <w:r>
        <w:t>维克托把我推下去了</w:t>
      </w:r>
    </w:p>
    <w:p>
      <w:pPr>
        <w:spacing w:after="40"/>
      </w:pPr>
      <w:r>
        <w:t>They seem nice, but don't buy it.</w:t>
      </w:r>
    </w:p>
    <w:p>
      <w:pPr>
        <w:pStyle w:val="BodyText"/>
        <w:spacing w:before="40" w:after="260"/>
      </w:pPr>
      <w:r>
        <w:t>他们看起来很友善  但是别上当</w:t>
      </w:r>
    </w:p>
    <w:p>
      <w:pPr>
        <w:spacing w:after="40"/>
      </w:pPr>
      <w:r>
        <w:t>It gets real Game of Thrones around here.</w:t>
      </w:r>
    </w:p>
    <w:p>
      <w:pPr>
        <w:pStyle w:val="BodyText"/>
        <w:spacing w:before="40" w:after="260"/>
      </w:pPr>
      <w:r>
        <w:t>这里上演着现实版《权力的游戏》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Dude, I'm just messin' around.</w:t>
      </w:r>
    </w:p>
    <w:p>
      <w:pPr>
        <w:pStyle w:val="BodyText"/>
        <w:spacing w:before="40" w:after="260"/>
      </w:pPr>
      <w:r>
        <w:t>老兄  我瞎说的</w:t>
      </w:r>
    </w:p>
    <w:p>
      <w:pPr>
        <w:spacing w:after="40"/>
      </w:pPr>
      <w:r>
        <w:t>It's, um, terminal cancer. I only have three months.</w:t>
      </w:r>
    </w:p>
    <w:p>
      <w:pPr>
        <w:pStyle w:val="BodyText"/>
        <w:spacing w:before="40" w:after="260"/>
      </w:pPr>
      <w:r>
        <w:t>其实是癌症晚期  我只剩三个月可活了</w:t>
      </w:r>
    </w:p>
    <w:p>
      <w:pPr>
        <w:spacing w:after="40"/>
      </w:pPr>
      <w:r>
        <w:t>Kidding, again! You look at me, and you're like,</w:t>
      </w:r>
    </w:p>
    <w:p>
      <w:pPr>
        <w:pStyle w:val="BodyText"/>
        <w:spacing w:before="40" w:after="260"/>
      </w:pPr>
      <w:r>
        <w:t>还是开玩笑的  你看着我心里一定在想</w:t>
      </w:r>
    </w:p>
    <w:p>
      <w:pPr>
        <w:spacing w:after="40"/>
      </w:pPr>
      <w:r>
        <w:t>"Why so dark? You're a disabled foster kid.</w:t>
      </w:r>
    </w:p>
    <w:p>
      <w:pPr>
        <w:pStyle w:val="BodyText"/>
        <w:spacing w:before="40" w:after="260"/>
      </w:pPr>
      <w:r>
        <w:t>"为什么要这么阴暗  你这个残废的寄养小孩"</w:t>
      </w:r>
    </w:p>
    <w:p>
      <w:pPr>
        <w:spacing w:after="40"/>
      </w:pPr>
      <w:r>
        <w:t>You've got it all." Right?</w:t>
      </w:r>
    </w:p>
    <w:p>
      <w:pPr>
        <w:pStyle w:val="BodyText"/>
        <w:spacing w:before="40" w:after="260"/>
      </w:pPr>
      <w:r>
        <w:t>"没人比你更能搏同情了"  是吧</w:t>
      </w:r>
    </w:p>
    <w:p>
      <w:pPr>
        <w:spacing w:after="40"/>
      </w:pPr>
      <w:r>
        <w:t>Yeah, that's the old Batarang.</w:t>
      </w:r>
    </w:p>
    <w:p>
      <w:pPr>
        <w:pStyle w:val="BodyText"/>
        <w:spacing w:before="40" w:after="260"/>
      </w:pPr>
      <w:r>
        <w:t>那是老蝙蝠镖</w:t>
      </w:r>
    </w:p>
    <w:p>
      <w:pPr>
        <w:spacing w:after="40"/>
      </w:pPr>
      <w:r>
        <w:t>I mean, it's a replica, but feel how sharp.</w:t>
      </w:r>
    </w:p>
    <w:p>
      <w:pPr>
        <w:pStyle w:val="BodyText"/>
        <w:spacing w:before="40" w:after="260"/>
      </w:pPr>
      <w:r>
        <w:t>这是复刻版  但你摸摸有多锋利</w:t>
      </w:r>
    </w:p>
    <w:p>
      <w:pPr>
        <w:spacing w:after="40"/>
      </w:pPr>
      <w:r>
        <w:t>I could kill you in your sleep with that thing.</w:t>
      </w:r>
    </w:p>
    <w:p>
      <w:pPr>
        <w:pStyle w:val="BodyText"/>
        <w:spacing w:before="40" w:after="260"/>
      </w:pPr>
      <w:r>
        <w:t>我可以在你睡觉的时候用它杀了你</w:t>
      </w:r>
    </w:p>
    <w:p>
      <w:pPr>
        <w:spacing w:after="40"/>
      </w:pPr>
      <w:r>
        <w:t>You more of a Supes guy?</w:t>
      </w:r>
    </w:p>
    <w:p>
      <w:pPr>
        <w:pStyle w:val="BodyText"/>
        <w:spacing w:before="40" w:after="260"/>
      </w:pPr>
      <w:r>
        <w:t>还是说你更喜欢超人</w:t>
      </w:r>
    </w:p>
    <w:p>
      <w:pPr>
        <w:spacing w:after="40"/>
      </w:pPr>
      <w:r>
        <w:t>Yeah, me, too. Behold, the holy grail.</w:t>
      </w:r>
    </w:p>
    <w:p>
      <w:pPr>
        <w:pStyle w:val="BodyText"/>
        <w:spacing w:before="40" w:after="260"/>
      </w:pPr>
      <w:r>
        <w:t>我也是  请看  我的宝物</w:t>
      </w:r>
    </w:p>
    <w:p>
      <w:pPr>
        <w:spacing w:after="40"/>
      </w:pPr>
      <w:r>
        <w:t>One nine-millimeter round shot at Superman himself.</w:t>
      </w:r>
    </w:p>
    <w:p>
      <w:pPr>
        <w:pStyle w:val="BodyText"/>
        <w:spacing w:before="40" w:after="260"/>
      </w:pPr>
      <w:r>
        <w:t>一颗射中超人的九毫米口径子弹</w:t>
      </w:r>
    </w:p>
    <w:p>
      <w:pPr>
        <w:spacing w:after="40"/>
      </w:pPr>
      <w:r>
        <w:t>It's legit.</w:t>
      </w:r>
    </w:p>
    <w:p>
      <w:pPr>
        <w:pStyle w:val="BodyText"/>
        <w:spacing w:before="40" w:after="260"/>
      </w:pPr>
      <w:r>
        <w:t>这是真货</w:t>
      </w:r>
    </w:p>
    <w:p>
      <w:pPr>
        <w:spacing w:after="40"/>
      </w:pPr>
      <w:r>
        <w:t>Probably worth, I don't know, five, six hundred, maybe more.</w:t>
      </w:r>
    </w:p>
    <w:p>
      <w:pPr>
        <w:pStyle w:val="BodyText"/>
        <w:spacing w:before="40" w:after="260"/>
      </w:pPr>
      <w:r>
        <w:t>我也说不好  大概值五六百吧  或者更多</w:t>
      </w:r>
    </w:p>
    <w:p>
      <w:pPr>
        <w:spacing w:after="40"/>
      </w:pPr>
      <w:r>
        <w:t>What's in the bag?</w:t>
      </w:r>
    </w:p>
    <w:p>
      <w:pPr>
        <w:pStyle w:val="BodyText"/>
        <w:spacing w:before="40" w:after="260"/>
      </w:pPr>
      <w:r>
        <w:t>你包里装了什么</w:t>
      </w:r>
    </w:p>
    <w:p>
      <w:pPr>
        <w:spacing w:after="40"/>
      </w:pPr>
      <w:r>
        <w:t>Hey, it's all good. It's good to maintain boundaries.</w:t>
      </w:r>
    </w:p>
    <w:p>
      <w:pPr>
        <w:pStyle w:val="BodyText"/>
        <w:spacing w:before="40" w:after="260"/>
      </w:pPr>
      <w:r>
        <w:t>没关系  保持界限是好事</w:t>
      </w:r>
    </w:p>
    <w:p>
      <w:pPr>
        <w:spacing w:after="40"/>
      </w:pPr>
      <w:r>
        <w:t>You don't gotta talk so much, you know.</w:t>
      </w:r>
    </w:p>
    <w:p>
      <w:pPr>
        <w:pStyle w:val="BodyText"/>
        <w:spacing w:before="40" w:after="260"/>
      </w:pPr>
      <w:r>
        <w:t>不过你可以稍微说两句话的</w:t>
      </w:r>
    </w:p>
    <w:p>
      <w:pPr>
        <w:spacing w:after="40"/>
      </w:pPr>
      <w:r>
        <w:t>Anyway, this place is great. You're gonna love it.</w:t>
      </w:r>
    </w:p>
    <w:p>
      <w:pPr>
        <w:pStyle w:val="BodyText"/>
        <w:spacing w:before="40" w:after="260"/>
      </w:pPr>
      <w:r>
        <w:t>反正这地方特别好  你会喜欢上的</w:t>
      </w:r>
    </w:p>
    <w:p>
      <w:pPr>
        <w:spacing w:after="40"/>
      </w:pPr>
      <w:r>
        <w:t>Dinner!</w:t>
      </w:r>
    </w:p>
    <w:p>
      <w:pPr>
        <w:pStyle w:val="BodyText"/>
        <w:spacing w:before="40" w:after="260"/>
      </w:pPr>
      <w:r>
        <w:t>吃晚饭了</w:t>
      </w:r>
    </w:p>
    <w:p>
      <w:pPr>
        <w:spacing w:after="40"/>
      </w:pPr>
      <w:r>
        <w:t>All hands on deck.</w:t>
      </w:r>
    </w:p>
    <w:p>
      <w:pPr>
        <w:pStyle w:val="BodyText"/>
        <w:spacing w:before="40" w:after="260"/>
      </w:pPr>
      <w:r>
        <w:t>各就各位</w:t>
      </w:r>
    </w:p>
    <w:p>
      <w:pPr>
        <w:spacing w:after="40"/>
      </w:pPr>
      <w:r>
        <w:t>Thank you for this family.</w:t>
      </w:r>
    </w:p>
    <w:p>
      <w:pPr>
        <w:pStyle w:val="BodyText"/>
        <w:spacing w:before="40" w:after="260"/>
      </w:pPr>
      <w:r>
        <w:t>感谢您赐予我们家人</w:t>
      </w:r>
    </w:p>
    <w:p>
      <w:pPr>
        <w:spacing w:after="40"/>
      </w:pPr>
      <w:r>
        <w:t>Thank you for this day.</w:t>
      </w:r>
    </w:p>
    <w:p>
      <w:pPr>
        <w:pStyle w:val="BodyText"/>
        <w:spacing w:before="40" w:after="260"/>
      </w:pPr>
      <w:r>
        <w:t>感谢您赐予我们今日</w:t>
      </w:r>
    </w:p>
    <w:p>
      <w:pPr>
        <w:spacing w:after="40"/>
      </w:pPr>
      <w:r>
        <w:t>Thank you for this food, even if it's not steak filet.</w:t>
      </w:r>
    </w:p>
    <w:p>
      <w:pPr>
        <w:pStyle w:val="BodyText"/>
        <w:spacing w:before="40" w:after="260"/>
      </w:pPr>
      <w:r>
        <w:t>感谢您赐予我们食物  即使不是菲力牛排</w:t>
      </w:r>
    </w:p>
    <w:p>
      <w:pPr>
        <w:spacing w:after="40"/>
      </w:pPr>
      <w:r>
        <w:t>Big school. 2,000 students, you might think,</w:t>
      </w:r>
    </w:p>
    <w:p>
      <w:pPr>
        <w:pStyle w:val="BodyText"/>
        <w:spacing w:before="40" w:after="260"/>
      </w:pPr>
      <w:r>
        <w:t>学校很大  两千名学生  你或许会想</w:t>
      </w:r>
    </w:p>
    <w:p>
      <w:pPr>
        <w:spacing w:after="40"/>
      </w:pPr>
      <w:r>
        <w:t>"Wow, so many strangers."</w:t>
      </w:r>
    </w:p>
    <w:p>
      <w:pPr>
        <w:pStyle w:val="BodyText"/>
        <w:spacing w:before="40" w:after="260"/>
      </w:pPr>
      <w:r>
        <w:t>"这么多陌生人啊"</w:t>
      </w:r>
    </w:p>
    <w:p>
      <w:pPr>
        <w:spacing w:after="40"/>
      </w:pPr>
      <w:r>
        <w:t>But not if you think of them as possible future friends.</w:t>
      </w:r>
    </w:p>
    <w:p>
      <w:pPr>
        <w:pStyle w:val="BodyText"/>
        <w:spacing w:before="40" w:after="260"/>
      </w:pPr>
      <w:r>
        <w:t>但把他们看作未来可能的朋友就不会这样想了</w:t>
      </w:r>
    </w:p>
    <w:p>
      <w:pPr>
        <w:spacing w:after="40"/>
      </w:pPr>
      <w:r>
        <w:t>Then it's, "Wow, so many friends."</w:t>
      </w:r>
    </w:p>
    <w:p>
      <w:pPr>
        <w:pStyle w:val="BodyText"/>
        <w:spacing w:before="40" w:after="260"/>
      </w:pPr>
      <w:r>
        <w:t>就会变成  "这么多朋友啊"</w:t>
      </w:r>
    </w:p>
    <w:p>
      <w:pPr>
        <w:spacing w:after="40"/>
      </w:pPr>
      <w:r>
        <w:t>The principal, her name's Shirley. She's the best.</w:t>
      </w:r>
    </w:p>
    <w:p>
      <w:pPr>
        <w:pStyle w:val="BodyText"/>
        <w:spacing w:before="40" w:after="260"/>
      </w:pPr>
      <w:r>
        <w:t>校长叫做雪莉  她最好了</w:t>
      </w:r>
    </w:p>
    <w:p>
      <w:pPr>
        <w:spacing w:after="40"/>
      </w:pPr>
      <w:r>
        <w:t>Next.</w:t>
      </w:r>
    </w:p>
    <w:p>
      <w:pPr>
        <w:pStyle w:val="BodyText"/>
        <w:spacing w:before="40" w:after="260"/>
      </w:pPr>
      <w:r>
        <w:t>下一位</w:t>
      </w:r>
    </w:p>
    <w:p>
      <w:pPr>
        <w:spacing w:after="40"/>
      </w:pPr>
      <w:r>
        <w:t>This is our security scanner.</w:t>
      </w:r>
    </w:p>
    <w:p>
      <w:pPr>
        <w:pStyle w:val="BodyText"/>
        <w:spacing w:before="40" w:after="260"/>
      </w:pPr>
      <w:r>
        <w:t>这是我们的安全扫描器</w:t>
      </w:r>
    </w:p>
    <w:p>
      <w:pPr>
        <w:spacing w:after="40"/>
      </w:pPr>
      <w:r>
        <w:t>Like in an airport. It's totally safe.</w:t>
      </w:r>
    </w:p>
    <w:p>
      <w:pPr>
        <w:pStyle w:val="BodyText"/>
        <w:spacing w:before="40" w:after="260"/>
      </w:pPr>
      <w:r>
        <w:t>和机场里的一样  非常安全</w:t>
      </w:r>
    </w:p>
    <w:p>
      <w:pPr>
        <w:spacing w:after="40"/>
      </w:pPr>
      <w:r>
        <w:t>I know what it is.</w:t>
      </w:r>
    </w:p>
    <w:p>
      <w:pPr>
        <w:pStyle w:val="BodyText"/>
        <w:spacing w:before="40" w:after="260"/>
      </w:pPr>
      <w:r>
        <w:t>我知道这是什么</w:t>
      </w:r>
    </w:p>
    <w:p>
      <w:pPr>
        <w:spacing w:after="40"/>
      </w:pPr>
      <w:r>
        <w:t>Does she always do this?</w:t>
      </w:r>
    </w:p>
    <w:p>
      <w:pPr>
        <w:pStyle w:val="BodyText"/>
        <w:spacing w:before="40" w:after="260"/>
      </w:pPr>
      <w:r>
        <w:t>她总是这样吗</w:t>
      </w:r>
    </w:p>
    <w:p>
      <w:pPr>
        <w:spacing w:after="40"/>
      </w:pPr>
      <w:r>
        <w:t>Silence makes me uncomfortable.</w:t>
      </w:r>
    </w:p>
    <w:p>
      <w:pPr>
        <w:pStyle w:val="BodyText"/>
        <w:spacing w:before="40" w:after="260"/>
      </w:pPr>
      <w:r>
        <w:t>沉默使我感到不舒服</w:t>
      </w:r>
    </w:p>
    <w:p>
      <w:pPr>
        <w:spacing w:after="40"/>
      </w:pPr>
      <w:r>
        <w:t>She's almost never uncomfortable.</w:t>
      </w:r>
    </w:p>
    <w:p>
      <w:pPr>
        <w:pStyle w:val="BodyText"/>
        <w:spacing w:before="40" w:after="260"/>
      </w:pPr>
      <w:r>
        <w:t>她鲜少感到不舒服</w:t>
      </w:r>
    </w:p>
    <w:p>
      <w:pPr>
        <w:spacing w:after="40"/>
      </w:pPr>
      <w:r>
        <w:t>Have a good first day, big brother.</w:t>
      </w:r>
    </w:p>
    <w:p>
      <w:pPr>
        <w:pStyle w:val="BodyText"/>
        <w:spacing w:before="40" w:after="260"/>
      </w:pPr>
      <w:r>
        <w:t>祝你第一天过得愉快  哥哥</w:t>
      </w:r>
    </w:p>
    <w:p>
      <w:pPr>
        <w:spacing w:after="40"/>
      </w:pPr>
      <w:r>
        <w:t>Look, you don't have to hug me all the time.</w:t>
      </w:r>
    </w:p>
    <w:p>
      <w:pPr>
        <w:pStyle w:val="BodyText"/>
        <w:spacing w:before="40" w:after="260"/>
      </w:pPr>
      <w:r>
        <w:t>听着  你不用总是抱我</w:t>
      </w:r>
    </w:p>
    <w:p>
      <w:pPr>
        <w:spacing w:after="40"/>
      </w:pPr>
      <w:r>
        <w:t>We're not actually brother and sister, so...</w:t>
      </w:r>
    </w:p>
    <w:p>
      <w:pPr>
        <w:pStyle w:val="BodyText"/>
        <w:spacing w:before="40" w:after="260"/>
      </w:pPr>
      <w:r>
        <w:t>我们其实不是兄妹  所以...</w:t>
      </w:r>
    </w:p>
    <w:p>
      <w:pPr>
        <w:spacing w:after="40"/>
      </w:pPr>
      <w:r>
        <w:t>I'm sorry.</w:t>
      </w:r>
    </w:p>
    <w:p>
      <w:pPr>
        <w:pStyle w:val="BodyText"/>
        <w:spacing w:before="40" w:after="260"/>
      </w:pPr>
      <w:r>
        <w:t>对不起</w:t>
      </w:r>
    </w:p>
    <w:p>
      <w:pPr>
        <w:spacing w:after="40"/>
      </w:pPr>
      <w:r>
        <w:t>I didn't mean to make her...</w:t>
      </w:r>
    </w:p>
    <w:p>
      <w:pPr>
        <w:pStyle w:val="BodyText"/>
        <w:spacing w:before="40" w:after="260"/>
      </w:pPr>
      <w:r>
        <w:t>我不是故意让她...</w:t>
      </w:r>
    </w:p>
    <w:p>
      <w:pPr>
        <w:spacing w:after="40"/>
      </w:pPr>
      <w:r>
        <w:t>I was overwhelmed, honestly.</w:t>
      </w:r>
    </w:p>
    <w:p>
      <w:pPr>
        <w:pStyle w:val="BodyText"/>
        <w:spacing w:before="40" w:after="260"/>
      </w:pPr>
      <w:r>
        <w:t>说实话  我有些不知所措</w:t>
      </w:r>
    </w:p>
    <w:p>
      <w:pPr>
        <w:spacing w:after="40"/>
      </w:pPr>
      <w:r>
        <w:t>He said I must be pure of heart.</w:t>
      </w:r>
    </w:p>
    <w:p>
      <w:pPr>
        <w:pStyle w:val="BodyText"/>
        <w:spacing w:before="40" w:after="260"/>
      </w:pPr>
      <w:r>
        <w:t>他说我必须拥有至纯之心</w:t>
      </w:r>
    </w:p>
    <w:p>
      <w:pPr>
        <w:spacing w:after="40"/>
      </w:pPr>
      <w:r>
        <w:t>He call himself a wizard.</w:t>
      </w:r>
    </w:p>
    <w:p>
      <w:pPr>
        <w:pStyle w:val="BodyText"/>
        <w:spacing w:before="40" w:after="260"/>
      </w:pPr>
      <w:r>
        <w:t>他自称是一位巫师</w:t>
      </w:r>
    </w:p>
    <w:p>
      <w:pPr>
        <w:spacing w:after="40"/>
      </w:pPr>
      <w:r>
        <w:t>He even dressed like a wizard from Harry Potter or some...</w:t>
      </w:r>
    </w:p>
    <w:p>
      <w:pPr>
        <w:pStyle w:val="BodyText"/>
        <w:spacing w:before="40" w:after="260"/>
      </w:pPr>
      <w:r>
        <w:t>他的打扮就像是《哈利·波特》里的巫师</w:t>
      </w:r>
    </w:p>
    <w:p>
      <w:pPr>
        <w:spacing w:after="40"/>
      </w:pPr>
      <w:r>
        <w:t>But you're saying that other people have experienced this?</w:t>
      </w:r>
    </w:p>
    <w:p>
      <w:pPr>
        <w:pStyle w:val="BodyText"/>
        <w:spacing w:before="40" w:after="260"/>
      </w:pPr>
      <w:r>
        <w:t>但你是说其他人也有过类似的经历吗</w:t>
      </w:r>
    </w:p>
    <w:p>
      <w:pPr>
        <w:spacing w:after="40"/>
      </w:pPr>
      <w:r>
        <w:t>In a sense, yes. Do you remember what he said to you?</w:t>
      </w:r>
    </w:p>
    <w:p>
      <w:pPr>
        <w:pStyle w:val="BodyText"/>
        <w:spacing w:before="40" w:after="260"/>
      </w:pPr>
      <w:r>
        <w:t>可以这么说  你还记得他对你说了什么吗</w:t>
      </w:r>
    </w:p>
    <w:p>
      <w:pPr>
        <w:spacing w:after="40"/>
      </w:pPr>
      <w:r>
        <w:t>He tested me.</w:t>
      </w:r>
    </w:p>
    <w:p>
      <w:pPr>
        <w:pStyle w:val="BodyText"/>
        <w:spacing w:before="40" w:after="260"/>
      </w:pPr>
      <w:r>
        <w:t>他考验了我</w:t>
      </w:r>
    </w:p>
    <w:p>
      <w:pPr>
        <w:spacing w:after="40"/>
      </w:pPr>
      <w:r>
        <w:t>There were these statues.</w:t>
      </w:r>
    </w:p>
    <w:p>
      <w:pPr>
        <w:pStyle w:val="BodyText"/>
        <w:spacing w:before="40" w:after="260"/>
      </w:pPr>
      <w:r>
        <w:t>那里有一些雕像</w:t>
      </w:r>
    </w:p>
    <w:p>
      <w:pPr>
        <w:spacing w:after="40"/>
      </w:pPr>
      <w:r>
        <w:t>Their eyes, it's like they were looking at me,</w:t>
      </w:r>
    </w:p>
    <w:p>
      <w:pPr>
        <w:pStyle w:val="BodyText"/>
        <w:spacing w:before="40" w:after="260"/>
      </w:pPr>
      <w:r>
        <w:t>他们的眼睛  好像在盯着我</w:t>
      </w:r>
    </w:p>
    <w:p>
      <w:pPr>
        <w:spacing w:after="40"/>
      </w:pPr>
      <w:r>
        <w:t>making me think things.</w:t>
      </w:r>
    </w:p>
    <w:p>
      <w:pPr>
        <w:pStyle w:val="BodyText"/>
        <w:spacing w:before="40" w:after="260"/>
      </w:pPr>
      <w:r>
        <w:t>让我产生各种想法</w:t>
      </w:r>
    </w:p>
    <w:p>
      <w:pPr>
        <w:spacing w:after="40"/>
      </w:pPr>
      <w:r>
        <w:t>Horrible things.</w:t>
      </w:r>
    </w:p>
    <w:p>
      <w:pPr>
        <w:pStyle w:val="BodyText"/>
        <w:spacing w:before="40" w:after="260"/>
      </w:pPr>
      <w:r>
        <w:t>可怕的想法</w:t>
      </w:r>
    </w:p>
    <w:p>
      <w:pPr>
        <w:spacing w:after="40"/>
      </w:pPr>
      <w:r>
        <w:t>And do these approximate what you saw?</w:t>
      </w:r>
    </w:p>
    <w:p>
      <w:pPr>
        <w:pStyle w:val="BodyText"/>
        <w:spacing w:before="40" w:after="260"/>
      </w:pPr>
      <w:r>
        <w:t>这跟你看到的近似吗</w:t>
      </w:r>
    </w:p>
    <w:p>
      <w:pPr>
        <w:spacing w:after="40"/>
      </w:pPr>
      <w:r>
        <w:t>Yes, that's exactly how I remember it.</w:t>
      </w:r>
    </w:p>
    <w:p>
      <w:pPr>
        <w:pStyle w:val="BodyText"/>
        <w:spacing w:before="40" w:after="260"/>
      </w:pPr>
      <w:r>
        <w:t>是的  完全是我记忆中的样子</w:t>
      </w:r>
    </w:p>
    <w:p>
      <w:pPr>
        <w:spacing w:after="40"/>
      </w:pPr>
      <w:r>
        <w:t>I don't understand. How do you know...</w:t>
      </w:r>
    </w:p>
    <w:p>
      <w:pPr>
        <w:pStyle w:val="BodyText"/>
        <w:spacing w:before="40" w:after="260"/>
      </w:pPr>
      <w:r>
        <w:t>我不明白  你怎么知道...</w:t>
      </w:r>
    </w:p>
    <w:p>
      <w:pPr>
        <w:spacing w:after="40"/>
      </w:pPr>
      <w:r>
        <w:t>Recurrent imagery has proven very common</w:t>
      </w:r>
    </w:p>
    <w:p>
      <w:pPr>
        <w:pStyle w:val="BodyText"/>
        <w:spacing w:before="40" w:after="260"/>
      </w:pPr>
      <w:r>
        <w:t>在群体癔症中  复发性意象已被证实</w:t>
      </w:r>
    </w:p>
    <w:p>
      <w:pPr>
        <w:spacing w:after="40"/>
      </w:pPr>
      <w:r>
        <w:t>in cases of mass hysteria.</w:t>
      </w:r>
    </w:p>
    <w:p>
      <w:pPr>
        <w:pStyle w:val="BodyText"/>
        <w:spacing w:before="40" w:after="260"/>
      </w:pPr>
      <w:r>
        <w:t>是十分常见的</w:t>
      </w:r>
    </w:p>
    <w:p>
      <w:pPr>
        <w:spacing w:after="40"/>
      </w:pPr>
      <w:r>
        <w:t>Mass hysteria?</w:t>
      </w:r>
    </w:p>
    <w:p>
      <w:pPr>
        <w:pStyle w:val="BodyText"/>
        <w:spacing w:before="40" w:after="260"/>
      </w:pPr>
      <w:r>
        <w:t>群体癔症</w:t>
      </w:r>
    </w:p>
    <w:p>
      <w:pPr>
        <w:spacing w:after="40"/>
      </w:pPr>
      <w:r>
        <w:t>I know. The term's a bit theatrical.</w:t>
      </w:r>
    </w:p>
    <w:p>
      <w:pPr>
        <w:pStyle w:val="BodyText"/>
        <w:spacing w:before="40" w:after="260"/>
      </w:pPr>
      <w:r>
        <w:t>我知道  这个名词有点夸张</w:t>
      </w:r>
    </w:p>
    <w:p>
      <w:pPr>
        <w:spacing w:after="40"/>
      </w:pPr>
      <w:r>
        <w:t>But take UFO sightings, for example.</w:t>
      </w:r>
    </w:p>
    <w:p>
      <w:pPr>
        <w:pStyle w:val="BodyText"/>
        <w:spacing w:before="40" w:after="260"/>
      </w:pPr>
      <w:r>
        <w:t>但就拿看到不明飞行物举例</w:t>
      </w:r>
    </w:p>
    <w:p>
      <w:pPr>
        <w:spacing w:after="40"/>
      </w:pPr>
      <w:r>
        <w:t>Lights in the sky, flying saucers.</w:t>
      </w:r>
    </w:p>
    <w:p>
      <w:pPr>
        <w:pStyle w:val="BodyText"/>
        <w:spacing w:before="40" w:after="260"/>
      </w:pPr>
      <w:r>
        <w:t>天空中的光  还有飞碟</w:t>
      </w:r>
    </w:p>
    <w:p>
      <w:pPr>
        <w:spacing w:after="40"/>
      </w:pPr>
      <w:r>
        <w:t>Isolated incidents of people who do not know each other...</w:t>
      </w:r>
    </w:p>
    <w:p>
      <w:pPr>
        <w:pStyle w:val="BodyText"/>
        <w:spacing w:before="40" w:after="260"/>
      </w:pPr>
      <w:r>
        <w:t>发生在互相不认识的人身上的独立事件...</w:t>
      </w:r>
    </w:p>
    <w:p>
      <w:pPr>
        <w:spacing w:after="40"/>
      </w:pPr>
      <w:r>
        <w:t>The symbols.</w:t>
      </w:r>
    </w:p>
    <w:p>
      <w:pPr>
        <w:pStyle w:val="BodyText"/>
        <w:spacing w:before="40" w:after="260"/>
      </w:pPr>
      <w:r>
        <w:t>那些符号</w:t>
      </w:r>
    </w:p>
    <w:p>
      <w:pPr>
        <w:spacing w:after="40"/>
      </w:pPr>
      <w:r>
        <w:t>Ask her about the symbols.</w:t>
      </w:r>
    </w:p>
    <w:p>
      <w:pPr>
        <w:pStyle w:val="BodyText"/>
        <w:spacing w:before="40" w:after="260"/>
      </w:pPr>
      <w:r>
        <w:t>问问她符号的事</w:t>
      </w:r>
    </w:p>
    <w:p>
      <w:pPr>
        <w:spacing w:after="40"/>
      </w:pPr>
      <w:r>
        <w:t>Sorry, Ms. Kwan. But as an example of recurrent imagery,</w:t>
      </w:r>
    </w:p>
    <w:p>
      <w:pPr>
        <w:pStyle w:val="BodyText"/>
        <w:spacing w:before="40" w:after="260"/>
      </w:pPr>
      <w:r>
        <w:t>不好意思  关女士  但作为复发性意象的例子</w:t>
      </w:r>
    </w:p>
    <w:p>
      <w:pPr>
        <w:spacing w:after="40"/>
      </w:pPr>
      <w:r>
        <w:t>maybe you'll recall seeing</w:t>
      </w:r>
    </w:p>
    <w:p>
      <w:pPr>
        <w:pStyle w:val="BodyText"/>
        <w:spacing w:before="40" w:after="260"/>
      </w:pPr>
      <w:r>
        <w:t>在你所说的绑架发生前</w:t>
      </w:r>
    </w:p>
    <w:p>
      <w:pPr>
        <w:spacing w:after="40"/>
      </w:pPr>
      <w:r>
        <w:t>these symbols before the alleged abduction.</w:t>
      </w:r>
    </w:p>
    <w:p>
      <w:pPr>
        <w:pStyle w:val="BodyText"/>
        <w:spacing w:before="40" w:after="260"/>
      </w:pPr>
      <w:r>
        <w:t>你有看到这些符号吗</w:t>
      </w:r>
    </w:p>
    <w:p>
      <w:pPr>
        <w:spacing w:after="40"/>
      </w:pPr>
      <w:r>
        <w:t>I don't remember any symbols, no.</w:t>
      </w:r>
    </w:p>
    <w:p>
      <w:pPr>
        <w:pStyle w:val="BodyText"/>
        <w:spacing w:before="40" w:after="260"/>
      </w:pPr>
      <w:r>
        <w:t>我不记得任何符号了</w:t>
      </w:r>
    </w:p>
    <w:p>
      <w:pPr>
        <w:spacing w:after="40"/>
      </w:pPr>
      <w:r>
        <w:t>I think I got it on video. There was something, um...</w:t>
      </w:r>
    </w:p>
    <w:p>
      <w:pPr>
        <w:pStyle w:val="BodyText"/>
        <w:spacing w:before="40" w:after="260"/>
      </w:pPr>
      <w:r>
        <w:t>我应该录下来了  有些东西...</w:t>
      </w:r>
    </w:p>
    <w:p>
      <w:pPr>
        <w:spacing w:after="40"/>
      </w:pPr>
      <w:r>
        <w:t>I remember the numbers on my alarm clock.</w:t>
      </w:r>
    </w:p>
    <w:p>
      <w:pPr>
        <w:pStyle w:val="BodyText"/>
        <w:spacing w:before="40" w:after="260"/>
      </w:pPr>
      <w:r>
        <w:t>我记得闹钟上的数字</w:t>
      </w:r>
    </w:p>
    <w:p>
      <w:pPr>
        <w:spacing w:after="40"/>
      </w:pPr>
      <w:r>
        <w:t>They kept shifting.</w:t>
      </w:r>
    </w:p>
    <w:p>
      <w:pPr>
        <w:pStyle w:val="BodyText"/>
        <w:spacing w:before="40" w:after="260"/>
      </w:pPr>
      <w:r>
        <w:t>一直在变</w:t>
      </w:r>
    </w:p>
    <w:p>
      <w:pPr>
        <w:spacing w:after="40"/>
      </w:pPr>
      <w:r>
        <w:t>Video?</w:t>
      </w:r>
    </w:p>
    <w:p>
      <w:pPr>
        <w:pStyle w:val="BodyText"/>
        <w:spacing w:before="40" w:after="260"/>
      </w:pPr>
      <w:r>
        <w:t>录像</w:t>
      </w:r>
    </w:p>
    <w:p>
      <w:pPr>
        <w:spacing w:after="40"/>
      </w:pPr>
      <w:r>
        <w:t>Show me the video.</w:t>
      </w:r>
    </w:p>
    <w:p>
      <w:pPr>
        <w:pStyle w:val="BodyText"/>
        <w:spacing w:before="40" w:after="260"/>
      </w:pPr>
      <w:r>
        <w:t>给我看录像</w:t>
      </w:r>
    </w:p>
    <w:p>
      <w:pPr>
        <w:spacing w:after="40"/>
      </w:pPr>
      <w:r>
        <w:t>Ms. Kwan, this is Dr. Sivana.</w:t>
      </w:r>
    </w:p>
    <w:p>
      <w:pPr>
        <w:pStyle w:val="BodyText"/>
        <w:spacing w:before="40" w:after="260"/>
      </w:pPr>
      <w:r>
        <w:t>关女士  这位是希瓦那博士</w:t>
      </w:r>
    </w:p>
    <w:p>
      <w:pPr>
        <w:spacing w:after="40"/>
      </w:pPr>
      <w:r>
        <w:t>One moment, I can send it.</w:t>
      </w:r>
    </w:p>
    <w:p>
      <w:pPr>
        <w:pStyle w:val="BodyText"/>
        <w:spacing w:before="40" w:after="260"/>
      </w:pPr>
      <w:r>
        <w:t>稍等  我发给你</w:t>
      </w:r>
    </w:p>
    <w:p>
      <w:pPr>
        <w:spacing w:after="40"/>
      </w:pPr>
      <w:r>
        <w:t>Hello? Oh, my God!</w:t>
      </w:r>
    </w:p>
    <w:p>
      <w:pPr>
        <w:pStyle w:val="BodyText"/>
        <w:spacing w:before="40" w:after="260"/>
      </w:pPr>
      <w:r>
        <w:t>是谁  天啊</w:t>
      </w:r>
    </w:p>
    <w:p>
      <w:pPr>
        <w:spacing w:after="40"/>
      </w:pPr>
      <w:r>
        <w:t>Who's there?</w:t>
      </w:r>
    </w:p>
    <w:p>
      <w:pPr>
        <w:pStyle w:val="BodyText"/>
        <w:spacing w:before="40" w:after="260"/>
      </w:pPr>
      <w:r>
        <w:t>谁在那儿</w:t>
      </w:r>
    </w:p>
    <w:p>
      <w:pPr>
        <w:spacing w:after="40"/>
      </w:pPr>
      <w:r>
        <w:t>Hello? What's going on? What's happening?</w:t>
      </w:r>
    </w:p>
    <w:p>
      <w:pPr>
        <w:pStyle w:val="BodyText"/>
        <w:spacing w:before="40" w:after="260"/>
      </w:pPr>
      <w:r>
        <w:t>是谁  怎么回事  发生什么了</w:t>
      </w:r>
    </w:p>
    <w:p>
      <w:pPr>
        <w:spacing w:after="40"/>
      </w:pPr>
      <w:r>
        <w:t>I'm going to call the police!</w:t>
      </w:r>
    </w:p>
    <w:p>
      <w:pPr>
        <w:pStyle w:val="BodyText"/>
        <w:spacing w:before="40" w:after="260"/>
      </w:pPr>
      <w:r>
        <w:t>我要报警了</w:t>
      </w:r>
    </w:p>
    <w:p>
      <w:pPr>
        <w:spacing w:after="40"/>
      </w:pPr>
      <w:r>
        <w:t>Then this blinding light all around me</w:t>
      </w:r>
    </w:p>
    <w:p>
      <w:pPr>
        <w:pStyle w:val="BodyText"/>
        <w:spacing w:before="40" w:after="260"/>
      </w:pPr>
      <w:r>
        <w:t>然后这束耀眼的光芒把我笼罩其中</w:t>
      </w:r>
    </w:p>
    <w:p>
      <w:pPr>
        <w:spacing w:after="40"/>
      </w:pPr>
      <w:r>
        <w:t>and I felt like I was getting pulled down into something.</w:t>
      </w:r>
    </w:p>
    <w:p>
      <w:pPr>
        <w:pStyle w:val="BodyText"/>
        <w:spacing w:before="40" w:after="260"/>
      </w:pPr>
      <w:r>
        <w:t>我感觉自己被拉进了什么</w:t>
      </w:r>
    </w:p>
    <w:p>
      <w:pPr>
        <w:spacing w:after="40"/>
      </w:pPr>
      <w:r>
        <w:t>It felt like a temple carved inside a mountain.</w:t>
      </w:r>
    </w:p>
    <w:p>
      <w:pPr>
        <w:pStyle w:val="BodyText"/>
        <w:spacing w:before="40" w:after="260"/>
      </w:pPr>
      <w:r>
        <w:t>感觉是一座建在山内部的寺庙</w:t>
      </w:r>
    </w:p>
    <w:p>
      <w:pPr>
        <w:spacing w:after="40"/>
      </w:pPr>
      <w:r>
        <w:t>He looked exactly what you'd expect from a guy</w:t>
      </w:r>
    </w:p>
    <w:p>
      <w:pPr>
        <w:pStyle w:val="BodyText"/>
        <w:spacing w:before="40" w:after="260"/>
      </w:pPr>
      <w:r>
        <w:t>他看起来和你想象中</w:t>
      </w:r>
    </w:p>
    <w:p>
      <w:pPr>
        <w:spacing w:after="40"/>
      </w:pPr>
      <w:r>
        <w:t>who calls himself a wizard.</w:t>
      </w:r>
    </w:p>
    <w:p>
      <w:pPr>
        <w:pStyle w:val="BodyText"/>
        <w:spacing w:before="40" w:after="260"/>
      </w:pPr>
      <w:r>
        <w:t>自称巫师的人一模一样</w:t>
      </w:r>
    </w:p>
    <w:p>
      <w:pPr>
        <w:spacing w:after="40"/>
      </w:pPr>
      <w:r>
        <w:t>...and how you were brought there to save the world.</w:t>
      </w:r>
    </w:p>
    <w:p>
      <w:pPr>
        <w:pStyle w:val="BodyText"/>
        <w:spacing w:before="40" w:after="260"/>
      </w:pPr>
      <w:r>
        <w:t>以及你被带去是为了拯救世界</w:t>
      </w:r>
    </w:p>
    <w:p>
      <w:pPr>
        <w:spacing w:after="40"/>
      </w:pPr>
      <w:r>
        <w:t>Wearing a cape. And there's no ceiling.</w:t>
      </w:r>
    </w:p>
    <w:p>
      <w:pPr>
        <w:pStyle w:val="BodyText"/>
        <w:spacing w:before="40" w:after="260"/>
      </w:pPr>
      <w:r>
        <w:t>穿着一件斗篷  顶上没有天花板</w:t>
      </w:r>
    </w:p>
    <w:p>
      <w:pPr>
        <w:spacing w:after="40"/>
      </w:pPr>
      <w:r>
        <w:t>We ran the numbers again...</w:t>
      </w:r>
    </w:p>
    <w:p>
      <w:pPr>
        <w:pStyle w:val="BodyText"/>
        <w:spacing w:before="40" w:after="260"/>
      </w:pPr>
      <w:r>
        <w:t>我们再算一遍...</w:t>
      </w:r>
    </w:p>
    <w:p>
      <w:pPr>
        <w:spacing w:after="40"/>
      </w:pPr>
      <w:r>
        <w:t>Dr. Sivana!</w:t>
      </w:r>
    </w:p>
    <w:p>
      <w:pPr>
        <w:pStyle w:val="BodyText"/>
        <w:spacing w:before="40" w:after="260"/>
      </w:pPr>
      <w:r>
        <w:t>希瓦那博士</w:t>
      </w:r>
    </w:p>
    <w:p>
      <w:pPr>
        <w:spacing w:after="40"/>
      </w:pPr>
      <w:r>
        <w:t>I appreciate your enthusiasm, but you're funding my project.</w:t>
      </w:r>
    </w:p>
    <w:p>
      <w:pPr>
        <w:pStyle w:val="BodyText"/>
        <w:spacing w:before="40" w:after="260"/>
      </w:pPr>
      <w:r>
        <w:t>我欣赏你的热情  但你资助的是我的项目</w:t>
      </w:r>
    </w:p>
    <w:p>
      <w:pPr>
        <w:spacing w:after="40"/>
      </w:pPr>
      <w:r>
        <w:t>And when I'm interviewing, I don't wanna be interrupted.</w:t>
      </w:r>
    </w:p>
    <w:p>
      <w:pPr>
        <w:pStyle w:val="BodyText"/>
        <w:spacing w:before="40" w:after="260"/>
      </w:pPr>
      <w:r>
        <w:t>我在询问的时候  不希望被打扰</w:t>
      </w:r>
    </w:p>
    <w:p>
      <w:pPr>
        <w:spacing w:after="40"/>
      </w:pPr>
      <w:r>
        <w:t>Fifty-six recorded abductions.</w:t>
      </w:r>
    </w:p>
    <w:p>
      <w:pPr>
        <w:pStyle w:val="BodyText"/>
        <w:spacing w:before="40" w:after="260"/>
      </w:pPr>
      <w:r>
        <w:t>56起记录在案的绑架</w:t>
      </w:r>
    </w:p>
    <w:p>
      <w:pPr>
        <w:spacing w:after="40"/>
      </w:pPr>
      <w:r>
        <w:t>- I never saw it. - Saw what?</w:t>
      </w:r>
    </w:p>
    <w:p>
      <w:pPr>
        <w:pStyle w:val="BodyText"/>
        <w:spacing w:before="40" w:after="260"/>
      </w:pPr>
      <w:r>
        <w:t>-我一直没发现  -发现什么</w:t>
      </w:r>
    </w:p>
    <w:p>
      <w:pPr>
        <w:spacing w:after="40"/>
      </w:pPr>
      <w:r>
        <w:t>Doctor, what is all this?</w:t>
      </w:r>
    </w:p>
    <w:p>
      <w:pPr>
        <w:pStyle w:val="BodyText"/>
        <w:spacing w:before="40" w:after="260"/>
      </w:pPr>
      <w:r>
        <w:t>博士  这些都是什么</w:t>
      </w:r>
    </w:p>
    <w:p>
      <w:pPr>
        <w:spacing w:after="40"/>
      </w:pPr>
      <w:r>
        <w:t>All these years...</w:t>
      </w:r>
    </w:p>
    <w:p>
      <w:pPr>
        <w:pStyle w:val="BodyText"/>
        <w:spacing w:before="40" w:after="260"/>
      </w:pPr>
      <w:r>
        <w:t>这么多年来</w:t>
      </w:r>
    </w:p>
    <w:p>
      <w:pPr>
        <w:spacing w:after="40"/>
      </w:pPr>
      <w:r>
        <w:t>I was convinced I had the incorrect sequence.</w:t>
      </w:r>
    </w:p>
    <w:p>
      <w:pPr>
        <w:pStyle w:val="BodyText"/>
        <w:spacing w:before="40" w:after="260"/>
      </w:pPr>
      <w:r>
        <w:t>我一直确信是我的序列不对</w:t>
      </w:r>
    </w:p>
    <w:p>
      <w:pPr>
        <w:spacing w:after="40"/>
      </w:pPr>
      <w:r>
        <w:t>Or perhaps the wrong symbols to open the door.</w:t>
      </w:r>
    </w:p>
    <w:p>
      <w:pPr>
        <w:pStyle w:val="BodyText"/>
        <w:spacing w:before="40" w:after="260"/>
      </w:pPr>
      <w:r>
        <w:t>或者可能是用错误的符号打开了门</w:t>
      </w:r>
    </w:p>
    <w:p>
      <w:pPr>
        <w:spacing w:after="40"/>
      </w:pPr>
      <w:r>
        <w:t>But on that woman's alarm clock,</w:t>
      </w:r>
    </w:p>
    <w:p>
      <w:pPr>
        <w:pStyle w:val="BodyText"/>
        <w:spacing w:before="40" w:after="260"/>
      </w:pPr>
      <w:r>
        <w:t>但在那个女人的闹钟上</w:t>
      </w:r>
    </w:p>
    <w:p>
      <w:pPr>
        <w:spacing w:after="40"/>
      </w:pPr>
      <w:r>
        <w:t>the seven symbols.</w:t>
      </w:r>
    </w:p>
    <w:p>
      <w:pPr>
        <w:pStyle w:val="BodyText"/>
        <w:spacing w:before="40" w:after="260"/>
      </w:pPr>
      <w:r>
        <w:t>那七个符号</w:t>
      </w:r>
    </w:p>
    <w:p>
      <w:pPr>
        <w:spacing w:after="40"/>
      </w:pPr>
      <w:r>
        <w:t>The sequence repeated itself seven times.</w:t>
      </w:r>
    </w:p>
    <w:p>
      <w:pPr>
        <w:pStyle w:val="BodyText"/>
        <w:spacing w:before="40" w:after="260"/>
      </w:pPr>
      <w:r>
        <w:t>那个序列重复了七次</w:t>
      </w:r>
    </w:p>
    <w:p>
      <w:pPr>
        <w:spacing w:after="40"/>
      </w:pPr>
      <w:r>
        <w:t>That's the difference.</w:t>
      </w:r>
    </w:p>
    <w:p>
      <w:pPr>
        <w:pStyle w:val="BodyText"/>
        <w:spacing w:before="40" w:after="260"/>
      </w:pPr>
      <w:r>
        <w:t>这就是差别所在</w:t>
      </w:r>
    </w:p>
    <w:p>
      <w:pPr>
        <w:spacing w:after="40"/>
      </w:pPr>
      <w:r>
        <w:t>Is this some sort of joke?</w:t>
      </w:r>
    </w:p>
    <w:p>
      <w:pPr>
        <w:pStyle w:val="BodyText"/>
        <w:spacing w:before="40" w:after="260"/>
      </w:pPr>
      <w:r>
        <w:t>你在开什么玩笑吗</w:t>
      </w:r>
    </w:p>
    <w:p>
      <w:pPr>
        <w:spacing w:after="40"/>
      </w:pPr>
      <w:r>
        <w:t>It may seem that way to you</w:t>
      </w:r>
    </w:p>
    <w:p>
      <w:pPr>
        <w:pStyle w:val="BodyText"/>
        <w:spacing w:before="40" w:after="260"/>
      </w:pPr>
      <w:r>
        <w:t>在你看来可能是玩笑</w:t>
      </w:r>
    </w:p>
    <w:p>
      <w:pPr>
        <w:spacing w:after="40"/>
      </w:pPr>
      <w:r>
        <w:t>because we're not in actuality studying mass hysteria.</w:t>
      </w:r>
    </w:p>
    <w:p>
      <w:pPr>
        <w:pStyle w:val="BodyText"/>
        <w:spacing w:before="40" w:after="260"/>
      </w:pPr>
      <w:r>
        <w:t>因为实际上我们并不是在研究群体癔症</w:t>
      </w:r>
    </w:p>
    <w:p>
      <w:pPr>
        <w:spacing w:after="40"/>
      </w:pPr>
      <w:r>
        <w:t>What all these people have seen,</w:t>
      </w:r>
    </w:p>
    <w:p>
      <w:pPr>
        <w:pStyle w:val="BodyText"/>
        <w:spacing w:before="40" w:after="260"/>
      </w:pPr>
      <w:r>
        <w:t>所有这些人看到的</w:t>
      </w:r>
    </w:p>
    <w:p>
      <w:pPr>
        <w:spacing w:after="40"/>
      </w:pPr>
      <w:r>
        <w:t>every single one of them, is absolutely real.</w:t>
      </w:r>
    </w:p>
    <w:p>
      <w:pPr>
        <w:pStyle w:val="BodyText"/>
        <w:spacing w:before="40" w:after="260"/>
      </w:pPr>
      <w:r>
        <w:t>每个人看到的  都是绝对真实的</w:t>
      </w:r>
    </w:p>
    <w:p>
      <w:pPr>
        <w:spacing w:after="40"/>
      </w:pPr>
      <w:r>
        <w:t>An alarm clock malfunctions</w:t>
      </w:r>
    </w:p>
    <w:p>
      <w:pPr>
        <w:pStyle w:val="BodyText"/>
        <w:spacing w:before="40" w:after="260"/>
      </w:pPr>
      <w:r>
        <w:t>闹钟发生了故障</w:t>
      </w:r>
    </w:p>
    <w:p>
      <w:pPr>
        <w:spacing w:after="40"/>
      </w:pPr>
      <w:r>
        <w:t>and your first thought is it's proof of a wizard?</w:t>
      </w:r>
    </w:p>
    <w:p>
      <w:pPr>
        <w:pStyle w:val="BodyText"/>
        <w:spacing w:before="40" w:after="260"/>
      </w:pPr>
      <w:r>
        <w:t>而你的第一反应是证明了巫师的存在吗</w:t>
      </w:r>
    </w:p>
    <w:p>
      <w:pPr>
        <w:spacing w:after="40"/>
      </w:pPr>
      <w:r>
        <w:t>Come on, Dr. Sivana.</w:t>
      </w:r>
    </w:p>
    <w:p>
      <w:pPr>
        <w:pStyle w:val="BodyText"/>
        <w:spacing w:before="40" w:after="260"/>
      </w:pPr>
      <w:r>
        <w:t>拜托  希瓦那博士</w:t>
      </w:r>
    </w:p>
    <w:p>
      <w:pPr>
        <w:spacing w:after="40"/>
      </w:pPr>
      <w:r>
        <w:t>You can't believe any of this is real.</w:t>
      </w:r>
    </w:p>
    <w:p>
      <w:pPr>
        <w:pStyle w:val="BodyText"/>
        <w:spacing w:before="40" w:after="260"/>
      </w:pPr>
      <w:r>
        <w:t>你怎么能相信这是真的呢</w:t>
      </w:r>
    </w:p>
    <w:p>
      <w:pPr>
        <w:spacing w:after="40"/>
      </w:pPr>
      <w:r>
        <w:t>Why, yes.</w:t>
      </w:r>
    </w:p>
    <w:p>
      <w:pPr>
        <w:pStyle w:val="BodyText"/>
        <w:spacing w:before="40" w:after="260"/>
      </w:pPr>
      <w:r>
        <w:t>但是我信</w:t>
      </w:r>
    </w:p>
    <w:p>
      <w:pPr>
        <w:spacing w:after="40"/>
      </w:pPr>
      <w:r>
        <w:t>Yes, I do.</w:t>
      </w:r>
    </w:p>
    <w:p>
      <w:pPr>
        <w:pStyle w:val="BodyText"/>
        <w:spacing w:before="40" w:after="260"/>
      </w:pPr>
      <w:r>
        <w:t>我相信</w:t>
      </w:r>
    </w:p>
    <w:p>
      <w:pPr>
        <w:spacing w:after="40"/>
      </w:pPr>
      <w:r>
        <w:t>I've been waiting for this moment for so long...</w:t>
      </w:r>
    </w:p>
    <w:p>
      <w:pPr>
        <w:pStyle w:val="BodyText"/>
        <w:spacing w:before="40" w:after="260"/>
      </w:pPr>
      <w:r>
        <w:t>我为这一刻已经等待了太久</w:t>
      </w:r>
    </w:p>
    <w:p>
      <w:pPr>
        <w:spacing w:after="40"/>
      </w:pPr>
      <w:r>
        <w:t>and now here we are.</w:t>
      </w:r>
    </w:p>
    <w:p>
      <w:pPr>
        <w:pStyle w:val="BodyText"/>
        <w:spacing w:before="40" w:after="260"/>
      </w:pPr>
      <w:r>
        <w:t>如今我们又见面了</w:t>
      </w:r>
    </w:p>
    <w:p>
      <w:pPr>
        <w:spacing w:after="40"/>
      </w:pPr>
      <w:r>
        <w:t>You don't remember me, do you?</w:t>
      </w:r>
    </w:p>
    <w:p>
      <w:pPr>
        <w:pStyle w:val="BodyText"/>
        <w:spacing w:before="40" w:after="260"/>
      </w:pPr>
      <w:r>
        <w:t>你不记得我了  对吗</w:t>
      </w:r>
    </w:p>
    <w:p>
      <w:pPr>
        <w:spacing w:after="40"/>
      </w:pPr>
      <w:r>
        <w:t>I remember you.</w:t>
      </w:r>
    </w:p>
    <w:p>
      <w:pPr>
        <w:pStyle w:val="BodyText"/>
        <w:spacing w:before="40" w:after="260"/>
      </w:pPr>
      <w:r>
        <w:t>我记得你</w:t>
      </w:r>
    </w:p>
    <w:p>
      <w:pPr>
        <w:spacing w:after="40"/>
      </w:pPr>
      <w:r>
        <w:t>You were a boy.</w:t>
      </w:r>
    </w:p>
    <w:p>
      <w:pPr>
        <w:pStyle w:val="BodyText"/>
        <w:spacing w:before="40" w:after="260"/>
      </w:pPr>
      <w:r>
        <w:t>那时的小男孩</w:t>
      </w:r>
    </w:p>
    <w:p>
      <w:pPr>
        <w:spacing w:after="40"/>
      </w:pPr>
      <w:r>
        <w:t>And now you dare intrude in my kingdom.</w:t>
      </w:r>
    </w:p>
    <w:p>
      <w:pPr>
        <w:pStyle w:val="BodyText"/>
        <w:spacing w:before="40" w:after="260"/>
      </w:pPr>
      <w:r>
        <w:t>现在你居然敢擅闯我的王国</w:t>
      </w:r>
    </w:p>
    <w:p>
      <w:pPr>
        <w:spacing w:after="40"/>
      </w:pPr>
      <w:r>
        <w:t>Do you know what it's like for a child to be told</w:t>
      </w:r>
    </w:p>
    <w:p>
      <w:pPr>
        <w:pStyle w:val="BodyText"/>
        <w:spacing w:before="40" w:after="260"/>
      </w:pPr>
      <w:r>
        <w:t>你知道作为孩子  被告知永远不够优秀</w:t>
      </w:r>
    </w:p>
    <w:p>
      <w:pPr>
        <w:spacing w:after="40"/>
      </w:pPr>
      <w:r>
        <w:t>you'll never be good enough?</w:t>
      </w:r>
    </w:p>
    <w:p>
      <w:pPr>
        <w:pStyle w:val="BodyText"/>
        <w:spacing w:before="40" w:after="260"/>
      </w:pPr>
      <w:r>
        <w:t>是什么感受吗</w:t>
      </w:r>
    </w:p>
    <w:p>
      <w:pPr>
        <w:spacing w:after="40"/>
      </w:pPr>
      <w:r>
        <w:t>No, you don't.</w:t>
      </w:r>
    </w:p>
    <w:p>
      <w:pPr>
        <w:pStyle w:val="BodyText"/>
        <w:spacing w:before="40" w:after="260"/>
      </w:pPr>
      <w:r>
        <w:t>你不知道</w:t>
      </w:r>
    </w:p>
    <w:p>
      <w:pPr>
        <w:spacing w:after="40"/>
      </w:pPr>
      <w:r>
        <w:t>What you said to me all those years ago</w:t>
      </w:r>
    </w:p>
    <w:p>
      <w:pPr>
        <w:pStyle w:val="BodyText"/>
        <w:spacing w:before="40" w:after="260"/>
      </w:pPr>
      <w:r>
        <w:t>多年前你对我说的话</w:t>
      </w:r>
    </w:p>
    <w:p>
      <w:pPr>
        <w:spacing w:after="40"/>
      </w:pPr>
      <w:r>
        <w:t>made me realize who I really was.</w:t>
      </w:r>
    </w:p>
    <w:p>
      <w:pPr>
        <w:pStyle w:val="BodyText"/>
        <w:spacing w:before="40" w:after="260"/>
      </w:pPr>
      <w:r>
        <w:t>让我意识到自己到底是什么样的人</w:t>
      </w:r>
    </w:p>
    <w:p>
      <w:pPr>
        <w:spacing w:after="40"/>
      </w:pPr>
      <w:r>
        <w:t>And you know something?</w:t>
      </w:r>
    </w:p>
    <w:p>
      <w:pPr>
        <w:pStyle w:val="BodyText"/>
        <w:spacing w:before="40" w:after="260"/>
      </w:pPr>
      <w:r>
        <w:t>你知道吗</w:t>
      </w:r>
    </w:p>
    <w:p>
      <w:pPr>
        <w:spacing w:after="40"/>
      </w:pPr>
      <w:r>
        <w:t>I am not pure of heart.</w:t>
      </w:r>
    </w:p>
    <w:p>
      <w:pPr>
        <w:pStyle w:val="BodyText"/>
        <w:spacing w:before="40" w:after="260"/>
      </w:pPr>
      <w:r>
        <w:t>我没有至纯之心</w:t>
      </w:r>
    </w:p>
    <w:p>
      <w:pPr>
        <w:spacing w:after="40"/>
      </w:pPr>
      <w:r>
        <w:t>The wizard is too weak to stop us.</w:t>
      </w:r>
    </w:p>
    <w:p>
      <w:pPr>
        <w:pStyle w:val="BodyText"/>
        <w:spacing w:before="40" w:after="260"/>
      </w:pPr>
      <w:r>
        <w:t>巫师已经虚弱到无法阻止我们了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You never found your champion.</w:t>
      </w:r>
    </w:p>
    <w:p>
      <w:pPr>
        <w:pStyle w:val="BodyText"/>
        <w:spacing w:before="40" w:after="260"/>
      </w:pPr>
      <w:r>
        <w:t>你没能找到你的继承者</w:t>
      </w:r>
    </w:p>
    <w:p>
      <w:pPr>
        <w:spacing w:after="40"/>
      </w:pPr>
      <w:r>
        <w:t>But we found ours.</w:t>
      </w:r>
    </w:p>
    <w:p>
      <w:pPr>
        <w:pStyle w:val="BodyText"/>
        <w:spacing w:before="40" w:after="260"/>
      </w:pPr>
      <w:r>
        <w:t>但我们找到了我们的</w:t>
      </w:r>
    </w:p>
    <w:p>
      <w:pPr>
        <w:spacing w:after="40"/>
      </w:pPr>
      <w:r>
        <w:t>You are the true champion.</w:t>
      </w:r>
    </w:p>
    <w:p>
      <w:pPr>
        <w:pStyle w:val="BodyText"/>
        <w:spacing w:before="40" w:after="260"/>
      </w:pPr>
      <w:r>
        <w:t>你是真正的继承者</w:t>
      </w:r>
    </w:p>
    <w:p>
      <w:pPr>
        <w:spacing w:after="40"/>
      </w:pPr>
      <w:r>
        <w:t>They're using you.</w:t>
      </w:r>
    </w:p>
    <w:p>
      <w:pPr>
        <w:pStyle w:val="BodyText"/>
        <w:spacing w:before="40" w:after="260"/>
      </w:pPr>
      <w:r>
        <w:t>他们在利用你</w:t>
      </w:r>
    </w:p>
    <w:p>
      <w:pPr>
        <w:spacing w:after="40"/>
      </w:pPr>
      <w:r>
        <w:t>You're nothing to them but a means of escape.</w:t>
      </w:r>
    </w:p>
    <w:p>
      <w:pPr>
        <w:pStyle w:val="BodyText"/>
        <w:spacing w:before="40" w:after="260"/>
      </w:pPr>
      <w:r>
        <w:t>你对他们来说不过是逃走的工具</w:t>
      </w:r>
    </w:p>
    <w:p>
      <w:pPr>
        <w:spacing w:after="40"/>
      </w:pPr>
      <w:r>
        <w:t>Through you, they'll spread their poison to everything they touch!</w:t>
      </w:r>
    </w:p>
    <w:p>
      <w:pPr>
        <w:pStyle w:val="BodyText"/>
        <w:spacing w:before="40" w:after="260"/>
      </w:pPr>
      <w:r>
        <w:t>通过你  他们会毒害所接触到的一切</w:t>
      </w:r>
    </w:p>
    <w:p>
      <w:pPr>
        <w:spacing w:after="40"/>
      </w:pPr>
      <w:r>
        <w:t>Make mankind turn on each other!</w:t>
      </w:r>
    </w:p>
    <w:p>
      <w:pPr>
        <w:pStyle w:val="BodyText"/>
        <w:spacing w:before="40" w:after="260"/>
      </w:pPr>
      <w:r>
        <w:t>让人类自相残杀</w:t>
      </w:r>
    </w:p>
    <w:p>
      <w:pPr>
        <w:spacing w:after="40"/>
      </w:pPr>
      <w:r>
        <w:t>You seek a pure soul, old man,</w:t>
      </w:r>
    </w:p>
    <w:p>
      <w:pPr>
        <w:pStyle w:val="BodyText"/>
        <w:spacing w:before="40" w:after="260"/>
      </w:pPr>
      <w:r>
        <w:t>你想要至纯的灵魂  老头</w:t>
      </w:r>
    </w:p>
    <w:p>
      <w:pPr>
        <w:spacing w:after="40"/>
      </w:pPr>
      <w:r>
        <w:t>but no one's worthy.</w:t>
      </w:r>
    </w:p>
    <w:p>
      <w:pPr>
        <w:pStyle w:val="BodyText"/>
        <w:spacing w:before="40" w:after="260"/>
      </w:pPr>
      <w:r>
        <w:t>但没人配得上</w:t>
      </w:r>
    </w:p>
    <w:p>
      <w:pPr>
        <w:spacing w:after="40"/>
      </w:pPr>
      <w:r>
        <w:t>Flight or invisibility?</w:t>
      </w:r>
    </w:p>
    <w:p>
      <w:pPr>
        <w:pStyle w:val="BodyText"/>
        <w:spacing w:before="40" w:after="260"/>
      </w:pPr>
      <w:r>
        <w:t>飞行还是隐形</w:t>
      </w:r>
    </w:p>
    <w:p>
      <w:pPr>
        <w:spacing w:after="40"/>
      </w:pPr>
      <w:r>
        <w:t>If you could have one superpower,</w:t>
      </w:r>
    </w:p>
    <w:p>
      <w:pPr>
        <w:pStyle w:val="BodyText"/>
        <w:spacing w:before="40" w:after="260"/>
      </w:pPr>
      <w:r>
        <w:t>如果你能拥有超能力的话</w:t>
      </w:r>
    </w:p>
    <w:p>
      <w:pPr>
        <w:spacing w:after="40"/>
      </w:pPr>
      <w:r>
        <w:t>flight or invisibility, what would you pick?</w:t>
      </w:r>
    </w:p>
    <w:p>
      <w:pPr>
        <w:pStyle w:val="BodyText"/>
        <w:spacing w:before="40" w:after="260"/>
      </w:pPr>
      <w:r>
        <w:t>飞行还是隐形  你会选哪个</w:t>
      </w:r>
    </w:p>
    <w:p>
      <w:pPr>
        <w:spacing w:after="40"/>
      </w:pPr>
      <w:r>
        <w:t>I mean, everybody chooses flight. You know why?</w:t>
      </w:r>
    </w:p>
    <w:p>
      <w:pPr>
        <w:pStyle w:val="BodyText"/>
        <w:spacing w:before="40" w:after="260"/>
      </w:pPr>
      <w:r>
        <w:t>每个人都选飞行  你知道为什么吗</w:t>
      </w:r>
    </w:p>
    <w:p>
      <w:pPr>
        <w:spacing w:after="40"/>
      </w:pPr>
      <w:r>
        <w:t>So they can fly away from this conversation?</w:t>
      </w:r>
    </w:p>
    <w:p>
      <w:pPr>
        <w:pStyle w:val="BodyText"/>
        <w:spacing w:before="40" w:after="260"/>
      </w:pPr>
      <w:r>
        <w:t>为了可以飞着逃离这个对话吗</w:t>
      </w:r>
    </w:p>
    <w:p>
      <w:pPr>
        <w:spacing w:after="40"/>
      </w:pPr>
      <w:r>
        <w:t>No, no. 'Cause heroes fly.</w:t>
      </w:r>
    </w:p>
    <w:p>
      <w:pPr>
        <w:pStyle w:val="BodyText"/>
        <w:spacing w:before="40" w:after="260"/>
      </w:pPr>
      <w:r>
        <w:t>不  因为英雄都会飞</w:t>
      </w:r>
    </w:p>
    <w:p>
      <w:pPr>
        <w:spacing w:after="40"/>
      </w:pPr>
      <w:r>
        <w:t>And who doesn't want people to think they're a hero, right?</w:t>
      </w:r>
    </w:p>
    <w:p>
      <w:pPr>
        <w:pStyle w:val="BodyText"/>
        <w:spacing w:before="40" w:after="260"/>
      </w:pPr>
      <w:r>
        <w:t>谁不想让别人认为自己是英雄呢  对吧</w:t>
      </w:r>
    </w:p>
    <w:p>
      <w:pPr>
        <w:spacing w:after="40"/>
      </w:pPr>
      <w:r>
        <w:t>But invisibility, no way I mean.</w:t>
      </w:r>
    </w:p>
    <w:p>
      <w:pPr>
        <w:pStyle w:val="BodyText"/>
        <w:spacing w:before="40" w:after="260"/>
      </w:pPr>
      <w:r>
        <w:t>但是隐形  绝对不行</w:t>
      </w:r>
    </w:p>
    <w:p>
      <w:pPr>
        <w:spacing w:after="40"/>
      </w:pPr>
      <w:r>
        <w:t>That's pervy.</w:t>
      </w:r>
    </w:p>
    <w:p>
      <w:pPr>
        <w:pStyle w:val="BodyText"/>
        <w:spacing w:before="40" w:after="260"/>
      </w:pPr>
      <w:r>
        <w:t>那是变态</w:t>
      </w:r>
    </w:p>
    <w:p>
      <w:pPr>
        <w:spacing w:after="40"/>
      </w:pPr>
      <w:r>
        <w:t>Spying around on people who don't even know you're there.</w:t>
      </w:r>
    </w:p>
    <w:p>
      <w:pPr>
        <w:pStyle w:val="BodyText"/>
        <w:spacing w:before="40" w:after="260"/>
      </w:pPr>
      <w:r>
        <w:t>到处偷窥那些察觉不到你的人</w:t>
      </w:r>
    </w:p>
    <w:p>
      <w:pPr>
        <w:spacing w:after="40"/>
      </w:pPr>
      <w:r>
        <w:t>Sneaking around everywhere. It's a total villain power, right?</w:t>
      </w:r>
    </w:p>
    <w:p>
      <w:pPr>
        <w:pStyle w:val="BodyText"/>
        <w:spacing w:before="40" w:after="260"/>
      </w:pPr>
      <w:r>
        <w:t>鬼鬼祟祟  完全是反派的能力  对吧</w:t>
      </w:r>
    </w:p>
    <w:p>
      <w:pPr>
        <w:spacing w:after="40"/>
      </w:pPr>
      <w:r>
        <w:t>Then they did this study, and this is a real thing.</w:t>
      </w:r>
    </w:p>
    <w:p>
      <w:pPr>
        <w:pStyle w:val="BodyText"/>
        <w:spacing w:before="40" w:after="260"/>
      </w:pPr>
      <w:r>
        <w:t>然后人们做了个研究  这是真事</w:t>
      </w:r>
    </w:p>
    <w:p>
      <w:pPr>
        <w:spacing w:after="40"/>
      </w:pPr>
      <w:r>
        <w:t>They asked people the same question.</w:t>
      </w:r>
    </w:p>
    <w:p>
      <w:pPr>
        <w:pStyle w:val="BodyText"/>
        <w:spacing w:before="40" w:after="260"/>
      </w:pPr>
      <w:r>
        <w:t>他们问了同样的问题</w:t>
      </w:r>
    </w:p>
    <w:p>
      <w:pPr>
        <w:spacing w:after="40"/>
      </w:pPr>
      <w:r>
        <w:t>You know, what power do you want?</w:t>
      </w:r>
    </w:p>
    <w:p>
      <w:pPr>
        <w:pStyle w:val="BodyText"/>
        <w:spacing w:before="40" w:after="260"/>
      </w:pPr>
      <w:r>
        <w:t>你想要什么超能力</w:t>
      </w:r>
    </w:p>
    <w:p>
      <w:pPr>
        <w:spacing w:after="40"/>
      </w:pPr>
      <w:r>
        <w:t>But this time, they made it so the answers were anonymous.</w:t>
      </w:r>
    </w:p>
    <w:p>
      <w:pPr>
        <w:pStyle w:val="BodyText"/>
        <w:spacing w:before="40" w:after="260"/>
      </w:pPr>
      <w:r>
        <w:t>但这次  回答是匿名的</w:t>
      </w:r>
    </w:p>
    <w:p>
      <w:pPr>
        <w:spacing w:after="40"/>
      </w:pPr>
      <w:r>
        <w:t>And most people, since they knew</w:t>
      </w:r>
    </w:p>
    <w:p>
      <w:pPr>
        <w:pStyle w:val="BodyText"/>
        <w:spacing w:before="40" w:after="260"/>
      </w:pPr>
      <w:r>
        <w:t>一旦知道是保密的</w:t>
      </w:r>
    </w:p>
    <w:p>
      <w:pPr>
        <w:spacing w:after="40"/>
      </w:pPr>
      <w:r>
        <w:t>that it was secret, said invisibility.</w:t>
      </w:r>
    </w:p>
    <w:p>
      <w:pPr>
        <w:pStyle w:val="BodyText"/>
        <w:spacing w:before="40" w:after="260"/>
      </w:pPr>
      <w:r>
        <w:t>大多数人都选了隐形</w:t>
      </w:r>
    </w:p>
    <w:p>
      <w:pPr>
        <w:spacing w:after="40"/>
      </w:pPr>
      <w:r>
        <w:t>And I think that's 'cause most people</w:t>
      </w:r>
    </w:p>
    <w:p>
      <w:pPr>
        <w:pStyle w:val="BodyText"/>
        <w:spacing w:before="40" w:after="260"/>
      </w:pPr>
      <w:r>
        <w:t>我认为那是因为大多数人</w:t>
      </w:r>
    </w:p>
    <w:p>
      <w:pPr>
        <w:spacing w:after="40"/>
      </w:pPr>
      <w:r>
        <w:t>don't feel like heroes on the inside, deep down.</w:t>
      </w:r>
    </w:p>
    <w:p>
      <w:pPr>
        <w:pStyle w:val="BodyText"/>
        <w:spacing w:before="40" w:after="260"/>
      </w:pPr>
      <w:r>
        <w:t>内心深处都不认为自己是英雄</w:t>
      </w:r>
    </w:p>
    <w:p>
      <w:pPr>
        <w:spacing w:after="40"/>
      </w:pPr>
      <w:r>
        <w:t>You're gonna run away.</w:t>
      </w:r>
    </w:p>
    <w:p>
      <w:pPr>
        <w:pStyle w:val="BodyText"/>
        <w:spacing w:before="40" w:after="260"/>
      </w:pPr>
      <w:r>
        <w:t>你要离家出走了</w:t>
      </w:r>
    </w:p>
    <w:p>
      <w:pPr>
        <w:spacing w:after="40"/>
      </w:pPr>
      <w:r>
        <w:t>I mean, you stole my Superman bullet.</w:t>
      </w:r>
    </w:p>
    <w:p>
      <w:pPr>
        <w:pStyle w:val="BodyText"/>
        <w:spacing w:before="40" w:after="260"/>
      </w:pPr>
      <w:r>
        <w:t>我是说  你偷了我的超人子弹</w:t>
      </w:r>
    </w:p>
    <w:p>
      <w:pPr>
        <w:spacing w:after="40"/>
      </w:pPr>
      <w:r>
        <w:t>Dude, I get it. I get it.</w:t>
      </w:r>
    </w:p>
    <w:p>
      <w:pPr>
        <w:pStyle w:val="BodyText"/>
        <w:spacing w:before="40" w:after="260"/>
      </w:pPr>
      <w:r>
        <w:t>老兄  我懂  我真的懂</w:t>
      </w:r>
    </w:p>
    <w:p>
      <w:pPr>
        <w:spacing w:after="40"/>
      </w:pPr>
      <w:r>
        <w:t>You've been screwed over way too many times.</w:t>
      </w:r>
    </w:p>
    <w:p>
      <w:pPr>
        <w:pStyle w:val="BodyText"/>
        <w:spacing w:before="40" w:after="260"/>
      </w:pPr>
      <w:r>
        <w:t>你被坑了太多次</w:t>
      </w:r>
    </w:p>
    <w:p>
      <w:pPr>
        <w:spacing w:after="40"/>
      </w:pPr>
      <w:r>
        <w:t>You don't trust anyone.</w:t>
      </w:r>
    </w:p>
    <w:p>
      <w:pPr>
        <w:pStyle w:val="BodyText"/>
        <w:spacing w:before="40" w:after="260"/>
      </w:pPr>
      <w:r>
        <w:t>你谁也不相信</w:t>
      </w:r>
    </w:p>
    <w:p>
      <w:pPr>
        <w:spacing w:after="40"/>
      </w:pPr>
      <w:r>
        <w:t>That's the thing about invisibility.</w:t>
      </w:r>
    </w:p>
    <w:p>
      <w:pPr>
        <w:pStyle w:val="BodyText"/>
        <w:spacing w:before="40" w:after="260"/>
      </w:pPr>
      <w:r>
        <w:t>隐形也是这样的</w:t>
      </w:r>
    </w:p>
    <w:p>
      <w:pPr>
        <w:spacing w:after="40"/>
      </w:pPr>
      <w:r>
        <w:t>You end up all by yourself.</w:t>
      </w:r>
    </w:p>
    <w:p>
      <w:pPr>
        <w:pStyle w:val="BodyText"/>
        <w:spacing w:before="40" w:after="260"/>
      </w:pPr>
      <w:r>
        <w:t>最终只剩你一个人</w:t>
      </w:r>
    </w:p>
    <w:p>
      <w:pPr>
        <w:spacing w:after="40"/>
      </w:pPr>
      <w:r>
        <w:t>I didn't steal your dumb bullet.</w:t>
      </w:r>
    </w:p>
    <w:p>
      <w:pPr>
        <w:pStyle w:val="BodyText"/>
        <w:spacing w:before="40" w:after="260"/>
      </w:pPr>
      <w:r>
        <w:t>我没偷你的破子弹</w:t>
      </w:r>
    </w:p>
    <w:p>
      <w:pPr>
        <w:spacing w:after="40"/>
      </w:pPr>
      <w:r>
        <w:t>How was it today?</w:t>
      </w:r>
    </w:p>
    <w:p>
      <w:pPr>
        <w:pStyle w:val="BodyText"/>
        <w:spacing w:before="40" w:after="260"/>
      </w:pPr>
      <w:r>
        <w:t>今天怎么样</w:t>
      </w:r>
    </w:p>
    <w:p>
      <w:pPr>
        <w:spacing w:after="40"/>
      </w:pPr>
      <w:r>
        <w:t>That good, huh?</w:t>
      </w:r>
    </w:p>
    <w:p>
      <w:pPr>
        <w:pStyle w:val="BodyText"/>
        <w:spacing w:before="40" w:after="260"/>
      </w:pPr>
      <w:r>
        <w:t>这么好是吗</w:t>
      </w:r>
    </w:p>
    <w:p>
      <w:pPr>
        <w:spacing w:after="40"/>
      </w:pPr>
      <w:r>
        <w:t>Oh, my God! Freddy.</w:t>
      </w:r>
    </w:p>
    <w:p>
      <w:pPr>
        <w:pStyle w:val="BodyText"/>
        <w:spacing w:before="40" w:after="260"/>
      </w:pPr>
      <w:r>
        <w:t>天啊  弗莱迪</w:t>
      </w:r>
    </w:p>
    <w:p>
      <w:pPr>
        <w:spacing w:after="40"/>
      </w:pPr>
      <w:r>
        <w:t>Are you okay?</w:t>
      </w:r>
    </w:p>
    <w:p>
      <w:pPr>
        <w:pStyle w:val="BodyText"/>
        <w:spacing w:before="40" w:after="260"/>
      </w:pPr>
      <w:r>
        <w:t>你没事吧</w:t>
      </w:r>
    </w:p>
    <w:p>
      <w:pPr>
        <w:spacing w:after="40"/>
      </w:pPr>
      <w:r>
        <w:t>- You okay? - Yes. Yes.</w:t>
      </w:r>
    </w:p>
    <w:p>
      <w:pPr>
        <w:pStyle w:val="BodyText"/>
        <w:spacing w:before="40" w:after="260"/>
      </w:pPr>
      <w:r>
        <w:t>-你没事吧  -没事</w:t>
      </w:r>
    </w:p>
    <w:p>
      <w:pPr>
        <w:spacing w:after="40"/>
      </w:pPr>
      <w:r>
        <w:t>What the hell?</w:t>
      </w:r>
    </w:p>
    <w:p>
      <w:pPr>
        <w:pStyle w:val="BodyText"/>
        <w:spacing w:before="40" w:after="260"/>
      </w:pPr>
      <w:r>
        <w:t>搞什么</w:t>
      </w:r>
    </w:p>
    <w:p>
      <w:pPr>
        <w:spacing w:after="40"/>
      </w:pPr>
      <w:r>
        <w:t>What is wrong with you two?</w:t>
      </w:r>
    </w:p>
    <w:p>
      <w:pPr>
        <w:pStyle w:val="BodyText"/>
        <w:spacing w:before="40" w:after="260"/>
      </w:pPr>
      <w:r>
        <w:t>你们两个什么毛病</w:t>
      </w:r>
    </w:p>
    <w:p>
      <w:pPr>
        <w:spacing w:after="40"/>
      </w:pPr>
      <w:r>
        <w:t>No way that's gonna buff out.</w:t>
      </w:r>
    </w:p>
    <w:p>
      <w:pPr>
        <w:pStyle w:val="BodyText"/>
        <w:spacing w:before="40" w:after="260"/>
      </w:pPr>
      <w:r>
        <w:t>这刮痕肯定除不掉了</w:t>
      </w:r>
    </w:p>
    <w:p>
      <w:pPr>
        <w:spacing w:after="40"/>
      </w:pPr>
      <w:r>
        <w:t>You gonna pay for that, Freeman?</w:t>
      </w:r>
    </w:p>
    <w:p>
      <w:pPr>
        <w:pStyle w:val="BodyText"/>
        <w:spacing w:before="40" w:after="260"/>
      </w:pPr>
      <w:r>
        <w:t>你要怎么赔偿  弗里曼</w:t>
      </w:r>
    </w:p>
    <w:p>
      <w:pPr>
        <w:spacing w:after="40"/>
      </w:pPr>
      <w:r>
        <w:t>For the dent you made almost hitting me?</w:t>
      </w:r>
    </w:p>
    <w:p>
      <w:pPr>
        <w:pStyle w:val="BodyText"/>
        <w:spacing w:before="40" w:after="260"/>
      </w:pPr>
      <w:r>
        <w:t>赔偿你差点撞到我搞出的坑吗</w:t>
      </w:r>
    </w:p>
    <w:p>
      <w:pPr>
        <w:spacing w:after="40"/>
      </w:pPr>
      <w:r>
        <w:t>Yeah, sure.</w:t>
      </w:r>
    </w:p>
    <w:p>
      <w:pPr>
        <w:pStyle w:val="BodyText"/>
        <w:spacing w:before="40" w:after="260"/>
      </w:pPr>
      <w:r>
        <w:t>当然可以</w:t>
      </w:r>
    </w:p>
    <w:p>
      <w:pPr>
        <w:spacing w:after="40"/>
      </w:pPr>
      <w:r>
        <w:t>You guys take these?</w:t>
      </w:r>
    </w:p>
    <w:p>
      <w:pPr>
        <w:pStyle w:val="BodyText"/>
        <w:spacing w:before="40" w:after="260"/>
      </w:pPr>
      <w:r>
        <w:t>你们收这个吗</w:t>
      </w:r>
    </w:p>
    <w:p>
      <w:pPr>
        <w:spacing w:after="40"/>
      </w:pPr>
      <w:r>
        <w:t>Brett, stop!</w:t>
      </w:r>
    </w:p>
    <w:p>
      <w:pPr>
        <w:pStyle w:val="BodyText"/>
        <w:spacing w:before="40" w:after="260"/>
      </w:pPr>
      <w:r>
        <w:t>布莱特  住手</w:t>
      </w:r>
    </w:p>
    <w:p>
      <w:pPr>
        <w:spacing w:after="40"/>
      </w:pPr>
      <w:r>
        <w:t>Don't touch my brother!</w:t>
      </w:r>
    </w:p>
    <w:p>
      <w:pPr>
        <w:pStyle w:val="BodyText"/>
        <w:spacing w:before="40" w:after="260"/>
      </w:pPr>
      <w:r>
        <w:t>别碰我哥哥</w:t>
      </w:r>
    </w:p>
    <w:p>
      <w:pPr>
        <w:spacing w:after="40"/>
      </w:pPr>
      <w:r>
        <w:t>What, do you need your fake family to stand up for you?</w:t>
      </w:r>
    </w:p>
    <w:p>
      <w:pPr>
        <w:pStyle w:val="BodyText"/>
        <w:spacing w:before="40" w:after="260"/>
      </w:pPr>
      <w:r>
        <w:t>怎么  你还得靠冒牌家人替你出头吗</w:t>
      </w:r>
    </w:p>
    <w:p>
      <w:pPr>
        <w:spacing w:after="40"/>
      </w:pPr>
      <w:r>
        <w:t>- Stand up for yourself, Freeman. - Yeah, huh?</w:t>
      </w:r>
    </w:p>
    <w:p>
      <w:pPr>
        <w:pStyle w:val="BodyText"/>
        <w:spacing w:before="40" w:after="260"/>
      </w:pPr>
      <w:r>
        <w:t>-捍卫自己  弗里曼  -是啊</w:t>
      </w:r>
    </w:p>
    <w:p>
      <w:pPr>
        <w:spacing w:after="40"/>
      </w:pPr>
      <w:r>
        <w:t>Freeman, here, stand up.</w:t>
      </w:r>
    </w:p>
    <w:p>
      <w:pPr>
        <w:pStyle w:val="BodyText"/>
        <w:spacing w:before="40" w:after="260"/>
      </w:pPr>
      <w:r>
        <w:t>弗里曼  给你  还手啊</w:t>
      </w:r>
    </w:p>
    <w:p>
      <w:pPr>
        <w:spacing w:after="40"/>
      </w:pPr>
      <w:r>
        <w:t>Stand up for yourself.</w:t>
      </w:r>
    </w:p>
    <w:p>
      <w:pPr>
        <w:pStyle w:val="BodyText"/>
        <w:spacing w:before="40" w:after="260"/>
      </w:pPr>
      <w:r>
        <w:t>捍卫自己</w:t>
      </w:r>
    </w:p>
    <w:p>
      <w:pPr>
        <w:spacing w:after="40"/>
      </w:pPr>
      <w:r>
        <w:t>What are you gonna do, go home and cry to Mommy?</w:t>
      </w:r>
    </w:p>
    <w:p>
      <w:pPr>
        <w:pStyle w:val="BodyText"/>
        <w:spacing w:before="40" w:after="260"/>
      </w:pPr>
      <w:r>
        <w:t>你打算怎么办  哭着回家找妈妈吗</w:t>
      </w:r>
    </w:p>
    <w:p>
      <w:pPr>
        <w:spacing w:after="40"/>
      </w:pPr>
      <w:r>
        <w:t>Oh, yeah. You don't have a mommy.</w:t>
      </w:r>
    </w:p>
    <w:p>
      <w:pPr>
        <w:pStyle w:val="BodyText"/>
        <w:spacing w:before="40" w:after="260"/>
      </w:pPr>
      <w:r>
        <w:t>对了  你没有妈妈</w:t>
      </w:r>
    </w:p>
    <w:p>
      <w:pPr>
        <w:spacing w:after="40"/>
      </w:pPr>
      <w:r>
        <w:t>Man, sorry about that.</w:t>
      </w:r>
    </w:p>
    <w:p>
      <w:pPr>
        <w:pStyle w:val="BodyText"/>
        <w:spacing w:before="40" w:after="260"/>
      </w:pPr>
      <w:r>
        <w:t>真不好意思</w:t>
      </w:r>
    </w:p>
    <w:p>
      <w:pPr>
        <w:spacing w:after="40"/>
      </w:pPr>
      <w:r>
        <w:t>That wasn't fair, but then again you don't fight fair, so...</w:t>
      </w:r>
    </w:p>
    <w:p>
      <w:pPr>
        <w:pStyle w:val="BodyText"/>
        <w:spacing w:before="40" w:after="260"/>
      </w:pPr>
      <w:r>
        <w:t>偷袭不太好  不过你们也不会光明正大</w:t>
      </w:r>
    </w:p>
    <w:p>
      <w:pPr>
        <w:spacing w:after="40"/>
      </w:pPr>
      <w:r>
        <w:t>Back off, assbags. I know how to use these things.</w:t>
      </w:r>
    </w:p>
    <w:p>
      <w:pPr>
        <w:pStyle w:val="BodyText"/>
        <w:spacing w:before="40" w:after="260"/>
      </w:pPr>
      <w:r>
        <w:t>退后  混蛋们  我知道怎么用这玩意儿</w:t>
      </w:r>
    </w:p>
    <w:p>
      <w:pPr>
        <w:spacing w:after="40"/>
      </w:pPr>
      <w:r>
        <w:t>- He's getting away! - Where you going?</w:t>
      </w:r>
    </w:p>
    <w:p>
      <w:pPr>
        <w:pStyle w:val="BodyText"/>
        <w:spacing w:before="40" w:after="260"/>
      </w:pPr>
      <w:r>
        <w:t>-他跑了  -你去哪儿</w:t>
      </w:r>
    </w:p>
    <w:p>
      <w:pPr>
        <w:spacing w:after="40"/>
      </w:pPr>
      <w:r>
        <w:t>Freddy, are you okay?</w:t>
      </w:r>
    </w:p>
    <w:p>
      <w:pPr>
        <w:pStyle w:val="BodyText"/>
        <w:spacing w:before="40" w:after="260"/>
      </w:pPr>
      <w:r>
        <w:t>弗莱迪  你没事吧</w:t>
      </w:r>
    </w:p>
    <w:p>
      <w:pPr>
        <w:spacing w:after="40"/>
      </w:pPr>
      <w:r>
        <w:t>Let's go through the back.</w:t>
      </w:r>
    </w:p>
    <w:p>
      <w:pPr>
        <w:pStyle w:val="BodyText"/>
        <w:spacing w:before="40" w:after="260"/>
      </w:pPr>
      <w:r>
        <w:t>我们从后面包抄</w:t>
      </w:r>
    </w:p>
    <w:p>
      <w:pPr>
        <w:spacing w:after="40"/>
      </w:pPr>
      <w:r>
        <w:t>Nowhere to run!</w:t>
      </w:r>
    </w:p>
    <w:p>
      <w:pPr>
        <w:pStyle w:val="BodyText"/>
        <w:spacing w:before="40" w:after="260"/>
      </w:pPr>
      <w:r>
        <w:t>你跑不掉的</w:t>
      </w:r>
    </w:p>
    <w:p>
      <w:pPr>
        <w:spacing w:after="40"/>
      </w:pPr>
      <w:r>
        <w:t>Go, go, go! Grab him! Move!</w:t>
      </w:r>
    </w:p>
    <w:p>
      <w:pPr>
        <w:pStyle w:val="BodyText"/>
        <w:spacing w:before="40" w:after="260"/>
      </w:pPr>
      <w:r>
        <w:t>快  抓住他  让开</w:t>
      </w:r>
    </w:p>
    <w:p>
      <w:pPr>
        <w:spacing w:after="40"/>
      </w:pPr>
      <w:r>
        <w:t>Get out the way. Move, woman!</w:t>
      </w:r>
    </w:p>
    <w:p>
      <w:pPr>
        <w:pStyle w:val="BodyText"/>
        <w:spacing w:before="40" w:after="260"/>
      </w:pPr>
      <w:r>
        <w:t>别挡道  让开  女人</w:t>
      </w:r>
    </w:p>
    <w:p>
      <w:pPr>
        <w:spacing w:after="40"/>
      </w:pPr>
      <w:r>
        <w:t>No, no, no.</w:t>
      </w:r>
    </w:p>
    <w:p>
      <w:pPr>
        <w:pStyle w:val="BodyText"/>
        <w:spacing w:before="40" w:after="260"/>
      </w:pPr>
      <w:r>
        <w:t>不不不</w:t>
      </w:r>
    </w:p>
    <w:p>
      <w:pPr>
        <w:spacing w:after="40"/>
      </w:pPr>
      <w:r>
        <w:t>You're dead, kid.</w:t>
      </w:r>
    </w:p>
    <w:p>
      <w:pPr>
        <w:pStyle w:val="BodyText"/>
        <w:spacing w:before="40" w:after="260"/>
      </w:pPr>
      <w:r>
        <w:t>你死定了  小鬼</w:t>
      </w:r>
    </w:p>
    <w:p>
      <w:pPr>
        <w:spacing w:after="40"/>
      </w:pPr>
      <w:r>
        <w:t>Yeah, you think you're funny.</w:t>
      </w:r>
    </w:p>
    <w:p>
      <w:pPr>
        <w:pStyle w:val="BodyText"/>
        <w:spacing w:before="40" w:after="260"/>
      </w:pPr>
      <w:r>
        <w:t>你以为自己很搞笑</w:t>
      </w:r>
    </w:p>
    <w:p>
      <w:pPr>
        <w:spacing w:after="40"/>
      </w:pPr>
      <w:r>
        <w:t>We know where you go to school, buddy!</w:t>
      </w:r>
    </w:p>
    <w:p>
      <w:pPr>
        <w:pStyle w:val="BodyText"/>
        <w:spacing w:before="40" w:after="260"/>
      </w:pPr>
      <w:r>
        <w:t>我们知道你在哪上学  伙计</w:t>
      </w:r>
    </w:p>
    <w:p>
      <w:pPr>
        <w:spacing w:after="40"/>
      </w:pPr>
      <w:r>
        <w:t>Next stop, 30th Street Station.</w:t>
      </w:r>
    </w:p>
    <w:p>
      <w:pPr>
        <w:pStyle w:val="BodyText"/>
        <w:spacing w:before="40" w:after="260"/>
      </w:pPr>
      <w:r>
        <w:t>下一站  第三十街</w:t>
      </w:r>
    </w:p>
    <w:p>
      <w:pPr>
        <w:spacing w:after="40"/>
      </w:pPr>
      <w:r>
        <w:t>Change for the regional rail lines.</w:t>
      </w:r>
    </w:p>
    <w:p>
      <w:pPr>
        <w:pStyle w:val="BodyText"/>
        <w:spacing w:before="40" w:after="260"/>
      </w:pPr>
      <w:r>
        <w:t>可换乘市域轨道交通线路</w:t>
      </w:r>
    </w:p>
    <w:p>
      <w:pPr>
        <w:spacing w:after="40"/>
      </w:pPr>
      <w:r>
        <w:t>Hello?</w:t>
      </w:r>
    </w:p>
    <w:p>
      <w:pPr>
        <w:pStyle w:val="BodyText"/>
        <w:spacing w:before="40" w:after="260"/>
      </w:pPr>
      <w:r>
        <w:t>有人吗</w:t>
      </w:r>
    </w:p>
    <w:p>
      <w:pPr>
        <w:spacing w:after="40"/>
      </w:pPr>
      <w:r>
        <w:t>What's going on?</w:t>
      </w:r>
    </w:p>
    <w:p>
      <w:pPr>
        <w:pStyle w:val="BodyText"/>
        <w:spacing w:before="40" w:after="260"/>
      </w:pPr>
      <w:r>
        <w:t>怎么回事</w:t>
      </w:r>
    </w:p>
    <w:p>
      <w:pPr>
        <w:spacing w:after="40"/>
      </w:pPr>
      <w:r>
        <w:t>Help!</w:t>
      </w:r>
    </w:p>
    <w:p>
      <w:pPr>
        <w:pStyle w:val="BodyText"/>
        <w:spacing w:before="40" w:after="260"/>
      </w:pPr>
      <w:r>
        <w:t>救命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Holy moly.</w:t>
      </w:r>
    </w:p>
    <w:p>
      <w:pPr>
        <w:pStyle w:val="BodyText"/>
        <w:spacing w:before="40" w:after="260"/>
      </w:pPr>
      <w:r>
        <w:t>天哪</w:t>
      </w:r>
    </w:p>
    <w:p>
      <w:pPr>
        <w:spacing w:after="40"/>
      </w:pPr>
      <w:r>
        <w:t>Hello?</w:t>
      </w:r>
    </w:p>
    <w:p>
      <w:pPr>
        <w:pStyle w:val="BodyText"/>
        <w:spacing w:before="40" w:after="260"/>
      </w:pPr>
      <w:r>
        <w:t>有人吗</w:t>
      </w:r>
    </w:p>
    <w:p>
      <w:pPr>
        <w:spacing w:after="40"/>
      </w:pPr>
      <w:r>
        <w:t>What the hell?</w:t>
      </w:r>
    </w:p>
    <w:p>
      <w:pPr>
        <w:pStyle w:val="BodyText"/>
        <w:spacing w:before="40" w:after="260"/>
      </w:pPr>
      <w:r>
        <w:t>怎么回事</w:t>
      </w:r>
    </w:p>
    <w:p>
      <w:pPr>
        <w:spacing w:after="40"/>
      </w:pPr>
      <w:r>
        <w:t>Who's doing this?</w:t>
      </w:r>
    </w:p>
    <w:p>
      <w:pPr>
        <w:pStyle w:val="BodyText"/>
        <w:spacing w:before="40" w:after="260"/>
      </w:pPr>
      <w:r>
        <w:t>这是谁干的</w:t>
      </w:r>
    </w:p>
    <w:p>
      <w:pPr>
        <w:spacing w:after="40"/>
      </w:pPr>
      <w:r>
        <w:t>Hi.</w:t>
      </w:r>
    </w:p>
    <w:p>
      <w:pPr>
        <w:pStyle w:val="BodyText"/>
        <w:spacing w:before="40" w:after="260"/>
      </w:pPr>
      <w:r>
        <w:t>你好</w:t>
      </w:r>
    </w:p>
    <w:p>
      <w:pPr>
        <w:spacing w:after="40"/>
      </w:pPr>
      <w:r>
        <w:t>I was supposed to get off at 30th.</w:t>
      </w:r>
    </w:p>
    <w:p>
      <w:pPr>
        <w:pStyle w:val="BodyText"/>
        <w:spacing w:before="40" w:after="260"/>
      </w:pPr>
      <w:r>
        <w:t>我本来要在第三十街下车</w:t>
      </w:r>
    </w:p>
    <w:p>
      <w:pPr>
        <w:spacing w:after="40"/>
      </w:pPr>
      <w:r>
        <w:t>Billy Batson.</w:t>
      </w:r>
    </w:p>
    <w:p>
      <w:pPr>
        <w:pStyle w:val="BodyText"/>
        <w:spacing w:before="40" w:after="260"/>
      </w:pPr>
      <w:r>
        <w:t>比利·巴特森</w:t>
      </w:r>
    </w:p>
    <w:p>
      <w:pPr>
        <w:spacing w:after="40"/>
      </w:pPr>
      <w:r>
        <w:t>How'd you know my name?</w:t>
      </w:r>
    </w:p>
    <w:p>
      <w:pPr>
        <w:pStyle w:val="BodyText"/>
        <w:spacing w:before="40" w:after="260"/>
      </w:pPr>
      <w:r>
        <w:t>你怎么知道我的名字</w:t>
      </w:r>
    </w:p>
    <w:p>
      <w:pPr>
        <w:spacing w:after="40"/>
      </w:pPr>
      <w:r>
        <w:t>I am the last of the Council of Wizards.</w:t>
      </w:r>
    </w:p>
    <w:p>
      <w:pPr>
        <w:pStyle w:val="BodyText"/>
        <w:spacing w:before="40" w:after="260"/>
      </w:pPr>
      <w:r>
        <w:t>我是巫师议会的最后一位成员</w:t>
      </w:r>
    </w:p>
    <w:p>
      <w:pPr>
        <w:spacing w:after="40"/>
      </w:pPr>
      <w:r>
        <w:t>Keeper of the Rock of Eternity.</w:t>
      </w:r>
    </w:p>
    <w:p>
      <w:pPr>
        <w:pStyle w:val="BodyText"/>
        <w:spacing w:before="40" w:after="260"/>
      </w:pPr>
      <w:r>
        <w:t>永恒之石的守护者</w:t>
      </w:r>
    </w:p>
    <w:p>
      <w:pPr>
        <w:spacing w:after="40"/>
      </w:pPr>
      <w:r>
        <w:t>You're...</w:t>
      </w:r>
    </w:p>
    <w:p>
      <w:pPr>
        <w:pStyle w:val="BodyText"/>
        <w:spacing w:before="40" w:after="260"/>
      </w:pPr>
      <w:r>
        <w:t>你就是...</w:t>
      </w:r>
    </w:p>
    <w:p>
      <w:pPr>
        <w:spacing w:after="40"/>
      </w:pPr>
      <w:r>
        <w:t>that guy.</w:t>
      </w:r>
    </w:p>
    <w:p>
      <w:pPr>
        <w:pStyle w:val="BodyText"/>
        <w:spacing w:before="40" w:after="260"/>
      </w:pPr>
      <w:r>
        <w:t>那个人</w:t>
      </w:r>
    </w:p>
    <w:p>
      <w:pPr>
        <w:spacing w:after="40"/>
      </w:pPr>
      <w:r>
        <w:t>Hey, listen, I don't have any money.</w:t>
      </w:r>
    </w:p>
    <w:p>
      <w:pPr>
        <w:pStyle w:val="BodyText"/>
        <w:spacing w:before="40" w:after="260"/>
      </w:pPr>
      <w:r>
        <w:t>听着  我身上一分钱都没有</w:t>
      </w:r>
    </w:p>
    <w:p>
      <w:pPr>
        <w:spacing w:after="40"/>
      </w:pPr>
      <w:r>
        <w:t>Do not patronize me, boy.</w:t>
      </w:r>
    </w:p>
    <w:p>
      <w:pPr>
        <w:pStyle w:val="BodyText"/>
        <w:spacing w:before="40" w:after="260"/>
      </w:pPr>
      <w:r>
        <w:t>别跟我耍小聪明  小子</w:t>
      </w:r>
    </w:p>
    <w:p>
      <w:pPr>
        <w:spacing w:after="40"/>
      </w:pPr>
      <w:r>
        <w:t>You are standing in the source of all magic.</w:t>
      </w:r>
    </w:p>
    <w:p>
      <w:pPr>
        <w:pStyle w:val="BodyText"/>
        <w:spacing w:before="40" w:after="260"/>
      </w:pPr>
      <w:r>
        <w:t>你现在身处一切魔法之源</w:t>
      </w:r>
    </w:p>
    <w:p>
      <w:pPr>
        <w:spacing w:after="40"/>
      </w:pPr>
      <w:r>
        <w:t>The Rock of Eternity. Seven thrones of seven wizards.</w:t>
      </w:r>
    </w:p>
    <w:p>
      <w:pPr>
        <w:pStyle w:val="BodyText"/>
        <w:spacing w:before="40" w:after="260"/>
      </w:pPr>
      <w:r>
        <w:t>永恒之石  七巫师的宝座</w:t>
      </w:r>
    </w:p>
    <w:p>
      <w:pPr>
        <w:spacing w:after="40"/>
      </w:pPr>
      <w:r>
        <w:t>But long ago, we chose a champion</w:t>
      </w:r>
    </w:p>
    <w:p>
      <w:pPr>
        <w:pStyle w:val="BodyText"/>
        <w:spacing w:before="40" w:after="260"/>
      </w:pPr>
      <w:r>
        <w:t>但很久以前  我们选择了一位继承者</w:t>
      </w:r>
    </w:p>
    <w:p>
      <w:pPr>
        <w:spacing w:after="40"/>
      </w:pPr>
      <w:r>
        <w:t>and we chose recklessly.</w:t>
      </w:r>
    </w:p>
    <w:p>
      <w:pPr>
        <w:pStyle w:val="BodyText"/>
        <w:spacing w:before="40" w:after="260"/>
      </w:pPr>
      <w:r>
        <w:t>却未经深思熟虑</w:t>
      </w:r>
    </w:p>
    <w:p>
      <w:pPr>
        <w:spacing w:after="40"/>
      </w:pPr>
      <w:r>
        <w:t>He used his power for revenge,</w:t>
      </w:r>
    </w:p>
    <w:p>
      <w:pPr>
        <w:pStyle w:val="BodyText"/>
        <w:spacing w:before="40" w:after="260"/>
      </w:pPr>
      <w:r>
        <w:t>他将力量用于复仇</w:t>
      </w:r>
    </w:p>
    <w:p>
      <w:pPr>
        <w:spacing w:after="40"/>
      </w:pPr>
      <w:r>
        <w:t>releasing the Seven Deadly Sins into your world.</w:t>
      </w:r>
    </w:p>
    <w:p>
      <w:pPr>
        <w:pStyle w:val="BodyText"/>
        <w:spacing w:before="40" w:after="260"/>
      </w:pPr>
      <w:r>
        <w:t>将七宗罪引入人世</w:t>
      </w:r>
    </w:p>
    <w:p>
      <w:pPr>
        <w:spacing w:after="40"/>
      </w:pPr>
      <w:r>
        <w:t>Millions of lives were lost.</w:t>
      </w:r>
    </w:p>
    <w:p>
      <w:pPr>
        <w:pStyle w:val="BodyText"/>
        <w:spacing w:before="40" w:after="260"/>
      </w:pPr>
      <w:r>
        <w:t>数百万生灵涂炭</w:t>
      </w:r>
    </w:p>
    <w:p>
      <w:pPr>
        <w:spacing w:after="40"/>
      </w:pPr>
      <w:r>
        <w:t>Entire civilizations erased from existence.</w:t>
      </w:r>
    </w:p>
    <w:p>
      <w:pPr>
        <w:pStyle w:val="BodyText"/>
        <w:spacing w:before="40" w:after="260"/>
      </w:pPr>
      <w:r>
        <w:t>文明被从世间完全抹去</w:t>
      </w:r>
    </w:p>
    <w:p>
      <w:pPr>
        <w:spacing w:after="40"/>
      </w:pPr>
      <w:r>
        <w:t>That is why I vowed never to pass on my magic</w:t>
      </w:r>
    </w:p>
    <w:p>
      <w:pPr>
        <w:pStyle w:val="BodyText"/>
        <w:spacing w:before="40" w:after="260"/>
      </w:pPr>
      <w:r>
        <w:t>于是我发誓再也不传授我的魔法</w:t>
      </w:r>
    </w:p>
    <w:p>
      <w:pPr>
        <w:spacing w:after="40"/>
      </w:pPr>
      <w:r>
        <w:t>until I find one truly good person.</w:t>
      </w:r>
    </w:p>
    <w:p>
      <w:pPr>
        <w:pStyle w:val="BodyText"/>
        <w:spacing w:before="40" w:after="260"/>
      </w:pPr>
      <w:r>
        <w:t>除非找到一个真正善良的人</w:t>
      </w:r>
    </w:p>
    <w:p>
      <w:pPr>
        <w:spacing w:after="40"/>
      </w:pPr>
      <w:r>
        <w:t>Strong in spirit,</w:t>
      </w:r>
    </w:p>
    <w:p>
      <w:pPr>
        <w:pStyle w:val="BodyText"/>
        <w:spacing w:before="40" w:after="260"/>
      </w:pPr>
      <w:r>
        <w:t>精神强韧</w:t>
      </w:r>
    </w:p>
    <w:p>
      <w:pPr>
        <w:spacing w:after="40"/>
      </w:pPr>
      <w:r>
        <w:t>pure in heart.</w:t>
      </w:r>
    </w:p>
    <w:p>
      <w:pPr>
        <w:pStyle w:val="BodyText"/>
        <w:spacing w:before="40" w:after="260"/>
      </w:pPr>
      <w:r>
        <w:t>内心纯洁</w:t>
      </w:r>
    </w:p>
    <w:p>
      <w:pPr>
        <w:spacing w:after="40"/>
      </w:pPr>
      <w:r>
        <w:t>Look, man, maybe this is magic</w:t>
      </w:r>
    </w:p>
    <w:p>
      <w:pPr>
        <w:pStyle w:val="BodyText"/>
        <w:spacing w:before="40" w:after="260"/>
      </w:pPr>
      <w:r>
        <w:t>听着  伙计  也许这是魔法</w:t>
      </w:r>
    </w:p>
    <w:p>
      <w:pPr>
        <w:spacing w:after="40"/>
      </w:pPr>
      <w:r>
        <w:t>and, I don't know, but</w:t>
      </w:r>
    </w:p>
    <w:p>
      <w:pPr>
        <w:pStyle w:val="BodyText"/>
        <w:spacing w:before="40" w:after="260"/>
      </w:pPr>
      <w:r>
        <w:t>我不知道  但是</w:t>
      </w:r>
    </w:p>
    <w:p>
      <w:pPr>
        <w:spacing w:after="40"/>
      </w:pPr>
      <w:r>
        <w:t>the people you're looking for, good, pure people,</w:t>
      </w:r>
    </w:p>
    <w:p>
      <w:pPr>
        <w:pStyle w:val="BodyText"/>
        <w:spacing w:before="40" w:after="260"/>
      </w:pPr>
      <w:r>
        <w:t>你要找的善良纯洁的人</w:t>
      </w:r>
    </w:p>
    <w:p>
      <w:pPr>
        <w:spacing w:after="40"/>
      </w:pPr>
      <w:r>
        <w:t>I'm not one of them.</w:t>
      </w:r>
    </w:p>
    <w:p>
      <w:pPr>
        <w:pStyle w:val="BodyText"/>
        <w:spacing w:before="40" w:after="260"/>
      </w:pPr>
      <w:r>
        <w:t>我不属于那一类</w:t>
      </w:r>
    </w:p>
    <w:p>
      <w:pPr>
        <w:spacing w:after="40"/>
      </w:pPr>
      <w:r>
        <w:t>I don't know if anyone is, really.</w:t>
      </w:r>
    </w:p>
    <w:p>
      <w:pPr>
        <w:pStyle w:val="BodyText"/>
        <w:spacing w:before="40" w:after="260"/>
      </w:pPr>
      <w:r>
        <w:t>我怀疑根本没有那样的人</w:t>
      </w:r>
    </w:p>
    <w:p>
      <w:pPr>
        <w:spacing w:after="40"/>
      </w:pPr>
      <w:r>
        <w:t>You, Billy Batson,</w:t>
      </w:r>
    </w:p>
    <w:p>
      <w:pPr>
        <w:pStyle w:val="BodyText"/>
        <w:spacing w:before="40" w:after="260"/>
      </w:pPr>
      <w:r>
        <w:t>比利·巴特森</w:t>
      </w:r>
    </w:p>
    <w:p>
      <w:pPr>
        <w:spacing w:after="40"/>
      </w:pPr>
      <w:r>
        <w:t>are all I have.</w:t>
      </w:r>
    </w:p>
    <w:p>
      <w:pPr>
        <w:pStyle w:val="BodyText"/>
        <w:spacing w:before="40" w:after="260"/>
      </w:pPr>
      <w:r>
        <w:t>你是我唯一的希望</w:t>
      </w:r>
    </w:p>
    <w:p>
      <w:pPr>
        <w:spacing w:after="40"/>
      </w:pPr>
      <w:r>
        <w:t>All the world has.</w:t>
      </w:r>
    </w:p>
    <w:p>
      <w:pPr>
        <w:pStyle w:val="BodyText"/>
        <w:spacing w:before="40" w:after="260"/>
      </w:pPr>
      <w:r>
        <w:t>也是这个世界唯一的希望</w:t>
      </w:r>
    </w:p>
    <w:p>
      <w:pPr>
        <w:spacing w:after="40"/>
      </w:pPr>
      <w:r>
        <w:t>Lay your hands on my staff.</w:t>
      </w:r>
    </w:p>
    <w:p>
      <w:pPr>
        <w:pStyle w:val="BodyText"/>
        <w:spacing w:before="40" w:after="260"/>
      </w:pPr>
      <w:r>
        <w:t>把手放在我的权杖上</w:t>
      </w:r>
    </w:p>
    <w:p>
      <w:pPr>
        <w:spacing w:after="40"/>
      </w:pPr>
      <w:r>
        <w:t>Gross.</w:t>
      </w:r>
    </w:p>
    <w:p>
      <w:pPr>
        <w:pStyle w:val="BodyText"/>
        <w:spacing w:before="40" w:after="260"/>
      </w:pPr>
      <w:r>
        <w:t>变态</w:t>
      </w:r>
    </w:p>
    <w:p>
      <w:pPr>
        <w:spacing w:after="40"/>
      </w:pPr>
      <w:r>
        <w:t>And say my name so my powers may flow through you.</w:t>
      </w:r>
    </w:p>
    <w:p>
      <w:pPr>
        <w:pStyle w:val="BodyText"/>
        <w:spacing w:before="40" w:after="260"/>
      </w:pPr>
      <w:r>
        <w:t>并说出我的名字  我才能把力量传给你</w:t>
      </w:r>
    </w:p>
    <w:p>
      <w:pPr>
        <w:spacing w:after="40"/>
      </w:pPr>
      <w:r>
        <w:t>I open my heart to you, Billy Batson.</w:t>
      </w:r>
    </w:p>
    <w:p>
      <w:pPr>
        <w:pStyle w:val="BodyText"/>
        <w:spacing w:before="40" w:after="260"/>
      </w:pPr>
      <w:r>
        <w:t>我向你敞开心扉  比利·巴特森</w:t>
      </w:r>
    </w:p>
    <w:p>
      <w:pPr>
        <w:spacing w:after="40"/>
      </w:pPr>
      <w:r>
        <w:t>And in so doing, choose you as champion.</w:t>
      </w:r>
    </w:p>
    <w:p>
      <w:pPr>
        <w:pStyle w:val="BodyText"/>
        <w:spacing w:before="40" w:after="260"/>
      </w:pPr>
      <w:r>
        <w:t>这意味着  我选择你作为继承者</w:t>
      </w:r>
    </w:p>
    <w:p>
      <w:pPr>
        <w:spacing w:after="40"/>
      </w:pPr>
      <w:r>
        <w:t>Thanks.</w:t>
      </w:r>
    </w:p>
    <w:p>
      <w:pPr>
        <w:pStyle w:val="BodyText"/>
        <w:spacing w:before="40" w:after="260"/>
      </w:pPr>
      <w:r>
        <w:t>谢了</w:t>
      </w:r>
    </w:p>
    <w:p>
      <w:pPr>
        <w:spacing w:after="40"/>
      </w:pPr>
      <w:r>
        <w:t>Real sweet of you, mister, but I really gotta get going.</w:t>
      </w:r>
    </w:p>
    <w:p>
      <w:pPr>
        <w:pStyle w:val="BodyText"/>
        <w:spacing w:before="40" w:after="260"/>
      </w:pPr>
      <w:r>
        <w:t>先生  你人真好  但我真的得走了</w:t>
      </w:r>
    </w:p>
    <w:p>
      <w:pPr>
        <w:spacing w:after="40"/>
      </w:pPr>
      <w:r>
        <w:t>My brothers and sisters were slain by the Sins.</w:t>
      </w:r>
    </w:p>
    <w:p>
      <w:pPr>
        <w:pStyle w:val="BodyText"/>
        <w:spacing w:before="40" w:after="260"/>
      </w:pPr>
      <w:r>
        <w:t>我的兄弟姐妹惨遭七宗罪杀害</w:t>
      </w:r>
    </w:p>
    <w:p>
      <w:pPr>
        <w:spacing w:after="40"/>
      </w:pPr>
      <w:r>
        <w:t>Their thrones lie empty.</w:t>
      </w:r>
    </w:p>
    <w:p>
      <w:pPr>
        <w:pStyle w:val="BodyText"/>
        <w:spacing w:before="40" w:after="260"/>
      </w:pPr>
      <w:r>
        <w:t>他们的宝座空空如也</w:t>
      </w:r>
    </w:p>
    <w:p>
      <w:pPr>
        <w:spacing w:after="40"/>
      </w:pPr>
      <w:r>
        <w:t>My magic must be passed on.</w:t>
      </w:r>
    </w:p>
    <w:p>
      <w:pPr>
        <w:pStyle w:val="BodyText"/>
        <w:spacing w:before="40" w:after="260"/>
      </w:pPr>
      <w:r>
        <w:t>我的魔法必须传承下去</w:t>
      </w:r>
    </w:p>
    <w:p>
      <w:pPr>
        <w:spacing w:after="40"/>
      </w:pPr>
      <w:r>
        <w:t>Now, speak my name!</w:t>
      </w:r>
    </w:p>
    <w:p>
      <w:pPr>
        <w:pStyle w:val="BodyText"/>
        <w:spacing w:before="40" w:after="260"/>
      </w:pPr>
      <w:r>
        <w:t>现在  说出我的名字</w:t>
      </w:r>
    </w:p>
    <w:p>
      <w:pPr>
        <w:spacing w:after="40"/>
      </w:pPr>
      <w:r>
        <w:t>I don't know your name, sir. We just met.</w:t>
      </w:r>
    </w:p>
    <w:p>
      <w:pPr>
        <w:pStyle w:val="BodyText"/>
        <w:spacing w:before="40" w:after="260"/>
      </w:pPr>
      <w:r>
        <w:t>我不知道你的名字  先生  我们刚见面</w:t>
      </w:r>
    </w:p>
    <w:p>
      <w:pPr>
        <w:spacing w:after="40"/>
      </w:pPr>
      <w:r>
        <w:t>My name is...</w:t>
      </w:r>
    </w:p>
    <w:p>
      <w:pPr>
        <w:pStyle w:val="BodyText"/>
        <w:spacing w:before="40" w:after="260"/>
      </w:pPr>
      <w:r>
        <w:t>我的名字是...</w:t>
      </w:r>
    </w:p>
    <w:p>
      <w:pPr>
        <w:spacing w:after="40"/>
      </w:pPr>
      <w:r>
        <w:t>Shazam.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Wait, for real?</w:t>
      </w:r>
    </w:p>
    <w:p>
      <w:pPr>
        <w:pStyle w:val="BodyText"/>
        <w:spacing w:before="40" w:after="260"/>
      </w:pPr>
      <w:r>
        <w:t>等等  真的吗</w:t>
      </w:r>
    </w:p>
    <w:p>
      <w:pPr>
        <w:spacing w:after="40"/>
      </w:pPr>
      <w:r>
        <w:t>- Say it! - Okay!</w:t>
      </w:r>
    </w:p>
    <w:p>
      <w:pPr>
        <w:pStyle w:val="BodyText"/>
        <w:spacing w:before="40" w:after="260"/>
      </w:pPr>
      <w:r>
        <w:t>-快说  -好</w:t>
      </w:r>
    </w:p>
    <w:p>
      <w:pPr>
        <w:spacing w:after="40"/>
      </w:pPr>
      <w:r>
        <w:t>Jeez.</w:t>
      </w:r>
    </w:p>
    <w:p>
      <w:pPr>
        <w:pStyle w:val="BodyText"/>
        <w:spacing w:before="40" w:after="260"/>
      </w:pPr>
      <w:r>
        <w:t>天哪</w:t>
      </w:r>
    </w:p>
    <w:p>
      <w:pPr>
        <w:spacing w:after="40"/>
      </w:pPr>
      <w:r>
        <w:t>So just say it? Like...</w:t>
      </w:r>
    </w:p>
    <w:p>
      <w:pPr>
        <w:pStyle w:val="BodyText"/>
        <w:spacing w:before="40" w:after="260"/>
      </w:pPr>
      <w:r>
        <w:t>直接说吗  就...</w:t>
      </w:r>
    </w:p>
    <w:p>
      <w:pPr>
        <w:spacing w:after="40"/>
      </w:pPr>
      <w:r>
        <w:t>Shazam?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Yes!</w:t>
      </w:r>
    </w:p>
    <w:p>
      <w:pPr>
        <w:pStyle w:val="BodyText"/>
        <w:spacing w:before="40" w:after="260"/>
      </w:pPr>
      <w:r>
        <w:t>对</w:t>
      </w:r>
    </w:p>
    <w:p>
      <w:pPr>
        <w:spacing w:after="40"/>
      </w:pPr>
      <w:r>
        <w:t>Carry my name, and with it, you carry all my powers.</w:t>
      </w:r>
    </w:p>
    <w:p>
      <w:pPr>
        <w:pStyle w:val="BodyText"/>
        <w:spacing w:before="40" w:after="260"/>
      </w:pPr>
      <w:r>
        <w:t>记住我的名字  它将赐予你我的全部力量</w:t>
      </w:r>
    </w:p>
    <w:p>
      <w:pPr>
        <w:spacing w:after="40"/>
      </w:pPr>
      <w:r>
        <w:t>The wisdom of Solomon, the strength of Hercules,</w:t>
      </w:r>
    </w:p>
    <w:p>
      <w:pPr>
        <w:pStyle w:val="BodyText"/>
        <w:spacing w:before="40" w:after="260"/>
      </w:pPr>
      <w:r>
        <w:t>所罗门的智慧  海格力斯的力量</w:t>
      </w:r>
    </w:p>
    <w:p>
      <w:pPr>
        <w:spacing w:after="40"/>
      </w:pPr>
      <w:r>
        <w:t>the stamina of Atlas, the power of Zeus,</w:t>
      </w:r>
    </w:p>
    <w:p>
      <w:pPr>
        <w:pStyle w:val="BodyText"/>
        <w:spacing w:before="40" w:after="260"/>
      </w:pPr>
      <w:r>
        <w:t>阿特拉斯的耐力  宙斯的力量</w:t>
      </w:r>
    </w:p>
    <w:p>
      <w:pPr>
        <w:spacing w:after="40"/>
      </w:pPr>
      <w:r>
        <w:t>the courage of Achilles, and the speed of Mercury.</w:t>
      </w:r>
    </w:p>
    <w:p>
      <w:pPr>
        <w:pStyle w:val="BodyText"/>
        <w:spacing w:before="40" w:after="260"/>
      </w:pPr>
      <w:r>
        <w:t>阿喀琉斯的勇气  墨丘利的速度</w:t>
      </w:r>
    </w:p>
    <w:p>
      <w:pPr>
        <w:spacing w:after="40"/>
      </w:pPr>
      <w:r>
        <w:t>What happened to me? Why am...</w:t>
      </w:r>
    </w:p>
    <w:p>
      <w:pPr>
        <w:pStyle w:val="BodyText"/>
        <w:spacing w:before="40" w:after="260"/>
      </w:pPr>
      <w:r>
        <w:t>我这是怎么了  为什么我...</w:t>
      </w:r>
    </w:p>
    <w:p>
      <w:pPr>
        <w:spacing w:after="40"/>
      </w:pPr>
      <w:r>
        <w:t>What did you do to me? What did you do to my voice?</w:t>
      </w:r>
    </w:p>
    <w:p>
      <w:pPr>
        <w:pStyle w:val="BodyText"/>
        <w:spacing w:before="40" w:after="260"/>
      </w:pPr>
      <w:r>
        <w:t>你对我做了什么  我的声音怎么变成这样了</w:t>
      </w:r>
    </w:p>
    <w:p>
      <w:pPr>
        <w:spacing w:after="40"/>
      </w:pPr>
      <w:r>
        <w:t>You have been transformed to your full potential, Billy Batson.</w:t>
      </w:r>
    </w:p>
    <w:p>
      <w:pPr>
        <w:pStyle w:val="BodyText"/>
        <w:spacing w:before="40" w:after="260"/>
      </w:pPr>
      <w:r>
        <w:t>你被激发出了全部的潜能  比利·巴特森</w:t>
      </w:r>
    </w:p>
    <w:p>
      <w:pPr>
        <w:spacing w:after="40"/>
      </w:pPr>
      <w:r>
        <w:t>With your heart, unlock your greatest power.</w:t>
      </w:r>
    </w:p>
    <w:p>
      <w:pPr>
        <w:pStyle w:val="BodyText"/>
        <w:spacing w:before="40" w:after="260"/>
      </w:pPr>
      <w:r>
        <w:t>用你的心  释放你最强大的力量</w:t>
      </w:r>
    </w:p>
    <w:p>
      <w:pPr>
        <w:spacing w:after="40"/>
      </w:pPr>
      <w:r>
        <w:t>The thrones of our brothers and sisters await.</w:t>
      </w:r>
    </w:p>
    <w:p>
      <w:pPr>
        <w:pStyle w:val="BodyText"/>
        <w:spacing w:before="40" w:after="260"/>
      </w:pPr>
      <w:r>
        <w:t>我们兄弟姐妹的宝座正在等待</w:t>
      </w:r>
    </w:p>
    <w:p>
      <w:pPr>
        <w:spacing w:after="40"/>
      </w:pPr>
      <w:r>
        <w:t>Get me outta here!</w:t>
      </w:r>
    </w:p>
    <w:p>
      <w:pPr>
        <w:pStyle w:val="BodyText"/>
        <w:spacing w:before="40" w:after="260"/>
      </w:pPr>
      <w:r>
        <w:t>让我离开这里</w:t>
      </w:r>
    </w:p>
    <w:p>
      <w:pPr>
        <w:spacing w:after="40"/>
      </w:pPr>
      <w:r>
        <w:t>Dope!</w:t>
      </w:r>
    </w:p>
    <w:p>
      <w:pPr>
        <w:pStyle w:val="BodyText"/>
        <w:spacing w:before="40" w:after="260"/>
      </w:pPr>
      <w:r>
        <w:t>酷毙了</w:t>
      </w:r>
    </w:p>
    <w:p>
      <w:pPr>
        <w:spacing w:after="40"/>
      </w:pPr>
      <w:r>
        <w:t>My brother, I applaud your choices today.</w:t>
      </w:r>
    </w:p>
    <w:p>
      <w:pPr>
        <w:pStyle w:val="BodyText"/>
        <w:spacing w:before="40" w:after="260"/>
      </w:pPr>
      <w:r>
        <w:t>兄弟  我为你今天的穿着鼓掌</w:t>
      </w:r>
    </w:p>
    <w:p>
      <w:pPr>
        <w:spacing w:after="40"/>
      </w:pPr>
      <w:r>
        <w:t>Gold shoes, gold belt, white cape.</w:t>
      </w:r>
    </w:p>
    <w:p>
      <w:pPr>
        <w:pStyle w:val="BodyText"/>
        <w:spacing w:before="40" w:after="260"/>
      </w:pPr>
      <w:r>
        <w:t>金鞋子  金腰带  白披风</w:t>
      </w:r>
    </w:p>
    <w:p>
      <w:pPr>
        <w:spacing w:after="40"/>
      </w:pPr>
      <w:r>
        <w:t>It shouldn't work, but hot damn, it does!</w:t>
      </w:r>
    </w:p>
    <w:p>
      <w:pPr>
        <w:pStyle w:val="BodyText"/>
        <w:spacing w:before="40" w:after="260"/>
      </w:pPr>
      <w:r>
        <w:t>这搭配烂透了  但你穿着真他妈帅</w:t>
      </w:r>
    </w:p>
    <w:p>
      <w:pPr>
        <w:spacing w:after="40"/>
      </w:pPr>
      <w:r>
        <w:t>Babe!</w:t>
      </w:r>
    </w:p>
    <w:p>
      <w:pPr>
        <w:pStyle w:val="BodyText"/>
        <w:spacing w:before="40" w:after="260"/>
      </w:pPr>
      <w:r>
        <w:t>宝贝</w:t>
      </w:r>
    </w:p>
    <w:p>
      <w:pPr>
        <w:spacing w:after="40"/>
      </w:pPr>
      <w:r>
        <w:t>Yes, Officer.</w:t>
      </w:r>
    </w:p>
    <w:p>
      <w:pPr>
        <w:pStyle w:val="BodyText"/>
        <w:spacing w:before="40" w:after="260"/>
      </w:pPr>
      <w:r>
        <w:t>是的  警官</w:t>
      </w:r>
    </w:p>
    <w:p>
      <w:pPr>
        <w:spacing w:after="40"/>
      </w:pPr>
      <w:r>
        <w:t>I'm aware he's run away in the past.</w:t>
      </w:r>
    </w:p>
    <w:p>
      <w:pPr>
        <w:pStyle w:val="BodyText"/>
        <w:spacing w:before="40" w:after="260"/>
      </w:pPr>
      <w:r>
        <w:t>我知道他以前离家出走过</w:t>
      </w:r>
    </w:p>
    <w:p>
      <w:pPr>
        <w:spacing w:after="40"/>
      </w:pPr>
      <w:r>
        <w:t>Twenty-three times?</w:t>
      </w:r>
    </w:p>
    <w:p>
      <w:pPr>
        <w:pStyle w:val="BodyText"/>
        <w:spacing w:before="40" w:after="260"/>
      </w:pPr>
      <w:r>
        <w:t>离家出走了23次</w:t>
      </w:r>
    </w:p>
    <w:p>
      <w:pPr>
        <w:spacing w:after="40"/>
      </w:pPr>
      <w:r>
        <w:t>Guy's got no social media presence. At all.</w:t>
      </w:r>
    </w:p>
    <w:p>
      <w:pPr>
        <w:pStyle w:val="BodyText"/>
        <w:spacing w:before="40" w:after="260"/>
      </w:pPr>
      <w:r>
        <w:t>这家伙完全没用过社交媒体</w:t>
      </w:r>
    </w:p>
    <w:p>
      <w:pPr>
        <w:spacing w:after="40"/>
      </w:pPr>
      <w:r>
        <w:t>The guy is a ghost.</w:t>
      </w:r>
    </w:p>
    <w:p>
      <w:pPr>
        <w:pStyle w:val="BodyText"/>
        <w:spacing w:before="40" w:after="260"/>
      </w:pPr>
      <w:r>
        <w:t>他就是个幽灵</w:t>
      </w:r>
    </w:p>
    <w:p>
      <w:pPr>
        <w:spacing w:after="40"/>
      </w:pPr>
      <w:r>
        <w:t>You know, guys, I'm happy to look for Billy.</w:t>
      </w:r>
    </w:p>
    <w:p>
      <w:pPr>
        <w:pStyle w:val="BodyText"/>
        <w:spacing w:before="40" w:after="260"/>
      </w:pPr>
      <w:r>
        <w:t>各位  我很乐意去找比利</w:t>
      </w:r>
    </w:p>
    <w:p>
      <w:pPr>
        <w:spacing w:after="40"/>
      </w:pPr>
      <w:r>
        <w:t>More than happy.</w:t>
      </w:r>
    </w:p>
    <w:p>
      <w:pPr>
        <w:pStyle w:val="BodyText"/>
        <w:spacing w:before="40" w:after="260"/>
      </w:pPr>
      <w:r>
        <w:t>非常乐意</w:t>
      </w:r>
    </w:p>
    <w:p>
      <w:pPr>
        <w:spacing w:after="40"/>
      </w:pPr>
      <w:r>
        <w:t>But no, you gotta wash the dishes.</w:t>
      </w:r>
    </w:p>
    <w:p>
      <w:pPr>
        <w:pStyle w:val="BodyText"/>
        <w:spacing w:before="40" w:after="260"/>
      </w:pPr>
      <w:r>
        <w:t>但我得把碗洗了</w:t>
      </w:r>
    </w:p>
    <w:p>
      <w:pPr>
        <w:spacing w:after="40"/>
      </w:pPr>
      <w:r>
        <w:t>That's what's more important.</w:t>
      </w:r>
    </w:p>
    <w:p>
      <w:pPr>
        <w:pStyle w:val="BodyText"/>
        <w:spacing w:before="40" w:after="260"/>
      </w:pPr>
      <w:r>
        <w:t>这件事更重要</w:t>
      </w:r>
    </w:p>
    <w:p>
      <w:pPr>
        <w:spacing w:after="40"/>
      </w:pPr>
      <w:r>
        <w:t>"What are you gonna do, Freddy, run after him?"</w:t>
      </w:r>
    </w:p>
    <w:p>
      <w:pPr>
        <w:pStyle w:val="BodyText"/>
        <w:spacing w:before="40" w:after="260"/>
      </w:pPr>
      <w:r>
        <w:t>"你能怎么办  弗莱迪  追着他跑吗"</w:t>
      </w:r>
    </w:p>
    <w:p>
      <w:pPr>
        <w:spacing w:after="40"/>
      </w:pPr>
      <w:r>
        <w:t>Very funny.</w:t>
      </w:r>
    </w:p>
    <w:p>
      <w:pPr>
        <w:pStyle w:val="BodyText"/>
        <w:spacing w:before="40" w:after="260"/>
      </w:pPr>
      <w:r>
        <w:t>真搞笑</w:t>
      </w:r>
    </w:p>
    <w:p>
      <w:pPr>
        <w:spacing w:after="40"/>
      </w:pPr>
      <w:r>
        <w:t>No, I said, don't scream.</w:t>
      </w:r>
    </w:p>
    <w:p>
      <w:pPr>
        <w:pStyle w:val="BodyText"/>
        <w:spacing w:before="40" w:after="260"/>
      </w:pPr>
      <w:r>
        <w:t>不  我说了  别尖叫</w:t>
      </w:r>
    </w:p>
    <w:p>
      <w:pPr>
        <w:spacing w:after="40"/>
      </w:pPr>
      <w:r>
        <w:t>- Victor? Victor! - No, no!</w:t>
      </w:r>
    </w:p>
    <w:p>
      <w:pPr>
        <w:pStyle w:val="BodyText"/>
        <w:spacing w:before="40" w:after="260"/>
      </w:pPr>
      <w:r>
        <w:t>-维克托  维克托  -别叫了</w:t>
      </w:r>
    </w:p>
    <w:p>
      <w:pPr>
        <w:spacing w:after="40"/>
      </w:pPr>
      <w:r>
        <w:t>- Victor! - It's me. It's Billy.</w:t>
      </w:r>
    </w:p>
    <w:p>
      <w:pPr>
        <w:pStyle w:val="BodyText"/>
        <w:spacing w:before="40" w:after="260"/>
      </w:pPr>
      <w:r>
        <w:t>-维克托  -是我  我是比利</w:t>
      </w:r>
    </w:p>
    <w:p>
      <w:pPr>
        <w:spacing w:after="40"/>
      </w:pPr>
      <w:r>
        <w:t>It's Billy!</w:t>
      </w:r>
    </w:p>
    <w:p>
      <w:pPr>
        <w:pStyle w:val="BodyText"/>
        <w:spacing w:before="40" w:after="260"/>
      </w:pPr>
      <w:r>
        <w:t>我是比利</w:t>
      </w:r>
    </w:p>
    <w:p>
      <w:pPr>
        <w:spacing w:after="40"/>
      </w:pPr>
      <w:r>
        <w:t>You asked me flight or invisibility. I thought that was stupid,</w:t>
      </w:r>
    </w:p>
    <w:p>
      <w:pPr>
        <w:pStyle w:val="BodyText"/>
        <w:spacing w:before="40" w:after="260"/>
      </w:pPr>
      <w:r>
        <w:t>你问我选飞行还是隐形  当时我觉得很蠢</w:t>
      </w:r>
    </w:p>
    <w:p>
      <w:pPr>
        <w:spacing w:after="40"/>
      </w:pPr>
      <w:r>
        <w:t>but now I look like this and I need your help.</w:t>
      </w:r>
    </w:p>
    <w:p>
      <w:pPr>
        <w:pStyle w:val="BodyText"/>
        <w:spacing w:before="40" w:after="260"/>
      </w:pPr>
      <w:r>
        <w:t>但现在我变成了这样  我需要你的帮助</w:t>
      </w:r>
    </w:p>
    <w:p>
      <w:pPr>
        <w:spacing w:after="40"/>
      </w:pPr>
      <w:r>
        <w:t>Meet me back here after lights-out?</w:t>
      </w:r>
    </w:p>
    <w:p>
      <w:pPr>
        <w:pStyle w:val="BodyText"/>
        <w:spacing w:before="40" w:after="260"/>
      </w:pPr>
      <w:r>
        <w:t>熄灯之后来外面找我</w:t>
      </w:r>
    </w:p>
    <w:p>
      <w:pPr>
        <w:spacing w:after="40"/>
      </w:pPr>
      <w:r>
        <w:t>'Sup, bud? You all right?</w:t>
      </w:r>
    </w:p>
    <w:p>
      <w:pPr>
        <w:pStyle w:val="BodyText"/>
        <w:spacing w:before="40" w:after="260"/>
      </w:pPr>
      <w:r>
        <w:t>怎么了  孩子  你没事吧</w:t>
      </w:r>
    </w:p>
    <w:p>
      <w:pPr>
        <w:spacing w:after="40"/>
      </w:pPr>
      <w:r>
        <w:t>Yeah. Yeah. I'm just...</w:t>
      </w:r>
    </w:p>
    <w:p>
      <w:pPr>
        <w:pStyle w:val="BodyText"/>
        <w:spacing w:before="40" w:after="260"/>
      </w:pPr>
      <w:r>
        <w:t>没事  我只是...</w:t>
      </w:r>
    </w:p>
    <w:p>
      <w:pPr>
        <w:spacing w:after="40"/>
      </w:pPr>
      <w:r>
        <w:t>I'm really sad because Billy's gone.</w:t>
      </w:r>
    </w:p>
    <w:p>
      <w:pPr>
        <w:pStyle w:val="BodyText"/>
        <w:spacing w:before="40" w:after="260"/>
      </w:pPr>
      <w:r>
        <w:t>比利走了  我很难过</w:t>
      </w:r>
    </w:p>
    <w:p>
      <w:pPr>
        <w:spacing w:after="40"/>
      </w:pPr>
      <w:r>
        <w:t>And, you know, maybe it's my fault. Maybe I did it.</w:t>
      </w:r>
    </w:p>
    <w:p>
      <w:pPr>
        <w:pStyle w:val="BodyText"/>
        <w:spacing w:before="40" w:after="260"/>
      </w:pPr>
      <w:r>
        <w:t>也许是我的错  也许是因为我</w:t>
      </w:r>
    </w:p>
    <w:p>
      <w:pPr>
        <w:spacing w:after="40"/>
      </w:pPr>
      <w:r>
        <w:t>You know, maybe I snore.</w:t>
      </w:r>
    </w:p>
    <w:p>
      <w:pPr>
        <w:pStyle w:val="BodyText"/>
        <w:spacing w:before="40" w:after="260"/>
      </w:pPr>
      <w:r>
        <w:t>也许是因为我打呼噜</w:t>
      </w:r>
    </w:p>
    <w:p>
      <w:pPr>
        <w:spacing w:after="40"/>
      </w:pPr>
      <w:r>
        <w:t>Not your fault, son, all right?</w:t>
      </w:r>
    </w:p>
    <w:p>
      <w:pPr>
        <w:pStyle w:val="BodyText"/>
        <w:spacing w:before="40" w:after="260"/>
      </w:pPr>
      <w:r>
        <w:t>孩子  不是你的错  知道吗</w:t>
      </w:r>
    </w:p>
    <w:p>
      <w:pPr>
        <w:spacing w:after="40"/>
      </w:pPr>
      <w:r>
        <w:t>We'll find him, 'kay?</w:t>
      </w:r>
    </w:p>
    <w:p>
      <w:pPr>
        <w:pStyle w:val="BodyText"/>
        <w:spacing w:before="40" w:after="260"/>
      </w:pPr>
      <w:r>
        <w:t>我们会找到他的  好吗</w:t>
      </w:r>
    </w:p>
    <w:p>
      <w:pPr>
        <w:spacing w:after="40"/>
      </w:pPr>
      <w:r>
        <w:t>You don't snore that bad.</w:t>
      </w:r>
    </w:p>
    <w:p>
      <w:pPr>
        <w:pStyle w:val="BodyText"/>
        <w:spacing w:before="40" w:after="260"/>
      </w:pPr>
      <w:r>
        <w:t>你打呼噜没那么响</w:t>
      </w:r>
    </w:p>
    <w:p>
      <w:pPr>
        <w:spacing w:after="40"/>
      </w:pPr>
      <w:r>
        <w:t>But you kinda smell.</w:t>
      </w:r>
    </w:p>
    <w:p>
      <w:pPr>
        <w:pStyle w:val="BodyText"/>
        <w:spacing w:before="40" w:after="260"/>
      </w:pPr>
      <w:r>
        <w:t>但你身上有点臭</w:t>
      </w:r>
    </w:p>
    <w:p>
      <w:pPr>
        <w:spacing w:after="40"/>
      </w:pPr>
      <w:r>
        <w:t>Thank God!</w:t>
      </w:r>
    </w:p>
    <w:p>
      <w:pPr>
        <w:pStyle w:val="BodyText"/>
        <w:spacing w:before="40" w:after="260"/>
      </w:pPr>
      <w:r>
        <w:t>谢天谢地</w:t>
      </w:r>
    </w:p>
    <w:p>
      <w:pPr>
        <w:spacing w:after="40"/>
      </w:pPr>
      <w:r>
        <w:t>Stop right there.</w:t>
      </w:r>
    </w:p>
    <w:p>
      <w:pPr>
        <w:pStyle w:val="BodyText"/>
        <w:spacing w:before="40" w:after="260"/>
      </w:pPr>
      <w:r>
        <w:t>别过来</w:t>
      </w:r>
    </w:p>
    <w:p>
      <w:pPr>
        <w:spacing w:after="40"/>
      </w:pPr>
      <w:r>
        <w:t>How do I know you're not a supervillain</w:t>
      </w:r>
    </w:p>
    <w:p>
      <w:pPr>
        <w:pStyle w:val="BodyText"/>
        <w:spacing w:before="40" w:after="260"/>
      </w:pPr>
      <w:r>
        <w:t>我怎么知道你不是</w:t>
      </w:r>
    </w:p>
    <w:p>
      <w:pPr>
        <w:spacing w:after="40"/>
      </w:pPr>
      <w:r>
        <w:t>using telepathic abilities</w:t>
      </w:r>
    </w:p>
    <w:p>
      <w:pPr>
        <w:pStyle w:val="BodyText"/>
        <w:spacing w:before="40" w:after="260"/>
      </w:pPr>
      <w:r>
        <w:t>利用心灵感应能力</w:t>
      </w:r>
    </w:p>
    <w:p>
      <w:pPr>
        <w:spacing w:after="40"/>
      </w:pPr>
      <w:r>
        <w:t>to make me believe that you're Billy?</w:t>
      </w:r>
    </w:p>
    <w:p>
      <w:pPr>
        <w:pStyle w:val="BodyText"/>
        <w:spacing w:before="40" w:after="260"/>
      </w:pPr>
      <w:r>
        <w:t>让我认为你是比利的超级反派</w:t>
      </w:r>
    </w:p>
    <w:p>
      <w:pPr>
        <w:spacing w:after="40"/>
      </w:pPr>
      <w:r>
        <w:t>- What? - All I have to do is press "dial" on this thing.</w:t>
      </w:r>
    </w:p>
    <w:p>
      <w:pPr>
        <w:pStyle w:val="BodyText"/>
        <w:spacing w:before="40" w:after="260"/>
      </w:pPr>
      <w:r>
        <w:t>-什么  -我只需要按下呼叫键</w:t>
      </w:r>
    </w:p>
    <w:p>
      <w:pPr>
        <w:spacing w:after="40"/>
      </w:pPr>
      <w:r>
        <w:t>No! No, I have proof. I have proof. Here.</w:t>
      </w:r>
    </w:p>
    <w:p>
      <w:pPr>
        <w:pStyle w:val="BodyText"/>
        <w:spacing w:before="40" w:after="260"/>
      </w:pPr>
      <w:r>
        <w:t>别  我有证据  我有证据  在这里</w:t>
      </w:r>
    </w:p>
    <w:p>
      <w:pPr>
        <w:spacing w:after="40"/>
      </w:pPr>
      <w:r>
        <w:t>Look, I lied, okay? I took your bullet.</w:t>
      </w:r>
    </w:p>
    <w:p>
      <w:pPr>
        <w:pStyle w:val="BodyText"/>
        <w:spacing w:before="40" w:after="260"/>
      </w:pPr>
      <w:r>
        <w:t>听着  我撒谎了  我拿了你的子弹</w:t>
      </w:r>
    </w:p>
    <w:p>
      <w:pPr>
        <w:spacing w:after="40"/>
      </w:pPr>
      <w:r>
        <w:t>- Oh, no! No, no, no. - No!</w:t>
      </w:r>
    </w:p>
    <w:p>
      <w:pPr>
        <w:pStyle w:val="BodyText"/>
        <w:spacing w:before="40" w:after="260"/>
      </w:pPr>
      <w:r>
        <w:t>-不  不不不  -不</w:t>
      </w:r>
    </w:p>
    <w:p>
      <w:pPr>
        <w:spacing w:after="40"/>
      </w:pPr>
      <w:r>
        <w:t>Stupid adult hands.</w:t>
      </w:r>
    </w:p>
    <w:p>
      <w:pPr>
        <w:pStyle w:val="BodyText"/>
        <w:spacing w:before="40" w:after="260"/>
      </w:pPr>
      <w:r>
        <w:t>大人的手笨死了</w:t>
      </w:r>
    </w:p>
    <w:p>
      <w:pPr>
        <w:spacing w:after="40"/>
      </w:pPr>
      <w:r>
        <w:t>But you saw it.</w:t>
      </w:r>
    </w:p>
    <w:p>
      <w:pPr>
        <w:pStyle w:val="BodyText"/>
        <w:spacing w:before="40" w:after="260"/>
      </w:pPr>
      <w:r>
        <w:t>但你看到了</w:t>
      </w:r>
    </w:p>
    <w:p>
      <w:pPr>
        <w:spacing w:after="40"/>
      </w:pPr>
      <w:r>
        <w:t>You saw it, right?</w:t>
      </w:r>
    </w:p>
    <w:p>
      <w:pPr>
        <w:pStyle w:val="BodyText"/>
        <w:spacing w:before="40" w:after="260"/>
      </w:pPr>
      <w:r>
        <w:t>你看到了吧</w:t>
      </w:r>
    </w:p>
    <w:p>
      <w:pPr>
        <w:spacing w:after="40"/>
      </w:pPr>
      <w:r>
        <w:t>Look, Freddy, I swear. It's me, okay?</w:t>
      </w:r>
    </w:p>
    <w:p>
      <w:pPr>
        <w:pStyle w:val="BodyText"/>
        <w:spacing w:before="40" w:after="260"/>
      </w:pPr>
      <w:r>
        <w:t>弗莱迪  我发誓是我  好吗</w:t>
      </w:r>
    </w:p>
    <w:p>
      <w:pPr>
        <w:spacing w:after="40"/>
      </w:pPr>
      <w:r>
        <w:t>Look, I know we're not really close friends or anything,</w:t>
      </w:r>
    </w:p>
    <w:p>
      <w:pPr>
        <w:pStyle w:val="BodyText"/>
        <w:spacing w:before="40" w:after="260"/>
      </w:pPr>
      <w:r>
        <w:t>我知道我们不算是好朋友</w:t>
      </w:r>
    </w:p>
    <w:p>
      <w:pPr>
        <w:spacing w:after="40"/>
      </w:pPr>
      <w:r>
        <w:t>but you're the only person that I know</w:t>
      </w:r>
    </w:p>
    <w:p>
      <w:pPr>
        <w:pStyle w:val="BodyText"/>
        <w:spacing w:before="40" w:after="260"/>
      </w:pPr>
      <w:r>
        <w:t>但你是我认识的人里面</w:t>
      </w:r>
    </w:p>
    <w:p>
      <w:pPr>
        <w:spacing w:after="40"/>
      </w:pPr>
      <w:r>
        <w:t>- That's Batman. - What?</w:t>
      </w:r>
    </w:p>
    <w:p>
      <w:pPr>
        <w:pStyle w:val="BodyText"/>
        <w:spacing w:before="40" w:after="260"/>
      </w:pPr>
      <w:r>
        <w:t>-那是蝙蝠侠  -什么</w:t>
      </w:r>
    </w:p>
    <w:p>
      <w:pPr>
        <w:spacing w:after="40"/>
      </w:pPr>
      <w:r>
        <w:t>Forget it.</w:t>
      </w:r>
    </w:p>
    <w:p>
      <w:pPr>
        <w:pStyle w:val="BodyText"/>
        <w:spacing w:before="40" w:after="260"/>
      </w:pPr>
      <w:r>
        <w:t>当我没说</w:t>
      </w:r>
    </w:p>
    <w:p>
      <w:pPr>
        <w:spacing w:after="40"/>
      </w:pPr>
      <w:r>
        <w:t>Can I...</w:t>
      </w:r>
    </w:p>
    <w:p>
      <w:pPr>
        <w:pStyle w:val="BodyText"/>
        <w:spacing w:before="40" w:after="260"/>
      </w:pPr>
      <w:r>
        <w:t>能让我...</w:t>
      </w:r>
    </w:p>
    <w:p>
      <w:pPr>
        <w:spacing w:after="40"/>
      </w:pPr>
      <w:r>
        <w:t>Yeah. Yeah, yeah.</w:t>
      </w:r>
    </w:p>
    <w:p>
      <w:pPr>
        <w:pStyle w:val="BodyText"/>
        <w:spacing w:before="40" w:after="260"/>
      </w:pPr>
      <w:r>
        <w:t>当然</w:t>
      </w:r>
    </w:p>
    <w:p>
      <w:pPr>
        <w:spacing w:after="40"/>
      </w:pPr>
      <w:r>
        <w:t>Oh, my God!</w:t>
      </w:r>
    </w:p>
    <w:p>
      <w:pPr>
        <w:pStyle w:val="BodyText"/>
        <w:spacing w:before="40" w:after="260"/>
      </w:pPr>
      <w:r>
        <w:t>天哪</w:t>
      </w:r>
    </w:p>
    <w:p>
      <w:pPr>
        <w:spacing w:after="40"/>
      </w:pPr>
      <w:r>
        <w:t>It's crazy, right?</w:t>
      </w:r>
    </w:p>
    <w:p>
      <w:pPr>
        <w:pStyle w:val="BodyText"/>
        <w:spacing w:before="40" w:after="260"/>
      </w:pPr>
      <w:r>
        <w:t>太疯狂了  对吧</w:t>
      </w:r>
    </w:p>
    <w:p>
      <w:pPr>
        <w:spacing w:after="40"/>
      </w:pPr>
      <w:r>
        <w:t>What are your superpowers?</w:t>
      </w:r>
    </w:p>
    <w:p>
      <w:pPr>
        <w:pStyle w:val="BodyText"/>
        <w:spacing w:before="40" w:after="260"/>
      </w:pPr>
      <w:r>
        <w:t>你的超能力是什么</w:t>
      </w:r>
    </w:p>
    <w:p>
      <w:pPr>
        <w:spacing w:after="40"/>
      </w:pPr>
      <w:r>
        <w:t>Superpowers?</w:t>
      </w:r>
    </w:p>
    <w:p>
      <w:pPr>
        <w:pStyle w:val="BodyText"/>
        <w:spacing w:before="40" w:after="260"/>
      </w:pPr>
      <w:r>
        <w:t>超能力</w:t>
      </w:r>
    </w:p>
    <w:p>
      <w:pPr>
        <w:spacing w:after="40"/>
      </w:pPr>
      <w:r>
        <w:t>Dude, I don't even know how to pee in this thing.</w:t>
      </w:r>
    </w:p>
    <w:p>
      <w:pPr>
        <w:pStyle w:val="BodyText"/>
        <w:spacing w:before="40" w:after="260"/>
      </w:pPr>
      <w:r>
        <w:t>老兄  我都不知道穿着这玩意怎么撒尿</w:t>
      </w:r>
    </w:p>
    <w:p>
      <w:pPr>
        <w:spacing w:after="40"/>
      </w:pPr>
      <w:r>
        <w:t>Okay. Can you fly?</w:t>
      </w:r>
    </w:p>
    <w:p>
      <w:pPr>
        <w:pStyle w:val="BodyText"/>
        <w:spacing w:before="40" w:after="260"/>
      </w:pPr>
      <w:r>
        <w:t>好吧  那你会飞吗</w:t>
      </w:r>
    </w:p>
    <w:p>
      <w:pPr>
        <w:spacing w:after="40"/>
      </w:pPr>
      <w:r>
        <w:t>Okay! Let's do this.</w:t>
      </w:r>
    </w:p>
    <w:p>
      <w:pPr>
        <w:pStyle w:val="BodyText"/>
        <w:spacing w:before="40" w:after="260"/>
      </w:pPr>
      <w:r>
        <w:t>好了  开始吧</w:t>
      </w:r>
    </w:p>
    <w:p>
      <w:pPr>
        <w:spacing w:after="40"/>
      </w:pPr>
      <w:r>
        <w:t>How do we do this?</w:t>
      </w:r>
    </w:p>
    <w:p>
      <w:pPr>
        <w:pStyle w:val="BodyText"/>
        <w:spacing w:before="40" w:after="260"/>
      </w:pPr>
      <w:r>
        <w:t>怎么做来着</w:t>
      </w:r>
    </w:p>
    <w:p>
      <w:pPr>
        <w:spacing w:after="40"/>
      </w:pPr>
      <w:r>
        <w:t>Just, um, like, Superman it.</w:t>
      </w:r>
    </w:p>
    <w:p>
      <w:pPr>
        <w:pStyle w:val="BodyText"/>
        <w:spacing w:before="40" w:after="260"/>
      </w:pPr>
      <w:r>
        <w:t>像超人那样就行了</w:t>
      </w:r>
    </w:p>
    <w:p>
      <w:pPr>
        <w:spacing w:after="40"/>
      </w:pPr>
      <w:r>
        <w:t>Oh, my God. Obviously, you have to jump.</w:t>
      </w:r>
    </w:p>
    <w:p>
      <w:pPr>
        <w:pStyle w:val="BodyText"/>
        <w:spacing w:before="40" w:after="260"/>
      </w:pPr>
      <w:r>
        <w:t>天哪  很明显你得跳起来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How is any of this obvious?</w:t>
      </w:r>
    </w:p>
    <w:p>
      <w:pPr>
        <w:pStyle w:val="BodyText"/>
        <w:spacing w:before="40" w:after="260"/>
      </w:pPr>
      <w:r>
        <w:t>哪里明显了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Try, uh, to believe that you can fly. Okay?</w:t>
      </w:r>
    </w:p>
    <w:p>
      <w:pPr>
        <w:pStyle w:val="BodyText"/>
        <w:spacing w:before="40" w:after="260"/>
      </w:pPr>
      <w:r>
        <w:t>试着相信自己会飞  好吗</w:t>
      </w:r>
    </w:p>
    <w:p>
      <w:pPr>
        <w:spacing w:after="40"/>
      </w:pPr>
      <w:r>
        <w:t>I read this deep dive</w:t>
      </w:r>
    </w:p>
    <w:p>
      <w:pPr>
        <w:pStyle w:val="BodyText"/>
        <w:spacing w:before="40" w:after="260"/>
      </w:pPr>
      <w:r>
        <w:t>我读了一篇深入解析</w:t>
      </w:r>
    </w:p>
    <w:p>
      <w:pPr>
        <w:spacing w:after="40"/>
      </w:pPr>
      <w:r>
        <w:t>into peer-reviewed studies about superpowers</w:t>
      </w:r>
    </w:p>
    <w:p>
      <w:pPr>
        <w:pStyle w:val="BodyText"/>
        <w:spacing w:before="40" w:after="260"/>
      </w:pPr>
      <w:r>
        <w:t>业内认可的超能力研究的文章</w:t>
      </w:r>
    </w:p>
    <w:p>
      <w:pPr>
        <w:spacing w:after="40"/>
      </w:pPr>
      <w:r>
        <w:t>and in six out of ten, belief is the key.</w:t>
      </w:r>
    </w:p>
    <w:p>
      <w:pPr>
        <w:pStyle w:val="BodyText"/>
        <w:spacing w:before="40" w:after="260"/>
      </w:pPr>
      <w:r>
        <w:t>里面说六成超能力的关键在于信念</w:t>
      </w:r>
    </w:p>
    <w:p>
      <w:pPr>
        <w:spacing w:after="40"/>
      </w:pPr>
      <w:r>
        <w:t>Belief. Belief. Belief. Okay. Okay.</w:t>
      </w:r>
    </w:p>
    <w:p>
      <w:pPr>
        <w:pStyle w:val="BodyText"/>
        <w:spacing w:before="40" w:after="260"/>
      </w:pPr>
      <w:r>
        <w:t>信念  信念  信念  好吧</w:t>
      </w:r>
    </w:p>
    <w:p>
      <w:pPr>
        <w:spacing w:after="40"/>
      </w:pPr>
      <w:r>
        <w:t>I believe I can fly.</w:t>
      </w:r>
    </w:p>
    <w:p>
      <w:pPr>
        <w:pStyle w:val="BodyText"/>
        <w:spacing w:before="40" w:after="260"/>
      </w:pPr>
      <w:r>
        <w:t>我相信我会飞</w:t>
      </w:r>
    </w:p>
    <w:p>
      <w:pPr>
        <w:spacing w:after="40"/>
      </w:pPr>
      <w:r>
        <w:t>I believe I...</w:t>
      </w:r>
    </w:p>
    <w:p>
      <w:pPr>
        <w:pStyle w:val="BodyText"/>
        <w:spacing w:before="40" w:after="260"/>
      </w:pPr>
      <w:r>
        <w:t>我相信我...</w:t>
      </w:r>
    </w:p>
    <w:p>
      <w:pPr>
        <w:spacing w:after="40"/>
      </w:pPr>
      <w:r>
        <w:t>I believe I can fly.</w:t>
      </w:r>
    </w:p>
    <w:p>
      <w:pPr>
        <w:pStyle w:val="BodyText"/>
        <w:spacing w:before="40" w:after="260"/>
      </w:pPr>
      <w:r>
        <w:t>我相信我会飞</w:t>
      </w:r>
    </w:p>
    <w:p>
      <w:pPr>
        <w:spacing w:after="40"/>
      </w:pPr>
      <w:r>
        <w:t>I believe I...</w:t>
      </w:r>
    </w:p>
    <w:p>
      <w:pPr>
        <w:pStyle w:val="BodyText"/>
        <w:spacing w:before="40" w:after="260"/>
      </w:pPr>
      <w:r>
        <w:t>我相信我...</w:t>
      </w:r>
    </w:p>
    <w:p>
      <w:pPr>
        <w:spacing w:after="40"/>
      </w:pPr>
      <w:r>
        <w:t>Did you believe?</w:t>
      </w:r>
    </w:p>
    <w:p>
      <w:pPr>
        <w:pStyle w:val="BodyText"/>
        <w:spacing w:before="40" w:after="260"/>
      </w:pPr>
      <w:r>
        <w:t>你相信了吗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相信了</w:t>
      </w:r>
    </w:p>
    <w:p>
      <w:pPr>
        <w:spacing w:after="40"/>
      </w:pPr>
      <w:r>
        <w:t>You wanna try invisibility?</w:t>
      </w:r>
    </w:p>
    <w:p>
      <w:pPr>
        <w:pStyle w:val="BodyText"/>
        <w:spacing w:before="40" w:after="260"/>
      </w:pPr>
      <w:r>
        <w:t>你想试试隐形吗</w:t>
      </w:r>
    </w:p>
    <w:p>
      <w:pPr>
        <w:spacing w:after="40"/>
      </w:pPr>
      <w:r>
        <w:t>How do I do...</w:t>
      </w:r>
    </w:p>
    <w:p>
      <w:pPr>
        <w:pStyle w:val="BodyText"/>
        <w:spacing w:before="40" w:after="260"/>
      </w:pPr>
      <w:r>
        <w:t>我怎么才能...</w:t>
      </w:r>
    </w:p>
    <w:p>
      <w:pPr>
        <w:spacing w:after="40"/>
      </w:pPr>
      <w:r>
        <w:t>Forget it. You know, okay.</w:t>
      </w:r>
    </w:p>
    <w:p>
      <w:pPr>
        <w:pStyle w:val="BodyText"/>
        <w:spacing w:before="40" w:after="260"/>
      </w:pPr>
      <w:r>
        <w:t>算了  好吧</w:t>
      </w:r>
    </w:p>
    <w:p>
      <w:pPr>
        <w:spacing w:after="40"/>
      </w:pPr>
      <w:r>
        <w:t>Okay, okay, okay.</w:t>
      </w:r>
    </w:p>
    <w:p>
      <w:pPr>
        <w:pStyle w:val="BodyText"/>
        <w:spacing w:before="40" w:after="260"/>
      </w:pPr>
      <w:r>
        <w:t>好吧  好吧  好吧</w:t>
      </w:r>
    </w:p>
    <w:p>
      <w:pPr>
        <w:spacing w:after="40"/>
      </w:pPr>
      <w:r>
        <w:t>Oh, my God! It worked!</w:t>
      </w:r>
    </w:p>
    <w:p>
      <w:pPr>
        <w:pStyle w:val="BodyText"/>
        <w:spacing w:before="40" w:after="260"/>
      </w:pPr>
      <w:r>
        <w:t>天哪  成功了</w:t>
      </w:r>
    </w:p>
    <w:p>
      <w:pPr>
        <w:spacing w:after="40"/>
      </w:pPr>
      <w:r>
        <w:t>Where'd you go?</w:t>
      </w:r>
    </w:p>
    <w:p>
      <w:pPr>
        <w:pStyle w:val="BodyText"/>
        <w:spacing w:before="40" w:after="260"/>
      </w:pPr>
      <w:r>
        <w:t>你去哪儿了</w:t>
      </w:r>
    </w:p>
    <w:p>
      <w:pPr>
        <w:spacing w:after="40"/>
      </w:pPr>
      <w:r>
        <w:t>I'm right here. You can't see me?</w:t>
      </w:r>
    </w:p>
    <w:p>
      <w:pPr>
        <w:pStyle w:val="BodyText"/>
        <w:spacing w:before="40" w:after="260"/>
      </w:pPr>
      <w:r>
        <w:t>我就在这里  你看不到我吗</w:t>
      </w:r>
    </w:p>
    <w:p>
      <w:pPr>
        <w:spacing w:after="40"/>
      </w:pPr>
      <w:r>
        <w:t>Where?</w:t>
      </w:r>
    </w:p>
    <w:p>
      <w:pPr>
        <w:pStyle w:val="BodyText"/>
        <w:spacing w:before="40" w:after="260"/>
      </w:pPr>
      <w:r>
        <w:t>哪里</w:t>
      </w:r>
    </w:p>
    <w:p>
      <w:pPr>
        <w:spacing w:after="40"/>
      </w:pPr>
      <w:r>
        <w:t>I'm invisible!</w:t>
      </w:r>
    </w:p>
    <w:p>
      <w:pPr>
        <w:pStyle w:val="BodyText"/>
        <w:spacing w:before="40" w:after="260"/>
      </w:pPr>
      <w:r>
        <w:t>我隐形了</w:t>
      </w:r>
    </w:p>
    <w:p>
      <w:pPr>
        <w:spacing w:after="40"/>
      </w:pPr>
      <w:r>
        <w:t>I'm right here. Over here.</w:t>
      </w:r>
    </w:p>
    <w:p>
      <w:pPr>
        <w:pStyle w:val="BodyText"/>
        <w:spacing w:before="40" w:after="260"/>
      </w:pPr>
      <w:r>
        <w:t>我就在这里  就在这里</w:t>
      </w:r>
    </w:p>
    <w:p>
      <w:pPr>
        <w:spacing w:after="40"/>
      </w:pPr>
      <w:r>
        <w:t>I'm invisible! I'm invisible!</w:t>
      </w:r>
    </w:p>
    <w:p>
      <w:pPr>
        <w:pStyle w:val="BodyText"/>
        <w:spacing w:before="40" w:after="260"/>
      </w:pPr>
      <w:r>
        <w:t>我隐形了  我隐形了</w:t>
      </w:r>
    </w:p>
    <w:p>
      <w:pPr>
        <w:spacing w:after="40"/>
      </w:pPr>
      <w:r>
        <w:t>Nice outfit, dipshit.</w:t>
      </w:r>
    </w:p>
    <w:p>
      <w:pPr>
        <w:pStyle w:val="BodyText"/>
        <w:spacing w:before="40" w:after="260"/>
      </w:pPr>
      <w:r>
        <w:t>行头不错  蠢货</w:t>
      </w:r>
    </w:p>
    <w:p>
      <w:pPr>
        <w:spacing w:after="40"/>
      </w:pPr>
      <w:r>
        <w:t>I might've been testing invisibility</w:t>
      </w:r>
    </w:p>
    <w:p>
      <w:pPr>
        <w:pStyle w:val="BodyText"/>
        <w:spacing w:before="40" w:after="260"/>
      </w:pPr>
      <w:r>
        <w:t>我刚刚可能是在同时测试</w:t>
      </w:r>
    </w:p>
    <w:p>
      <w:pPr>
        <w:spacing w:after="40"/>
      </w:pPr>
      <w:r>
        <w:t>and super-intelligence at the same time.</w:t>
      </w:r>
    </w:p>
    <w:p>
      <w:pPr>
        <w:pStyle w:val="BodyText"/>
        <w:spacing w:before="40" w:after="260"/>
      </w:pPr>
      <w:r>
        <w:t>隐形能力和超级智力</w:t>
      </w:r>
    </w:p>
    <w:p>
      <w:pPr>
        <w:spacing w:after="40"/>
      </w:pPr>
      <w:r>
        <w:t>Freeman, I'm gonna come over there and beat you.</w:t>
      </w:r>
    </w:p>
    <w:p>
      <w:pPr>
        <w:pStyle w:val="BodyText"/>
        <w:spacing w:before="40" w:after="260"/>
      </w:pPr>
      <w:r>
        <w:t>弗里曼  我要过去打你了</w:t>
      </w:r>
    </w:p>
    <w:p>
      <w:pPr>
        <w:spacing w:after="40"/>
      </w:pPr>
      <w:r>
        <w:t>Oh, my God! The lightning emblem!</w:t>
      </w:r>
    </w:p>
    <w:p>
      <w:pPr>
        <w:pStyle w:val="BodyText"/>
        <w:spacing w:before="40" w:after="260"/>
      </w:pPr>
      <w:r>
        <w:t>天哪  你胸口的闪电标记</w:t>
      </w:r>
    </w:p>
    <w:p>
      <w:pPr>
        <w:spacing w:after="40"/>
      </w:pPr>
      <w:r>
        <w:t>It was staring us right in the face the whole time.</w:t>
      </w:r>
    </w:p>
    <w:p>
      <w:pPr>
        <w:pStyle w:val="BodyText"/>
        <w:spacing w:before="40" w:after="260"/>
      </w:pPr>
      <w:r>
        <w:t>一直摆在我们眼前</w:t>
      </w:r>
    </w:p>
    <w:p>
      <w:pPr>
        <w:spacing w:after="40"/>
      </w:pPr>
      <w:r>
        <w:t>Literally!</w:t>
      </w:r>
    </w:p>
    <w:p>
      <w:pPr>
        <w:pStyle w:val="BodyText"/>
        <w:spacing w:before="40" w:after="260"/>
      </w:pPr>
      <w:r>
        <w:t>真的</w:t>
      </w:r>
    </w:p>
    <w:p>
      <w:pPr>
        <w:spacing w:after="40"/>
      </w:pPr>
      <w:r>
        <w:t>Okay, okay.</w:t>
      </w:r>
    </w:p>
    <w:p>
      <w:pPr>
        <w:pStyle w:val="BodyText"/>
        <w:spacing w:before="40" w:after="260"/>
      </w:pPr>
      <w:r>
        <w:t>好了</w:t>
      </w:r>
    </w:p>
    <w:p>
      <w:pPr>
        <w:spacing w:after="40"/>
      </w:pPr>
      <w:r>
        <w:t>Clearly, we gotta give you</w:t>
      </w:r>
    </w:p>
    <w:p>
      <w:pPr>
        <w:pStyle w:val="BodyText"/>
        <w:spacing w:before="40" w:after="260"/>
      </w:pPr>
      <w:r>
        <w:t>显然  我们得给你</w:t>
      </w:r>
    </w:p>
    <w:p>
      <w:pPr>
        <w:spacing w:after="40"/>
      </w:pPr>
      <w:r>
        <w:t>- a lightning-themed superhero name. - Yeah.</w:t>
      </w:r>
    </w:p>
    <w:p>
      <w:pPr>
        <w:pStyle w:val="BodyText"/>
        <w:spacing w:before="40" w:after="260"/>
      </w:pPr>
      <w:r>
        <w:t>-取一个和闪电有关的超级英雄名字  -嗯</w:t>
      </w:r>
    </w:p>
    <w:p>
      <w:pPr>
        <w:spacing w:after="40"/>
      </w:pPr>
      <w:r>
        <w:t>Oh, right.</w:t>
      </w:r>
    </w:p>
    <w:p>
      <w:pPr>
        <w:pStyle w:val="BodyText"/>
        <w:spacing w:before="40" w:after="260"/>
      </w:pPr>
      <w:r>
        <w:t>对了</w:t>
      </w:r>
    </w:p>
    <w:p>
      <w:pPr>
        <w:spacing w:after="40"/>
      </w:pPr>
      <w:r>
        <w:t>Hey, you! Back...</w:t>
      </w:r>
    </w:p>
    <w:p>
      <w:pPr>
        <w:pStyle w:val="BodyText"/>
        <w:spacing w:before="40" w:after="260"/>
      </w:pPr>
      <w:r>
        <w:t>那边的  让...</w:t>
      </w:r>
    </w:p>
    <w:p>
      <w:pPr>
        <w:spacing w:after="40"/>
      </w:pPr>
      <w:r>
        <w:t>off.</w:t>
      </w:r>
    </w:p>
    <w:p>
      <w:pPr>
        <w:pStyle w:val="BodyText"/>
        <w:spacing w:before="40" w:after="260"/>
      </w:pPr>
      <w:r>
        <w:t>开</w:t>
      </w:r>
    </w:p>
    <w:p>
      <w:pPr>
        <w:spacing w:after="40"/>
      </w:pPr>
      <w:r>
        <w:t>Hyper-speed, check.</w:t>
      </w:r>
    </w:p>
    <w:p>
      <w:pPr>
        <w:pStyle w:val="BodyText"/>
        <w:spacing w:before="40" w:after="260"/>
      </w:pPr>
      <w:r>
        <w:t>超高速  确认</w:t>
      </w:r>
    </w:p>
    <w:p>
      <w:pPr>
        <w:spacing w:after="40"/>
      </w:pPr>
      <w:r>
        <w:t>I'm sorry. I'm so sorry.</w:t>
      </w:r>
    </w:p>
    <w:p>
      <w:pPr>
        <w:pStyle w:val="BodyText"/>
        <w:spacing w:before="40" w:after="260"/>
      </w:pPr>
      <w:r>
        <w:t>抱歉  很抱歉</w:t>
      </w:r>
    </w:p>
    <w:p>
      <w:pPr>
        <w:spacing w:after="40"/>
      </w:pPr>
      <w:r>
        <w:t>I thought you were the one who was screaming.</w:t>
      </w:r>
    </w:p>
    <w:p>
      <w:pPr>
        <w:pStyle w:val="BodyText"/>
        <w:spacing w:before="40" w:after="260"/>
      </w:pPr>
      <w:r>
        <w:t>我还以为是你在喊</w:t>
      </w:r>
    </w:p>
    <w:p>
      <w:pPr>
        <w:spacing w:after="40"/>
      </w:pPr>
      <w:r>
        <w:t>I doused him with pepper spray.</w:t>
      </w:r>
    </w:p>
    <w:p>
      <w:pPr>
        <w:pStyle w:val="BodyText"/>
        <w:spacing w:before="40" w:after="260"/>
      </w:pPr>
      <w:r>
        <w:t>我用辣椒喷雾喷了他</w:t>
      </w:r>
    </w:p>
    <w:p>
      <w:pPr>
        <w:spacing w:after="40"/>
      </w:pPr>
      <w:r>
        <w:t>Smart move.</w:t>
      </w:r>
    </w:p>
    <w:p>
      <w:pPr>
        <w:pStyle w:val="BodyText"/>
        <w:spacing w:before="40" w:after="260"/>
      </w:pPr>
      <w:r>
        <w:t>明智之举</w:t>
      </w:r>
    </w:p>
    <w:p>
      <w:pPr>
        <w:spacing w:after="40"/>
      </w:pPr>
      <w:r>
        <w:t>Yeah, hey, Mr. Mugger Guy. Give the old lady her purse back.</w:t>
      </w:r>
    </w:p>
    <w:p>
      <w:pPr>
        <w:pStyle w:val="BodyText"/>
        <w:spacing w:before="40" w:after="260"/>
      </w:pPr>
      <w:r>
        <w:t>抢劫犯先生  把老太太的包还给她</w:t>
      </w:r>
    </w:p>
    <w:p>
      <w:pPr>
        <w:spacing w:after="40"/>
      </w:pPr>
      <w:r>
        <w:t>I'm your age.</w:t>
      </w:r>
    </w:p>
    <w:p>
      <w:pPr>
        <w:pStyle w:val="BodyText"/>
        <w:spacing w:before="40" w:after="260"/>
      </w:pPr>
      <w:r>
        <w:t>我跟你同龄</w:t>
      </w:r>
    </w:p>
    <w:p>
      <w:pPr>
        <w:spacing w:after="40"/>
      </w:pPr>
      <w:r>
        <w:t>And he didn't get a chance</w:t>
      </w:r>
    </w:p>
    <w:p>
      <w:pPr>
        <w:pStyle w:val="BodyText"/>
        <w:spacing w:before="40" w:after="260"/>
      </w:pPr>
      <w:r>
        <w:t>而且他没机会</w:t>
      </w:r>
    </w:p>
    <w:p>
      <w:pPr>
        <w:spacing w:after="40"/>
      </w:pPr>
      <w:r>
        <w:t>to take it 'cause I didn't let him take it.</w:t>
      </w:r>
    </w:p>
    <w:p>
      <w:pPr>
        <w:pStyle w:val="BodyText"/>
        <w:spacing w:before="40" w:after="260"/>
      </w:pPr>
      <w:r>
        <w:t>抢走我的包  因为我没让他得逞</w:t>
      </w:r>
    </w:p>
    <w:p>
      <w:pPr>
        <w:spacing w:after="40"/>
      </w:pPr>
      <w:r>
        <w:t>Good. Yeah, good. You're really on top of this stuff.</w:t>
      </w:r>
    </w:p>
    <w:p>
      <w:pPr>
        <w:pStyle w:val="BodyText"/>
        <w:spacing w:before="40" w:after="260"/>
      </w:pPr>
      <w:r>
        <w:t>很好  很好  你真的很擅长这个</w:t>
      </w:r>
    </w:p>
    <w:p>
      <w:pPr>
        <w:spacing w:after="40"/>
      </w:pPr>
      <w:r>
        <w:t>And that should teach you that old ladies...</w:t>
      </w:r>
    </w:p>
    <w:p>
      <w:pPr>
        <w:pStyle w:val="BodyText"/>
        <w:spacing w:before="40" w:after="260"/>
      </w:pPr>
      <w:r>
        <w:t>这件事给你的教训是  老太太...</w:t>
      </w:r>
    </w:p>
    <w:p>
      <w:pPr>
        <w:spacing w:after="40"/>
      </w:pPr>
      <w:r>
        <w:t>Regular-aged ladies like yourself</w:t>
      </w:r>
    </w:p>
    <w:p>
      <w:pPr>
        <w:pStyle w:val="BodyText"/>
        <w:spacing w:before="40" w:after="260"/>
      </w:pPr>
      <w:r>
        <w:t>像你这样平常年纪的女士</w:t>
      </w:r>
    </w:p>
    <w:p>
      <w:pPr>
        <w:spacing w:after="40"/>
      </w:pPr>
      <w:r>
        <w:t>don't need your protecting, right?</w:t>
      </w:r>
    </w:p>
    <w:p>
      <w:pPr>
        <w:pStyle w:val="BodyText"/>
        <w:spacing w:before="40" w:after="260"/>
      </w:pPr>
      <w:r>
        <w:t>不需要你的保护  明白吗</w:t>
      </w:r>
    </w:p>
    <w:p>
      <w:pPr>
        <w:spacing w:after="40"/>
      </w:pPr>
      <w:r>
        <w:t>So get woke, bro.</w:t>
      </w:r>
    </w:p>
    <w:p>
      <w:pPr>
        <w:pStyle w:val="BodyText"/>
        <w:spacing w:before="40" w:after="260"/>
      </w:pPr>
      <w:r>
        <w:t>清醒点吧  老兄</w:t>
      </w:r>
    </w:p>
    <w:p>
      <w:pPr>
        <w:spacing w:after="40"/>
      </w:pPr>
      <w:r>
        <w:t>I'm sorry, who are you?</w:t>
      </w:r>
    </w:p>
    <w:p>
      <w:pPr>
        <w:pStyle w:val="BodyText"/>
        <w:spacing w:before="40" w:after="260"/>
      </w:pPr>
      <w:r>
        <w:t>不好意思  你是谁</w:t>
      </w:r>
    </w:p>
    <w:p>
      <w:pPr>
        <w:spacing w:after="40"/>
      </w:pPr>
      <w:r>
        <w:t>His name is Thundercrack,</w:t>
      </w:r>
    </w:p>
    <w:p>
      <w:pPr>
        <w:pStyle w:val="BodyText"/>
        <w:spacing w:before="40" w:after="260"/>
      </w:pPr>
      <w:r>
        <w:t>他叫雷鸣霹雳</w:t>
      </w:r>
    </w:p>
    <w:p>
      <w:pPr>
        <w:spacing w:after="40"/>
      </w:pPr>
      <w:r>
        <w:t>hero to the people</w:t>
      </w:r>
    </w:p>
    <w:p>
      <w:pPr>
        <w:pStyle w:val="BodyText"/>
        <w:spacing w:before="40" w:after="260"/>
      </w:pPr>
      <w:r>
        <w:t>他是人民的英雄</w:t>
      </w:r>
    </w:p>
    <w:p>
      <w:pPr>
        <w:spacing w:after="40"/>
      </w:pPr>
      <w:r>
        <w:t>with all the power and speed of lightning all in one.</w:t>
      </w:r>
    </w:p>
    <w:p>
      <w:pPr>
        <w:pStyle w:val="BodyText"/>
        <w:spacing w:before="40" w:after="260"/>
      </w:pPr>
      <w:r>
        <w:t>集闪电的力量和速度于一体</w:t>
      </w:r>
    </w:p>
    <w:p>
      <w:pPr>
        <w:spacing w:after="40"/>
      </w:pPr>
      <w:r>
        <w:t>Dude, that sounds like a butt thing.</w:t>
      </w:r>
    </w:p>
    <w:p>
      <w:pPr>
        <w:pStyle w:val="BodyText"/>
        <w:spacing w:before="40" w:after="260"/>
      </w:pPr>
      <w:r>
        <w:t>老兄  这名字听起来像是在说屁股</w:t>
      </w:r>
    </w:p>
    <w:p>
      <w:pPr>
        <w:spacing w:after="40"/>
      </w:pPr>
      <w:r>
        <w:t>Mister Philadelphia.</w:t>
      </w:r>
    </w:p>
    <w:p>
      <w:pPr>
        <w:pStyle w:val="BodyText"/>
        <w:spacing w:before="40" w:after="260"/>
      </w:pPr>
      <w:r>
        <w:t>费城先生</w:t>
      </w:r>
    </w:p>
    <w:p>
      <w:pPr>
        <w:spacing w:after="40"/>
      </w:pPr>
      <w:r>
        <w:t>That's a cream cheese thing, dude!</w:t>
      </w:r>
    </w:p>
    <w:p>
      <w:pPr>
        <w:pStyle w:val="BodyText"/>
        <w:spacing w:before="40" w:after="260"/>
      </w:pPr>
      <w:r>
        <w:t>像卖奶油干酪的  老兄</w:t>
      </w:r>
    </w:p>
    <w:p>
      <w:pPr>
        <w:spacing w:after="40"/>
      </w:pPr>
      <w:r>
        <w:t>Power Boy. 'Cause he's got all the powers.</w:t>
      </w:r>
    </w:p>
    <w:p>
      <w:pPr>
        <w:pStyle w:val="BodyText"/>
        <w:spacing w:before="40" w:after="260"/>
      </w:pPr>
      <w:r>
        <w:t>力量小子  因为他拥有全部的力量</w:t>
      </w:r>
    </w:p>
    <w:p>
      <w:pPr>
        <w:spacing w:after="40"/>
      </w:pPr>
      <w:r>
        <w:t>'Cause sometimes pepper spray can't protect against evil.</w:t>
      </w:r>
    </w:p>
    <w:p>
      <w:pPr>
        <w:pStyle w:val="BodyText"/>
        <w:spacing w:before="40" w:after="260"/>
      </w:pPr>
      <w:r>
        <w:t>因为有时候辣椒喷雾没法抵御邪恶</w:t>
      </w:r>
    </w:p>
    <w:p>
      <w:pPr>
        <w:spacing w:after="40"/>
      </w:pPr>
      <w:r>
        <w:t>Power Boy, do you know this child?</w:t>
      </w:r>
    </w:p>
    <w:p>
      <w:pPr>
        <w:pStyle w:val="BodyText"/>
        <w:spacing w:before="40" w:after="260"/>
      </w:pPr>
      <w:r>
        <w:t>力量小子  你认识这个小孩吗</w:t>
      </w:r>
    </w:p>
    <w:p>
      <w:pPr>
        <w:spacing w:after="40"/>
      </w:pPr>
      <w:r>
        <w:t>Like a teeny little bit. I don't really know...</w:t>
      </w:r>
    </w:p>
    <w:p>
      <w:pPr>
        <w:pStyle w:val="BodyText"/>
        <w:spacing w:before="40" w:after="260"/>
      </w:pPr>
      <w:r>
        <w:t>稍微认识一丢丢  我们不太熟...</w:t>
      </w:r>
    </w:p>
    <w:p>
      <w:pPr>
        <w:spacing w:after="40"/>
      </w:pPr>
      <w:r>
        <w:t>Yeah. He's like a little miniature manager.</w:t>
      </w:r>
    </w:p>
    <w:p>
      <w:pPr>
        <w:pStyle w:val="BodyText"/>
        <w:spacing w:before="40" w:after="260"/>
      </w:pPr>
      <w:r>
        <w:t>嗯  他就像我的迷你经纪人</w:t>
      </w:r>
    </w:p>
    <w:p>
      <w:pPr>
        <w:spacing w:after="40"/>
      </w:pPr>
      <w:r>
        <w:t>I'm his manager.</w:t>
      </w:r>
    </w:p>
    <w:p>
      <w:pPr>
        <w:pStyle w:val="BodyText"/>
        <w:spacing w:before="40" w:after="260"/>
      </w:pPr>
      <w:r>
        <w:t>我是他的经纪人</w:t>
      </w:r>
    </w:p>
    <w:p>
      <w:pPr>
        <w:spacing w:after="40"/>
      </w:pPr>
      <w:r>
        <w:t>But Power Boy's not gonna work, either, okay?</w:t>
      </w:r>
    </w:p>
    <w:p>
      <w:pPr>
        <w:pStyle w:val="BodyText"/>
        <w:spacing w:before="40" w:after="260"/>
      </w:pPr>
      <w:r>
        <w:t>但也不能叫力量小子  好吗</w:t>
      </w:r>
    </w:p>
    <w:p>
      <w:pPr>
        <w:spacing w:after="40"/>
      </w:pPr>
      <w:r>
        <w:t>So work on something else.</w:t>
      </w:r>
    </w:p>
    <w:p>
      <w:pPr>
        <w:pStyle w:val="BodyText"/>
        <w:spacing w:before="40" w:after="260"/>
      </w:pPr>
      <w:r>
        <w:t>还是想想别的名字吧</w:t>
      </w:r>
    </w:p>
    <w:p>
      <w:pPr>
        <w:spacing w:after="40"/>
      </w:pPr>
      <w:r>
        <w:t>Bud, what could...</w:t>
      </w:r>
    </w:p>
    <w:p>
      <w:pPr>
        <w:pStyle w:val="BodyText"/>
        <w:spacing w:before="40" w:after="260"/>
      </w:pPr>
      <w:r>
        <w:t>伙计  怎么...</w:t>
      </w:r>
    </w:p>
    <w:p>
      <w:pPr>
        <w:spacing w:after="40"/>
      </w:pPr>
      <w:r>
        <w:t>Electricity manipulation, hyper-speed, super-strength.</w:t>
      </w:r>
    </w:p>
    <w:p>
      <w:pPr>
        <w:pStyle w:val="BodyText"/>
        <w:spacing w:before="40" w:after="260"/>
      </w:pPr>
      <w:r>
        <w:t>操控电力  超高速  超级力量</w:t>
      </w:r>
    </w:p>
    <w:p>
      <w:pPr>
        <w:spacing w:after="40"/>
      </w:pPr>
      <w:r>
        <w:t>Dude, you're stacked!</w:t>
      </w:r>
    </w:p>
    <w:p>
      <w:pPr>
        <w:pStyle w:val="BodyText"/>
        <w:spacing w:before="40" w:after="260"/>
      </w:pPr>
      <w:r>
        <w:t>老兄  你简直无所不能</w:t>
      </w:r>
    </w:p>
    <w:p>
      <w:pPr>
        <w:spacing w:after="40"/>
      </w:pPr>
      <w:r>
        <w:t>You're almost as cool as Superman. Almost.</w:t>
      </w:r>
    </w:p>
    <w:p>
      <w:pPr>
        <w:pStyle w:val="BodyText"/>
        <w:spacing w:before="40" w:after="260"/>
      </w:pPr>
      <w:r>
        <w:t>你几乎和超人一样酷了  几乎</w:t>
      </w:r>
    </w:p>
    <w:p>
      <w:pPr>
        <w:spacing w:after="40"/>
      </w:pPr>
      <w:r>
        <w:t>I didn't see you. I don't know what just happened here.</w:t>
      </w:r>
    </w:p>
    <w:p>
      <w:pPr>
        <w:pStyle w:val="BodyText"/>
        <w:spacing w:before="40" w:after="260"/>
      </w:pPr>
      <w:r>
        <w:t>我没见过你  我不知道刚刚发生了什么</w:t>
      </w:r>
    </w:p>
    <w:p>
      <w:pPr>
        <w:spacing w:after="40"/>
      </w:pPr>
      <w:r>
        <w:t>I don't wanna know. Just don't hurt me.</w:t>
      </w:r>
    </w:p>
    <w:p>
      <w:pPr>
        <w:pStyle w:val="BodyText"/>
        <w:spacing w:before="40" w:after="260"/>
      </w:pPr>
      <w:r>
        <w:t>我不想知道  别伤害我</w:t>
      </w:r>
    </w:p>
    <w:p>
      <w:pPr>
        <w:spacing w:after="40"/>
      </w:pPr>
      <w:r>
        <w:t>I'm not doing it for the money.</w:t>
      </w:r>
    </w:p>
    <w:p>
      <w:pPr>
        <w:pStyle w:val="BodyText"/>
        <w:spacing w:before="40" w:after="260"/>
      </w:pPr>
      <w:r>
        <w:t>我这么做不是为了钱</w:t>
      </w:r>
    </w:p>
    <w:p>
      <w:pPr>
        <w:spacing w:after="40"/>
      </w:pPr>
      <w:r>
        <w:t>Thank you for your kind donation.</w:t>
      </w:r>
    </w:p>
    <w:p>
      <w:pPr>
        <w:pStyle w:val="BodyText"/>
        <w:spacing w:before="40" w:after="260"/>
      </w:pPr>
      <w:r>
        <w:t>谢谢你慷慨的捐赠</w:t>
      </w:r>
    </w:p>
    <w:p>
      <w:pPr>
        <w:spacing w:after="40"/>
      </w:pPr>
      <w:r>
        <w:t>No, no, no, but if you ever need any more help</w:t>
      </w:r>
    </w:p>
    <w:p>
      <w:pPr>
        <w:pStyle w:val="BodyText"/>
        <w:spacing w:before="40" w:after="260"/>
      </w:pPr>
      <w:r>
        <w:t>不不不  但如果以后你需要帮助</w:t>
      </w:r>
    </w:p>
    <w:p>
      <w:pPr>
        <w:spacing w:after="40"/>
      </w:pPr>
      <w:r>
        <w:t>just look for the superhero that still can't fly.</w:t>
      </w:r>
    </w:p>
    <w:p>
      <w:pPr>
        <w:pStyle w:val="BodyText"/>
        <w:spacing w:before="40" w:after="260"/>
      </w:pPr>
      <w:r>
        <w:t>找我这个不会飞的超级英雄就行</w:t>
      </w:r>
    </w:p>
    <w:p>
      <w:pPr>
        <w:spacing w:after="40"/>
      </w:pPr>
      <w:r>
        <w:t>Forget flying, man. We just made 73 bucks!</w:t>
      </w:r>
    </w:p>
    <w:p>
      <w:pPr>
        <w:pStyle w:val="BodyText"/>
        <w:spacing w:before="40" w:after="260"/>
      </w:pPr>
      <w:r>
        <w:t>别想飞的事了  我们刚赚了73块</w:t>
      </w:r>
    </w:p>
    <w:p>
      <w:pPr>
        <w:spacing w:after="40"/>
      </w:pPr>
      <w:r>
        <w:t>Seventy-three bucks?</w:t>
      </w:r>
    </w:p>
    <w:p>
      <w:pPr>
        <w:pStyle w:val="BodyText"/>
        <w:spacing w:before="40" w:after="260"/>
      </w:pPr>
      <w:r>
        <w:t>73块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真给力</w:t>
      </w:r>
    </w:p>
    <w:p>
      <w:pPr>
        <w:spacing w:after="40"/>
      </w:pPr>
      <w:r>
        <w:t>Wait a minute.</w:t>
      </w:r>
    </w:p>
    <w:p>
      <w:pPr>
        <w:pStyle w:val="BodyText"/>
        <w:spacing w:before="40" w:after="260"/>
      </w:pPr>
      <w:r>
        <w:t>等一下</w:t>
      </w:r>
    </w:p>
    <w:p>
      <w:pPr>
        <w:spacing w:after="40"/>
      </w:pPr>
      <w:r>
        <w:t>I just got an idea.</w:t>
      </w:r>
    </w:p>
    <w:p>
      <w:pPr>
        <w:pStyle w:val="BodyText"/>
        <w:spacing w:before="40" w:after="260"/>
      </w:pPr>
      <w:r>
        <w:t>我有个主意</w:t>
      </w:r>
    </w:p>
    <w:p>
      <w:pPr>
        <w:spacing w:after="40"/>
      </w:pPr>
      <w:r>
        <w:t>I'd like to purchase some of your finest beer, please.</w:t>
      </w:r>
    </w:p>
    <w:p>
      <w:pPr>
        <w:pStyle w:val="BodyText"/>
        <w:spacing w:before="40" w:after="260"/>
      </w:pPr>
      <w:r>
        <w:t>我想买一些这里最好的啤酒</w:t>
      </w:r>
    </w:p>
    <w:p>
      <w:pPr>
        <w:spacing w:after="40"/>
      </w:pPr>
      <w:r>
        <w:t>I don't know about this. I mean, we don't have a fake ID even.</w:t>
      </w:r>
    </w:p>
    <w:p>
      <w:pPr>
        <w:pStyle w:val="BodyText"/>
        <w:spacing w:before="40" w:after="260"/>
      </w:pPr>
      <w:r>
        <w:t>我觉得不妥  我们连假身份证都没有</w:t>
      </w:r>
    </w:p>
    <w:p>
      <w:pPr>
        <w:spacing w:after="40"/>
      </w:pPr>
      <w:r>
        <w:t>Freddy, Freddy, would you relax?</w:t>
      </w:r>
    </w:p>
    <w:p>
      <w:pPr>
        <w:pStyle w:val="BodyText"/>
        <w:spacing w:before="40" w:after="260"/>
      </w:pPr>
      <w:r>
        <w:t>弗莱迪  弗莱迪  放松点行吗</w:t>
      </w:r>
    </w:p>
    <w:p>
      <w:pPr>
        <w:spacing w:after="40"/>
      </w:pPr>
      <w:r>
        <w:t>Look at me. I am the fake ID.</w:t>
      </w:r>
    </w:p>
    <w:p>
      <w:pPr>
        <w:pStyle w:val="BodyText"/>
        <w:spacing w:before="40" w:after="260"/>
      </w:pPr>
      <w:r>
        <w:t>看看我  我就是假身份证</w:t>
      </w:r>
    </w:p>
    <w:p>
      <w:pPr>
        <w:spacing w:after="40"/>
      </w:pPr>
      <w:r>
        <w:t>Everything from the register!</w:t>
      </w:r>
    </w:p>
    <w:p>
      <w:pPr>
        <w:pStyle w:val="BodyText"/>
        <w:spacing w:before="40" w:after="260"/>
      </w:pPr>
      <w:r>
        <w:t>把收银机里的钱都拿出来</w:t>
      </w:r>
    </w:p>
    <w:p>
      <w:pPr>
        <w:spacing w:after="40"/>
      </w:pPr>
      <w:r>
        <w:t>Go, go! Now!</w:t>
      </w:r>
    </w:p>
    <w:p>
      <w:pPr>
        <w:pStyle w:val="BodyText"/>
        <w:spacing w:before="40" w:after="260"/>
      </w:pPr>
      <w:r>
        <w:t>快点  快</w:t>
      </w:r>
    </w:p>
    <w:p>
      <w:pPr>
        <w:spacing w:after="40"/>
      </w:pPr>
      <w:r>
        <w:t>Come on! We don't have any time. Let's go. Move!</w:t>
      </w:r>
    </w:p>
    <w:p>
      <w:pPr>
        <w:pStyle w:val="BodyText"/>
        <w:spacing w:before="40" w:after="260"/>
      </w:pPr>
      <w:r>
        <w:t>快点  没时间了  快点</w:t>
      </w:r>
    </w:p>
    <w:p>
      <w:pPr>
        <w:spacing w:after="40"/>
      </w:pPr>
      <w:r>
        <w:t>We want it all! Hurry.</w:t>
      </w:r>
    </w:p>
    <w:p>
      <w:pPr>
        <w:pStyle w:val="BodyText"/>
        <w:spacing w:before="40" w:after="260"/>
      </w:pPr>
      <w:r>
        <w:t>一分钱也别落下  快点</w:t>
      </w:r>
    </w:p>
    <w:p>
      <w:pPr>
        <w:spacing w:after="40"/>
      </w:pPr>
      <w:r>
        <w:t>This is your chance.</w:t>
      </w:r>
    </w:p>
    <w:p>
      <w:pPr>
        <w:pStyle w:val="BodyText"/>
        <w:spacing w:before="40" w:after="260"/>
      </w:pPr>
      <w:r>
        <w:t>你的机会来了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好的</w:t>
      </w:r>
    </w:p>
    <w:p>
      <w:pPr>
        <w:spacing w:after="40"/>
      </w:pPr>
      <w:r>
        <w:t>Come on, come on, come on! Let's do this!</w:t>
      </w:r>
    </w:p>
    <w:p>
      <w:pPr>
        <w:pStyle w:val="BodyText"/>
        <w:spacing w:before="40" w:after="260"/>
      </w:pPr>
      <w:r>
        <w:t>快点  把钱拿出来</w:t>
      </w:r>
    </w:p>
    <w:p>
      <w:pPr>
        <w:spacing w:after="40"/>
      </w:pPr>
      <w:r>
        <w:t>That's it. That's it.</w:t>
      </w:r>
    </w:p>
    <w:p>
      <w:pPr>
        <w:pStyle w:val="BodyText"/>
        <w:spacing w:before="40" w:after="260"/>
      </w:pPr>
      <w:r>
        <w:t>没错  就是这样</w:t>
      </w:r>
    </w:p>
    <w:p>
      <w:pPr>
        <w:spacing w:after="40"/>
      </w:pPr>
      <w:r>
        <w:t>Gentlemen,</w:t>
      </w:r>
    </w:p>
    <w:p>
      <w:pPr>
        <w:pStyle w:val="BodyText"/>
        <w:spacing w:before="40" w:after="260"/>
      </w:pPr>
      <w:r>
        <w:t>先生们</w:t>
      </w:r>
    </w:p>
    <w:p>
      <w:pPr>
        <w:spacing w:after="40"/>
      </w:pPr>
      <w:r>
        <w:t>why use guns when we can handle this like real men?</w:t>
      </w:r>
    </w:p>
    <w:p>
      <w:pPr>
        <w:pStyle w:val="BodyText"/>
        <w:spacing w:before="40" w:after="260"/>
      </w:pPr>
      <w:r>
        <w:t>不如把枪放下  像真男人一样处理这件事</w:t>
      </w:r>
    </w:p>
    <w:p>
      <w:pPr>
        <w:spacing w:after="40"/>
      </w:pPr>
      <w:r>
        <w:t>Billy, look out!</w:t>
      </w:r>
    </w:p>
    <w:p>
      <w:pPr>
        <w:pStyle w:val="BodyText"/>
        <w:spacing w:before="40" w:after="260"/>
      </w:pPr>
      <w:r>
        <w:t>比利  当心</w:t>
      </w:r>
    </w:p>
    <w:p>
      <w:pPr>
        <w:spacing w:after="40"/>
      </w:pPr>
      <w:r>
        <w:t>Bullet immunity. You have bullet immunity!</w:t>
      </w:r>
    </w:p>
    <w:p>
      <w:pPr>
        <w:pStyle w:val="BodyText"/>
        <w:spacing w:before="40" w:after="260"/>
      </w:pPr>
      <w:r>
        <w:t>防弹  你有防弹能力</w:t>
      </w:r>
    </w:p>
    <w:p>
      <w:pPr>
        <w:spacing w:after="40"/>
      </w:pPr>
      <w:r>
        <w:t>I'm bulletproof.</w:t>
      </w:r>
    </w:p>
    <w:p>
      <w:pPr>
        <w:pStyle w:val="BodyText"/>
        <w:spacing w:before="40" w:after="260"/>
      </w:pPr>
      <w:r>
        <w:t>我是防弹的</w:t>
      </w:r>
    </w:p>
    <w:p>
      <w:pPr>
        <w:spacing w:after="40"/>
      </w:pPr>
      <w:r>
        <w:t>Today is December 8th,</w:t>
      </w:r>
    </w:p>
    <w:p>
      <w:pPr>
        <w:pStyle w:val="BodyText"/>
        <w:spacing w:before="40" w:after="260"/>
      </w:pPr>
      <w:r>
        <w:t>今天是12月8日</w:t>
      </w:r>
    </w:p>
    <w:p>
      <w:pPr>
        <w:spacing w:after="40"/>
      </w:pPr>
      <w:r>
        <w:t>and this is video proof of authenticity.</w:t>
      </w:r>
    </w:p>
    <w:p>
      <w:pPr>
        <w:pStyle w:val="BodyText"/>
        <w:spacing w:before="40" w:after="260"/>
      </w:pPr>
      <w:r>
        <w:t>这是证明真实性的视频</w:t>
      </w:r>
    </w:p>
    <w:p>
      <w:pPr>
        <w:spacing w:after="40"/>
      </w:pPr>
      <w:r>
        <w:t>Shoot him again.</w:t>
      </w:r>
    </w:p>
    <w:p>
      <w:pPr>
        <w:pStyle w:val="BodyText"/>
        <w:spacing w:before="40" w:after="260"/>
      </w:pPr>
      <w:r>
        <w:t>再打他一枪</w:t>
      </w:r>
    </w:p>
    <w:p>
      <w:pPr>
        <w:spacing w:after="40"/>
      </w:pPr>
      <w:r>
        <w:t>Yeah, yeah, yeah. Here, here. Go. Both of you!</w:t>
      </w:r>
    </w:p>
    <w:p>
      <w:pPr>
        <w:pStyle w:val="BodyText"/>
        <w:spacing w:before="40" w:after="260"/>
      </w:pPr>
      <w:r>
        <w:t>对对对  拿着  你们俩一起开枪</w:t>
      </w:r>
    </w:p>
    <w:p>
      <w:pPr>
        <w:spacing w:after="40"/>
      </w:pPr>
      <w:r>
        <w:t>Come on. Go to town.</w:t>
      </w:r>
    </w:p>
    <w:p>
      <w:pPr>
        <w:pStyle w:val="BodyText"/>
        <w:spacing w:before="40" w:after="260"/>
      </w:pPr>
      <w:r>
        <w:t>来吧  随便打</w:t>
      </w:r>
    </w:p>
    <w:p>
      <w:pPr>
        <w:spacing w:after="40"/>
      </w:pPr>
      <w:r>
        <w:t>Wait, wait, wait.</w:t>
      </w:r>
    </w:p>
    <w:p>
      <w:pPr>
        <w:pStyle w:val="BodyText"/>
        <w:spacing w:before="40" w:after="260"/>
      </w:pPr>
      <w:r>
        <w:t>等等  等等</w:t>
      </w:r>
    </w:p>
    <w:p>
      <w:pPr>
        <w:spacing w:after="40"/>
      </w:pPr>
      <w:r>
        <w:t>We still don't know if the suit is bulletproof,</w:t>
      </w:r>
    </w:p>
    <w:p>
      <w:pPr>
        <w:pStyle w:val="BodyText"/>
        <w:spacing w:before="40" w:after="260"/>
      </w:pPr>
      <w:r>
        <w:t>我们还是不知道是衣服防弹</w:t>
      </w:r>
    </w:p>
    <w:p>
      <w:pPr>
        <w:spacing w:after="40"/>
      </w:pPr>
      <w:r>
        <w:t>or if you are.</w:t>
      </w:r>
    </w:p>
    <w:p>
      <w:pPr>
        <w:pStyle w:val="BodyText"/>
        <w:spacing w:before="40" w:after="260"/>
      </w:pPr>
      <w:r>
        <w:t>还是你防弹</w:t>
      </w:r>
    </w:p>
    <w:p>
      <w:pPr>
        <w:spacing w:after="40"/>
      </w:pPr>
      <w:r>
        <w:t>Shoot him in the face.</w:t>
      </w:r>
    </w:p>
    <w:p>
      <w:pPr>
        <w:pStyle w:val="BodyText"/>
        <w:spacing w:before="40" w:after="260"/>
      </w:pPr>
      <w:r>
        <w:t>开枪打他的脸</w:t>
      </w:r>
    </w:p>
    <w:p>
      <w:pPr>
        <w:spacing w:after="40"/>
      </w:pPr>
      <w:r>
        <w:t>Shoot me in the face. In the face?</w:t>
      </w:r>
    </w:p>
    <w:p>
      <w:pPr>
        <w:pStyle w:val="BodyText"/>
        <w:spacing w:before="40" w:after="260"/>
      </w:pPr>
      <w:r>
        <w:t>开枪打我的脸  打我的脸</w:t>
      </w:r>
    </w:p>
    <w:p>
      <w:pPr>
        <w:spacing w:after="40"/>
      </w:pPr>
      <w:r>
        <w:t>It kinda tickles.</w:t>
      </w:r>
    </w:p>
    <w:p>
      <w:pPr>
        <w:pStyle w:val="BodyText"/>
        <w:spacing w:before="40" w:after="260"/>
      </w:pPr>
      <w:r>
        <w:t>有点痒</w:t>
      </w:r>
    </w:p>
    <w:p>
      <w:pPr>
        <w:spacing w:after="40"/>
      </w:pPr>
      <w:r>
        <w:t>You're dead.</w:t>
      </w:r>
    </w:p>
    <w:p>
      <w:pPr>
        <w:pStyle w:val="BodyText"/>
        <w:spacing w:before="40" w:after="260"/>
      </w:pPr>
      <w:r>
        <w:t>你们完了</w:t>
      </w:r>
    </w:p>
    <w:p>
      <w:pPr>
        <w:spacing w:after="40"/>
      </w:pPr>
      <w:r>
        <w:t>- Sorry about your window. - Have a good night!</w:t>
      </w:r>
    </w:p>
    <w:p>
      <w:pPr>
        <w:pStyle w:val="BodyText"/>
        <w:spacing w:before="40" w:after="260"/>
      </w:pPr>
      <w:r>
        <w:t>-抱歉打碎了窗户  -祝你今晚愉快</w:t>
      </w:r>
    </w:p>
    <w:p>
      <w:pPr>
        <w:spacing w:after="40"/>
      </w:pPr>
      <w:r>
        <w:t>But you're welcome for not getting robbed!</w:t>
      </w:r>
    </w:p>
    <w:p>
      <w:pPr>
        <w:pStyle w:val="BodyText"/>
        <w:spacing w:before="40" w:after="260"/>
      </w:pPr>
      <w:r>
        <w:t>但我们让你免遭抢劫  不客气</w:t>
      </w:r>
    </w:p>
    <w:p>
      <w:pPr>
        <w:spacing w:after="40"/>
      </w:pPr>
      <w:r>
        <w:t>Come on! Let's get outta here.</w:t>
      </w:r>
    </w:p>
    <w:p>
      <w:pPr>
        <w:pStyle w:val="BodyText"/>
        <w:spacing w:before="40" w:after="260"/>
      </w:pPr>
      <w:r>
        <w:t>快走  快离开这里</w:t>
      </w:r>
    </w:p>
    <w:p>
      <w:pPr>
        <w:spacing w:after="40"/>
      </w:pPr>
      <w:r>
        <w:t>- To fighting bad guys. - Yeah.</w:t>
      </w:r>
    </w:p>
    <w:p>
      <w:pPr>
        <w:pStyle w:val="BodyText"/>
        <w:spacing w:before="40" w:after="260"/>
      </w:pPr>
      <w:r>
        <w:t>-敬打击坏蛋  -好</w:t>
      </w:r>
    </w:p>
    <w:p>
      <w:pPr>
        <w:spacing w:after="40"/>
      </w:pPr>
      <w:r>
        <w:t>That tastes like actual vomit.</w:t>
      </w:r>
    </w:p>
    <w:p>
      <w:pPr>
        <w:pStyle w:val="BodyText"/>
        <w:spacing w:before="40" w:after="260"/>
      </w:pPr>
      <w:r>
        <w:t>味道像呕吐物</w:t>
      </w:r>
    </w:p>
    <w:p>
      <w:pPr>
        <w:spacing w:after="40"/>
      </w:pPr>
      <w:r>
        <w:t>Do you know habanero jerky, if you eat enough of it,</w:t>
      </w:r>
    </w:p>
    <w:p>
      <w:pPr>
        <w:pStyle w:val="BodyText"/>
        <w:spacing w:before="40" w:after="260"/>
      </w:pPr>
      <w:r>
        <w:t>你知道吗  如果吃太多哈瓦那肉干</w:t>
      </w:r>
    </w:p>
    <w:p>
      <w:pPr>
        <w:spacing w:after="40"/>
      </w:pPr>
      <w:r>
        <w:t>it can burn a hole in your stomach?</w:t>
      </w:r>
    </w:p>
    <w:p>
      <w:pPr>
        <w:pStyle w:val="BodyText"/>
        <w:spacing w:before="40" w:after="260"/>
      </w:pPr>
      <w:r>
        <w:t>你的胃会被烧出一个洞</w:t>
      </w:r>
    </w:p>
    <w:p>
      <w:pPr>
        <w:spacing w:after="40"/>
      </w:pPr>
      <w:r>
        <w:t>Worth it.</w:t>
      </w:r>
    </w:p>
    <w:p>
      <w:pPr>
        <w:pStyle w:val="BodyText"/>
        <w:spacing w:before="40" w:after="260"/>
      </w:pPr>
      <w:r>
        <w:t>值了</w:t>
      </w:r>
    </w:p>
    <w:p>
      <w:pPr>
        <w:spacing w:after="40"/>
      </w:pPr>
      <w:r>
        <w:t>Yeah. Probably not you, though.</w:t>
      </w:r>
    </w:p>
    <w:p>
      <w:pPr>
        <w:pStyle w:val="BodyText"/>
        <w:spacing w:before="40" w:after="260"/>
      </w:pPr>
      <w:r>
        <w:t>嗯  但你应该不会</w:t>
      </w:r>
    </w:p>
    <w:p>
      <w:pPr>
        <w:spacing w:after="40"/>
      </w:pPr>
      <w:r>
        <w:t>You've probably got stomach superpowers.</w:t>
      </w:r>
    </w:p>
    <w:p>
      <w:pPr>
        <w:pStyle w:val="BodyText"/>
        <w:spacing w:before="40" w:after="260"/>
      </w:pPr>
      <w:r>
        <w:t>你的胃应该有超能力</w:t>
      </w:r>
    </w:p>
    <w:p>
      <w:pPr>
        <w:spacing w:after="40"/>
      </w:pPr>
      <w:r>
        <w:t>Probably.</w:t>
      </w:r>
    </w:p>
    <w:p>
      <w:pPr>
        <w:pStyle w:val="BodyText"/>
        <w:spacing w:before="40" w:after="260"/>
      </w:pPr>
      <w:r>
        <w:t>应该吧</w:t>
      </w:r>
    </w:p>
    <w:p>
      <w:pPr>
        <w:spacing w:after="40"/>
      </w:pPr>
      <w:r>
        <w:t>What's up? I'm a superhero.</w:t>
      </w:r>
    </w:p>
    <w:p>
      <w:pPr>
        <w:pStyle w:val="BodyText"/>
        <w:spacing w:before="40" w:after="260"/>
      </w:pPr>
      <w:r>
        <w:t>你好  我是超级英雄</w:t>
      </w:r>
    </w:p>
    <w:p>
      <w:pPr>
        <w:spacing w:after="40"/>
      </w:pPr>
      <w:r>
        <w:t>Yeah, his name is, uh,</w:t>
      </w:r>
    </w:p>
    <w:p>
      <w:pPr>
        <w:pStyle w:val="BodyText"/>
        <w:spacing w:before="40" w:after="260"/>
      </w:pPr>
      <w:r>
        <w:t>没错  他的名字是</w:t>
      </w:r>
    </w:p>
    <w:p>
      <w:pPr>
        <w:spacing w:after="40"/>
      </w:pPr>
      <w:r>
        <w:t>Captain Sparklefingers.</w:t>
      </w:r>
    </w:p>
    <w:p>
      <w:pPr>
        <w:pStyle w:val="BodyText"/>
        <w:spacing w:before="40" w:after="260"/>
      </w:pPr>
      <w:r>
        <w:t>火花手指队长</w:t>
      </w:r>
    </w:p>
    <w:p>
      <w:pPr>
        <w:spacing w:after="40"/>
      </w:pPr>
      <w:r>
        <w:t>No, it's not. No, it's not! That's not my name.</w:t>
      </w:r>
    </w:p>
    <w:p>
      <w:pPr>
        <w:pStyle w:val="BodyText"/>
        <w:spacing w:before="40" w:after="260"/>
      </w:pPr>
      <w:r>
        <w:t>不  才不是  那不是我的名字</w:t>
      </w:r>
    </w:p>
    <w:p>
      <w:pPr>
        <w:spacing w:after="40"/>
      </w:pPr>
      <w:r>
        <w:t>We should hang out. We're, like, the same age.</w:t>
      </w:r>
    </w:p>
    <w:p>
      <w:pPr>
        <w:pStyle w:val="BodyText"/>
        <w:spacing w:before="40" w:after="260"/>
      </w:pPr>
      <w:r>
        <w:t>我们该一起去玩  我们年龄相仿</w:t>
      </w:r>
    </w:p>
    <w:p>
      <w:pPr>
        <w:spacing w:after="40"/>
      </w:pPr>
      <w:r>
        <w:t>Okay. I'm out.</w:t>
      </w:r>
    </w:p>
    <w:p>
      <w:pPr>
        <w:pStyle w:val="BodyText"/>
        <w:spacing w:before="40" w:after="260"/>
      </w:pPr>
      <w:r>
        <w:t>好吧  我溜了</w:t>
      </w:r>
    </w:p>
    <w:p>
      <w:pPr>
        <w:spacing w:after="40"/>
      </w:pPr>
      <w:r>
        <w:t>Wait up!</w:t>
      </w:r>
    </w:p>
    <w:p>
      <w:pPr>
        <w:pStyle w:val="BodyText"/>
        <w:spacing w:before="40" w:after="260"/>
      </w:pPr>
      <w:r>
        <w:t>等等我</w:t>
      </w:r>
    </w:p>
    <w:p>
      <w:pPr>
        <w:spacing w:after="40"/>
      </w:pPr>
      <w:r>
        <w:t>I mean, it's a pretty sick view.</w:t>
      </w:r>
    </w:p>
    <w:p>
      <w:pPr>
        <w:pStyle w:val="BodyText"/>
        <w:spacing w:before="40" w:after="260"/>
      </w:pPr>
      <w:r>
        <w:t>这景色太美了</w:t>
      </w:r>
    </w:p>
    <w:p>
      <w:pPr>
        <w:spacing w:after="40"/>
      </w:pPr>
      <w:r>
        <w:t>You know, I like you like this. This is so cool.</w:t>
      </w:r>
    </w:p>
    <w:p>
      <w:pPr>
        <w:pStyle w:val="BodyText"/>
        <w:spacing w:before="40" w:after="260"/>
      </w:pPr>
      <w:r>
        <w:t>我喜欢这样的你  太酷了</w:t>
      </w:r>
    </w:p>
    <w:p>
      <w:pPr>
        <w:spacing w:after="40"/>
      </w:pPr>
      <w:r>
        <w:t>I mean, no offense,</w:t>
      </w:r>
    </w:p>
    <w:p>
      <w:pPr>
        <w:pStyle w:val="BodyText"/>
        <w:spacing w:before="40" w:after="260"/>
      </w:pPr>
      <w:r>
        <w:t>无意冒犯</w:t>
      </w:r>
    </w:p>
    <w:p>
      <w:pPr>
        <w:spacing w:after="40"/>
      </w:pPr>
      <w:r>
        <w:t>but, like, at first you were kinda like</w:t>
      </w:r>
    </w:p>
    <w:p>
      <w:pPr>
        <w:pStyle w:val="BodyText"/>
        <w:spacing w:before="40" w:after="260"/>
      </w:pPr>
      <w:r>
        <w:t>但起初你就像是</w:t>
      </w:r>
    </w:p>
    <w:p>
      <w:pPr>
        <w:spacing w:after="40"/>
      </w:pPr>
      <w:r>
        <w:t>the opposite of how Darla is.</w:t>
      </w:r>
    </w:p>
    <w:p>
      <w:pPr>
        <w:pStyle w:val="BodyText"/>
        <w:spacing w:before="40" w:after="260"/>
      </w:pPr>
      <w:r>
        <w:t>和达拉截然相反的人</w:t>
      </w:r>
    </w:p>
    <w:p>
      <w:pPr>
        <w:spacing w:after="40"/>
      </w:pPr>
      <w:r>
        <w:t>A dick?</w:t>
      </w:r>
    </w:p>
    <w:p>
      <w:pPr>
        <w:pStyle w:val="BodyText"/>
        <w:spacing w:before="40" w:after="260"/>
      </w:pPr>
      <w:r>
        <w:t>是混蛋吗</w:t>
      </w:r>
    </w:p>
    <w:p>
      <w:pPr>
        <w:spacing w:after="40"/>
      </w:pPr>
      <w:r>
        <w:t>Your words. Not mine.</w:t>
      </w:r>
    </w:p>
    <w:p>
      <w:pPr>
        <w:pStyle w:val="BodyText"/>
        <w:spacing w:before="40" w:after="260"/>
      </w:pPr>
      <w:r>
        <w:t>这是你说的  不是我</w:t>
      </w:r>
    </w:p>
    <w:p>
      <w:pPr>
        <w:spacing w:after="40"/>
      </w:pPr>
      <w:r>
        <w:t>But yeah.</w:t>
      </w:r>
    </w:p>
    <w:p>
      <w:pPr>
        <w:pStyle w:val="BodyText"/>
        <w:spacing w:before="40" w:after="260"/>
      </w:pPr>
      <w:r>
        <w:t>但确实如此</w:t>
      </w:r>
    </w:p>
    <w:p>
      <w:pPr>
        <w:spacing w:after="40"/>
      </w:pPr>
      <w:r>
        <w:t>All right, well, I feel like every criminal</w:t>
      </w:r>
    </w:p>
    <w:p>
      <w:pPr>
        <w:pStyle w:val="BodyText"/>
        <w:spacing w:before="40" w:after="260"/>
      </w:pPr>
      <w:r>
        <w:t>好了  我感觉现在所有的犯罪分子</w:t>
      </w:r>
    </w:p>
    <w:p>
      <w:pPr>
        <w:spacing w:after="40"/>
      </w:pPr>
      <w:r>
        <w:t>is either on drugs or asleep by now.</w:t>
      </w:r>
    </w:p>
    <w:p>
      <w:pPr>
        <w:pStyle w:val="BodyText"/>
        <w:spacing w:before="40" w:after="260"/>
      </w:pPr>
      <w:r>
        <w:t>不是在嗑药就是睡着了</w:t>
      </w:r>
    </w:p>
    <w:p>
      <w:pPr>
        <w:spacing w:after="40"/>
      </w:pPr>
      <w:r>
        <w:t>Wanna head home?</w:t>
      </w:r>
    </w:p>
    <w:p>
      <w:pPr>
        <w:pStyle w:val="BodyText"/>
        <w:spacing w:before="40" w:after="260"/>
      </w:pPr>
      <w:r>
        <w:t>想回家吗</w:t>
      </w:r>
    </w:p>
    <w:p>
      <w:pPr>
        <w:spacing w:after="40"/>
      </w:pPr>
      <w:r>
        <w:t>Looking like this?</w:t>
      </w:r>
    </w:p>
    <w:p>
      <w:pPr>
        <w:pStyle w:val="BodyText"/>
        <w:spacing w:before="40" w:after="260"/>
      </w:pPr>
      <w:r>
        <w:t>这幅样子回家吗</w:t>
      </w:r>
    </w:p>
    <w:p>
      <w:pPr>
        <w:spacing w:after="40"/>
      </w:pPr>
      <w:r>
        <w:t>Well, yeah,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I mean, usually, we'd have a lair to go back to,</w:t>
      </w:r>
    </w:p>
    <w:p>
      <w:pPr>
        <w:pStyle w:val="BodyText"/>
        <w:spacing w:before="40" w:after="260"/>
      </w:pPr>
      <w:r>
        <w:t>通常来说  我们应该有个据点</w:t>
      </w:r>
    </w:p>
    <w:p>
      <w:pPr>
        <w:spacing w:after="40"/>
      </w:pPr>
      <w:r>
        <w:t>but that's long-term.</w:t>
      </w:r>
    </w:p>
    <w:p>
      <w:pPr>
        <w:pStyle w:val="BodyText"/>
        <w:spacing w:before="40" w:after="260"/>
      </w:pPr>
      <w:r>
        <w:t>但那需要从长计议</w:t>
      </w:r>
    </w:p>
    <w:p>
      <w:pPr>
        <w:spacing w:after="40"/>
      </w:pPr>
      <w:r>
        <w:t>Right now, we have a bunk bed.</w:t>
      </w:r>
    </w:p>
    <w:p>
      <w:pPr>
        <w:pStyle w:val="BodyText"/>
        <w:spacing w:before="40" w:after="260"/>
      </w:pPr>
      <w:r>
        <w:t>现在  我们有一张双层床</w:t>
      </w:r>
    </w:p>
    <w:p>
      <w:pPr>
        <w:spacing w:after="40"/>
      </w:pPr>
      <w:r>
        <w:t>Just scares me thinking of him out there all alone.</w:t>
      </w:r>
    </w:p>
    <w:p>
      <w:pPr>
        <w:pStyle w:val="BodyText"/>
        <w:spacing w:before="40" w:after="260"/>
      </w:pPr>
      <w:r>
        <w:t>一想到他在外孤身一人我就感到不安</w:t>
      </w:r>
    </w:p>
    <w:p>
      <w:pPr>
        <w:spacing w:after="40"/>
      </w:pPr>
      <w:r>
        <w:t>This is what he does, Rosa.</w:t>
      </w:r>
    </w:p>
    <w:p>
      <w:pPr>
        <w:pStyle w:val="BodyText"/>
        <w:spacing w:before="40" w:after="260"/>
      </w:pPr>
      <w:r>
        <w:t>他经常这么做  罗莎</w:t>
      </w:r>
    </w:p>
    <w:p>
      <w:pPr>
        <w:spacing w:after="40"/>
      </w:pPr>
      <w:r>
        <w:t>Difference is, when they find him,</w:t>
      </w:r>
    </w:p>
    <w:p>
      <w:pPr>
        <w:pStyle w:val="BodyText"/>
        <w:spacing w:before="40" w:after="260"/>
      </w:pPr>
      <w:r>
        <w:t>区别在于  等他们找到他</w:t>
      </w:r>
    </w:p>
    <w:p>
      <w:pPr>
        <w:spacing w:after="40"/>
      </w:pPr>
      <w:r>
        <w:t>we'll be the first to take him back.</w:t>
      </w:r>
    </w:p>
    <w:p>
      <w:pPr>
        <w:pStyle w:val="BodyText"/>
        <w:spacing w:before="40" w:after="260"/>
      </w:pPr>
      <w:r>
        <w:t>我们会是第一家接纳他的人</w:t>
      </w:r>
    </w:p>
    <w:p>
      <w:pPr>
        <w:spacing w:after="40"/>
      </w:pPr>
      <w:r>
        <w:t>With open arms.</w:t>
      </w:r>
    </w:p>
    <w:p>
      <w:pPr>
        <w:pStyle w:val="BodyText"/>
        <w:spacing w:before="40" w:after="260"/>
      </w:pPr>
      <w:r>
        <w:t>敞开胸怀接纳他</w:t>
      </w:r>
    </w:p>
    <w:p>
      <w:pPr>
        <w:spacing w:after="40"/>
      </w:pPr>
      <w:r>
        <w:t>Didn't even make it two days. Not even two days.</w:t>
      </w:r>
    </w:p>
    <w:p>
      <w:pPr>
        <w:pStyle w:val="BodyText"/>
        <w:spacing w:before="40" w:after="260"/>
      </w:pPr>
      <w:r>
        <w:t>甚至还不到两天  还不到两天</w:t>
      </w:r>
    </w:p>
    <w:p>
      <w:pPr>
        <w:spacing w:after="40"/>
      </w:pPr>
      <w:r>
        <w:t>Baby, we did our fair share of running off back when.</w:t>
      </w:r>
    </w:p>
    <w:p>
      <w:pPr>
        <w:pStyle w:val="BodyText"/>
        <w:spacing w:before="40" w:after="260"/>
      </w:pPr>
      <w:r>
        <w:t>亲爱的  我们以前也离家出走过</w:t>
      </w:r>
    </w:p>
    <w:p>
      <w:pPr>
        <w:spacing w:after="40"/>
      </w:pPr>
      <w:r>
        <w:t>At least I did.</w:t>
      </w:r>
    </w:p>
    <w:p>
      <w:pPr>
        <w:pStyle w:val="BodyText"/>
        <w:spacing w:before="40" w:after="260"/>
      </w:pPr>
      <w:r>
        <w:t>至少我离家出走过</w:t>
      </w:r>
    </w:p>
    <w:p>
      <w:pPr>
        <w:spacing w:after="40"/>
      </w:pPr>
      <w:r>
        <w:t>- Yeah. - Even Mary did it.</w:t>
      </w:r>
    </w:p>
    <w:p>
      <w:pPr>
        <w:pStyle w:val="BodyText"/>
        <w:spacing w:before="40" w:after="260"/>
      </w:pPr>
      <w:r>
        <w:t>-嗯  -连玛丽也离家出走过</w:t>
      </w:r>
    </w:p>
    <w:p>
      <w:pPr>
        <w:spacing w:after="40"/>
      </w:pPr>
      <w:r>
        <w:t>Twice.</w:t>
      </w:r>
    </w:p>
    <w:p>
      <w:pPr>
        <w:pStyle w:val="BodyText"/>
        <w:spacing w:before="40" w:after="260"/>
      </w:pPr>
      <w:r>
        <w:t>而且是两次</w:t>
      </w:r>
    </w:p>
    <w:p>
      <w:pPr>
        <w:spacing w:after="40"/>
      </w:pPr>
      <w:r>
        <w:t>That second time she ran off,</w:t>
      </w:r>
    </w:p>
    <w:p>
      <w:pPr>
        <w:pStyle w:val="BodyText"/>
        <w:spacing w:before="40" w:after="260"/>
      </w:pPr>
      <w:r>
        <w:t>她第二次离家出走的时候</w:t>
      </w:r>
    </w:p>
    <w:p>
      <w:pPr>
        <w:spacing w:after="40"/>
      </w:pPr>
      <w:r>
        <w:t>you said something to me I'll never forget.</w:t>
      </w:r>
    </w:p>
    <w:p>
      <w:pPr>
        <w:pStyle w:val="BodyText"/>
        <w:spacing w:before="40" w:after="260"/>
      </w:pPr>
      <w:r>
        <w:t>你跟我说了一句我永远忘不了的话</w:t>
      </w:r>
    </w:p>
    <w:p>
      <w:pPr>
        <w:spacing w:after="40"/>
      </w:pPr>
      <w:r>
        <w:t>You said,</w:t>
      </w:r>
    </w:p>
    <w:p>
      <w:pPr>
        <w:pStyle w:val="BodyText"/>
        <w:spacing w:before="40" w:after="260"/>
      </w:pPr>
      <w:r>
        <w:t>你说</w:t>
      </w:r>
    </w:p>
    <w:p>
      <w:pPr>
        <w:spacing w:after="40"/>
      </w:pPr>
      <w:r>
        <w:t>"It's not a home until you call it a home.</w:t>
      </w:r>
    </w:p>
    <w:p>
      <w:pPr>
        <w:pStyle w:val="BodyText"/>
        <w:spacing w:before="40" w:after="260"/>
      </w:pPr>
      <w:r>
        <w:t>"你把它称之为家  它才是真的家"</w:t>
      </w:r>
    </w:p>
    <w:p>
      <w:pPr>
        <w:spacing w:after="40"/>
      </w:pPr>
      <w:r>
        <w:t>It's something you choose."</w:t>
      </w:r>
    </w:p>
    <w:p>
      <w:pPr>
        <w:pStyle w:val="BodyText"/>
        <w:spacing w:before="40" w:after="260"/>
      </w:pPr>
      <w:r>
        <w:t>"家是你自己选择的"</w:t>
      </w:r>
    </w:p>
    <w:p>
      <w:pPr>
        <w:spacing w:after="40"/>
      </w:pPr>
      <w:r>
        <w:t>All we can do is give him a place full of love.</w:t>
      </w:r>
    </w:p>
    <w:p>
      <w:pPr>
        <w:pStyle w:val="BodyText"/>
        <w:spacing w:before="40" w:after="260"/>
      </w:pPr>
      <w:r>
        <w:t>我们能做的只有给他一个充满爱的环境</w:t>
      </w:r>
    </w:p>
    <w:p>
      <w:pPr>
        <w:spacing w:after="40"/>
      </w:pPr>
      <w:r>
        <w:t>Whether he chooses to call it a home, that's up to him.</w:t>
      </w:r>
    </w:p>
    <w:p>
      <w:pPr>
        <w:pStyle w:val="BodyText"/>
        <w:spacing w:before="40" w:after="260"/>
      </w:pPr>
      <w:r>
        <w:t>他是否把这里称之为家  由他自己决定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嗯</w:t>
      </w:r>
    </w:p>
    <w:p>
      <w:pPr>
        <w:spacing w:after="40"/>
      </w:pPr>
      <w:r>
        <w:t>You gonna help me with this tree?</w:t>
      </w:r>
    </w:p>
    <w:p>
      <w:pPr>
        <w:pStyle w:val="BodyText"/>
        <w:spacing w:before="40" w:after="260"/>
      </w:pPr>
      <w:r>
        <w:t>来帮我一起装扮这棵树吗</w:t>
      </w:r>
    </w:p>
    <w:p>
      <w:pPr>
        <w:spacing w:after="40"/>
      </w:pPr>
      <w:r>
        <w:t>This tree's so sad.</w:t>
      </w:r>
    </w:p>
    <w:p>
      <w:pPr>
        <w:pStyle w:val="BodyText"/>
        <w:spacing w:before="40" w:after="260"/>
      </w:pPr>
      <w:r>
        <w:t>这棵树太老土了</w:t>
      </w:r>
    </w:p>
    <w:p>
      <w:pPr>
        <w:spacing w:after="40"/>
      </w:pPr>
      <w:r>
        <w:t>Hello?</w:t>
      </w:r>
    </w:p>
    <w:p>
      <w:pPr>
        <w:pStyle w:val="BodyText"/>
        <w:spacing w:before="40" w:after="260"/>
      </w:pPr>
      <w:r>
        <w:t>有人吗</w:t>
      </w:r>
    </w:p>
    <w:p>
      <w:pPr>
        <w:spacing w:after="40"/>
      </w:pPr>
      <w:r>
        <w:t>Got lost finding the bathroom.</w:t>
      </w:r>
    </w:p>
    <w:p>
      <w:pPr>
        <w:pStyle w:val="BodyText"/>
        <w:spacing w:before="40" w:after="260"/>
      </w:pPr>
      <w:r>
        <w:t>我刚刚找不到厕所</w:t>
      </w:r>
    </w:p>
    <w:p>
      <w:pPr>
        <w:spacing w:after="40"/>
      </w:pPr>
      <w:r>
        <w:t>Okay, Freddy, sweetie. Good night.</w:t>
      </w:r>
    </w:p>
    <w:p>
      <w:pPr>
        <w:pStyle w:val="BodyText"/>
        <w:spacing w:before="40" w:after="260"/>
      </w:pPr>
      <w:r>
        <w:t>好吧  弗莱迪  亲爱的  晚安</w:t>
      </w:r>
    </w:p>
    <w:p>
      <w:pPr>
        <w:spacing w:after="40"/>
      </w:pPr>
      <w:r>
        <w:t>- Good night. - Night.</w:t>
      </w:r>
    </w:p>
    <w:p>
      <w:pPr>
        <w:pStyle w:val="BodyText"/>
        <w:spacing w:before="40" w:after="260"/>
      </w:pPr>
      <w:r>
        <w:t>-晚安  -晚安</w:t>
      </w:r>
    </w:p>
    <w:p>
      <w:pPr>
        <w:spacing w:after="40"/>
      </w:pPr>
      <w:r>
        <w:t>Freddy, who is that?</w:t>
      </w:r>
    </w:p>
    <w:p>
      <w:pPr>
        <w:pStyle w:val="BodyText"/>
        <w:spacing w:before="40" w:after="260"/>
      </w:pPr>
      <w:r>
        <w:t>弗莱迪  那是谁</w:t>
      </w:r>
    </w:p>
    <w:p>
      <w:pPr>
        <w:spacing w:after="40"/>
      </w:pPr>
      <w:r>
        <w:t>It's Billy. He's just really tired and he has laryngitis.</w:t>
      </w:r>
    </w:p>
    <w:p>
      <w:pPr>
        <w:pStyle w:val="BodyText"/>
        <w:spacing w:before="40" w:after="260"/>
      </w:pPr>
      <w:r>
        <w:t>是比利  他很累了  而且他得了喉炎</w:t>
      </w:r>
    </w:p>
    <w:p>
      <w:pPr>
        <w:spacing w:after="40"/>
      </w:pPr>
      <w:r>
        <w:t>What? Laryngitis!</w:t>
      </w:r>
    </w:p>
    <w:p>
      <w:pPr>
        <w:pStyle w:val="BodyText"/>
        <w:spacing w:before="40" w:after="260"/>
      </w:pPr>
      <w:r>
        <w:t>什么  喉炎</w:t>
      </w:r>
    </w:p>
    <w:p>
      <w:pPr>
        <w:spacing w:after="40"/>
      </w:pPr>
      <w:r>
        <w:t>I'm just kidding! I'm just kidding.</w:t>
      </w:r>
    </w:p>
    <w:p>
      <w:pPr>
        <w:pStyle w:val="BodyText"/>
        <w:spacing w:before="40" w:after="260"/>
      </w:pPr>
      <w:r>
        <w:t>开玩笑的  开玩笑的</w:t>
      </w:r>
    </w:p>
    <w:p>
      <w:pPr>
        <w:spacing w:after="40"/>
      </w:pPr>
      <w:r>
        <w:t>He's really, really tired, and he wants to go to beddy-bye.</w:t>
      </w:r>
    </w:p>
    <w:p>
      <w:pPr>
        <w:pStyle w:val="BodyText"/>
        <w:spacing w:before="40" w:after="260"/>
      </w:pPr>
      <w:r>
        <w:t>他真的很累了  他想睡觉觉了</w:t>
      </w:r>
    </w:p>
    <w:p>
      <w:pPr>
        <w:spacing w:after="40"/>
      </w:pPr>
      <w:r>
        <w:t>- Beddy-bye? Who says beddy-bye? - Just hide, hide.</w:t>
      </w:r>
    </w:p>
    <w:p>
      <w:pPr>
        <w:pStyle w:val="BodyText"/>
        <w:spacing w:before="40" w:after="260"/>
      </w:pPr>
      <w:r>
        <w:t>-睡觉觉  谁会说睡觉觉  -快躲起来</w:t>
      </w:r>
    </w:p>
    <w:p>
      <w:pPr>
        <w:spacing w:after="40"/>
      </w:pPr>
      <w:r>
        <w:t>Billy, you're back. Let us see you.</w:t>
      </w:r>
    </w:p>
    <w:p>
      <w:pPr>
        <w:pStyle w:val="BodyText"/>
        <w:spacing w:before="40" w:after="260"/>
      </w:pPr>
      <w:r>
        <w:t>比利  你回来了  让我们看看你</w:t>
      </w:r>
    </w:p>
    <w:p>
      <w:pPr>
        <w:spacing w:after="40"/>
      </w:pPr>
      <w:r>
        <w:t>We've been so worried about you.</w:t>
      </w:r>
    </w:p>
    <w:p>
      <w:pPr>
        <w:pStyle w:val="BodyText"/>
        <w:spacing w:before="40" w:after="260"/>
      </w:pPr>
      <w:r>
        <w:t>我们一直很担心你</w:t>
      </w:r>
    </w:p>
    <w:p>
      <w:pPr>
        <w:spacing w:after="40"/>
      </w:pPr>
      <w:r>
        <w:t>I told you this was a bad idea!</w:t>
      </w:r>
    </w:p>
    <w:p>
      <w:pPr>
        <w:pStyle w:val="BodyText"/>
        <w:spacing w:before="40" w:after="260"/>
      </w:pPr>
      <w:r>
        <w:t>我跟你说了这是个坏主意</w:t>
      </w:r>
    </w:p>
    <w:p>
      <w:pPr>
        <w:spacing w:after="40"/>
      </w:pPr>
      <w:r>
        <w:t>Freddy?</w:t>
      </w:r>
    </w:p>
    <w:p>
      <w:pPr>
        <w:pStyle w:val="BodyText"/>
        <w:spacing w:before="40" w:after="260"/>
      </w:pPr>
      <w:r>
        <w:t>弗莱迪</w:t>
      </w:r>
    </w:p>
    <w:p>
      <w:pPr>
        <w:spacing w:after="40"/>
      </w:pPr>
      <w:r>
        <w:t>Freddy, what happened to the stairs?</w:t>
      </w:r>
    </w:p>
    <w:p>
      <w:pPr>
        <w:pStyle w:val="BodyText"/>
        <w:spacing w:before="40" w:after="260"/>
      </w:pPr>
      <w:r>
        <w:t>弗莱迪  楼梯怎么了</w:t>
      </w:r>
    </w:p>
    <w:p>
      <w:pPr>
        <w:spacing w:after="40"/>
      </w:pPr>
      <w:r>
        <w:t>Covering her mouth like you're gonna kidnap her</w:t>
      </w:r>
    </w:p>
    <w:p>
      <w:pPr>
        <w:pStyle w:val="BodyText"/>
        <w:spacing w:before="40" w:after="260"/>
      </w:pPr>
      <w:r>
        <w:t>像要绑架她一样捂住她的嘴</w:t>
      </w:r>
    </w:p>
    <w:p>
      <w:pPr>
        <w:spacing w:after="40"/>
      </w:pPr>
      <w:r>
        <w:t>is not gonna make her less scared, okay?</w:t>
      </w:r>
    </w:p>
    <w:p>
      <w:pPr>
        <w:pStyle w:val="BodyText"/>
        <w:spacing w:before="40" w:after="260"/>
      </w:pPr>
      <w:r>
        <w:t>反而会让她更害怕  好吗</w:t>
      </w:r>
    </w:p>
    <w:p>
      <w:pPr>
        <w:spacing w:after="40"/>
      </w:pPr>
      <w:r>
        <w:t>Darla, it's me. It's Billy. I know I don't look like me.</w:t>
      </w:r>
    </w:p>
    <w:p>
      <w:pPr>
        <w:pStyle w:val="BodyText"/>
        <w:spacing w:before="40" w:after="260"/>
      </w:pPr>
      <w:r>
        <w:t>达拉  是我  比利  我知道看起来不像</w:t>
      </w:r>
    </w:p>
    <w:p>
      <w:pPr>
        <w:spacing w:after="40"/>
      </w:pPr>
      <w:r>
        <w:t>A wizard made me look like this.</w:t>
      </w:r>
    </w:p>
    <w:p>
      <w:pPr>
        <w:pStyle w:val="BodyText"/>
        <w:spacing w:before="40" w:after="260"/>
      </w:pPr>
      <w:r>
        <w:t>一个巫师把我变成了这样</w:t>
      </w:r>
    </w:p>
    <w:p>
      <w:pPr>
        <w:spacing w:after="40"/>
      </w:pPr>
      <w:r>
        <w:t>Maybe don't start with "wizard."</w:t>
      </w:r>
    </w:p>
    <w:p>
      <w:pPr>
        <w:pStyle w:val="BodyText"/>
        <w:spacing w:before="40" w:after="260"/>
      </w:pPr>
      <w:r>
        <w:t>还是先别提"巫师"这回事</w:t>
      </w:r>
    </w:p>
    <w:p>
      <w:pPr>
        <w:spacing w:after="40"/>
      </w:pPr>
      <w:r>
        <w:t>It's just gonna make her more confused.</w:t>
      </w:r>
    </w:p>
    <w:p>
      <w:pPr>
        <w:pStyle w:val="BodyText"/>
        <w:spacing w:before="40" w:after="260"/>
      </w:pPr>
      <w:r>
        <w:t>这会让她更困惑</w:t>
      </w:r>
    </w:p>
    <w:p>
      <w:pPr>
        <w:spacing w:after="40"/>
      </w:pPr>
      <w:r>
        <w:t>Some old guy brought me to a temple</w:t>
      </w:r>
    </w:p>
    <w:p>
      <w:pPr>
        <w:pStyle w:val="BodyText"/>
        <w:spacing w:before="40" w:after="260"/>
      </w:pPr>
      <w:r>
        <w:t>有个老头把我带到一座神庙</w:t>
      </w:r>
    </w:p>
    <w:p>
      <w:pPr>
        <w:spacing w:after="40"/>
      </w:pPr>
      <w:r>
        <w:t>and he made me say, "Shazam."</w:t>
      </w:r>
    </w:p>
    <w:p>
      <w:pPr>
        <w:pStyle w:val="BodyText"/>
        <w:spacing w:before="40" w:after="260"/>
      </w:pPr>
      <w:r>
        <w:t>然后逼我说"沙赞"</w:t>
      </w:r>
    </w:p>
    <w:p>
      <w:pPr>
        <w:spacing w:after="40"/>
      </w:pPr>
      <w:r>
        <w:t>Rosa!</w:t>
      </w:r>
    </w:p>
    <w:p>
      <w:pPr>
        <w:pStyle w:val="BodyText"/>
        <w:spacing w:before="40" w:after="260"/>
      </w:pPr>
      <w:r>
        <w:t>罗莎</w:t>
      </w:r>
    </w:p>
    <w:p>
      <w:pPr>
        <w:spacing w:after="40"/>
      </w:pPr>
      <w:r>
        <w:t>Verbally triggered body-manipulation properties!</w:t>
      </w:r>
    </w:p>
    <w:p>
      <w:pPr>
        <w:pStyle w:val="BodyText"/>
        <w:spacing w:before="40" w:after="260"/>
      </w:pPr>
      <w:r>
        <w:t>口头触发的变身能力</w:t>
      </w:r>
    </w:p>
    <w:p>
      <w:pPr>
        <w:spacing w:after="40"/>
      </w:pPr>
      <w:r>
        <w:t>You can switch by saying, "Shazam."</w:t>
      </w:r>
    </w:p>
    <w:p>
      <w:pPr>
        <w:pStyle w:val="BodyText"/>
        <w:spacing w:before="40" w:after="260"/>
      </w:pPr>
      <w:r>
        <w:t>你可以说"沙赞"来切换形态</w:t>
      </w:r>
    </w:p>
    <w:p>
      <w:pPr>
        <w:spacing w:after="40"/>
      </w:pPr>
      <w:r>
        <w:t>Baby, was that you? Are you okay?</w:t>
      </w:r>
    </w:p>
    <w:p>
      <w:pPr>
        <w:pStyle w:val="BodyText"/>
        <w:spacing w:before="40" w:after="260"/>
      </w:pPr>
      <w:r>
        <w:t>亲爱的  是你弄的吗  你没事吧</w:t>
      </w:r>
    </w:p>
    <w:p>
      <w:pPr>
        <w:spacing w:after="40"/>
      </w:pPr>
      <w:r>
        <w:t>I was screwing in a bulb.</w:t>
      </w:r>
    </w:p>
    <w:p>
      <w:pPr>
        <w:pStyle w:val="BodyText"/>
        <w:spacing w:before="40" w:after="260"/>
      </w:pPr>
      <w:r>
        <w:t>我刚刚在拧一个灯泡</w:t>
      </w:r>
    </w:p>
    <w:p>
      <w:pPr>
        <w:spacing w:after="40"/>
      </w:pPr>
      <w:r>
        <w:t>Listen to me, Darla.</w:t>
      </w:r>
    </w:p>
    <w:p>
      <w:pPr>
        <w:pStyle w:val="BodyText"/>
        <w:spacing w:before="40" w:after="260"/>
      </w:pPr>
      <w:r>
        <w:t>听我说  达拉</w:t>
      </w:r>
    </w:p>
    <w:p>
      <w:pPr>
        <w:spacing w:after="40"/>
      </w:pPr>
      <w:r>
        <w:t>You cannot tell anybody about this, all right?</w:t>
      </w:r>
    </w:p>
    <w:p>
      <w:pPr>
        <w:pStyle w:val="BodyText"/>
        <w:spacing w:before="40" w:after="260"/>
      </w:pPr>
      <w:r>
        <w:t>你不能跟任何人说这件事  好吗</w:t>
      </w:r>
    </w:p>
    <w:p>
      <w:pPr>
        <w:spacing w:after="40"/>
      </w:pPr>
      <w:r>
        <w:t>But it's Billy. He's a hero.</w:t>
      </w:r>
    </w:p>
    <w:p>
      <w:pPr>
        <w:pStyle w:val="BodyText"/>
        <w:spacing w:before="40" w:after="260"/>
      </w:pPr>
      <w:r>
        <w:t>但这是比利  他是个英雄</w:t>
      </w:r>
    </w:p>
    <w:p>
      <w:pPr>
        <w:spacing w:after="40"/>
      </w:pPr>
      <w:r>
        <w:t>Yeah, but if a supervillain finds out that he's a hero,</w:t>
      </w:r>
    </w:p>
    <w:p>
      <w:pPr>
        <w:pStyle w:val="BodyText"/>
        <w:spacing w:before="40" w:after="260"/>
      </w:pPr>
      <w:r>
        <w:t>嗯  但如果被超级反派发现他是英雄</w:t>
      </w:r>
    </w:p>
    <w:p>
      <w:pPr>
        <w:spacing w:after="40"/>
      </w:pPr>
      <w:r>
        <w:t>that endangers us, okay?</w:t>
      </w:r>
    </w:p>
    <w:p>
      <w:pPr>
        <w:pStyle w:val="BodyText"/>
        <w:spacing w:before="40" w:after="260"/>
      </w:pPr>
      <w:r>
        <w:t>会威胁到我们的安全  知道吗</w:t>
      </w:r>
    </w:p>
    <w:p>
      <w:pPr>
        <w:spacing w:after="40"/>
      </w:pPr>
      <w:r>
        <w:t>A hero's loved ones are the perfect bad guy target.</w:t>
      </w:r>
    </w:p>
    <w:p>
      <w:pPr>
        <w:pStyle w:val="BodyText"/>
        <w:spacing w:before="40" w:after="260"/>
      </w:pPr>
      <w:r>
        <w:t>英雄的家人是坏蛋的绝佳目标</w:t>
      </w:r>
    </w:p>
    <w:p>
      <w:pPr>
        <w:spacing w:after="40"/>
      </w:pPr>
      <w:r>
        <w:t>I mean, is she even good at keeping secrets?</w:t>
      </w:r>
    </w:p>
    <w:p>
      <w:pPr>
        <w:pStyle w:val="BodyText"/>
        <w:spacing w:before="40" w:after="260"/>
      </w:pPr>
      <w:r>
        <w:t>她擅长保守秘密吗</w:t>
      </w:r>
    </w:p>
    <w:p>
      <w:pPr>
        <w:spacing w:after="40"/>
      </w:pPr>
      <w:r>
        <w:t>- Moderate. - No.</w:t>
      </w:r>
    </w:p>
    <w:p>
      <w:pPr>
        <w:pStyle w:val="BodyText"/>
        <w:spacing w:before="40" w:after="260"/>
      </w:pPr>
      <w:r>
        <w:t>-一般般吧  -不擅长</w:t>
      </w:r>
    </w:p>
    <w:p>
      <w:pPr>
        <w:spacing w:after="40"/>
      </w:pPr>
      <w:r>
        <w:t>Oh, God.</w:t>
      </w:r>
    </w:p>
    <w:p>
      <w:pPr>
        <w:pStyle w:val="BodyText"/>
        <w:spacing w:before="40" w:after="260"/>
      </w:pPr>
      <w:r>
        <w:t>天哪</w:t>
      </w:r>
    </w:p>
    <w:p>
      <w:pPr>
        <w:spacing w:after="40"/>
      </w:pPr>
      <w:r>
        <w:t>Okay, listen, D,</w:t>
      </w:r>
    </w:p>
    <w:p>
      <w:pPr>
        <w:pStyle w:val="BodyText"/>
        <w:spacing w:before="40" w:after="260"/>
      </w:pPr>
      <w:r>
        <w:t>好吧  听着  小达</w:t>
      </w:r>
    </w:p>
    <w:p>
      <w:pPr>
        <w:spacing w:after="40"/>
      </w:pPr>
      <w:r>
        <w:t>you cannot tell a single soul about this, all right? Please?</w:t>
      </w:r>
    </w:p>
    <w:p>
      <w:pPr>
        <w:pStyle w:val="BodyText"/>
        <w:spacing w:before="40" w:after="260"/>
      </w:pPr>
      <w:r>
        <w:t>你不能跟任何人提起这件事  好吗  拜托</w:t>
      </w:r>
    </w:p>
    <w:p>
      <w:pPr>
        <w:spacing w:after="40"/>
      </w:pPr>
      <w:r>
        <w:t>Why? What if it's people we trust?</w:t>
      </w:r>
    </w:p>
    <w:p>
      <w:pPr>
        <w:pStyle w:val="BodyText"/>
        <w:spacing w:before="40" w:after="260"/>
      </w:pPr>
      <w:r>
        <w:t>为什么  如果是我们信任的人呢</w:t>
      </w:r>
    </w:p>
    <w:p>
      <w:pPr>
        <w:spacing w:after="40"/>
      </w:pPr>
      <w:r>
        <w:t>Because good sisters don't tell secrets.</w:t>
      </w:r>
    </w:p>
    <w:p>
      <w:pPr>
        <w:pStyle w:val="BodyText"/>
        <w:spacing w:before="40" w:after="260"/>
      </w:pPr>
      <w:r>
        <w:t>因为好妹妹会保守秘密</w:t>
      </w:r>
    </w:p>
    <w:p>
      <w:pPr>
        <w:spacing w:after="40"/>
      </w:pPr>
      <w:r>
        <w:t>- I'm a good sister. - Yeah, you are.</w:t>
      </w:r>
    </w:p>
    <w:p>
      <w:pPr>
        <w:pStyle w:val="BodyText"/>
        <w:spacing w:before="40" w:after="260"/>
      </w:pPr>
      <w:r>
        <w:t>-我是好妹妹  -没错  你是</w:t>
      </w:r>
    </w:p>
    <w:p>
      <w:pPr>
        <w:spacing w:after="40"/>
      </w:pPr>
      <w:r>
        <w:t>You know what'd make you an even better sister?</w:t>
      </w:r>
    </w:p>
    <w:p>
      <w:pPr>
        <w:pStyle w:val="BodyText"/>
        <w:spacing w:before="40" w:after="260"/>
      </w:pPr>
      <w:r>
        <w:t>你知道怎么变成更好的妹妹吗</w:t>
      </w:r>
    </w:p>
    <w:p>
      <w:pPr>
        <w:spacing w:after="40"/>
      </w:pPr>
      <w:r>
        <w:t>Is if you fixed the doorknob for us, okay?</w:t>
      </w:r>
    </w:p>
    <w:p>
      <w:pPr>
        <w:pStyle w:val="BodyText"/>
        <w:spacing w:before="40" w:after="260"/>
      </w:pPr>
      <w:r>
        <w:t>就是帮我们把门把手修好  好吗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嗯</w:t>
      </w:r>
    </w:p>
    <w:p>
      <w:pPr>
        <w:spacing w:after="40"/>
      </w:pPr>
      <w:r>
        <w:t>- Sweet dreams. - Sweet dreams. Bye.</w:t>
      </w:r>
    </w:p>
    <w:p>
      <w:pPr>
        <w:pStyle w:val="BodyText"/>
        <w:spacing w:before="40" w:after="260"/>
      </w:pPr>
      <w:r>
        <w:t>-晚安  -晚安  再见</w:t>
      </w:r>
    </w:p>
    <w:p>
      <w:pPr>
        <w:spacing w:after="40"/>
      </w:pPr>
      <w:r>
        <w:t>- See you in the morning. - Good night.</w:t>
      </w:r>
    </w:p>
    <w:p>
      <w:pPr>
        <w:pStyle w:val="BodyText"/>
        <w:spacing w:before="40" w:after="260"/>
      </w:pPr>
      <w:r>
        <w:t>-明早见  -晚安</w:t>
      </w:r>
    </w:p>
    <w:p>
      <w:pPr>
        <w:spacing w:after="40"/>
      </w:pPr>
      <w:r>
        <w:t>Hello, sir. How may I help you?</w:t>
      </w:r>
    </w:p>
    <w:p>
      <w:pPr>
        <w:pStyle w:val="BodyText"/>
        <w:spacing w:before="40" w:after="260"/>
      </w:pPr>
      <w:r>
        <w:t>你好  先生  有什么事吗</w:t>
      </w:r>
    </w:p>
    <w:p>
      <w:pPr>
        <w:spacing w:after="40"/>
      </w:pPr>
      <w:r>
        <w:t>Hi. Sir?</w:t>
      </w:r>
    </w:p>
    <w:p>
      <w:pPr>
        <w:pStyle w:val="BodyText"/>
        <w:spacing w:before="40" w:after="260"/>
      </w:pPr>
      <w:r>
        <w:t>你好  先生</w:t>
      </w:r>
    </w:p>
    <w:p>
      <w:pPr>
        <w:spacing w:after="40"/>
      </w:pPr>
      <w:r>
        <w:t>Sir, you can't go in there. Excuse me!</w:t>
      </w:r>
    </w:p>
    <w:p>
      <w:pPr>
        <w:pStyle w:val="BodyText"/>
        <w:spacing w:before="40" w:after="260"/>
      </w:pPr>
      <w:r>
        <w:t>先生  你不能进去  不好意思</w:t>
      </w:r>
    </w:p>
    <w:p>
      <w:pPr>
        <w:spacing w:after="40"/>
      </w:pPr>
      <w:r>
        <w:t>You cannot go in there!</w:t>
      </w:r>
    </w:p>
    <w:p>
      <w:pPr>
        <w:pStyle w:val="BodyText"/>
        <w:spacing w:before="40" w:after="260"/>
      </w:pPr>
      <w:r>
        <w:t>你不能进去</w:t>
      </w:r>
    </w:p>
    <w:p>
      <w:pPr>
        <w:spacing w:after="40"/>
      </w:pPr>
      <w:r>
        <w:t>Sorry I'm late.</w:t>
      </w:r>
    </w:p>
    <w:p>
      <w:pPr>
        <w:pStyle w:val="BodyText"/>
        <w:spacing w:before="40" w:after="260"/>
      </w:pPr>
      <w:r>
        <w:t>抱歉我迟到了</w:t>
      </w:r>
    </w:p>
    <w:p>
      <w:pPr>
        <w:spacing w:after="40"/>
      </w:pPr>
      <w:r>
        <w:t>Thad, this is for board members only.</w:t>
      </w:r>
    </w:p>
    <w:p>
      <w:pPr>
        <w:pStyle w:val="BodyText"/>
        <w:spacing w:before="40" w:after="260"/>
      </w:pPr>
      <w:r>
        <w:t>萨德  董事会成员才能参加会议</w:t>
      </w:r>
    </w:p>
    <w:p>
      <w:pPr>
        <w:spacing w:after="40"/>
      </w:pPr>
      <w:r>
        <w:t>I'm aware of that, Father.</w:t>
      </w:r>
    </w:p>
    <w:p>
      <w:pPr>
        <w:pStyle w:val="BodyText"/>
        <w:spacing w:before="40" w:after="260"/>
      </w:pPr>
      <w:r>
        <w:t>我知道  父亲</w:t>
      </w:r>
    </w:p>
    <w:p>
      <w:pPr>
        <w:spacing w:after="40"/>
      </w:pPr>
      <w:r>
        <w:t>Now, that night in the car.</w:t>
      </w:r>
    </w:p>
    <w:p>
      <w:pPr>
        <w:pStyle w:val="BodyText"/>
        <w:spacing w:before="40" w:after="260"/>
      </w:pPr>
      <w:r>
        <w:t>好了  那晚在车里</w:t>
      </w:r>
    </w:p>
    <w:p>
      <w:pPr>
        <w:spacing w:after="40"/>
      </w:pPr>
      <w:r>
        <w:t>I swore to you I saw something, but you never believed me.</w:t>
      </w:r>
    </w:p>
    <w:p>
      <w:pPr>
        <w:pStyle w:val="BodyText"/>
        <w:spacing w:before="40" w:after="260"/>
      </w:pPr>
      <w:r>
        <w:t>我向你发誓我看见了什么  但你从来不相信我</w:t>
      </w:r>
    </w:p>
    <w:p>
      <w:pPr>
        <w:spacing w:after="40"/>
      </w:pPr>
      <w:r>
        <w:t>So much easier to blame me, wasn't it?</w:t>
      </w:r>
    </w:p>
    <w:p>
      <w:pPr>
        <w:pStyle w:val="BodyText"/>
        <w:spacing w:before="40" w:after="260"/>
      </w:pPr>
      <w:r>
        <w:t>责备我容易多了  不是吗</w:t>
      </w:r>
    </w:p>
    <w:p>
      <w:pPr>
        <w:spacing w:after="40"/>
      </w:pPr>
      <w:r>
        <w:t>And say that if I hadn't screamed that night,</w:t>
      </w:r>
    </w:p>
    <w:p>
      <w:pPr>
        <w:pStyle w:val="BodyText"/>
        <w:spacing w:before="40" w:after="260"/>
      </w:pPr>
      <w:r>
        <w:t>你还说如果我那晚没有尖叫</w:t>
      </w:r>
    </w:p>
    <w:p>
      <w:pPr>
        <w:spacing w:after="40"/>
      </w:pPr>
      <w:r>
        <w:t>you'd still have your legs.</w:t>
      </w:r>
    </w:p>
    <w:p>
      <w:pPr>
        <w:pStyle w:val="BodyText"/>
        <w:spacing w:before="40" w:after="260"/>
      </w:pPr>
      <w:r>
        <w:t>你就不会失去自己的双腿</w:t>
      </w:r>
    </w:p>
    <w:p>
      <w:pPr>
        <w:spacing w:after="40"/>
      </w:pPr>
      <w:r>
        <w:t>Well, now I have proof.</w:t>
      </w:r>
    </w:p>
    <w:p>
      <w:pPr>
        <w:pStyle w:val="BodyText"/>
        <w:spacing w:before="40" w:after="260"/>
      </w:pPr>
      <w:r>
        <w:t>现在我有证据了</w:t>
      </w:r>
    </w:p>
    <w:p>
      <w:pPr>
        <w:spacing w:after="40"/>
      </w:pPr>
      <w:r>
        <w:t>That's enough, Thad.</w:t>
      </w:r>
    </w:p>
    <w:p>
      <w:pPr>
        <w:pStyle w:val="BodyText"/>
        <w:spacing w:before="40" w:after="260"/>
      </w:pPr>
      <w:r>
        <w:t>够了  萨德</w:t>
      </w:r>
    </w:p>
    <w:p>
      <w:pPr>
        <w:spacing w:after="40"/>
      </w:pPr>
      <w:r>
        <w:t>Dear Sid, you think?</w:t>
      </w:r>
    </w:p>
    <w:p>
      <w:pPr>
        <w:pStyle w:val="BodyText"/>
        <w:spacing w:before="40" w:after="260"/>
      </w:pPr>
      <w:r>
        <w:t>是吗  亲爱的希德</w:t>
      </w:r>
    </w:p>
    <w:p>
      <w:pPr>
        <w:spacing w:after="40"/>
      </w:pPr>
      <w:r>
        <w:t>You know, even before the accident, you belittled me.</w:t>
      </w:r>
    </w:p>
    <w:p>
      <w:pPr>
        <w:pStyle w:val="BodyText"/>
        <w:spacing w:before="40" w:after="260"/>
      </w:pPr>
      <w:r>
        <w:t>在那起事故之前  你就看不起我</w:t>
      </w:r>
    </w:p>
    <w:p>
      <w:pPr>
        <w:spacing w:after="40"/>
      </w:pPr>
      <w:r>
        <w:t>Don't make me throw you outta here, Thad.</w:t>
      </w:r>
    </w:p>
    <w:p>
      <w:pPr>
        <w:pStyle w:val="BodyText"/>
        <w:spacing w:before="40" w:after="260"/>
      </w:pPr>
      <w:r>
        <w:t>别逼我把你扔出去  萨德</w:t>
      </w:r>
    </w:p>
    <w:p>
      <w:pPr>
        <w:spacing w:after="40"/>
      </w:pPr>
      <w:r>
        <w:t>You don't need to make a scene.</w:t>
      </w:r>
    </w:p>
    <w:p>
      <w:pPr>
        <w:pStyle w:val="BodyText"/>
        <w:spacing w:before="40" w:after="260"/>
      </w:pPr>
      <w:r>
        <w:t>你没必要大吵大闹</w:t>
      </w:r>
    </w:p>
    <w:p>
      <w:pPr>
        <w:spacing w:after="40"/>
      </w:pPr>
      <w:r>
        <w:t>Brother,</w:t>
      </w:r>
    </w:p>
    <w:p>
      <w:pPr>
        <w:pStyle w:val="BodyText"/>
        <w:spacing w:before="40" w:after="260"/>
      </w:pPr>
      <w:r>
        <w:t>哥哥</w:t>
      </w:r>
    </w:p>
    <w:p>
      <w:pPr>
        <w:spacing w:after="40"/>
      </w:pPr>
      <w:r>
        <w:t>the scene has only just begun.</w:t>
      </w:r>
    </w:p>
    <w:p>
      <w:pPr>
        <w:pStyle w:val="BodyText"/>
        <w:spacing w:before="40" w:after="260"/>
      </w:pPr>
      <w:r>
        <w:t>这仅仅是个开始</w:t>
      </w:r>
    </w:p>
    <w:p>
      <w:pPr>
        <w:spacing w:after="40"/>
      </w:pPr>
      <w:r>
        <w:t>Ask that if you can throw me out.</w:t>
      </w:r>
    </w:p>
    <w:p>
      <w:pPr>
        <w:pStyle w:val="BodyText"/>
        <w:spacing w:before="40" w:after="260"/>
      </w:pPr>
      <w:r>
        <w:t>问问它你能不能把我扔出去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Ask the ball if you're man enough to throw me out of this room.</w:t>
      </w:r>
    </w:p>
    <w:p>
      <w:pPr>
        <w:pStyle w:val="BodyText"/>
        <w:spacing w:before="40" w:after="260"/>
      </w:pPr>
      <w:r>
        <w:t>问问这个球  你是否有种把我扔出去</w:t>
      </w:r>
    </w:p>
    <w:p>
      <w:pPr>
        <w:spacing w:after="40"/>
      </w:pPr>
      <w:r>
        <w:t>Let me spoil it for you.</w:t>
      </w:r>
    </w:p>
    <w:p>
      <w:pPr>
        <w:pStyle w:val="BodyText"/>
        <w:spacing w:before="40" w:after="260"/>
      </w:pPr>
      <w:r>
        <w:t>我来告诉你吧</w:t>
      </w:r>
    </w:p>
    <w:p>
      <w:pPr>
        <w:spacing w:after="40"/>
      </w:pPr>
      <w:r>
        <w:t>Outlook not so good.</w:t>
      </w:r>
    </w:p>
    <w:p>
      <w:pPr>
        <w:pStyle w:val="BodyText"/>
        <w:spacing w:before="40" w:after="260"/>
      </w:pPr>
      <w:r>
        <w:t>前景不理想</w:t>
      </w:r>
    </w:p>
    <w:p>
      <w:pPr>
        <w:spacing w:after="40"/>
      </w:pPr>
      <w:r>
        <w:t>I've come here during the season of giving to give you...</w:t>
      </w:r>
    </w:p>
    <w:p>
      <w:pPr>
        <w:pStyle w:val="BodyText"/>
        <w:spacing w:before="40" w:after="260"/>
      </w:pPr>
      <w:r>
        <w:t>我在圣诞节来到这里  给予你...</w:t>
      </w:r>
    </w:p>
    <w:p>
      <w:pPr>
        <w:spacing w:after="40"/>
      </w:pPr>
      <w:r>
        <w:t>what you deserve.</w:t>
      </w:r>
    </w:p>
    <w:p>
      <w:pPr>
        <w:pStyle w:val="BodyText"/>
        <w:spacing w:before="40" w:after="260"/>
      </w:pPr>
      <w:r>
        <w:t>你应得的下场</w:t>
      </w:r>
    </w:p>
    <w:p>
      <w:pPr>
        <w:spacing w:after="40"/>
      </w:pPr>
      <w:r>
        <w:t>Run!</w:t>
      </w:r>
    </w:p>
    <w:p>
      <w:pPr>
        <w:pStyle w:val="BodyText"/>
        <w:spacing w:before="40" w:after="260"/>
      </w:pPr>
      <w:r>
        <w:t>快跑</w:t>
      </w:r>
    </w:p>
    <w:p>
      <w:pPr>
        <w:spacing w:after="40"/>
      </w:pPr>
      <w:r>
        <w:t>Oh, my God! No!</w:t>
      </w:r>
    </w:p>
    <w:p>
      <w:pPr>
        <w:pStyle w:val="BodyText"/>
        <w:spacing w:before="40" w:after="260"/>
      </w:pPr>
      <w:r>
        <w:t>天啊  不</w:t>
      </w:r>
    </w:p>
    <w:p>
      <w:pPr>
        <w:spacing w:after="40"/>
      </w:pPr>
      <w:r>
        <w:t>No! No!</w:t>
      </w:r>
    </w:p>
    <w:p>
      <w:pPr>
        <w:pStyle w:val="BodyText"/>
        <w:spacing w:before="40" w:after="260"/>
      </w:pPr>
      <w:r>
        <w:t>不  不</w:t>
      </w:r>
    </w:p>
    <w:p>
      <w:pPr>
        <w:spacing w:after="40"/>
      </w:pPr>
      <w:r>
        <w:t>Help!</w:t>
      </w:r>
    </w:p>
    <w:p>
      <w:pPr>
        <w:pStyle w:val="BodyText"/>
        <w:spacing w:before="40" w:after="260"/>
      </w:pPr>
      <w:r>
        <w:t>救命</w:t>
      </w:r>
    </w:p>
    <w:p>
      <w:pPr>
        <w:spacing w:after="40"/>
      </w:pPr>
      <w:r>
        <w:t>Somebody!</w:t>
      </w:r>
    </w:p>
    <w:p>
      <w:pPr>
        <w:pStyle w:val="BodyText"/>
        <w:spacing w:before="40" w:after="260"/>
      </w:pPr>
      <w:r>
        <w:t>来人啊</w:t>
      </w:r>
    </w:p>
    <w:p>
      <w:pPr>
        <w:spacing w:after="40"/>
      </w:pPr>
      <w:r>
        <w:t>Help me!</w:t>
      </w:r>
    </w:p>
    <w:p>
      <w:pPr>
        <w:pStyle w:val="BodyText"/>
        <w:spacing w:before="40" w:after="260"/>
      </w:pPr>
      <w:r>
        <w:t>救救我</w:t>
      </w:r>
    </w:p>
    <w:p>
      <w:pPr>
        <w:spacing w:after="40"/>
      </w:pPr>
      <w:r>
        <w:t>You can't go crying to other people all the time.</w:t>
      </w:r>
    </w:p>
    <w:p>
      <w:pPr>
        <w:pStyle w:val="BodyText"/>
        <w:spacing w:before="40" w:after="260"/>
      </w:pPr>
      <w:r>
        <w:t>你不能总是找别人哭诉</w:t>
      </w:r>
    </w:p>
    <w:p>
      <w:pPr>
        <w:spacing w:after="40"/>
      </w:pPr>
      <w:r>
        <w:t>What sin best befits you, Father?</w:t>
      </w:r>
    </w:p>
    <w:p>
      <w:pPr>
        <w:pStyle w:val="BodyText"/>
        <w:spacing w:before="40" w:after="260"/>
      </w:pPr>
      <w:r>
        <w:t>哪宗罪最适合你呢  父亲</w:t>
      </w:r>
    </w:p>
    <w:p>
      <w:pPr>
        <w:spacing w:after="40"/>
      </w:pPr>
      <w:r>
        <w:t>I'll give you anything.</w:t>
      </w:r>
    </w:p>
    <w:p>
      <w:pPr>
        <w:pStyle w:val="BodyText"/>
        <w:spacing w:before="40" w:after="260"/>
      </w:pPr>
      <w:r>
        <w:t>我什么都给你</w:t>
      </w:r>
    </w:p>
    <w:p>
      <w:pPr>
        <w:spacing w:after="40"/>
      </w:pPr>
      <w:r>
        <w:t>Money.</w:t>
      </w:r>
    </w:p>
    <w:p>
      <w:pPr>
        <w:pStyle w:val="BodyText"/>
        <w:spacing w:before="40" w:after="260"/>
      </w:pPr>
      <w:r>
        <w:t>钱</w:t>
      </w:r>
    </w:p>
    <w:p>
      <w:pPr>
        <w:spacing w:after="40"/>
      </w:pPr>
      <w:r>
        <w:t>The company. You want the company?</w:t>
      </w:r>
    </w:p>
    <w:p>
      <w:pPr>
        <w:pStyle w:val="BodyText"/>
        <w:spacing w:before="40" w:after="260"/>
      </w:pPr>
      <w:r>
        <w:t>公司  你想要公司吗</w:t>
      </w:r>
    </w:p>
    <w:p>
      <w:pPr>
        <w:spacing w:after="40"/>
      </w:pPr>
      <w:r>
        <w:t>There it is.</w:t>
      </w:r>
    </w:p>
    <w:p>
      <w:pPr>
        <w:pStyle w:val="BodyText"/>
        <w:spacing w:before="40" w:after="260"/>
      </w:pPr>
      <w:r>
        <w:t>我知道了</w:t>
      </w:r>
    </w:p>
    <w:p>
      <w:pPr>
        <w:spacing w:after="40"/>
      </w:pPr>
      <w:r>
        <w:t>Greed.</w:t>
      </w:r>
    </w:p>
    <w:p>
      <w:pPr>
        <w:pStyle w:val="BodyText"/>
        <w:spacing w:before="40" w:after="260"/>
      </w:pPr>
      <w:r>
        <w:t>贪婪</w:t>
      </w:r>
    </w:p>
    <w:p>
      <w:pPr>
        <w:spacing w:after="40"/>
      </w:pPr>
      <w:r>
        <w:t>Do you honestly think</w:t>
      </w:r>
    </w:p>
    <w:p>
      <w:pPr>
        <w:pStyle w:val="BodyText"/>
        <w:spacing w:before="40" w:after="260"/>
      </w:pPr>
      <w:r>
        <w:t>你难道真的认为</w:t>
      </w:r>
    </w:p>
    <w:p>
      <w:pPr>
        <w:spacing w:after="40"/>
      </w:pPr>
      <w:r>
        <w:t>all this material you've accumulated</w:t>
      </w:r>
    </w:p>
    <w:p>
      <w:pPr>
        <w:pStyle w:val="BodyText"/>
        <w:spacing w:before="40" w:after="260"/>
      </w:pPr>
      <w:r>
        <w:t>你积累的这些物质财富</w:t>
      </w:r>
    </w:p>
    <w:p>
      <w:pPr>
        <w:spacing w:after="40"/>
      </w:pPr>
      <w:r>
        <w:t>amounts to actual power?</w:t>
      </w:r>
    </w:p>
    <w:p>
      <w:pPr>
        <w:pStyle w:val="BodyText"/>
        <w:spacing w:before="40" w:after="260"/>
      </w:pPr>
      <w:r>
        <w:t>等于真正的权力吗</w:t>
      </w:r>
    </w:p>
    <w:p>
      <w:pPr>
        <w:spacing w:after="40"/>
      </w:pPr>
      <w:r>
        <w:t>This is power.</w:t>
      </w:r>
    </w:p>
    <w:p>
      <w:pPr>
        <w:pStyle w:val="BodyText"/>
        <w:spacing w:before="40" w:after="260"/>
      </w:pPr>
      <w:r>
        <w:t>这才是权力</w:t>
      </w:r>
    </w:p>
    <w:p>
      <w:pPr>
        <w:spacing w:after="40"/>
      </w:pPr>
      <w:r>
        <w:t>More than you ever had.</w:t>
      </w:r>
    </w:p>
    <w:p>
      <w:pPr>
        <w:pStyle w:val="BodyText"/>
        <w:spacing w:before="40" w:after="260"/>
      </w:pPr>
      <w:r>
        <w:t>远胜你所拥有过的</w:t>
      </w:r>
    </w:p>
    <w:p>
      <w:pPr>
        <w:spacing w:after="40"/>
      </w:pPr>
      <w:r>
        <w:t>More than anyone has.</w:t>
      </w:r>
    </w:p>
    <w:p>
      <w:pPr>
        <w:pStyle w:val="BodyText"/>
        <w:spacing w:before="40" w:after="260"/>
      </w:pPr>
      <w:r>
        <w:t>远胜任何人</w:t>
      </w:r>
    </w:p>
    <w:p>
      <w:pPr>
        <w:spacing w:after="40"/>
      </w:pPr>
      <w:r>
        <w:t>There is one more powerful.</w:t>
      </w:r>
    </w:p>
    <w:p>
      <w:pPr>
        <w:pStyle w:val="BodyText"/>
        <w:spacing w:before="40" w:after="260"/>
      </w:pPr>
      <w:r>
        <w:t>有一个更强大的人</w:t>
      </w:r>
    </w:p>
    <w:p>
      <w:pPr>
        <w:spacing w:after="40"/>
      </w:pPr>
      <w:r>
        <w:t>The wizard found his champion.</w:t>
      </w:r>
    </w:p>
    <w:p>
      <w:pPr>
        <w:pStyle w:val="BodyText"/>
        <w:spacing w:before="40" w:after="260"/>
      </w:pPr>
      <w:r>
        <w:t>巫师找到自己的继承者了</w:t>
      </w:r>
    </w:p>
    <w:p>
      <w:pPr>
        <w:spacing w:after="40"/>
      </w:pPr>
      <w:r>
        <w:t>Kill the champion before he learns his true potential,</w:t>
      </w:r>
    </w:p>
    <w:p>
      <w:pPr>
        <w:pStyle w:val="BodyText"/>
        <w:spacing w:before="40" w:after="260"/>
      </w:pPr>
      <w:r>
        <w:t>在继承者发掘真正的潜能之前  杀了他</w:t>
      </w:r>
    </w:p>
    <w:p>
      <w:pPr>
        <w:spacing w:after="40"/>
      </w:pPr>
      <w:r>
        <w:t>or he will defeat you.</w:t>
      </w:r>
    </w:p>
    <w:p>
      <w:pPr>
        <w:pStyle w:val="BodyText"/>
        <w:spacing w:before="40" w:after="260"/>
      </w:pPr>
      <w:r>
        <w:t>否则他会打败你</w:t>
      </w:r>
    </w:p>
    <w:p>
      <w:pPr>
        <w:spacing w:after="40"/>
      </w:pPr>
      <w:r>
        <w:t>Show me where to find him.</w:t>
      </w:r>
    </w:p>
    <w:p>
      <w:pPr>
        <w:pStyle w:val="BodyText"/>
        <w:spacing w:before="40" w:after="260"/>
      </w:pPr>
      <w:r>
        <w:t>告诉我他在哪里</w:t>
      </w:r>
    </w:p>
    <w:p>
      <w:pPr>
        <w:spacing w:after="40"/>
      </w:pPr>
      <w:r>
        <w:t>Greed,</w:t>
      </w:r>
    </w:p>
    <w:p>
      <w:pPr>
        <w:pStyle w:val="BodyText"/>
        <w:spacing w:before="40" w:after="260"/>
      </w:pPr>
      <w:r>
        <w:t>贪婪</w:t>
      </w:r>
    </w:p>
    <w:p>
      <w:pPr>
        <w:spacing w:after="40"/>
      </w:pPr>
      <w:r>
        <w:t>you can have him.</w:t>
      </w:r>
    </w:p>
    <w:p>
      <w:pPr>
        <w:pStyle w:val="BodyText"/>
        <w:spacing w:before="40" w:after="260"/>
      </w:pPr>
      <w:r>
        <w:t>他是你的了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No. Oh, no!</w:t>
      </w:r>
    </w:p>
    <w:p>
      <w:pPr>
        <w:pStyle w:val="BodyText"/>
        <w:spacing w:before="40" w:after="260"/>
      </w:pPr>
      <w:r>
        <w:t>不  不  不</w:t>
      </w:r>
    </w:p>
    <w:p>
      <w:pPr>
        <w:spacing w:after="40"/>
      </w:pPr>
      <w:r>
        <w:t>No! No! No!</w:t>
      </w:r>
    </w:p>
    <w:p>
      <w:pPr>
        <w:pStyle w:val="BodyText"/>
        <w:spacing w:before="40" w:after="260"/>
      </w:pPr>
      <w:r>
        <w:t>不  不  不</w:t>
      </w:r>
    </w:p>
    <w:p>
      <w:pPr>
        <w:spacing w:after="40"/>
      </w:pPr>
      <w:r>
        <w:t>Family is more than just a word.</w:t>
      </w:r>
    </w:p>
    <w:p>
      <w:pPr>
        <w:pStyle w:val="BodyText"/>
        <w:spacing w:before="40" w:after="260"/>
      </w:pPr>
      <w:r>
        <w:t>家庭不仅仅是一个词</w:t>
      </w:r>
    </w:p>
    <w:p>
      <w:pPr>
        <w:spacing w:after="40"/>
      </w:pPr>
      <w:r>
        <w:t>At Sivana Industries, our focus is family.</w:t>
      </w:r>
    </w:p>
    <w:p>
      <w:pPr>
        <w:pStyle w:val="BodyText"/>
        <w:spacing w:before="40" w:after="260"/>
      </w:pPr>
      <w:r>
        <w:t>希瓦那工业专注于家庭</w:t>
      </w:r>
    </w:p>
    <w:p>
      <w:pPr>
        <w:spacing w:after="40"/>
      </w:pPr>
      <w:r>
        <w:t>Burke.</w:t>
      </w:r>
    </w:p>
    <w:p>
      <w:pPr>
        <w:pStyle w:val="BodyText"/>
        <w:spacing w:before="40" w:after="260"/>
      </w:pPr>
      <w:r>
        <w:t>伯克</w:t>
      </w:r>
    </w:p>
    <w:p>
      <w:pPr>
        <w:spacing w:after="40"/>
      </w:pPr>
      <w:r>
        <w:t>Where's the truck?</w:t>
      </w:r>
    </w:p>
    <w:p>
      <w:pPr>
        <w:pStyle w:val="BodyText"/>
        <w:spacing w:before="40" w:after="260"/>
      </w:pPr>
      <w:r>
        <w:t>车呢</w:t>
      </w:r>
    </w:p>
    <w:p>
      <w:pPr>
        <w:spacing w:after="40"/>
      </w:pPr>
      <w:r>
        <w:t>I can hear it.</w:t>
      </w:r>
    </w:p>
    <w:p>
      <w:pPr>
        <w:pStyle w:val="BodyText"/>
        <w:spacing w:before="40" w:after="260"/>
      </w:pPr>
      <w:r>
        <w:t>我能听见</w:t>
      </w:r>
    </w:p>
    <w:p>
      <w:pPr>
        <w:spacing w:after="40"/>
      </w:pPr>
      <w:r>
        <w:t>Oh, my God!</w:t>
      </w:r>
    </w:p>
    <w:p>
      <w:pPr>
        <w:pStyle w:val="BodyText"/>
        <w:spacing w:before="40" w:after="260"/>
      </w:pPr>
      <w:r>
        <w:t>天哪</w:t>
      </w:r>
    </w:p>
    <w:p>
      <w:pPr>
        <w:spacing w:after="40"/>
      </w:pPr>
      <w:r>
        <w:t>My truck!</w:t>
      </w:r>
    </w:p>
    <w:p>
      <w:pPr>
        <w:pStyle w:val="BodyText"/>
        <w:spacing w:before="40" w:after="260"/>
      </w:pPr>
      <w:r>
        <w:t>我的车</w:t>
      </w:r>
    </w:p>
    <w:p>
      <w:pPr>
        <w:spacing w:after="40"/>
      </w:pPr>
      <w:r>
        <w:t>- My truck! - Are you kidding?</w:t>
      </w:r>
    </w:p>
    <w:p>
      <w:pPr>
        <w:pStyle w:val="BodyText"/>
        <w:spacing w:before="40" w:after="260"/>
      </w:pPr>
      <w:r>
        <w:t>-我的车  -开什么玩笑</w:t>
      </w:r>
    </w:p>
    <w:p>
      <w:pPr>
        <w:spacing w:after="40"/>
      </w:pPr>
      <w:r>
        <w:t>You know, guys,</w:t>
      </w:r>
    </w:p>
    <w:p>
      <w:pPr>
        <w:pStyle w:val="BodyText"/>
        <w:spacing w:before="40" w:after="260"/>
      </w:pPr>
      <w:r>
        <w:t>伙计们</w:t>
      </w:r>
    </w:p>
    <w:p>
      <w:pPr>
        <w:spacing w:after="40"/>
      </w:pPr>
      <w:r>
        <w:t>I don't think that's gonna buff out.</w:t>
      </w:r>
    </w:p>
    <w:p>
      <w:pPr>
        <w:pStyle w:val="BodyText"/>
        <w:spacing w:before="40" w:after="260"/>
      </w:pPr>
      <w:r>
        <w:t>我觉得这下修不好了</w:t>
      </w:r>
    </w:p>
    <w:p>
      <w:pPr>
        <w:spacing w:after="40"/>
      </w:pPr>
      <w:r>
        <w:t>Making the crippled kid do the dirty work. Wow!</w:t>
      </w:r>
    </w:p>
    <w:p>
      <w:pPr>
        <w:pStyle w:val="BodyText"/>
        <w:spacing w:before="40" w:after="260"/>
      </w:pPr>
      <w:r>
        <w:t>让瘸腿的小孩干脏活  真有你的</w:t>
      </w:r>
    </w:p>
    <w:p>
      <w:pPr>
        <w:spacing w:after="40"/>
      </w:pPr>
      <w:r>
        <w:t>I'm a better lookout. I can play innocent.</w:t>
      </w:r>
    </w:p>
    <w:p>
      <w:pPr>
        <w:pStyle w:val="BodyText"/>
        <w:spacing w:before="40" w:after="260"/>
      </w:pPr>
      <w:r>
        <w:t>我更适合望风  我能装无辜</w:t>
      </w:r>
    </w:p>
    <w:p>
      <w:pPr>
        <w:spacing w:after="40"/>
      </w:pPr>
      <w:r>
        <w:t>And I can't?</w:t>
      </w:r>
    </w:p>
    <w:p>
      <w:pPr>
        <w:pStyle w:val="BodyText"/>
        <w:spacing w:before="40" w:after="260"/>
      </w:pPr>
      <w:r>
        <w:t>我就不能吗</w:t>
      </w:r>
    </w:p>
    <w:p>
      <w:pPr>
        <w:spacing w:after="40"/>
      </w:pPr>
      <w:r>
        <w:t>Your face gives off a very strong vibe</w:t>
      </w:r>
    </w:p>
    <w:p>
      <w:pPr>
        <w:pStyle w:val="BodyText"/>
        <w:spacing w:before="40" w:after="260"/>
      </w:pPr>
      <w:r>
        <w:t>你的脸给人一种很强烈的</w:t>
      </w:r>
    </w:p>
    <w:p>
      <w:pPr>
        <w:spacing w:after="40"/>
      </w:pPr>
      <w:r>
        <w:t>of someone who's hatching schemes.</w:t>
      </w:r>
    </w:p>
    <w:p>
      <w:pPr>
        <w:pStyle w:val="BodyText"/>
        <w:spacing w:before="40" w:after="260"/>
      </w:pPr>
      <w:r>
        <w:t>要干坏事的感觉</w:t>
      </w:r>
    </w:p>
    <w:p>
      <w:pPr>
        <w:spacing w:after="40"/>
      </w:pPr>
      <w:r>
        <w:t>- My face? This face? - Yeah. Yeah.</w:t>
      </w:r>
    </w:p>
    <w:p>
      <w:pPr>
        <w:pStyle w:val="BodyText"/>
        <w:spacing w:before="40" w:after="260"/>
      </w:pPr>
      <w:r>
        <w:t>-我的脸  这张脸吗  -没错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You boys got a hall pass?</w:t>
      </w:r>
    </w:p>
    <w:p>
      <w:pPr>
        <w:pStyle w:val="BodyText"/>
        <w:spacing w:before="40" w:after="260"/>
      </w:pPr>
      <w:r>
        <w:t>你们有通行证吗</w:t>
      </w:r>
    </w:p>
    <w:p>
      <w:pPr>
        <w:spacing w:after="40"/>
      </w:pPr>
      <w:r>
        <w:t>Us? Yeah. Always.</w:t>
      </w:r>
    </w:p>
    <w:p>
      <w:pPr>
        <w:pStyle w:val="BodyText"/>
        <w:spacing w:before="40" w:after="260"/>
      </w:pPr>
      <w:r>
        <w:t>我们吗  当然有</w:t>
      </w:r>
    </w:p>
    <w:p>
      <w:pPr>
        <w:spacing w:after="40"/>
      </w:pPr>
      <w:r>
        <w:t>You!</w:t>
      </w:r>
    </w:p>
    <w:p>
      <w:pPr>
        <w:pStyle w:val="BodyText"/>
        <w:spacing w:before="40" w:after="260"/>
      </w:pPr>
      <w:r>
        <w:t>你</w:t>
      </w:r>
    </w:p>
    <w:p>
      <w:pPr>
        <w:spacing w:after="40"/>
      </w:pPr>
      <w:r>
        <w:t>You look like you're up to something.</w:t>
      </w:r>
    </w:p>
    <w:p>
      <w:pPr>
        <w:pStyle w:val="BodyText"/>
        <w:spacing w:before="40" w:after="260"/>
      </w:pPr>
      <w:r>
        <w:t>你好像在打什么鬼主意</w:t>
      </w:r>
    </w:p>
    <w:p>
      <w:pPr>
        <w:spacing w:after="40"/>
      </w:pPr>
      <w:r>
        <w:t>Me? Up to something?</w:t>
      </w:r>
    </w:p>
    <w:p>
      <w:pPr>
        <w:pStyle w:val="BodyText"/>
        <w:spacing w:before="40" w:after="260"/>
      </w:pPr>
      <w:r>
        <w:t>我  打鬼主意</w:t>
      </w:r>
    </w:p>
    <w:p>
      <w:pPr>
        <w:spacing w:after="40"/>
      </w:pPr>
      <w:r>
        <w:t>No. Never am I up to something.</w:t>
      </w:r>
    </w:p>
    <w:p>
      <w:pPr>
        <w:pStyle w:val="BodyText"/>
        <w:spacing w:before="40" w:after="260"/>
      </w:pPr>
      <w:r>
        <w:t>不  我从来没打过鬼主意</w:t>
      </w:r>
    </w:p>
    <w:p>
      <w:pPr>
        <w:spacing w:after="40"/>
      </w:pPr>
      <w:r>
        <w:t>Our dad's picking us up. He got held up at the...</w:t>
      </w:r>
    </w:p>
    <w:p>
      <w:pPr>
        <w:pStyle w:val="BodyText"/>
        <w:spacing w:before="40" w:after="260"/>
      </w:pPr>
      <w:r>
        <w:t>爸爸要来接我们  他有事耽误了...</w:t>
      </w:r>
    </w:p>
    <w:p>
      <w:pPr>
        <w:spacing w:after="40"/>
      </w:pPr>
      <w:r>
        <w:t>The business office.</w:t>
      </w:r>
    </w:p>
    <w:p>
      <w:pPr>
        <w:pStyle w:val="BodyText"/>
        <w:spacing w:before="40" w:after="260"/>
      </w:pPr>
      <w:r>
        <w:t>营业处有事</w:t>
      </w:r>
    </w:p>
    <w:p>
      <w:pPr>
        <w:spacing w:after="40"/>
      </w:pPr>
      <w:r>
        <w:t>The business office, huh?</w:t>
      </w:r>
    </w:p>
    <w:p>
      <w:pPr>
        <w:pStyle w:val="BodyText"/>
        <w:spacing w:before="40" w:after="260"/>
      </w:pPr>
      <w:r>
        <w:t>营业处是吗</w:t>
      </w:r>
    </w:p>
    <w:p>
      <w:pPr>
        <w:spacing w:after="40"/>
      </w:pPr>
      <w:r>
        <w:t>Sure, kid.</w:t>
      </w:r>
    </w:p>
    <w:p>
      <w:pPr>
        <w:pStyle w:val="BodyText"/>
        <w:spacing w:before="40" w:after="260"/>
      </w:pPr>
      <w:r>
        <w:t>好吧  孩子</w:t>
      </w:r>
    </w:p>
    <w:p>
      <w:pPr>
        <w:spacing w:after="40"/>
      </w:pPr>
      <w:r>
        <w:t>Look, parents or guardians</w:t>
      </w:r>
    </w:p>
    <w:p>
      <w:pPr>
        <w:pStyle w:val="BodyText"/>
        <w:spacing w:before="40" w:after="260"/>
      </w:pPr>
      <w:r>
        <w:t>听着  家长或监护人</w:t>
      </w:r>
    </w:p>
    <w:p>
      <w:pPr>
        <w:spacing w:after="40"/>
      </w:pPr>
      <w:r>
        <w:t>must appear physically to check out students.</w:t>
      </w:r>
    </w:p>
    <w:p>
      <w:pPr>
        <w:pStyle w:val="BodyText"/>
        <w:spacing w:before="40" w:after="260"/>
      </w:pPr>
      <w:r>
        <w:t>必须本人亲自到场来接学生</w:t>
      </w:r>
    </w:p>
    <w:p>
      <w:pPr>
        <w:spacing w:after="40"/>
      </w:pPr>
      <w:r>
        <w:t>Gotcha.</w:t>
      </w:r>
    </w:p>
    <w:p>
      <w:pPr>
        <w:pStyle w:val="BodyText"/>
        <w:spacing w:before="40" w:after="260"/>
      </w:pPr>
      <w:r>
        <w:t>明白</w:t>
      </w:r>
    </w:p>
    <w:p>
      <w:pPr>
        <w:spacing w:after="40"/>
      </w:pPr>
      <w:r>
        <w:t>Okay, well, you hear that, Dad?</w:t>
      </w:r>
    </w:p>
    <w:p>
      <w:pPr>
        <w:pStyle w:val="BodyText"/>
        <w:spacing w:before="40" w:after="260"/>
      </w:pPr>
      <w:r>
        <w:t>好吧  你听到了吗  爸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Well, hey there, son,</w:t>
      </w:r>
    </w:p>
    <w:p>
      <w:pPr>
        <w:pStyle w:val="BodyText"/>
        <w:spacing w:before="40" w:after="260"/>
      </w:pPr>
      <w:r>
        <w:t>你好啊  儿子</w:t>
      </w:r>
    </w:p>
    <w:p>
      <w:pPr>
        <w:spacing w:after="40"/>
      </w:pPr>
      <w:r>
        <w:t>and hey there, other son that I also have</w:t>
      </w:r>
    </w:p>
    <w:p>
      <w:pPr>
        <w:pStyle w:val="BodyText"/>
        <w:spacing w:before="40" w:after="260"/>
      </w:pPr>
      <w:r>
        <w:t>你好啊  我另外一个跟刚刚在</w:t>
      </w:r>
    </w:p>
    <w:p>
      <w:pPr>
        <w:spacing w:after="40"/>
      </w:pPr>
      <w:r>
        <w:t>that's related to that son I just passed in the hallway.</w:t>
      </w:r>
    </w:p>
    <w:p>
      <w:pPr>
        <w:pStyle w:val="BodyText"/>
        <w:spacing w:before="40" w:after="260"/>
      </w:pPr>
      <w:r>
        <w:t>走廊里碰见的儿子有血缘关系的儿子</w:t>
      </w:r>
    </w:p>
    <w:p>
      <w:pPr>
        <w:spacing w:after="40"/>
      </w:pPr>
      <w:r>
        <w:t>I'm so sorry I'm late. I got held up at the business office,</w:t>
      </w:r>
    </w:p>
    <w:p>
      <w:pPr>
        <w:pStyle w:val="BodyText"/>
        <w:spacing w:before="40" w:after="260"/>
      </w:pPr>
      <w:r>
        <w:t>很抱歉我迟到了  我在营业处有事耽搁了</w:t>
      </w:r>
    </w:p>
    <w:p>
      <w:pPr>
        <w:spacing w:after="40"/>
      </w:pPr>
      <w:r>
        <w:t>doing all the work stuff.</w:t>
      </w:r>
    </w:p>
    <w:p>
      <w:pPr>
        <w:pStyle w:val="BodyText"/>
        <w:spacing w:before="40" w:after="260"/>
      </w:pPr>
      <w:r>
        <w:t>忙工作</w:t>
      </w:r>
    </w:p>
    <w:p>
      <w:pPr>
        <w:spacing w:after="40"/>
      </w:pPr>
      <w:r>
        <w:t>This is the security guard all the kids admire so much.</w:t>
      </w:r>
    </w:p>
    <w:p>
      <w:pPr>
        <w:pStyle w:val="BodyText"/>
        <w:spacing w:before="40" w:after="260"/>
      </w:pPr>
      <w:r>
        <w:t>这就是那个所有孩子都很崇拜的保安吧</w:t>
      </w:r>
    </w:p>
    <w:p>
      <w:pPr>
        <w:spacing w:after="40"/>
      </w:pPr>
      <w:r>
        <w:t>Actually, that's the other one. This one sucks.</w:t>
      </w:r>
    </w:p>
    <w:p>
      <w:pPr>
        <w:pStyle w:val="BodyText"/>
        <w:spacing w:before="40" w:after="260"/>
      </w:pPr>
      <w:r>
        <w:t>其实是另一个  这个保安很差劲</w:t>
      </w:r>
    </w:p>
    <w:p>
      <w:pPr>
        <w:spacing w:after="40"/>
      </w:pPr>
      <w:r>
        <w:t>That's not funny.</w:t>
      </w:r>
    </w:p>
    <w:p>
      <w:pPr>
        <w:pStyle w:val="BodyText"/>
        <w:spacing w:before="40" w:after="260"/>
      </w:pPr>
      <w:r>
        <w:t>一点也不好笑</w:t>
      </w:r>
    </w:p>
    <w:p>
      <w:pPr>
        <w:spacing w:after="40"/>
      </w:pPr>
      <w:r>
        <w:t>I'm gonna talk to him about that. I apologize.</w:t>
      </w:r>
    </w:p>
    <w:p>
      <w:pPr>
        <w:pStyle w:val="BodyText"/>
        <w:spacing w:before="40" w:after="260"/>
      </w:pPr>
      <w:r>
        <w:t>我会好好和他说说的  抱歉</w:t>
      </w:r>
    </w:p>
    <w:p>
      <w:pPr>
        <w:spacing w:after="40"/>
      </w:pPr>
      <w:r>
        <w:t>Anyway, this is me appearing physically</w:t>
      </w:r>
    </w:p>
    <w:p>
      <w:pPr>
        <w:pStyle w:val="BodyText"/>
        <w:spacing w:before="40" w:after="260"/>
      </w:pPr>
      <w:r>
        <w:t>总之  现在我亲自到场</w:t>
      </w:r>
    </w:p>
    <w:p>
      <w:pPr>
        <w:spacing w:after="40"/>
      </w:pPr>
      <w:r>
        <w:t>to check my sons out of school.</w:t>
      </w:r>
    </w:p>
    <w:p>
      <w:pPr>
        <w:pStyle w:val="BodyText"/>
        <w:spacing w:before="40" w:after="260"/>
      </w:pPr>
      <w:r>
        <w:t>领我的儿子们放学</w:t>
      </w:r>
    </w:p>
    <w:p>
      <w:pPr>
        <w:spacing w:after="40"/>
      </w:pPr>
      <w:r>
        <w:t>So, thank you so much for keeping 'em safe, Detective Moron.</w:t>
      </w:r>
    </w:p>
    <w:p>
      <w:pPr>
        <w:pStyle w:val="BodyText"/>
        <w:spacing w:before="40" w:after="260"/>
      </w:pPr>
      <w:r>
        <w:t>非常感谢你保证孩子们的安全  白痴警探</w:t>
      </w:r>
    </w:p>
    <w:p>
      <w:pPr>
        <w:spacing w:after="40"/>
      </w:pPr>
      <w:r>
        <w:t>It's Moran.</w:t>
      </w:r>
    </w:p>
    <w:p>
      <w:pPr>
        <w:pStyle w:val="BodyText"/>
        <w:spacing w:before="40" w:after="260"/>
      </w:pPr>
      <w:r>
        <w:t>我叫莫兰</w:t>
      </w:r>
    </w:p>
    <w:p>
      <w:pPr>
        <w:spacing w:after="40"/>
      </w:pPr>
      <w:r>
        <w:t>- You ready? - Algebra!</w:t>
      </w:r>
    </w:p>
    <w:p>
      <w:pPr>
        <w:pStyle w:val="BodyText"/>
        <w:spacing w:before="40" w:after="260"/>
      </w:pPr>
      <w:r>
        <w:t>-准备好了吗  -代数</w:t>
      </w:r>
    </w:p>
    <w:p>
      <w:pPr>
        <w:spacing w:after="40"/>
      </w:pPr>
      <w:r>
        <w:t>Science!</w:t>
      </w:r>
    </w:p>
    <w:p>
      <w:pPr>
        <w:pStyle w:val="BodyText"/>
        <w:spacing w:before="40" w:after="260"/>
      </w:pPr>
      <w:r>
        <w:t>科学</w:t>
      </w:r>
    </w:p>
    <w:p>
      <w:pPr>
        <w:spacing w:after="40"/>
      </w:pPr>
      <w:r>
        <w:t>English!</w:t>
      </w:r>
    </w:p>
    <w:p>
      <w:pPr>
        <w:pStyle w:val="BodyText"/>
        <w:spacing w:before="40" w:after="260"/>
      </w:pPr>
      <w:r>
        <w:t>英文</w:t>
      </w:r>
    </w:p>
    <w:p>
      <w:pPr>
        <w:spacing w:after="40"/>
      </w:pPr>
      <w:r>
        <w:t>Health!</w:t>
      </w:r>
    </w:p>
    <w:p>
      <w:pPr>
        <w:pStyle w:val="BodyText"/>
        <w:spacing w:before="40" w:after="260"/>
      </w:pPr>
      <w:r>
        <w:t>保健</w:t>
      </w:r>
    </w:p>
    <w:p>
      <w:pPr>
        <w:spacing w:after="40"/>
      </w:pPr>
      <w:r>
        <w:t>Are you okay?</w:t>
      </w:r>
    </w:p>
    <w:p>
      <w:pPr>
        <w:pStyle w:val="BodyText"/>
        <w:spacing w:before="40" w:after="260"/>
      </w:pPr>
      <w:r>
        <w:t>你没事吧</w:t>
      </w:r>
    </w:p>
    <w:p>
      <w:pPr>
        <w:spacing w:after="40"/>
      </w:pPr>
      <w:r>
        <w:t>I'm sorry!</w:t>
      </w:r>
    </w:p>
    <w:p>
      <w:pPr>
        <w:pStyle w:val="BodyText"/>
        <w:spacing w:before="40" w:after="260"/>
      </w:pPr>
      <w:r>
        <w:t>对不起</w:t>
      </w:r>
    </w:p>
    <w:p>
      <w:pPr>
        <w:spacing w:after="40"/>
      </w:pPr>
      <w:r>
        <w:t>More powerful than a locomotive.</w:t>
      </w:r>
    </w:p>
    <w:p>
      <w:pPr>
        <w:pStyle w:val="BodyText"/>
        <w:spacing w:before="40" w:after="260"/>
      </w:pPr>
      <w:r>
        <w:t>比火车头还要强大</w:t>
      </w:r>
    </w:p>
    <w:p>
      <w:pPr>
        <w:spacing w:after="40"/>
      </w:pPr>
      <w:r>
        <w:t>Locomotive. What are you? An old prospector?</w:t>
      </w:r>
    </w:p>
    <w:p>
      <w:pPr>
        <w:pStyle w:val="BodyText"/>
        <w:spacing w:before="40" w:after="260"/>
      </w:pPr>
      <w:r>
        <w:t>火车头  你是矿工老头吗</w:t>
      </w:r>
    </w:p>
    <w:p>
      <w:pPr>
        <w:spacing w:after="40"/>
      </w:pPr>
      <w:r>
        <w:t>Can leap tall buildings in a single bound.</w:t>
      </w:r>
    </w:p>
    <w:p>
      <w:pPr>
        <w:pStyle w:val="BodyText"/>
        <w:spacing w:before="40" w:after="260"/>
      </w:pPr>
      <w:r>
        <w:t>能一跃跳上摩天大楼</w:t>
      </w:r>
    </w:p>
    <w:p>
      <w:pPr>
        <w:spacing w:after="40"/>
      </w:pPr>
      <w:r>
        <w:t>Single bound.</w:t>
      </w:r>
    </w:p>
    <w:p>
      <w:pPr>
        <w:pStyle w:val="BodyText"/>
        <w:spacing w:before="40" w:after="260"/>
      </w:pPr>
      <w:r>
        <w:t>飞身一跃</w:t>
      </w:r>
    </w:p>
    <w:p>
      <w:pPr>
        <w:spacing w:after="40"/>
      </w:pPr>
      <w:r>
        <w:t>I'm sorry, I'm so sorry!</w:t>
      </w:r>
    </w:p>
    <w:p>
      <w:pPr>
        <w:pStyle w:val="BodyText"/>
        <w:spacing w:before="40" w:after="260"/>
      </w:pPr>
      <w:r>
        <w:t>对不起  真对不起</w:t>
      </w:r>
    </w:p>
    <w:p>
      <w:pPr>
        <w:spacing w:after="40"/>
      </w:pPr>
      <w:r>
        <w:t>I'm sorry, people. Hi.</w:t>
      </w:r>
    </w:p>
    <w:p>
      <w:pPr>
        <w:pStyle w:val="BodyText"/>
        <w:spacing w:before="40" w:after="260"/>
      </w:pPr>
      <w:r>
        <w:t>对不起  大家好</w:t>
      </w:r>
    </w:p>
    <w:p>
      <w:pPr>
        <w:spacing w:after="40"/>
      </w:pPr>
      <w:r>
        <w:t>Your phone's charged.</w:t>
      </w:r>
    </w:p>
    <w:p>
      <w:pPr>
        <w:pStyle w:val="BodyText"/>
        <w:spacing w:before="40" w:after="260"/>
      </w:pPr>
      <w:r>
        <w:t>你的手机充满了</w:t>
      </w:r>
    </w:p>
    <w:p>
      <w:pPr>
        <w:spacing w:after="40"/>
      </w:pPr>
      <w:r>
        <w:t>Your phone's charged.</w:t>
      </w:r>
    </w:p>
    <w:p>
      <w:pPr>
        <w:pStyle w:val="BodyText"/>
        <w:spacing w:before="40" w:after="260"/>
      </w:pPr>
      <w:r>
        <w:t>你的手机充满了</w:t>
      </w:r>
    </w:p>
    <w:p>
      <w:pPr>
        <w:spacing w:after="40"/>
      </w:pPr>
      <w:r>
        <w:t>Your phone's charged.</w:t>
      </w:r>
    </w:p>
    <w:p>
      <w:pPr>
        <w:pStyle w:val="BodyText"/>
        <w:spacing w:before="40" w:after="260"/>
      </w:pPr>
      <w:r>
        <w:t>你的手机充满了</w:t>
      </w:r>
    </w:p>
    <w:p>
      <w:pPr>
        <w:spacing w:after="40"/>
      </w:pPr>
      <w:r>
        <w:t>You really need like a mic drop catchphrase</w:t>
      </w:r>
    </w:p>
    <w:p>
      <w:pPr>
        <w:pStyle w:val="BodyText"/>
        <w:spacing w:before="40" w:after="260"/>
      </w:pPr>
      <w:r>
        <w:t>做完拉风的事情后  你真的需要</w:t>
      </w:r>
    </w:p>
    <w:p>
      <w:pPr>
        <w:spacing w:after="40"/>
      </w:pPr>
      <w:r>
        <w:t>after you do some cool shit.</w:t>
      </w:r>
    </w:p>
    <w:p>
      <w:pPr>
        <w:pStyle w:val="BodyText"/>
        <w:spacing w:before="40" w:after="260"/>
      </w:pPr>
      <w:r>
        <w:t>一句帅气的口头禅</w:t>
      </w:r>
    </w:p>
    <w:p>
      <w:pPr>
        <w:spacing w:after="40"/>
      </w:pPr>
      <w:r>
        <w:t>I've been thinking about that.</w:t>
      </w:r>
    </w:p>
    <w:p>
      <w:pPr>
        <w:pStyle w:val="BodyText"/>
        <w:spacing w:before="40" w:after="260"/>
      </w:pPr>
      <w:r>
        <w:t>我一直在想这个</w:t>
      </w:r>
    </w:p>
    <w:p>
      <w:pPr>
        <w:spacing w:after="40"/>
      </w:pPr>
      <w:r>
        <w:t>What about this?</w:t>
      </w:r>
    </w:p>
    <w:p>
      <w:pPr>
        <w:pStyle w:val="BodyText"/>
        <w:spacing w:before="40" w:after="260"/>
      </w:pPr>
      <w:r>
        <w:t>这个怎么样</w:t>
      </w:r>
    </w:p>
    <w:p>
      <w:pPr>
        <w:spacing w:after="40"/>
      </w:pPr>
      <w:r>
        <w:t>"That's why you don't mess with electricity."</w:t>
      </w:r>
    </w:p>
    <w:p>
      <w:pPr>
        <w:pStyle w:val="BodyText"/>
        <w:spacing w:before="40" w:after="260"/>
      </w:pPr>
      <w:r>
        <w:t>"这就是不能乱玩电的原因"</w:t>
      </w:r>
    </w:p>
    <w:p>
      <w:pPr>
        <w:spacing w:after="40"/>
      </w:pPr>
      <w:r>
        <w:t>Catchphrases obviously aren't one of your superpowers.</w:t>
      </w:r>
    </w:p>
    <w:p>
      <w:pPr>
        <w:pStyle w:val="BodyText"/>
        <w:spacing w:before="40" w:after="260"/>
      </w:pPr>
      <w:r>
        <w:t>显然你也没有想口头禅的超能力</w:t>
      </w:r>
    </w:p>
    <w:p>
      <w:pPr>
        <w:spacing w:after="40"/>
      </w:pPr>
      <w:r>
        <w:t>And your phone's charged.</w:t>
      </w:r>
    </w:p>
    <w:p>
      <w:pPr>
        <w:pStyle w:val="BodyText"/>
        <w:spacing w:before="40" w:after="260"/>
      </w:pPr>
      <w:r>
        <w:t>你的手机充满了</w:t>
      </w:r>
    </w:p>
    <w:p>
      <w:pPr>
        <w:spacing w:after="40"/>
      </w:pPr>
      <w:r>
        <w:t>- Well, you think you can do better? - What the hell?</w:t>
      </w:r>
    </w:p>
    <w:p>
      <w:pPr>
        <w:pStyle w:val="BodyText"/>
        <w:spacing w:before="40" w:after="260"/>
      </w:pPr>
      <w:r>
        <w:t>-你觉得你能想出更好的吗  -搞什么</w:t>
      </w:r>
    </w:p>
    <w:p>
      <w:pPr>
        <w:spacing w:after="40"/>
      </w:pPr>
      <w:r>
        <w:t>Let there be light.</w:t>
      </w:r>
    </w:p>
    <w:p>
      <w:pPr>
        <w:pStyle w:val="BodyText"/>
        <w:spacing w:before="40" w:after="260"/>
      </w:pPr>
      <w:r>
        <w:t>电光闪耀吧</w:t>
      </w:r>
    </w:p>
    <w:p>
      <w:pPr>
        <w:spacing w:after="40"/>
      </w:pPr>
      <w:r>
        <w:t>Yeah, yeah, baby. Yeah, baby, okay.</w:t>
      </w:r>
    </w:p>
    <w:p>
      <w:pPr>
        <w:pStyle w:val="BodyText"/>
        <w:spacing w:before="40" w:after="260"/>
      </w:pPr>
      <w:r>
        <w:t>就是这样  宝贝  多来点</w:t>
      </w:r>
    </w:p>
    <w:p>
      <w:pPr>
        <w:spacing w:after="40"/>
      </w:pPr>
      <w:r>
        <w:t>How do I... Never mind.</w:t>
      </w:r>
    </w:p>
    <w:p>
      <w:pPr>
        <w:pStyle w:val="BodyText"/>
        <w:spacing w:before="40" w:after="260"/>
      </w:pPr>
      <w:r>
        <w:t>我怎么脱...算了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What'd you see? What'd you see? Were there boobies?</w:t>
      </w:r>
    </w:p>
    <w:p>
      <w:pPr>
        <w:pStyle w:val="BodyText"/>
        <w:spacing w:before="40" w:after="260"/>
      </w:pPr>
      <w:r>
        <w:t>你看到什么了  看到什么了  有大胸吗</w:t>
      </w:r>
    </w:p>
    <w:p>
      <w:pPr>
        <w:spacing w:after="40"/>
      </w:pPr>
      <w:r>
        <w:t>You see nipples? Why aren't you talking?</w:t>
      </w:r>
    </w:p>
    <w:p>
      <w:pPr>
        <w:pStyle w:val="BodyText"/>
        <w:spacing w:before="40" w:after="260"/>
      </w:pPr>
      <w:r>
        <w:t>看到乳头了吗  你为什么不说话</w:t>
      </w:r>
    </w:p>
    <w:p>
      <w:pPr>
        <w:spacing w:after="40"/>
      </w:pPr>
      <w:r>
        <w:t>We're gonna need more money.</w:t>
      </w:r>
    </w:p>
    <w:p>
      <w:pPr>
        <w:pStyle w:val="BodyText"/>
        <w:spacing w:before="40" w:after="260"/>
      </w:pPr>
      <w:r>
        <w:t>我们需要更多的钱</w:t>
      </w:r>
    </w:p>
    <w:p>
      <w:pPr>
        <w:spacing w:after="40"/>
      </w:pPr>
      <w:r>
        <w:t>Why? You were in there for, like, five minutes.</w:t>
      </w:r>
    </w:p>
    <w:p>
      <w:pPr>
        <w:pStyle w:val="BodyText"/>
        <w:spacing w:before="40" w:after="260"/>
      </w:pPr>
      <w:r>
        <w:t>为什么  你只待了五分钟</w:t>
      </w:r>
    </w:p>
    <w:p>
      <w:pPr>
        <w:spacing w:after="40"/>
      </w:pPr>
      <w:r>
        <w:t>Dude, they were very convincing!</w:t>
      </w:r>
    </w:p>
    <w:p>
      <w:pPr>
        <w:pStyle w:val="BodyText"/>
        <w:spacing w:before="40" w:after="260"/>
      </w:pPr>
      <w:r>
        <w:t>老兄  她们超有说服力的</w:t>
      </w:r>
    </w:p>
    <w:p>
      <w:pPr>
        <w:spacing w:after="40"/>
      </w:pPr>
      <w:r>
        <w:t>Get it, get it!</w:t>
      </w:r>
    </w:p>
    <w:p>
      <w:pPr>
        <w:pStyle w:val="BodyText"/>
        <w:spacing w:before="40" w:after="260"/>
      </w:pPr>
      <w:r>
        <w:t>快拿  快拿</w:t>
      </w:r>
    </w:p>
    <w:p>
      <w:pPr>
        <w:spacing w:after="40"/>
      </w:pPr>
      <w:r>
        <w:t>Go, go, go!</w:t>
      </w:r>
    </w:p>
    <w:p>
      <w:pPr>
        <w:pStyle w:val="BodyText"/>
        <w:spacing w:before="40" w:after="260"/>
      </w:pPr>
      <w:r>
        <w:t>快走  快走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Stop! No!</w:t>
      </w:r>
    </w:p>
    <w:p>
      <w:pPr>
        <w:pStyle w:val="BodyText"/>
        <w:spacing w:before="40" w:after="260"/>
      </w:pPr>
      <w:r>
        <w:t>住手  不</w:t>
      </w:r>
    </w:p>
    <w:p>
      <w:pPr>
        <w:spacing w:after="40"/>
      </w:pPr>
      <w:r>
        <w:t>- I'm not even looking! - Stop!</w:t>
      </w:r>
    </w:p>
    <w:p>
      <w:pPr>
        <w:pStyle w:val="BodyText"/>
        <w:spacing w:before="40" w:after="260"/>
      </w:pPr>
      <w:r>
        <w:t>-我都没在看  -住手</w:t>
      </w:r>
    </w:p>
    <w:p>
      <w:pPr>
        <w:spacing w:after="40"/>
      </w:pPr>
      <w:r>
        <w:t>Stop.</w:t>
      </w:r>
    </w:p>
    <w:p>
      <w:pPr>
        <w:pStyle w:val="BodyText"/>
        <w:spacing w:before="40" w:after="260"/>
      </w:pPr>
      <w:r>
        <w:t>住手</w:t>
      </w:r>
    </w:p>
    <w:p>
      <w:pPr>
        <w:spacing w:after="40"/>
      </w:pPr>
      <w:r>
        <w:t>- I'm not even looking! - Stop!</w:t>
      </w:r>
    </w:p>
    <w:p>
      <w:pPr>
        <w:pStyle w:val="BodyText"/>
        <w:spacing w:before="40" w:after="260"/>
      </w:pPr>
      <w:r>
        <w:t>-我都没在看  -住手</w:t>
      </w:r>
    </w:p>
    <w:p>
      <w:pPr>
        <w:spacing w:after="40"/>
      </w:pPr>
      <w:r>
        <w:t>- Why? - Oh, and done!</w:t>
      </w:r>
    </w:p>
    <w:p>
      <w:pPr>
        <w:pStyle w:val="BodyText"/>
        <w:spacing w:before="40" w:after="260"/>
      </w:pPr>
      <w:r>
        <w:t>-为什么  -结束了</w:t>
      </w:r>
    </w:p>
    <w:p>
      <w:pPr>
        <w:spacing w:after="40"/>
      </w:pPr>
      <w:r>
        <w:t>Finished him.</w:t>
      </w:r>
    </w:p>
    <w:p>
      <w:pPr>
        <w:pStyle w:val="BodyText"/>
        <w:spacing w:before="40" w:after="260"/>
      </w:pPr>
      <w:r>
        <w:t>干掉他了</w:t>
      </w:r>
    </w:p>
    <w:p>
      <w:pPr>
        <w:spacing w:after="40"/>
      </w:pPr>
      <w:r>
        <w:t>A lair.</w:t>
      </w:r>
    </w:p>
    <w:p>
      <w:pPr>
        <w:pStyle w:val="BodyText"/>
        <w:spacing w:before="40" w:after="260"/>
      </w:pPr>
      <w:r>
        <w:t>据点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对</w:t>
      </w:r>
    </w:p>
    <w:p>
      <w:pPr>
        <w:spacing w:after="40"/>
      </w:pPr>
      <w:r>
        <w:t>And obviously,</w:t>
      </w:r>
    </w:p>
    <w:p>
      <w:pPr>
        <w:pStyle w:val="BodyText"/>
        <w:spacing w:before="40" w:after="260"/>
      </w:pPr>
      <w:r>
        <w:t>而且显然</w:t>
      </w:r>
    </w:p>
    <w:p>
      <w:pPr>
        <w:spacing w:after="40"/>
      </w:pPr>
      <w:r>
        <w:t>we're gonna have to be making this purchase anonymously.</w:t>
      </w:r>
    </w:p>
    <w:p>
      <w:pPr>
        <w:pStyle w:val="BodyText"/>
        <w:spacing w:before="40" w:after="260"/>
      </w:pPr>
      <w:r>
        <w:t>我们必须要匿名购买</w:t>
      </w:r>
    </w:p>
    <w:p>
      <w:pPr>
        <w:spacing w:after="40"/>
      </w:pPr>
      <w:r>
        <w:t>Obviously.</w:t>
      </w:r>
    </w:p>
    <w:p>
      <w:pPr>
        <w:pStyle w:val="BodyText"/>
        <w:spacing w:before="40" w:after="260"/>
      </w:pPr>
      <w:r>
        <w:t>显然</w:t>
      </w:r>
    </w:p>
    <w:p>
      <w:pPr>
        <w:spacing w:after="40"/>
      </w:pPr>
      <w:r>
        <w:t>And, um, if you have a location on a cliff.</w:t>
      </w:r>
    </w:p>
    <w:p>
      <w:pPr>
        <w:pStyle w:val="BodyText"/>
        <w:spacing w:before="40" w:after="260"/>
      </w:pPr>
      <w:r>
        <w:t>如果你在悬崖上有物业</w:t>
      </w:r>
    </w:p>
    <w:p>
      <w:pPr>
        <w:spacing w:after="40"/>
      </w:pPr>
      <w:r>
        <w:t>Like a castle-esque type thing.</w:t>
      </w:r>
    </w:p>
    <w:p>
      <w:pPr>
        <w:pStyle w:val="BodyText"/>
        <w:spacing w:before="40" w:after="260"/>
      </w:pPr>
      <w:r>
        <w:t>比如城堡那种</w:t>
      </w:r>
    </w:p>
    <w:p>
      <w:pPr>
        <w:spacing w:after="40"/>
      </w:pPr>
      <w:r>
        <w:t>- Overlooking some water. - Overlooking some water,</w:t>
      </w:r>
    </w:p>
    <w:p>
      <w:pPr>
        <w:pStyle w:val="BodyText"/>
        <w:spacing w:before="40" w:after="260"/>
      </w:pPr>
      <w:r>
        <w:t>-可以俯瞰水面  -俯瞰水面</w:t>
      </w:r>
    </w:p>
    <w:p>
      <w:pPr>
        <w:spacing w:after="40"/>
      </w:pPr>
      <w:r>
        <w:t>seas, below it. Rough, you know...</w:t>
      </w:r>
    </w:p>
    <w:p>
      <w:pPr>
        <w:pStyle w:val="BodyText"/>
        <w:spacing w:before="40" w:after="260"/>
      </w:pPr>
      <w:r>
        <w:t>俯瞰大海  波涛汹涌那种</w:t>
      </w:r>
    </w:p>
    <w:p>
      <w:pPr>
        <w:spacing w:after="40"/>
      </w:pPr>
      <w:r>
        <w:t>Like a waterfall,</w:t>
      </w:r>
    </w:p>
    <w:p>
      <w:pPr>
        <w:pStyle w:val="BodyText"/>
        <w:spacing w:before="40" w:after="260"/>
      </w:pPr>
      <w:r>
        <w:t>比如说瀑布</w:t>
      </w:r>
    </w:p>
    <w:p>
      <w:pPr>
        <w:spacing w:after="40"/>
      </w:pPr>
      <w:r>
        <w:t>- so you can drive into... - Waterfall, yeah. If you... Yeah.</w:t>
      </w:r>
    </w:p>
    <w:p>
      <w:pPr>
        <w:pStyle w:val="BodyText"/>
        <w:spacing w:before="40" w:after="260"/>
      </w:pPr>
      <w:r>
        <w:t>-这样就能开车进入瀑布  -瀑布  没错</w:t>
      </w:r>
    </w:p>
    <w:p>
      <w:pPr>
        <w:spacing w:after="40"/>
      </w:pPr>
      <w:r>
        <w:t>Look, Maximum Voltage, is it?</w:t>
      </w:r>
    </w:p>
    <w:p>
      <w:pPr>
        <w:pStyle w:val="BodyText"/>
        <w:spacing w:before="40" w:after="260"/>
      </w:pPr>
      <w:r>
        <w:t>听着  你是最大电压  是吗</w:t>
      </w:r>
    </w:p>
    <w:p>
      <w:pPr>
        <w:spacing w:after="40"/>
      </w:pPr>
      <w:r>
        <w:t>You can call me Max.</w:t>
      </w:r>
    </w:p>
    <w:p>
      <w:pPr>
        <w:pStyle w:val="BodyText"/>
        <w:spacing w:before="40" w:after="260"/>
      </w:pPr>
      <w:r>
        <w:t>你可以叫我麦克斯</w:t>
      </w:r>
    </w:p>
    <w:p>
      <w:pPr>
        <w:spacing w:after="40"/>
      </w:pPr>
      <w:r>
        <w:t>Look, Max, why don't you just start with</w:t>
      </w:r>
    </w:p>
    <w:p>
      <w:pPr>
        <w:pStyle w:val="BodyText"/>
        <w:spacing w:before="40" w:after="260"/>
      </w:pPr>
      <w:r>
        <w:t>听着  麦克斯  不如这样吧</w:t>
      </w:r>
    </w:p>
    <w:p>
      <w:pPr>
        <w:spacing w:after="40"/>
      </w:pPr>
      <w:r>
        <w:t>how many bedrooms you're looking for?</w:t>
      </w:r>
    </w:p>
    <w:p>
      <w:pPr>
        <w:pStyle w:val="BodyText"/>
        <w:spacing w:before="40" w:after="260"/>
      </w:pPr>
      <w:r>
        <w:t>先说说你想要几间卧室</w:t>
      </w:r>
    </w:p>
    <w:p>
      <w:pPr>
        <w:spacing w:after="40"/>
      </w:pPr>
      <w:r>
        <w:t>- One! - Seven.</w:t>
      </w:r>
    </w:p>
    <w:p>
      <w:pPr>
        <w:pStyle w:val="BodyText"/>
        <w:spacing w:before="40" w:after="260"/>
      </w:pPr>
      <w:r>
        <w:t>-一间  -七间</w:t>
      </w:r>
    </w:p>
    <w:p>
      <w:pPr>
        <w:spacing w:after="40"/>
      </w:pPr>
      <w:r>
        <w:t>- One? - Seven?</w:t>
      </w:r>
    </w:p>
    <w:p>
      <w:pPr>
        <w:pStyle w:val="BodyText"/>
        <w:spacing w:before="40" w:after="260"/>
      </w:pPr>
      <w:r>
        <w:t>-一间  -七间</w:t>
      </w:r>
    </w:p>
    <w:p>
      <w:pPr>
        <w:spacing w:after="40"/>
      </w:pPr>
      <w:r>
        <w:t>What, am I running a foster home now?</w:t>
      </w:r>
    </w:p>
    <w:p>
      <w:pPr>
        <w:pStyle w:val="BodyText"/>
        <w:spacing w:before="40" w:after="260"/>
      </w:pPr>
      <w:r>
        <w:t>怎么  现在是我开寄养家庭了吗</w:t>
      </w:r>
    </w:p>
    <w:p>
      <w:pPr>
        <w:spacing w:after="40"/>
      </w:pPr>
      <w:r>
        <w:t>Have you seen the one where he throws the football into space?</w:t>
      </w:r>
    </w:p>
    <w:p>
      <w:pPr>
        <w:pStyle w:val="BodyText"/>
        <w:spacing w:before="40" w:after="260"/>
      </w:pPr>
      <w:r>
        <w:t>你看过那个把足球扔进太空的视频吗</w:t>
      </w:r>
    </w:p>
    <w:p>
      <w:pPr>
        <w:spacing w:after="40"/>
      </w:pPr>
      <w:r>
        <w:t>So dope.</w:t>
      </w:r>
    </w:p>
    <w:p>
      <w:pPr>
        <w:pStyle w:val="BodyText"/>
        <w:spacing w:before="40" w:after="260"/>
      </w:pPr>
      <w:r>
        <w:t>酷毙了</w:t>
      </w:r>
    </w:p>
    <w:p>
      <w:pPr>
        <w:spacing w:after="40"/>
      </w:pPr>
      <w:r>
        <w:t>You guys gotta wonder who's filming those, right?</w:t>
      </w:r>
    </w:p>
    <w:p>
      <w:pPr>
        <w:pStyle w:val="BodyText"/>
        <w:spacing w:before="40" w:after="260"/>
      </w:pPr>
      <w:r>
        <w:t>你们一定想知道是谁拍的  对吧</w:t>
      </w:r>
    </w:p>
    <w:p>
      <w:pPr>
        <w:spacing w:after="40"/>
      </w:pPr>
      <w:r>
        <w:t>I mean, that's bravery in and of itself.</w:t>
      </w:r>
    </w:p>
    <w:p>
      <w:pPr>
        <w:pStyle w:val="BodyText"/>
        <w:spacing w:before="40" w:after="260"/>
      </w:pPr>
      <w:r>
        <w:t>拍摄本身就很有勇气</w:t>
      </w:r>
    </w:p>
    <w:p>
      <w:pPr>
        <w:spacing w:after="40"/>
      </w:pPr>
      <w:r>
        <w:t>I mean, is it, though?</w:t>
      </w:r>
    </w:p>
    <w:p>
      <w:pPr>
        <w:pStyle w:val="BodyText"/>
        <w:spacing w:before="40" w:after="260"/>
      </w:pPr>
      <w:r>
        <w:t>真的吗</w:t>
      </w:r>
    </w:p>
    <w:p>
      <w:pPr>
        <w:spacing w:after="40"/>
      </w:pPr>
      <w:r>
        <w:t>Yeah. I'd actually argue maybe even more brave.</w:t>
      </w:r>
    </w:p>
    <w:p>
      <w:pPr>
        <w:pStyle w:val="BodyText"/>
        <w:spacing w:before="40" w:after="260"/>
      </w:pPr>
      <w:r>
        <w:t>是啊  其实我还想说  远不只是勇气呢</w:t>
      </w:r>
    </w:p>
    <w:p>
      <w:pPr>
        <w:spacing w:after="40"/>
      </w:pPr>
      <w:r>
        <w:t>Holding a camera?</w:t>
      </w:r>
    </w:p>
    <w:p>
      <w:pPr>
        <w:pStyle w:val="BodyText"/>
        <w:spacing w:before="40" w:after="260"/>
      </w:pPr>
      <w:r>
        <w:t>只是举着相机</w:t>
      </w:r>
    </w:p>
    <w:p>
      <w:pPr>
        <w:spacing w:after="40"/>
      </w:pPr>
      <w:r>
        <w:t>Staring in the face of danger.</w:t>
      </w:r>
    </w:p>
    <w:p>
      <w:pPr>
        <w:pStyle w:val="BodyText"/>
        <w:spacing w:before="40" w:after="260"/>
      </w:pPr>
      <w:r>
        <w:t>直面危险</w:t>
      </w:r>
    </w:p>
    <w:p>
      <w:pPr>
        <w:spacing w:after="40"/>
      </w:pPr>
      <w:r>
        <w:t>Like some weirdo fanboy.</w:t>
      </w:r>
    </w:p>
    <w:p>
      <w:pPr>
        <w:pStyle w:val="BodyText"/>
        <w:spacing w:before="40" w:after="260"/>
      </w:pPr>
      <w:r>
        <w:t>就像个奇怪的粉丝</w:t>
      </w:r>
    </w:p>
    <w:p>
      <w:pPr>
        <w:spacing w:after="40"/>
      </w:pPr>
      <w:r>
        <w:t>Freeman.</w:t>
      </w:r>
    </w:p>
    <w:p>
      <w:pPr>
        <w:pStyle w:val="BodyText"/>
        <w:spacing w:before="40" w:after="260"/>
      </w:pPr>
      <w:r>
        <w:t>弗里曼</w:t>
      </w:r>
    </w:p>
    <w:p>
      <w:pPr>
        <w:spacing w:after="40"/>
      </w:pPr>
      <w:r>
        <w:t>I wouldn't do that if I were you.</w:t>
      </w:r>
    </w:p>
    <w:p>
      <w:pPr>
        <w:pStyle w:val="BodyText"/>
        <w:spacing w:before="40" w:after="260"/>
      </w:pPr>
      <w:r>
        <w:t>如果我是你  我就不会这么做</w:t>
      </w:r>
    </w:p>
    <w:p>
      <w:pPr>
        <w:spacing w:after="40"/>
      </w:pPr>
      <w:r>
        <w:t>What, is your bestie gonna hit us with a wheelchair this time?</w:t>
      </w:r>
    </w:p>
    <w:p>
      <w:pPr>
        <w:pStyle w:val="BodyText"/>
        <w:spacing w:before="40" w:after="260"/>
      </w:pPr>
      <w:r>
        <w:t>怎么  你的闺蜜这次要用轮椅来打我们吗</w:t>
      </w:r>
    </w:p>
    <w:p>
      <w:pPr>
        <w:spacing w:after="40"/>
      </w:pPr>
      <w:r>
        <w:t>No, maybe not him, but I have another best friend</w:t>
      </w:r>
    </w:p>
    <w:p>
      <w:pPr>
        <w:pStyle w:val="BodyText"/>
        <w:spacing w:before="40" w:after="260"/>
      </w:pPr>
      <w:r>
        <w:t>不  也许不是他  但我有另一个好朋友</w:t>
      </w:r>
    </w:p>
    <w:p>
      <w:pPr>
        <w:spacing w:after="40"/>
      </w:pPr>
      <w:r>
        <w:t>who might hunt you down and destroy both of you.</w:t>
      </w:r>
    </w:p>
    <w:p>
      <w:pPr>
        <w:pStyle w:val="BodyText"/>
        <w:spacing w:before="40" w:after="260"/>
      </w:pPr>
      <w:r>
        <w:t>他也许会抓住你们  把你们消灭</w:t>
      </w:r>
    </w:p>
    <w:p>
      <w:pPr>
        <w:spacing w:after="40"/>
      </w:pPr>
      <w:r>
        <w:t>Okay, Freddy.</w:t>
      </w:r>
    </w:p>
    <w:p>
      <w:pPr>
        <w:pStyle w:val="BodyText"/>
        <w:spacing w:before="40" w:after="260"/>
      </w:pPr>
      <w:r>
        <w:t>好了  弗莱迪</w:t>
      </w:r>
    </w:p>
    <w:p>
      <w:pPr>
        <w:spacing w:after="40"/>
      </w:pPr>
      <w:r>
        <w:t>You may have heard of him. The Human Power Storm.</w:t>
      </w:r>
    </w:p>
    <w:p>
      <w:pPr>
        <w:pStyle w:val="BodyText"/>
        <w:spacing w:before="40" w:after="260"/>
      </w:pPr>
      <w:r>
        <w:t>你们也许听说过他  人力风暴</w:t>
      </w:r>
    </w:p>
    <w:p>
      <w:pPr>
        <w:spacing w:after="40"/>
      </w:pPr>
      <w:r>
        <w:t>Frequency Flinger. Sir Zaps-A-Lot.</w:t>
      </w:r>
    </w:p>
    <w:p>
      <w:pPr>
        <w:pStyle w:val="BodyText"/>
        <w:spacing w:before="40" w:after="260"/>
      </w:pPr>
      <w:r>
        <w:t>频环  活力先生</w:t>
      </w:r>
    </w:p>
    <w:p>
      <w:pPr>
        <w:spacing w:after="40"/>
      </w:pPr>
      <w:r>
        <w:t>Yeah. He's a man of many names.</w:t>
      </w:r>
    </w:p>
    <w:p>
      <w:pPr>
        <w:pStyle w:val="BodyText"/>
        <w:spacing w:before="40" w:after="260"/>
      </w:pPr>
      <w:r>
        <w:t>嗯  他有很多名字</w:t>
      </w:r>
    </w:p>
    <w:p>
      <w:pPr>
        <w:spacing w:after="40"/>
      </w:pPr>
      <w:r>
        <w:t>You know the Red Cyclone?</w:t>
      </w:r>
    </w:p>
    <w:p>
      <w:pPr>
        <w:pStyle w:val="BodyText"/>
        <w:spacing w:before="40" w:after="260"/>
      </w:pPr>
      <w:r>
        <w:t>你认识红色旋风</w:t>
      </w:r>
    </w:p>
    <w:p>
      <w:pPr>
        <w:spacing w:after="40"/>
      </w:pPr>
      <w:r>
        <w:t>You? My ass you do.</w:t>
      </w:r>
    </w:p>
    <w:p>
      <w:pPr>
        <w:pStyle w:val="BodyText"/>
        <w:spacing w:before="40" w:after="260"/>
      </w:pPr>
      <w:r>
        <w:t>就你吗  你认识才怪</w:t>
      </w:r>
    </w:p>
    <w:p>
      <w:pPr>
        <w:spacing w:after="40"/>
      </w:pPr>
      <w:r>
        <w:t>We're a lot closer than you think.</w:t>
      </w:r>
    </w:p>
    <w:p>
      <w:pPr>
        <w:pStyle w:val="BodyText"/>
        <w:spacing w:before="40" w:after="260"/>
      </w:pPr>
      <w:r>
        <w:t>我们比你想象的要亲近得多</w:t>
      </w:r>
    </w:p>
    <w:p>
      <w:pPr>
        <w:spacing w:after="40"/>
      </w:pPr>
      <w:r>
        <w:t>Maybe even at this very moment.</w:t>
      </w:r>
    </w:p>
    <w:p>
      <w:pPr>
        <w:pStyle w:val="BodyText"/>
        <w:spacing w:before="40" w:after="260"/>
      </w:pPr>
      <w:r>
        <w:t>也许此时此刻就很近</w:t>
      </w:r>
    </w:p>
    <w:p>
      <w:pPr>
        <w:spacing w:after="40"/>
      </w:pPr>
      <w:r>
        <w:t>Prove it.</w:t>
      </w:r>
    </w:p>
    <w:p>
      <w:pPr>
        <w:pStyle w:val="BodyText"/>
        <w:spacing w:before="40" w:after="260"/>
      </w:pPr>
      <w:r>
        <w:t>证明</w:t>
      </w:r>
    </w:p>
    <w:p>
      <w:pPr>
        <w:spacing w:after="40"/>
      </w:pPr>
      <w:r>
        <w:t>I will, tomorrow. Tomorrow he's gonna come to lunch.</w:t>
      </w:r>
    </w:p>
    <w:p>
      <w:pPr>
        <w:pStyle w:val="BodyText"/>
        <w:spacing w:before="40" w:after="260"/>
      </w:pPr>
      <w:r>
        <w:t>明天我会证明的  明天他会来吃午餐</w:t>
      </w:r>
    </w:p>
    <w:p>
      <w:pPr>
        <w:spacing w:after="40"/>
      </w:pPr>
      <w:r>
        <w:t>Right, right, Billy?</w:t>
      </w:r>
    </w:p>
    <w:p>
      <w:pPr>
        <w:pStyle w:val="BodyText"/>
        <w:spacing w:before="40" w:after="260"/>
      </w:pPr>
      <w:r>
        <w:t>对吧  比利</w:t>
      </w:r>
    </w:p>
    <w:p>
      <w:pPr>
        <w:spacing w:after="40"/>
      </w:pPr>
      <w:r>
        <w:t>Oh, yeah, and then</w:t>
      </w:r>
    </w:p>
    <w:p>
      <w:pPr>
        <w:pStyle w:val="BodyText"/>
        <w:spacing w:before="40" w:after="260"/>
      </w:pPr>
      <w:r>
        <w:t>是吗  到时候</w:t>
      </w:r>
    </w:p>
    <w:p>
      <w:pPr>
        <w:spacing w:after="40"/>
      </w:pPr>
      <w:r>
        <w:t>Superman's gonna be bringing us dessert, right?</w:t>
      </w:r>
    </w:p>
    <w:p>
      <w:pPr>
        <w:pStyle w:val="BodyText"/>
        <w:spacing w:before="40" w:after="260"/>
      </w:pPr>
      <w:r>
        <w:t>超人还会给我们端甜点  是吧</w:t>
      </w:r>
    </w:p>
    <w:p>
      <w:pPr>
        <w:spacing w:after="40"/>
      </w:pPr>
      <w:r>
        <w:t>Tomorrow at lunch. You'll see.</w:t>
      </w:r>
    </w:p>
    <w:p>
      <w:pPr>
        <w:pStyle w:val="BodyText"/>
        <w:spacing w:before="40" w:after="260"/>
      </w:pPr>
      <w:r>
        <w:t>明天午餐时间  你们就知道了</w:t>
      </w:r>
    </w:p>
    <w:p>
      <w:pPr>
        <w:spacing w:after="40"/>
      </w:pPr>
      <w:r>
        <w:t>And when he doesn't show, then we'll kick your ass.</w:t>
      </w:r>
    </w:p>
    <w:p>
      <w:pPr>
        <w:pStyle w:val="BodyText"/>
        <w:spacing w:before="40" w:after="260"/>
      </w:pPr>
      <w:r>
        <w:t>如果他不来  我们就痛扁你</w:t>
      </w:r>
    </w:p>
    <w:p>
      <w:pPr>
        <w:spacing w:after="40"/>
      </w:pPr>
      <w:r>
        <w:t>So, wait, my identity's a secret</w:t>
      </w:r>
    </w:p>
    <w:p>
      <w:pPr>
        <w:pStyle w:val="BodyText"/>
        <w:spacing w:before="40" w:after="260"/>
      </w:pPr>
      <w:r>
        <w:t>等等  我的身份是保密的</w:t>
      </w:r>
    </w:p>
    <w:p>
      <w:pPr>
        <w:spacing w:after="40"/>
      </w:pPr>
      <w:r>
        <w:t>so no one I know can get hurt.</w:t>
      </w:r>
    </w:p>
    <w:p>
      <w:pPr>
        <w:pStyle w:val="BodyText"/>
        <w:spacing w:before="40" w:after="260"/>
      </w:pPr>
      <w:r>
        <w:t>这样我认识的人才不会受伤</w:t>
      </w:r>
    </w:p>
    <w:p>
      <w:pPr>
        <w:spacing w:after="40"/>
      </w:pPr>
      <w:r>
        <w:t>Except when it makes you look cool, then it's all good.</w:t>
      </w:r>
    </w:p>
    <w:p>
      <w:pPr>
        <w:pStyle w:val="BodyText"/>
        <w:spacing w:before="40" w:after="260"/>
      </w:pPr>
      <w:r>
        <w:t>除非那能让你看起来很酷  那就没问题</w:t>
      </w:r>
    </w:p>
    <w:p>
      <w:pPr>
        <w:spacing w:after="40"/>
      </w:pPr>
      <w:r>
        <w:t>Billy, it's not like they're supervillains.</w:t>
      </w:r>
    </w:p>
    <w:p>
      <w:pPr>
        <w:pStyle w:val="BodyText"/>
        <w:spacing w:before="40" w:after="260"/>
      </w:pPr>
      <w:r>
        <w:t>比利  他们又不是超级反派</w:t>
      </w:r>
    </w:p>
    <w:p>
      <w:pPr>
        <w:spacing w:after="40"/>
      </w:pPr>
      <w:r>
        <w:t>They're just super douchebags.</w:t>
      </w:r>
    </w:p>
    <w:p>
      <w:pPr>
        <w:pStyle w:val="BodyText"/>
        <w:spacing w:before="40" w:after="260"/>
      </w:pPr>
      <w:r>
        <w:t>他们只是超级贱人而已</w:t>
      </w:r>
    </w:p>
    <w:p>
      <w:pPr>
        <w:spacing w:after="40"/>
      </w:pPr>
      <w:r>
        <w:t>So, you're breaking your own rule?</w:t>
      </w:r>
    </w:p>
    <w:p>
      <w:pPr>
        <w:pStyle w:val="BodyText"/>
        <w:spacing w:before="40" w:after="260"/>
      </w:pPr>
      <w:r>
        <w:t>所以你要破坏自己的规矩吗</w:t>
      </w:r>
    </w:p>
    <w:p>
      <w:pPr>
        <w:spacing w:after="40"/>
      </w:pPr>
      <w:r>
        <w:t>Got it.</w:t>
      </w:r>
    </w:p>
    <w:p>
      <w:pPr>
        <w:pStyle w:val="BodyText"/>
        <w:spacing w:before="40" w:after="260"/>
      </w:pPr>
      <w:r>
        <w:t>懂了</w:t>
      </w:r>
    </w:p>
    <w:p>
      <w:pPr>
        <w:spacing w:after="40"/>
      </w:pPr>
      <w:r>
        <w:t>This thing is as much as mine as it is yours.</w:t>
      </w:r>
    </w:p>
    <w:p>
      <w:pPr>
        <w:pStyle w:val="BodyText"/>
        <w:spacing w:before="40" w:after="260"/>
      </w:pPr>
      <w:r>
        <w:t>这个超级英雄不只是你的  也是我的</w:t>
      </w:r>
    </w:p>
    <w:p>
      <w:pPr>
        <w:spacing w:after="40"/>
      </w:pPr>
      <w:r>
        <w:t>Starting to think you think it's all your thing.</w:t>
      </w:r>
    </w:p>
    <w:p>
      <w:pPr>
        <w:pStyle w:val="BodyText"/>
        <w:spacing w:before="40" w:after="260"/>
      </w:pPr>
      <w:r>
        <w:t>我开始觉得只是你的了</w:t>
      </w:r>
    </w:p>
    <w:p>
      <w:pPr>
        <w:spacing w:after="40"/>
      </w:pPr>
      <w:r>
        <w:t>Billy, you're still gonna do it, though, right?</w:t>
      </w:r>
    </w:p>
    <w:p>
      <w:pPr>
        <w:pStyle w:val="BodyText"/>
        <w:spacing w:before="40" w:after="260"/>
      </w:pPr>
      <w:r>
        <w:t>比利  但你还是会来的  对吧</w:t>
      </w:r>
    </w:p>
    <w:p>
      <w:pPr>
        <w:spacing w:after="40"/>
      </w:pPr>
      <w:r>
        <w:t>I mean, what would a good brother do?</w:t>
      </w:r>
    </w:p>
    <w:p>
      <w:pPr>
        <w:pStyle w:val="BodyText"/>
        <w:spacing w:before="40" w:after="260"/>
      </w:pPr>
      <w:r>
        <w:t>好兄弟会怎么做</w:t>
      </w:r>
    </w:p>
    <w:p>
      <w:pPr>
        <w:spacing w:after="40"/>
      </w:pPr>
      <w:r>
        <w:t>All hands on deck.</w:t>
      </w:r>
    </w:p>
    <w:p>
      <w:pPr>
        <w:pStyle w:val="BodyText"/>
        <w:spacing w:before="40" w:after="260"/>
      </w:pPr>
      <w:r>
        <w:t>各就各位</w:t>
      </w:r>
    </w:p>
    <w:p>
      <w:pPr>
        <w:spacing w:after="40"/>
      </w:pPr>
      <w:r>
        <w:t>Thank you for this family. Thank you for this day.</w:t>
      </w:r>
    </w:p>
    <w:p>
      <w:pPr>
        <w:pStyle w:val="BodyText"/>
        <w:spacing w:before="40" w:after="260"/>
      </w:pPr>
      <w:r>
        <w:t>感谢您赐予我们家人  感谢您赐予我们今日</w:t>
      </w:r>
    </w:p>
    <w:p>
      <w:pPr>
        <w:spacing w:after="40"/>
      </w:pPr>
      <w:r>
        <w:t>Thank you for this food. Sorry Billy's hand's on vacay.</w:t>
      </w:r>
    </w:p>
    <w:p>
      <w:pPr>
        <w:pStyle w:val="BodyText"/>
        <w:spacing w:before="40" w:after="260"/>
      </w:pPr>
      <w:r>
        <w:t>感谢您赐予我们食物  抱歉比利没伸手</w:t>
      </w:r>
    </w:p>
    <w:p>
      <w:pPr>
        <w:spacing w:after="40"/>
      </w:pPr>
      <w:r>
        <w:t>Big news in Philly. Got a costumed hero.</w:t>
      </w:r>
    </w:p>
    <w:p>
      <w:pPr>
        <w:pStyle w:val="BodyText"/>
        <w:spacing w:before="40" w:after="260"/>
      </w:pPr>
      <w:r>
        <w:t>费城有大新闻  出现了一个穿戏服的英雄</w:t>
      </w:r>
    </w:p>
    <w:p>
      <w:pPr>
        <w:spacing w:after="40"/>
      </w:pPr>
      <w:r>
        <w:t>He's doing good.</w:t>
      </w:r>
    </w:p>
    <w:p>
      <w:pPr>
        <w:pStyle w:val="BodyText"/>
        <w:spacing w:before="40" w:after="260"/>
      </w:pPr>
      <w:r>
        <w:t>他做得挺好</w:t>
      </w:r>
    </w:p>
    <w:p>
      <w:pPr>
        <w:spacing w:after="40"/>
      </w:pPr>
      <w:r>
        <w:t>Yeah, but is he, though?</w:t>
      </w:r>
    </w:p>
    <w:p>
      <w:pPr>
        <w:pStyle w:val="BodyText"/>
        <w:spacing w:before="40" w:after="260"/>
      </w:pPr>
      <w:r>
        <w:t>嗯  但真的好吗</w:t>
      </w:r>
    </w:p>
    <w:p>
      <w:pPr>
        <w:spacing w:after="40"/>
      </w:pPr>
      <w:r>
        <w:t>Controversy. Into it.</w:t>
      </w:r>
    </w:p>
    <w:p>
      <w:pPr>
        <w:pStyle w:val="BodyText"/>
        <w:spacing w:before="40" w:after="260"/>
      </w:pPr>
      <w:r>
        <w:t>有争议  说吧</w:t>
      </w:r>
    </w:p>
    <w:p>
      <w:pPr>
        <w:spacing w:after="40"/>
      </w:pPr>
      <w:r>
        <w:t>Share with us your perspective, Eugene.</w:t>
      </w:r>
    </w:p>
    <w:p>
      <w:pPr>
        <w:pStyle w:val="BodyText"/>
        <w:spacing w:before="40" w:after="260"/>
      </w:pPr>
      <w:r>
        <w:t>跟我们说说你的观点  尤金</w:t>
      </w:r>
    </w:p>
    <w:p>
      <w:pPr>
        <w:spacing w:after="40"/>
      </w:pPr>
      <w:r>
        <w:t>Just saying, he's what? Charging people's phones?</w:t>
      </w:r>
    </w:p>
    <w:p>
      <w:pPr>
        <w:pStyle w:val="BodyText"/>
        <w:spacing w:before="40" w:after="260"/>
      </w:pPr>
      <w:r>
        <w:t>说说而已  他都干什么  给人们的手机充电吗</w:t>
      </w:r>
    </w:p>
    <w:p>
      <w:pPr>
        <w:spacing w:after="40"/>
      </w:pPr>
      <w:r>
        <w:t>So what? I can charge a phone with a plug.</w:t>
      </w:r>
    </w:p>
    <w:p>
      <w:pPr>
        <w:pStyle w:val="BodyText"/>
        <w:spacing w:before="40" w:after="260"/>
      </w:pPr>
      <w:r>
        <w:t>那又怎样  我也能充电  用充电器</w:t>
      </w:r>
    </w:p>
    <w:p>
      <w:pPr>
        <w:spacing w:after="40"/>
      </w:pPr>
      <w:r>
        <w:t>Preach.</w:t>
      </w:r>
    </w:p>
    <w:p>
      <w:pPr>
        <w:pStyle w:val="BodyText"/>
        <w:spacing w:before="40" w:after="260"/>
      </w:pPr>
      <w:r>
        <w:t>说得好</w:t>
      </w:r>
    </w:p>
    <w:p>
      <w:pPr>
        <w:spacing w:after="40"/>
      </w:pPr>
      <w:r>
        <w:t>Pedro, any thoughts?</w:t>
      </w:r>
    </w:p>
    <w:p>
      <w:pPr>
        <w:pStyle w:val="BodyText"/>
        <w:spacing w:before="40" w:after="260"/>
      </w:pPr>
      <w:r>
        <w:t>佩德罗  你怎么看</w:t>
      </w:r>
    </w:p>
    <w:p>
      <w:pPr>
        <w:spacing w:after="40"/>
      </w:pPr>
      <w:r>
        <w:t>Costume's stupid.</w:t>
      </w:r>
    </w:p>
    <w:p>
      <w:pPr>
        <w:pStyle w:val="BodyText"/>
        <w:spacing w:before="40" w:after="260"/>
      </w:pPr>
      <w:r>
        <w:t>服装太傻了</w:t>
      </w:r>
    </w:p>
    <w:p>
      <w:pPr>
        <w:spacing w:after="40"/>
      </w:pPr>
      <w:r>
        <w:t>- Yeah. - Okay.</w:t>
      </w:r>
    </w:p>
    <w:p>
      <w:pPr>
        <w:pStyle w:val="BodyText"/>
        <w:spacing w:before="40" w:after="260"/>
      </w:pPr>
      <w:r>
        <w:t>-是啊  -好吧</w:t>
      </w:r>
    </w:p>
    <w:p>
      <w:pPr>
        <w:spacing w:after="40"/>
      </w:pPr>
      <w:r>
        <w:t>Big white cape like he's getting married or something.</w:t>
      </w:r>
    </w:p>
    <w:p>
      <w:pPr>
        <w:pStyle w:val="BodyText"/>
        <w:spacing w:before="40" w:after="260"/>
      </w:pPr>
      <w:r>
        <w:t>白色披风搞得好像他要结婚似的</w:t>
      </w:r>
    </w:p>
    <w:p>
      <w:pPr>
        <w:spacing w:after="40"/>
      </w:pPr>
      <w:r>
        <w:t>What if he didn't get to pick his costume?</w:t>
      </w:r>
    </w:p>
    <w:p>
      <w:pPr>
        <w:pStyle w:val="BodyText"/>
        <w:spacing w:before="40" w:after="260"/>
      </w:pPr>
      <w:r>
        <w:t>如果他不能自己选服装呢</w:t>
      </w:r>
    </w:p>
    <w:p>
      <w:pPr>
        <w:spacing w:after="40"/>
      </w:pPr>
      <w:r>
        <w:t>Ever think about that?</w:t>
      </w:r>
    </w:p>
    <w:p>
      <w:pPr>
        <w:pStyle w:val="BodyText"/>
        <w:spacing w:before="40" w:after="260"/>
      </w:pPr>
      <w:r>
        <w:t>你们有想过这点吗</w:t>
      </w:r>
    </w:p>
    <w:p>
      <w:pPr>
        <w:spacing w:after="40"/>
      </w:pPr>
      <w:r>
        <w:t>You're a specialist, Freddy. What do you think?</w:t>
      </w:r>
    </w:p>
    <w:p>
      <w:pPr>
        <w:pStyle w:val="BodyText"/>
        <w:spacing w:before="40" w:after="260"/>
      </w:pPr>
      <w:r>
        <w:t>你是专家  弗莱迪  你认为呢</w:t>
      </w:r>
    </w:p>
    <w:p>
      <w:pPr>
        <w:spacing w:after="40"/>
      </w:pPr>
      <w:r>
        <w:t>Yeah, Freddy, let's manage to see the positive.</w:t>
      </w:r>
    </w:p>
    <w:p>
      <w:pPr>
        <w:pStyle w:val="BodyText"/>
        <w:spacing w:before="40" w:after="260"/>
      </w:pPr>
      <w:r>
        <w:t>弗莱迪  我们从积极的一面来看吧</w:t>
      </w:r>
    </w:p>
    <w:p>
      <w:pPr>
        <w:spacing w:after="40"/>
      </w:pPr>
      <w:r>
        <w:t>Okay, well, I think it looks like</w:t>
      </w:r>
    </w:p>
    <w:p>
      <w:pPr>
        <w:pStyle w:val="BodyText"/>
        <w:spacing w:before="40" w:after="260"/>
      </w:pPr>
      <w:r>
        <w:t>好吧  我觉得他似乎</w:t>
      </w:r>
    </w:p>
    <w:p>
      <w:pPr>
        <w:spacing w:after="40"/>
      </w:pPr>
      <w:r>
        <w:t>he doesn't have gratitude for what he's been given.</w:t>
      </w:r>
    </w:p>
    <w:p>
      <w:pPr>
        <w:pStyle w:val="BodyText"/>
        <w:spacing w:before="40" w:after="260"/>
      </w:pPr>
      <w:r>
        <w:t>对自己得到的力量没有感激之情</w:t>
      </w:r>
    </w:p>
    <w:p>
      <w:pPr>
        <w:spacing w:after="40"/>
      </w:pPr>
      <w:r>
        <w:t>Very specific. All right.</w:t>
      </w:r>
    </w:p>
    <w:p>
      <w:pPr>
        <w:pStyle w:val="BodyText"/>
        <w:spacing w:before="40" w:after="260"/>
      </w:pPr>
      <w:r>
        <w:t>非常详细  好吧</w:t>
      </w:r>
    </w:p>
    <w:p>
      <w:pPr>
        <w:spacing w:after="40"/>
      </w:pPr>
      <w:r>
        <w:t>Maybe to the superhero,</w:t>
      </w:r>
    </w:p>
    <w:p>
      <w:pPr>
        <w:pStyle w:val="BodyText"/>
        <w:spacing w:before="40" w:after="260"/>
      </w:pPr>
      <w:r>
        <w:t>也许对于超级英雄来说</w:t>
      </w:r>
    </w:p>
    <w:p>
      <w:pPr>
        <w:spacing w:after="40"/>
      </w:pPr>
      <w:r>
        <w:t>gratitude doesn't mean having to be clingy.</w:t>
      </w:r>
    </w:p>
    <w:p>
      <w:pPr>
        <w:pStyle w:val="BodyText"/>
        <w:spacing w:before="40" w:after="260"/>
      </w:pPr>
      <w:r>
        <w:t>感激并不意味着要粘人</w:t>
      </w:r>
    </w:p>
    <w:p>
      <w:pPr>
        <w:spacing w:after="40"/>
      </w:pPr>
      <w:r>
        <w:t>Clingy? Wow, interesting take.</w:t>
      </w:r>
    </w:p>
    <w:p>
      <w:pPr>
        <w:pStyle w:val="BodyText"/>
        <w:spacing w:before="40" w:after="260"/>
      </w:pPr>
      <w:r>
        <w:t>粘人  有趣的想法</w:t>
      </w:r>
    </w:p>
    <w:p>
      <w:pPr>
        <w:spacing w:after="40"/>
      </w:pPr>
      <w:r>
        <w:t>You know, maybe sometimes a superhero</w:t>
      </w:r>
    </w:p>
    <w:p>
      <w:pPr>
        <w:pStyle w:val="BodyText"/>
        <w:spacing w:before="40" w:after="260"/>
      </w:pPr>
      <w:r>
        <w:t>也许有时超级英雄</w:t>
      </w:r>
    </w:p>
    <w:p>
      <w:pPr>
        <w:spacing w:after="40"/>
      </w:pPr>
      <w:r>
        <w:t>just wants a little me time.</w:t>
      </w:r>
    </w:p>
    <w:p>
      <w:pPr>
        <w:pStyle w:val="BodyText"/>
        <w:spacing w:before="40" w:after="260"/>
      </w:pPr>
      <w:r>
        <w:t>只是想要一点私人时间</w:t>
      </w:r>
    </w:p>
    <w:p>
      <w:pPr>
        <w:spacing w:after="40"/>
      </w:pPr>
      <w:r>
        <w:t>You know, me time could also be construed</w:t>
      </w:r>
    </w:p>
    <w:p>
      <w:pPr>
        <w:pStyle w:val="BodyText"/>
        <w:spacing w:before="40" w:after="260"/>
      </w:pPr>
      <w:r>
        <w:t>私人时间也可以解释为</w:t>
      </w:r>
    </w:p>
    <w:p>
      <w:pPr>
        <w:spacing w:after="40"/>
      </w:pPr>
      <w:r>
        <w:t>as pushing away his family.</w:t>
      </w:r>
    </w:p>
    <w:p>
      <w:pPr>
        <w:pStyle w:val="BodyText"/>
        <w:spacing w:before="40" w:after="260"/>
      </w:pPr>
      <w:r>
        <w:t>把家人推开</w:t>
      </w:r>
    </w:p>
    <w:p>
      <w:pPr>
        <w:spacing w:after="40"/>
      </w:pPr>
      <w:r>
        <w:t>Family. Is that what they are now?</w:t>
      </w:r>
    </w:p>
    <w:p>
      <w:pPr>
        <w:pStyle w:val="BodyText"/>
        <w:spacing w:before="40" w:after="260"/>
      </w:pPr>
      <w:r>
        <w:t>家人  他们是家人了吗</w:t>
      </w:r>
    </w:p>
    <w:p>
      <w:pPr>
        <w:spacing w:after="40"/>
      </w:pPr>
      <w:r>
        <w:t>It's a classic symptom of "Superhero Syndrome."</w:t>
      </w:r>
    </w:p>
    <w:p>
      <w:pPr>
        <w:pStyle w:val="BodyText"/>
        <w:spacing w:before="40" w:after="260"/>
      </w:pPr>
      <w:r>
        <w:t>这是"超级英雄综合症"的典型症状</w:t>
      </w:r>
    </w:p>
    <w:p>
      <w:pPr>
        <w:spacing w:after="40"/>
      </w:pPr>
      <w:r>
        <w:t>Coined by German psychologist Heinrich Von German-something,</w:t>
      </w:r>
    </w:p>
    <w:p>
      <w:pPr>
        <w:pStyle w:val="BodyText"/>
        <w:spacing w:before="40" w:after="260"/>
      </w:pPr>
      <w:r>
        <w:t>这是德国心理学家海因里希·冯·德国某某提出的</w:t>
      </w:r>
    </w:p>
    <w:p>
      <w:pPr>
        <w:spacing w:after="40"/>
      </w:pPr>
      <w:r>
        <w:t>where superpowers become an all-consuming narcotic.</w:t>
      </w:r>
    </w:p>
    <w:p>
      <w:pPr>
        <w:pStyle w:val="BodyText"/>
        <w:spacing w:before="40" w:after="260"/>
      </w:pPr>
      <w:r>
        <w:t>他认为超能力会变成吞噬一切的毒品</w:t>
      </w:r>
    </w:p>
    <w:p>
      <w:pPr>
        <w:spacing w:after="40"/>
      </w:pPr>
      <w:r>
        <w:t>Son, we're still eating dinner.</w:t>
      </w:r>
    </w:p>
    <w:p>
      <w:pPr>
        <w:pStyle w:val="BodyText"/>
        <w:spacing w:before="40" w:after="260"/>
      </w:pPr>
      <w:r>
        <w:t>孩子  我们还没吃完饭</w:t>
      </w:r>
    </w:p>
    <w:p>
      <w:pPr>
        <w:spacing w:after="40"/>
      </w:pPr>
      <w:r>
        <w:t>What he needs is a sidekick.</w:t>
      </w:r>
    </w:p>
    <w:p>
      <w:pPr>
        <w:pStyle w:val="BodyText"/>
        <w:spacing w:before="40" w:after="260"/>
      </w:pPr>
      <w:r>
        <w:t>他需要的是一个跟班</w:t>
      </w:r>
    </w:p>
    <w:p>
      <w:pPr>
        <w:spacing w:after="40"/>
      </w:pPr>
      <w:r>
        <w:t>Name one cool sidekick.</w:t>
      </w:r>
    </w:p>
    <w:p>
      <w:pPr>
        <w:pStyle w:val="BodyText"/>
        <w:spacing w:before="40" w:after="260"/>
      </w:pPr>
      <w:r>
        <w:t>你说说哪有酷跟班</w:t>
      </w:r>
    </w:p>
    <w:p>
      <w:pPr>
        <w:spacing w:after="40"/>
      </w:pPr>
      <w:r>
        <w:t>Darla, why are you so quiet over there, baby?</w:t>
      </w:r>
    </w:p>
    <w:p>
      <w:pPr>
        <w:pStyle w:val="BodyText"/>
        <w:spacing w:before="40" w:after="260"/>
      </w:pPr>
      <w:r>
        <w:t>达拉  你怎么一直沉默  宝贝</w:t>
      </w:r>
    </w:p>
    <w:p>
      <w:pPr>
        <w:spacing w:after="40"/>
      </w:pPr>
      <w:r>
        <w:t>You're never at a loss for words.</w:t>
      </w:r>
    </w:p>
    <w:p>
      <w:pPr>
        <w:pStyle w:val="BodyText"/>
        <w:spacing w:before="40" w:after="260"/>
      </w:pPr>
      <w:r>
        <w:t>你从来不会无话可说</w:t>
      </w:r>
    </w:p>
    <w:p>
      <w:pPr>
        <w:spacing w:after="40"/>
      </w:pPr>
      <w:r>
        <w:t>I'm eating.</w:t>
      </w:r>
    </w:p>
    <w:p>
      <w:pPr>
        <w:pStyle w:val="BodyText"/>
        <w:spacing w:before="40" w:after="260"/>
      </w:pPr>
      <w:r>
        <w:t>我在吃饭</w:t>
      </w:r>
    </w:p>
    <w:p>
      <w:pPr>
        <w:spacing w:after="40"/>
      </w:pPr>
      <w:r>
        <w:t>Why am I still doing this?</w:t>
      </w:r>
    </w:p>
    <w:p>
      <w:pPr>
        <w:pStyle w:val="BodyText"/>
        <w:spacing w:before="40" w:after="260"/>
      </w:pPr>
      <w:r>
        <w:t>我为什么还要来上学</w:t>
      </w:r>
    </w:p>
    <w:p>
      <w:pPr>
        <w:spacing w:after="40"/>
      </w:pPr>
      <w:r>
        <w:t>Well, you can't skip every day.</w:t>
      </w:r>
    </w:p>
    <w:p>
      <w:pPr>
        <w:pStyle w:val="BodyText"/>
        <w:spacing w:before="40" w:after="260"/>
      </w:pPr>
      <w:r>
        <w:t>你不能每天都逃课</w:t>
      </w:r>
    </w:p>
    <w:p>
      <w:pPr>
        <w:spacing w:after="40"/>
      </w:pPr>
      <w:r>
        <w:t>Not at your age.</w:t>
      </w:r>
    </w:p>
    <w:p>
      <w:pPr>
        <w:pStyle w:val="BodyText"/>
        <w:spacing w:before="40" w:after="260"/>
      </w:pPr>
      <w:r>
        <w:t>你这个年龄当然不行</w:t>
      </w:r>
    </w:p>
    <w:p>
      <w:pPr>
        <w:spacing w:after="40"/>
      </w:pPr>
      <w:r>
        <w:t>But I'm not your age anymore.</w:t>
      </w:r>
    </w:p>
    <w:p>
      <w:pPr>
        <w:pStyle w:val="BodyText"/>
        <w:spacing w:before="40" w:after="260"/>
      </w:pPr>
      <w:r>
        <w:t>但我已经不是这个年龄了</w:t>
      </w:r>
    </w:p>
    <w:p>
      <w:pPr>
        <w:spacing w:after="40"/>
      </w:pPr>
      <w:r>
        <w:t>But I can go with you.</w:t>
      </w:r>
    </w:p>
    <w:p>
      <w:pPr>
        <w:pStyle w:val="BodyText"/>
        <w:spacing w:before="40" w:after="260"/>
      </w:pPr>
      <w:r>
        <w:t>但是我可以跟你一起走</w:t>
      </w:r>
    </w:p>
    <w:p>
      <w:pPr>
        <w:spacing w:after="40"/>
      </w:pPr>
      <w:r>
        <w:t>We just gotta trick the guard out, you know?</w:t>
      </w:r>
    </w:p>
    <w:p>
      <w:pPr>
        <w:pStyle w:val="BodyText"/>
        <w:spacing w:before="40" w:after="260"/>
      </w:pPr>
      <w:r>
        <w:t>我们只需要骗过保安  好吗</w:t>
      </w:r>
    </w:p>
    <w:p>
      <w:pPr>
        <w:spacing w:after="40"/>
      </w:pPr>
      <w:r>
        <w:t>Billy, where are you going?</w:t>
      </w:r>
    </w:p>
    <w:p>
      <w:pPr>
        <w:pStyle w:val="BodyText"/>
        <w:spacing w:before="40" w:after="260"/>
      </w:pPr>
      <w:r>
        <w:t>比利  你要去哪儿</w:t>
      </w:r>
    </w:p>
    <w:p>
      <w:pPr>
        <w:spacing w:after="40"/>
      </w:pPr>
      <w:r>
        <w:t>You're still gonna have lunch with me, right?</w:t>
      </w:r>
    </w:p>
    <w:p>
      <w:pPr>
        <w:pStyle w:val="BodyText"/>
        <w:spacing w:before="40" w:after="260"/>
      </w:pPr>
      <w:r>
        <w:t>你还是会来和我一起吃午餐的  对吧</w:t>
      </w:r>
    </w:p>
    <w:p>
      <w:pPr>
        <w:spacing w:after="40"/>
      </w:pPr>
      <w:r>
        <w:t>Billy!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Sir Zaps-A-Lot's still gonna eat in the cafeteria, right?</w:t>
      </w:r>
    </w:p>
    <w:p>
      <w:pPr>
        <w:pStyle w:val="BodyText"/>
        <w:spacing w:before="40" w:after="260"/>
      </w:pPr>
      <w:r>
        <w:t>活力先生还是会来食堂吃饭的  对吧</w:t>
      </w:r>
    </w:p>
    <w:p>
      <w:pPr>
        <w:spacing w:after="40"/>
      </w:pPr>
      <w:r>
        <w:t>All right.</w:t>
      </w:r>
    </w:p>
    <w:p>
      <w:pPr>
        <w:pStyle w:val="BodyText"/>
        <w:spacing w:before="40" w:after="260"/>
      </w:pPr>
      <w:r>
        <w:t>好了</w:t>
      </w:r>
    </w:p>
    <w:p>
      <w:pPr>
        <w:spacing w:after="40"/>
      </w:pPr>
      <w:r>
        <w:t>Did you check it to...</w:t>
      </w:r>
    </w:p>
    <w:p>
      <w:pPr>
        <w:pStyle w:val="BodyText"/>
        <w:spacing w:before="40" w:after="260"/>
      </w:pPr>
      <w:r>
        <w:t>你有没有看...</w:t>
      </w:r>
    </w:p>
    <w:p>
      <w:pPr>
        <w:spacing w:after="40"/>
      </w:pPr>
      <w:r>
        <w:t>People typically give me a little money, you know...</w:t>
      </w:r>
    </w:p>
    <w:p>
      <w:pPr>
        <w:pStyle w:val="BodyText"/>
        <w:spacing w:before="40" w:after="260"/>
      </w:pPr>
      <w:r>
        <w:t>大家通常会给我一点钱</w:t>
      </w:r>
    </w:p>
    <w:p>
      <w:pPr>
        <w:spacing w:after="40"/>
      </w:pPr>
      <w:r>
        <w:t>You're a sweet couple. You guys have a good day.</w:t>
      </w:r>
    </w:p>
    <w:p>
      <w:pPr>
        <w:pStyle w:val="BodyText"/>
        <w:spacing w:before="40" w:after="260"/>
      </w:pPr>
      <w:r>
        <w:t>你们俩挺甜蜜的  祝你们愉快</w:t>
      </w:r>
    </w:p>
    <w:p>
      <w:pPr>
        <w:spacing w:after="40"/>
      </w:pPr>
      <w:r>
        <w:t>- Oh, my God. - Mary, are you okay?</w:t>
      </w:r>
    </w:p>
    <w:p>
      <w:pPr>
        <w:pStyle w:val="BodyText"/>
        <w:spacing w:before="40" w:after="260"/>
      </w:pPr>
      <w:r>
        <w:t>-天哪  -玛丽  你没事吧</w:t>
      </w:r>
    </w:p>
    <w:p>
      <w:pPr>
        <w:spacing w:after="40"/>
      </w:pPr>
      <w:r>
        <w:t>How do you know my name?</w:t>
      </w:r>
    </w:p>
    <w:p>
      <w:pPr>
        <w:pStyle w:val="BodyText"/>
        <w:spacing w:before="40" w:after="260"/>
      </w:pPr>
      <w:r>
        <w:t>你怎么知道我的名字</w:t>
      </w:r>
    </w:p>
    <w:p>
      <w:pPr>
        <w:spacing w:after="40"/>
      </w:pPr>
      <w:r>
        <w:t>How do I know your name?</w:t>
      </w:r>
    </w:p>
    <w:p>
      <w:pPr>
        <w:pStyle w:val="BodyText"/>
        <w:spacing w:before="40" w:after="260"/>
      </w:pPr>
      <w:r>
        <w:t>我怎么知道你的名字</w:t>
      </w:r>
    </w:p>
    <w:p>
      <w:pPr>
        <w:spacing w:after="40"/>
      </w:pPr>
      <w:r>
        <w:t>One of my superpowers is name guessing.</w:t>
      </w:r>
    </w:p>
    <w:p>
      <w:pPr>
        <w:pStyle w:val="BodyText"/>
        <w:spacing w:before="40" w:after="260"/>
      </w:pPr>
      <w:r>
        <w:t>我的其中一项超能力就是猜名字</w:t>
      </w:r>
    </w:p>
    <w:p>
      <w:pPr>
        <w:spacing w:after="40"/>
      </w:pPr>
      <w:r>
        <w:t>Which is really weird, I bet.</w:t>
      </w:r>
    </w:p>
    <w:p>
      <w:pPr>
        <w:pStyle w:val="BodyText"/>
        <w:spacing w:before="40" w:after="260"/>
      </w:pPr>
      <w:r>
        <w:t>你肯定觉得很奇怪</w:t>
      </w:r>
    </w:p>
    <w:p>
      <w:pPr>
        <w:spacing w:after="40"/>
      </w:pPr>
      <w:r>
        <w:t>It's not as cool as super-strength or super-speed,</w:t>
      </w:r>
    </w:p>
    <w:p>
      <w:pPr>
        <w:pStyle w:val="BodyText"/>
        <w:spacing w:before="40" w:after="260"/>
      </w:pPr>
      <w:r>
        <w:t>虽然没有超级力量和超高速那么酷</w:t>
      </w:r>
    </w:p>
    <w:p>
      <w:pPr>
        <w:spacing w:after="40"/>
      </w:pPr>
      <w:r>
        <w:t>but it's really helpful when I meet new people.</w:t>
      </w:r>
    </w:p>
    <w:p>
      <w:pPr>
        <w:pStyle w:val="BodyText"/>
        <w:spacing w:before="40" w:after="260"/>
      </w:pPr>
      <w:r>
        <w:t>但是遇到新朋友时  真的很有帮助</w:t>
      </w:r>
    </w:p>
    <w:p>
      <w:pPr>
        <w:spacing w:after="40"/>
      </w:pPr>
      <w:r>
        <w:t>Are you hurt?</w:t>
      </w:r>
    </w:p>
    <w:p>
      <w:pPr>
        <w:pStyle w:val="BodyText"/>
        <w:spacing w:before="40" w:after="260"/>
      </w:pPr>
      <w:r>
        <w:t>你受伤了吗</w:t>
      </w:r>
    </w:p>
    <w:p>
      <w:pPr>
        <w:spacing w:after="40"/>
      </w:pPr>
      <w:r>
        <w:t>No, I'm okay. Thank you. Um...</w:t>
      </w:r>
    </w:p>
    <w:p>
      <w:pPr>
        <w:pStyle w:val="BodyText"/>
        <w:spacing w:before="40" w:after="260"/>
      </w:pPr>
      <w:r>
        <w:t>我没事  谢谢你</w:t>
      </w:r>
    </w:p>
    <w:p>
      <w:pPr>
        <w:spacing w:after="40"/>
      </w:pPr>
      <w:r>
        <w:t>I just need a second to think.</w:t>
      </w:r>
    </w:p>
    <w:p>
      <w:pPr>
        <w:pStyle w:val="BodyText"/>
        <w:spacing w:before="40" w:after="260"/>
      </w:pPr>
      <w:r>
        <w:t>我只是需要想一想</w:t>
      </w:r>
    </w:p>
    <w:p>
      <w:pPr>
        <w:spacing w:after="40"/>
      </w:pPr>
      <w:r>
        <w:t>This has been such a weird day.</w:t>
      </w:r>
    </w:p>
    <w:p>
      <w:pPr>
        <w:pStyle w:val="BodyText"/>
        <w:spacing w:before="40" w:after="260"/>
      </w:pPr>
      <w:r>
        <w:t>今天真是奇怪的一天</w:t>
      </w:r>
    </w:p>
    <w:p>
      <w:pPr>
        <w:spacing w:after="40"/>
      </w:pPr>
      <w:r>
        <w:t>Using my powers of super-observation,</w:t>
      </w:r>
    </w:p>
    <w:p>
      <w:pPr>
        <w:pStyle w:val="BodyText"/>
        <w:spacing w:before="40" w:after="260"/>
      </w:pPr>
      <w:r>
        <w:t>用我的超级观察力</w:t>
      </w:r>
    </w:p>
    <w:p>
      <w:pPr>
        <w:spacing w:after="40"/>
      </w:pPr>
      <w:r>
        <w:t>I see that you're holding a letter from a college in your hand.</w:t>
      </w:r>
    </w:p>
    <w:p>
      <w:pPr>
        <w:pStyle w:val="BodyText"/>
        <w:spacing w:before="40" w:after="260"/>
      </w:pPr>
      <w:r>
        <w:t>我看到你手里拿着一封大学寄来的信</w:t>
      </w:r>
    </w:p>
    <w:p>
      <w:pPr>
        <w:spacing w:after="40"/>
      </w:pPr>
      <w:r>
        <w:t>Are you upset because you didn't get in?</w:t>
      </w:r>
    </w:p>
    <w:p>
      <w:pPr>
        <w:pStyle w:val="BodyText"/>
        <w:spacing w:before="40" w:after="260"/>
      </w:pPr>
      <w:r>
        <w:t>你难过是因为大学没录取你吗</w:t>
      </w:r>
    </w:p>
    <w:p>
      <w:pPr>
        <w:spacing w:after="40"/>
      </w:pPr>
      <w:r>
        <w:t>I got in.</w:t>
      </w:r>
    </w:p>
    <w:p>
      <w:pPr>
        <w:pStyle w:val="BodyText"/>
        <w:spacing w:before="40" w:after="260"/>
      </w:pPr>
      <w:r>
        <w:t>大学录取我了</w:t>
      </w:r>
    </w:p>
    <w:p>
      <w:pPr>
        <w:spacing w:after="40"/>
      </w:pPr>
      <w:r>
        <w:t>Well, now my superpowers are failing me</w:t>
      </w:r>
    </w:p>
    <w:p>
      <w:pPr>
        <w:pStyle w:val="BodyText"/>
        <w:spacing w:before="40" w:after="260"/>
      </w:pPr>
      <w:r>
        <w:t>看来我的超能力失灵了</w:t>
      </w:r>
    </w:p>
    <w:p>
      <w:pPr>
        <w:spacing w:after="40"/>
      </w:pPr>
      <w:r>
        <w:t>and I am very confused.</w:t>
      </w:r>
    </w:p>
    <w:p>
      <w:pPr>
        <w:pStyle w:val="BodyText"/>
        <w:spacing w:before="40" w:after="260"/>
      </w:pPr>
      <w:r>
        <w:t>我很困惑</w:t>
      </w:r>
    </w:p>
    <w:p>
      <w:pPr>
        <w:spacing w:after="40"/>
      </w:pPr>
      <w:r>
        <w:t>Yeah. Me, too.</w:t>
      </w:r>
    </w:p>
    <w:p>
      <w:pPr>
        <w:pStyle w:val="BodyText"/>
        <w:spacing w:before="40" w:after="260"/>
      </w:pPr>
      <w:r>
        <w:t>嗯  我也是</w:t>
      </w:r>
    </w:p>
    <w:p>
      <w:pPr>
        <w:spacing w:after="40"/>
      </w:pPr>
      <w:r>
        <w:t>I don't know. I know I should be excited</w:t>
      </w:r>
    </w:p>
    <w:p>
      <w:pPr>
        <w:pStyle w:val="BodyText"/>
        <w:spacing w:before="40" w:after="260"/>
      </w:pPr>
      <w:r>
        <w:t>我也说不清  我知道我应该感到兴奋</w:t>
      </w:r>
    </w:p>
    <w:p>
      <w:pPr>
        <w:spacing w:after="40"/>
      </w:pPr>
      <w:r>
        <w:t>'cause this is my dream</w:t>
      </w:r>
    </w:p>
    <w:p>
      <w:pPr>
        <w:pStyle w:val="BodyText"/>
        <w:spacing w:before="40" w:after="260"/>
      </w:pPr>
      <w:r>
        <w:t>因为这是我的梦想</w:t>
      </w:r>
    </w:p>
    <w:p>
      <w:pPr>
        <w:spacing w:after="40"/>
      </w:pPr>
      <w:r>
        <w:t>and I've worked really, really hard for this,</w:t>
      </w:r>
    </w:p>
    <w:p>
      <w:pPr>
        <w:pStyle w:val="BodyText"/>
        <w:spacing w:before="40" w:after="260"/>
      </w:pPr>
      <w:r>
        <w:t>我为此付出了很多很多努力</w:t>
      </w:r>
    </w:p>
    <w:p>
      <w:pPr>
        <w:spacing w:after="40"/>
      </w:pPr>
      <w:r>
        <w:t>but it's like...</w:t>
      </w:r>
    </w:p>
    <w:p>
      <w:pPr>
        <w:pStyle w:val="BodyText"/>
        <w:spacing w:before="40" w:after="260"/>
      </w:pPr>
      <w:r>
        <w:t>但我感觉</w:t>
      </w:r>
    </w:p>
    <w:p>
      <w:pPr>
        <w:spacing w:after="40"/>
      </w:pPr>
      <w:r>
        <w:t>I don't know. Leaving my family does not feel fun, you know?</w:t>
      </w:r>
    </w:p>
    <w:p>
      <w:pPr>
        <w:pStyle w:val="BodyText"/>
        <w:spacing w:before="40" w:after="260"/>
      </w:pPr>
      <w:r>
        <w:t>我也说不清  离开家人一点也不有趣  明白吗</w:t>
      </w:r>
    </w:p>
    <w:p>
      <w:pPr>
        <w:spacing w:after="40"/>
      </w:pPr>
      <w:r>
        <w:t>Could I give you a little piece of advice?</w:t>
      </w:r>
    </w:p>
    <w:p>
      <w:pPr>
        <w:pStyle w:val="BodyText"/>
        <w:spacing w:before="40" w:after="260"/>
      </w:pPr>
      <w:r>
        <w:t>我能给你一点建议吗</w:t>
      </w:r>
    </w:p>
    <w:p>
      <w:pPr>
        <w:spacing w:after="40"/>
      </w:pPr>
      <w:r>
        <w:t>Don't be worried about everybody else.</w:t>
      </w:r>
    </w:p>
    <w:p>
      <w:pPr>
        <w:pStyle w:val="BodyText"/>
        <w:spacing w:before="40" w:after="260"/>
      </w:pPr>
      <w:r>
        <w:t>不要担心其他人</w:t>
      </w:r>
    </w:p>
    <w:p>
      <w:pPr>
        <w:spacing w:after="40"/>
      </w:pPr>
      <w:r>
        <w:t>Always look out for number one.</w:t>
      </w:r>
    </w:p>
    <w:p>
      <w:pPr>
        <w:pStyle w:val="BodyText"/>
        <w:spacing w:before="40" w:after="260"/>
      </w:pPr>
      <w:r>
        <w:t>永远要为自己着想</w:t>
      </w:r>
    </w:p>
    <w:p>
      <w:pPr>
        <w:spacing w:after="40"/>
      </w:pPr>
      <w:r>
        <w:t>Gandhi said that.</w:t>
      </w:r>
    </w:p>
    <w:p>
      <w:pPr>
        <w:pStyle w:val="BodyText"/>
        <w:spacing w:before="40" w:after="260"/>
      </w:pPr>
      <w:r>
        <w:t>这是甘地说的</w:t>
      </w:r>
    </w:p>
    <w:p>
      <w:pPr>
        <w:spacing w:after="40"/>
      </w:pPr>
      <w:r>
        <w:t>- I don't think he said that. - Yeah, he did.</w:t>
      </w:r>
    </w:p>
    <w:p>
      <w:pPr>
        <w:pStyle w:val="BodyText"/>
        <w:spacing w:before="40" w:after="260"/>
      </w:pPr>
      <w:r>
        <w:t>-他应该没说过  -他说过</w:t>
      </w:r>
    </w:p>
    <w:p>
      <w:pPr>
        <w:spacing w:after="40"/>
      </w:pPr>
      <w:r>
        <w:t>- Gandhi did not say... - Somebody like Gandhi said that.</w:t>
      </w:r>
    </w:p>
    <w:p>
      <w:pPr>
        <w:pStyle w:val="BodyText"/>
        <w:spacing w:before="40" w:after="260"/>
      </w:pPr>
      <w:r>
        <w:t>-甘地没说过...  -长得像甘地的人说过</w:t>
      </w:r>
    </w:p>
    <w:p>
      <w:pPr>
        <w:spacing w:after="40"/>
      </w:pPr>
      <w:r>
        <w:t>"Take care of number one."</w:t>
      </w:r>
    </w:p>
    <w:p>
      <w:pPr>
        <w:pStyle w:val="BodyText"/>
        <w:spacing w:before="40" w:after="260"/>
      </w:pPr>
      <w:r>
        <w:t>"永远要为自己着想"</w:t>
      </w:r>
    </w:p>
    <w:p>
      <w:pPr>
        <w:spacing w:after="40"/>
      </w:pPr>
      <w:r>
        <w:t>It was a really wise... It might've been Yoda.</w:t>
      </w:r>
    </w:p>
    <w:p>
      <w:pPr>
        <w:pStyle w:val="BodyText"/>
        <w:spacing w:before="40" w:after="260"/>
      </w:pPr>
      <w:r>
        <w:t>是个很睿智的...可能是尤达说的</w:t>
      </w:r>
    </w:p>
    <w:p>
      <w:pPr>
        <w:spacing w:after="40"/>
      </w:pPr>
      <w:r>
        <w:t>- Listen. - I'm sorry, no.</w:t>
      </w:r>
    </w:p>
    <w:p>
      <w:pPr>
        <w:pStyle w:val="BodyText"/>
        <w:spacing w:before="40" w:after="260"/>
      </w:pPr>
      <w:r>
        <w:t>-听着  -抱歉  不是尤达说的</w:t>
      </w:r>
    </w:p>
    <w:p>
      <w:pPr>
        <w:spacing w:after="40"/>
      </w:pPr>
      <w:r>
        <w:t>Agree to disagree. The point is, you do you, you know?</w:t>
      </w:r>
    </w:p>
    <w:p>
      <w:pPr>
        <w:pStyle w:val="BodyText"/>
        <w:spacing w:before="40" w:after="260"/>
      </w:pPr>
      <w:r>
        <w:t>我们保留各自的意见吧  关键是做你自己</w:t>
      </w:r>
    </w:p>
    <w:p>
      <w:pPr>
        <w:spacing w:after="40"/>
      </w:pPr>
      <w:r>
        <w:t>You gotta look out for you.</w:t>
      </w:r>
    </w:p>
    <w:p>
      <w:pPr>
        <w:pStyle w:val="BodyText"/>
        <w:spacing w:before="40" w:after="260"/>
      </w:pPr>
      <w:r>
        <w:t>你要为自己着想</w:t>
      </w:r>
    </w:p>
    <w:p>
      <w:pPr>
        <w:spacing w:after="40"/>
      </w:pPr>
      <w:r>
        <w:t>And get as far away from this place as you can.</w:t>
      </w:r>
    </w:p>
    <w:p>
      <w:pPr>
        <w:pStyle w:val="BodyText"/>
        <w:spacing w:before="40" w:after="260"/>
      </w:pPr>
      <w:r>
        <w:t>尽量远离这个地方</w:t>
      </w:r>
    </w:p>
    <w:p>
      <w:pPr>
        <w:spacing w:after="40"/>
      </w:pPr>
      <w:r>
        <w:t>I don't know if I want to.</w:t>
      </w:r>
    </w:p>
    <w:p>
      <w:pPr>
        <w:pStyle w:val="BodyText"/>
        <w:spacing w:before="40" w:after="260"/>
      </w:pPr>
      <w:r>
        <w:t>我不知道我是否想离开</w:t>
      </w:r>
    </w:p>
    <w:p>
      <w:pPr>
        <w:spacing w:after="40"/>
      </w:pPr>
      <w:r>
        <w:t>Of course you do. What're you gonna do?</w:t>
      </w:r>
    </w:p>
    <w:p>
      <w:pPr>
        <w:pStyle w:val="BodyText"/>
        <w:spacing w:before="40" w:after="260"/>
      </w:pPr>
      <w:r>
        <w:t>你当然想  你打算怎么办</w:t>
      </w:r>
    </w:p>
    <w:p>
      <w:pPr>
        <w:spacing w:after="40"/>
      </w:pPr>
      <w:r>
        <w:t>You gonna live in a group home for the rest of your life?</w:t>
      </w:r>
    </w:p>
    <w:p>
      <w:pPr>
        <w:pStyle w:val="BodyText"/>
        <w:spacing w:before="40" w:after="260"/>
      </w:pPr>
      <w:r>
        <w:t>一辈子都住在儿童之家吗</w:t>
      </w:r>
    </w:p>
    <w:p>
      <w:pPr>
        <w:spacing w:after="40"/>
      </w:pPr>
      <w:r>
        <w:t>Look, families are for people</w:t>
      </w:r>
    </w:p>
    <w:p>
      <w:pPr>
        <w:pStyle w:val="BodyText"/>
        <w:spacing w:before="40" w:after="260"/>
      </w:pPr>
      <w:r>
        <w:t>家人是给那些</w:t>
      </w:r>
    </w:p>
    <w:p>
      <w:pPr>
        <w:spacing w:after="40"/>
      </w:pPr>
      <w:r>
        <w:t>who can't take care of themselves, okay? So...</w:t>
      </w:r>
    </w:p>
    <w:p>
      <w:pPr>
        <w:pStyle w:val="BodyText"/>
        <w:spacing w:before="40" w:after="260"/>
      </w:pPr>
      <w:r>
        <w:t>无法照顾自己的人准备的  好吗</w:t>
      </w:r>
    </w:p>
    <w:p>
      <w:pPr>
        <w:spacing w:after="40"/>
      </w:pPr>
      <w:r>
        <w:t>And you can take care of yourself.</w:t>
      </w:r>
    </w:p>
    <w:p>
      <w:pPr>
        <w:pStyle w:val="BodyText"/>
        <w:spacing w:before="40" w:after="260"/>
      </w:pPr>
      <w:r>
        <w:t>你可以照顾自己</w:t>
      </w:r>
    </w:p>
    <w:p>
      <w:pPr>
        <w:spacing w:after="40"/>
      </w:pPr>
      <w:r>
        <w:t>Also, look both ways when you cross the street.</w:t>
      </w:r>
    </w:p>
    <w:p>
      <w:pPr>
        <w:pStyle w:val="BodyText"/>
        <w:spacing w:before="40" w:after="260"/>
      </w:pPr>
      <w:r>
        <w:t>还有过马路的时候  要注意来往车辆</w:t>
      </w:r>
    </w:p>
    <w:p>
      <w:pPr>
        <w:spacing w:after="40"/>
      </w:pPr>
      <w:r>
        <w:t>I'll just call him. I'll just make sure.</w:t>
      </w:r>
    </w:p>
    <w:p>
      <w:pPr>
        <w:pStyle w:val="BodyText"/>
        <w:spacing w:before="40" w:after="260"/>
      </w:pPr>
      <w:r>
        <w:t>我打给他  确认一下</w:t>
      </w:r>
    </w:p>
    <w:p>
      <w:pPr>
        <w:spacing w:after="40"/>
      </w:pPr>
      <w:r>
        <w:t>It's ringing.</w:t>
      </w:r>
    </w:p>
    <w:p>
      <w:pPr>
        <w:pStyle w:val="BodyText"/>
        <w:spacing w:before="40" w:after="260"/>
      </w:pPr>
      <w:r>
        <w:t>正在呼叫</w:t>
      </w:r>
    </w:p>
    <w:p>
      <w:pPr>
        <w:spacing w:after="40"/>
      </w:pPr>
      <w:r>
        <w:t>Red Cyclone, hey! Hey, what's going on?</w:t>
      </w:r>
    </w:p>
    <w:p>
      <w:pPr>
        <w:pStyle w:val="BodyText"/>
        <w:spacing w:before="40" w:after="260"/>
      </w:pPr>
      <w:r>
        <w:t>红色旋风  你在忙什么呢</w:t>
      </w:r>
    </w:p>
    <w:p>
      <w:pPr>
        <w:spacing w:after="40"/>
      </w:pPr>
      <w:r>
        <w:t>That's crazy! Yeah, it's Freddy, by the way.</w:t>
      </w:r>
    </w:p>
    <w:p>
      <w:pPr>
        <w:pStyle w:val="BodyText"/>
        <w:spacing w:before="40" w:after="260"/>
      </w:pPr>
      <w:r>
        <w:t>那太疯狂了  顺便说下我是弗莱迪</w:t>
      </w:r>
    </w:p>
    <w:p>
      <w:pPr>
        <w:spacing w:after="40"/>
      </w:pPr>
      <w:r>
        <w:t>Yeah, it's crazy! That is...</w:t>
      </w:r>
    </w:p>
    <w:p>
      <w:pPr>
        <w:pStyle w:val="BodyText"/>
        <w:spacing w:before="40" w:after="260"/>
      </w:pPr>
      <w:r>
        <w:t>是啊  太疯狂了  那...</w:t>
      </w:r>
    </w:p>
    <w:p>
      <w:pPr>
        <w:spacing w:after="40"/>
      </w:pPr>
      <w:r>
        <w:t>Great story.</w:t>
      </w:r>
    </w:p>
    <w:p>
      <w:pPr>
        <w:pStyle w:val="BodyText"/>
        <w:spacing w:before="40" w:after="260"/>
      </w:pPr>
      <w:r>
        <w:t>太精彩了</w:t>
      </w:r>
    </w:p>
    <w:p>
      <w:pPr>
        <w:spacing w:after="40"/>
      </w:pPr>
      <w:r>
        <w:t>He's not talking to anyone.</w:t>
      </w:r>
    </w:p>
    <w:p>
      <w:pPr>
        <w:pStyle w:val="BodyText"/>
        <w:spacing w:before="40" w:after="260"/>
      </w:pPr>
      <w:r>
        <w:t>他没在和任何人讲话</w:t>
      </w:r>
    </w:p>
    <w:p>
      <w:pPr>
        <w:spacing w:after="40"/>
      </w:pPr>
      <w:r>
        <w:t>I was! I was!</w:t>
      </w:r>
    </w:p>
    <w:p>
      <w:pPr>
        <w:pStyle w:val="BodyText"/>
        <w:spacing w:before="40" w:after="260"/>
      </w:pPr>
      <w:r>
        <w:t>我们聊过  聊过的</w:t>
      </w:r>
    </w:p>
    <w:p>
      <w:pPr>
        <w:spacing w:after="40"/>
      </w:pPr>
      <w:r>
        <w:t>We're friends. I know him, I do!</w:t>
      </w:r>
    </w:p>
    <w:p>
      <w:pPr>
        <w:pStyle w:val="BodyText"/>
        <w:spacing w:before="40" w:after="260"/>
      </w:pPr>
      <w:r>
        <w:t>我们是朋友  我认识他  真的</w:t>
      </w:r>
    </w:p>
    <w:p>
      <w:pPr>
        <w:spacing w:after="40"/>
      </w:pPr>
      <w:r>
        <w:t>I know him! I know him! Uh, yeah.</w:t>
      </w:r>
    </w:p>
    <w:p>
      <w:pPr>
        <w:pStyle w:val="BodyText"/>
        <w:spacing w:before="40" w:after="260"/>
      </w:pPr>
      <w:r>
        <w:t>我认识他  我认识他</w:t>
      </w:r>
    </w:p>
    <w:p>
      <w:pPr>
        <w:spacing w:after="40"/>
      </w:pPr>
      <w:r>
        <w:t>Shit.</w:t>
      </w:r>
    </w:p>
    <w:p>
      <w:pPr>
        <w:pStyle w:val="BodyText"/>
        <w:spacing w:before="40" w:after="260"/>
      </w:pPr>
      <w:r>
        <w:t>该死</w:t>
      </w:r>
    </w:p>
    <w:p>
      <w:pPr>
        <w:spacing w:after="40"/>
      </w:pPr>
      <w:r>
        <w:t>Come on now.</w:t>
      </w:r>
    </w:p>
    <w:p>
      <w:pPr>
        <w:pStyle w:val="BodyText"/>
        <w:spacing w:before="40" w:after="260"/>
      </w:pPr>
      <w:r>
        <w:t>开始吧</w:t>
      </w:r>
    </w:p>
    <w:p>
      <w:pPr>
        <w:spacing w:after="40"/>
      </w:pPr>
      <w:r>
        <w:t>♪ Hands! Lightning with my hands! ♪</w:t>
      </w:r>
    </w:p>
    <w:p>
      <w:pPr>
        <w:pStyle w:val="BodyText"/>
        <w:spacing w:before="40" w:after="260"/>
      </w:pPr>
      <w:r>
        <w:t>♪ 手  发出雷霆闪电的手 ♪</w:t>
      </w:r>
    </w:p>
    <w:p>
      <w:pPr>
        <w:spacing w:after="40"/>
      </w:pPr>
      <w:r>
        <w:t>♪ Lightning with my hands! ♪</w:t>
      </w:r>
    </w:p>
    <w:p>
      <w:pPr>
        <w:pStyle w:val="BodyText"/>
        <w:spacing w:before="40" w:after="260"/>
      </w:pPr>
      <w:r>
        <w:t>♪ 发出雷霆闪电的手 ♪</w:t>
      </w:r>
    </w:p>
    <w:p>
      <w:pPr>
        <w:spacing w:after="40"/>
      </w:pPr>
      <w:r>
        <w:t>♪ Lightning with my hands! ♪</w:t>
      </w:r>
    </w:p>
    <w:p>
      <w:pPr>
        <w:pStyle w:val="BodyText"/>
        <w:spacing w:before="40" w:after="260"/>
      </w:pPr>
      <w:r>
        <w:t>♪ 发出雷霆闪电的手 ♪</w:t>
      </w:r>
    </w:p>
    <w:p>
      <w:pPr>
        <w:spacing w:after="40"/>
      </w:pPr>
      <w:r>
        <w:t>Young man!</w:t>
      </w:r>
    </w:p>
    <w:p>
      <w:pPr>
        <w:pStyle w:val="BodyText"/>
        <w:spacing w:before="40" w:after="260"/>
      </w:pPr>
      <w:r>
        <w:t>年轻人</w:t>
      </w:r>
    </w:p>
    <w:p>
      <w:pPr>
        <w:spacing w:after="40"/>
      </w:pPr>
      <w:r>
        <w:t>What are you doing? I'm in the middle of a show right now.</w:t>
      </w:r>
    </w:p>
    <w:p>
      <w:pPr>
        <w:pStyle w:val="BodyText"/>
        <w:spacing w:before="40" w:after="260"/>
      </w:pPr>
      <w:r>
        <w:t>你干什么  我正在表演呢</w:t>
      </w:r>
    </w:p>
    <w:p>
      <w:pPr>
        <w:spacing w:after="40"/>
      </w:pPr>
      <w:r>
        <w:t>How can I help you?</w:t>
      </w:r>
    </w:p>
    <w:p>
      <w:pPr>
        <w:pStyle w:val="BodyText"/>
        <w:spacing w:before="40" w:after="260"/>
      </w:pPr>
      <w:r>
        <w:t>你到底有什么事</w:t>
      </w:r>
    </w:p>
    <w:p>
      <w:pPr>
        <w:spacing w:after="40"/>
      </w:pPr>
      <w:r>
        <w:t>I just wanted to say thank you for showing up to lunch today.</w:t>
      </w:r>
    </w:p>
    <w:p>
      <w:pPr>
        <w:pStyle w:val="BodyText"/>
        <w:spacing w:before="40" w:after="260"/>
      </w:pPr>
      <w:r>
        <w:t>我只想感谢你今天过来一起吃午餐</w:t>
      </w:r>
    </w:p>
    <w:p>
      <w:pPr>
        <w:spacing w:after="40"/>
      </w:pPr>
      <w:r>
        <w:t>Yeah, I got a little something called a, uh, suitcase wedgie, right?</w:t>
      </w:r>
    </w:p>
    <w:p>
      <w:pPr>
        <w:pStyle w:val="BodyText"/>
        <w:spacing w:before="40" w:after="260"/>
      </w:pPr>
      <w:r>
        <w:t>我体验了一把"内裤手提箱"</w:t>
      </w:r>
    </w:p>
    <w:p>
      <w:pPr>
        <w:spacing w:after="40"/>
      </w:pPr>
      <w:r>
        <w:t>I don't know if you've ever heard of it,</w:t>
      </w:r>
    </w:p>
    <w:p>
      <w:pPr>
        <w:pStyle w:val="BodyText"/>
        <w:spacing w:before="40" w:after="260"/>
      </w:pPr>
      <w:r>
        <w:t>我不知道你有没有听说过</w:t>
      </w:r>
    </w:p>
    <w:p>
      <w:pPr>
        <w:spacing w:after="40"/>
      </w:pPr>
      <w:r>
        <w:t>but it's when someone grabs your underwear like that</w:t>
      </w:r>
    </w:p>
    <w:p>
      <w:pPr>
        <w:pStyle w:val="BodyText"/>
        <w:spacing w:before="40" w:after="260"/>
      </w:pPr>
      <w:r>
        <w:t>这是指有人像这样拎起你的内裤</w:t>
      </w:r>
    </w:p>
    <w:p>
      <w:pPr>
        <w:spacing w:after="40"/>
      </w:pPr>
      <w:r>
        <w:t>and holds you like a suitcase, walks you down the hallway.</w:t>
      </w:r>
    </w:p>
    <w:p>
      <w:pPr>
        <w:pStyle w:val="BodyText"/>
        <w:spacing w:before="40" w:after="260"/>
      </w:pPr>
      <w:r>
        <w:t>像拖着箱子一样走过走廊</w:t>
      </w:r>
    </w:p>
    <w:p>
      <w:pPr>
        <w:spacing w:after="40"/>
      </w:pPr>
      <w:r>
        <w:t>And this was my underwear.</w:t>
      </w:r>
    </w:p>
    <w:p>
      <w:pPr>
        <w:pStyle w:val="BodyText"/>
        <w:spacing w:before="40" w:after="260"/>
      </w:pPr>
      <w:r>
        <w:t>这就是我内裤的残骸</w:t>
      </w:r>
    </w:p>
    <w:p>
      <w:pPr>
        <w:spacing w:after="40"/>
      </w:pPr>
      <w:r>
        <w:t>Gross.</w:t>
      </w:r>
    </w:p>
    <w:p>
      <w:pPr>
        <w:pStyle w:val="BodyText"/>
        <w:spacing w:before="40" w:after="260"/>
      </w:pPr>
      <w:r>
        <w:t>恶心</w:t>
      </w:r>
    </w:p>
    <w:p>
      <w:pPr>
        <w:spacing w:after="40"/>
      </w:pPr>
      <w:r>
        <w:t>You said you'd come.</w:t>
      </w:r>
    </w:p>
    <w:p>
      <w:pPr>
        <w:pStyle w:val="BodyText"/>
        <w:spacing w:before="40" w:after="260"/>
      </w:pPr>
      <w:r>
        <w:t>你说你会来的</w:t>
      </w:r>
    </w:p>
    <w:p>
      <w:pPr>
        <w:spacing w:after="40"/>
      </w:pPr>
      <w:r>
        <w:t>You said I would come! I never said I was...</w:t>
      </w:r>
    </w:p>
    <w:p>
      <w:pPr>
        <w:pStyle w:val="BodyText"/>
        <w:spacing w:before="40" w:after="260"/>
      </w:pPr>
      <w:r>
        <w:t>是你说我会来  我从来没说过我...</w:t>
      </w:r>
    </w:p>
    <w:p>
      <w:pPr>
        <w:spacing w:after="40"/>
      </w:pPr>
      <w:r>
        <w:t>I'm a superhero, dude!</w:t>
      </w:r>
    </w:p>
    <w:p>
      <w:pPr>
        <w:pStyle w:val="BodyText"/>
        <w:spacing w:before="40" w:after="260"/>
      </w:pPr>
      <w:r>
        <w:t>我是个超级英雄  老兄</w:t>
      </w:r>
    </w:p>
    <w:p>
      <w:pPr>
        <w:spacing w:after="40"/>
      </w:pPr>
      <w:r>
        <w:t>Well, you're acting real heroic.</w:t>
      </w:r>
    </w:p>
    <w:p>
      <w:pPr>
        <w:pStyle w:val="BodyText"/>
        <w:spacing w:before="40" w:after="260"/>
      </w:pPr>
      <w:r>
        <w:t>你表现得真像个英雄呢</w:t>
      </w:r>
    </w:p>
    <w:p>
      <w:pPr>
        <w:spacing w:after="40"/>
      </w:pPr>
      <w:r>
        <w:t>How much people paying you today?</w:t>
      </w:r>
    </w:p>
    <w:p>
      <w:pPr>
        <w:pStyle w:val="BodyText"/>
        <w:spacing w:before="40" w:after="260"/>
      </w:pPr>
      <w:r>
        <w:t>今天大家给了你多少钱</w:t>
      </w:r>
    </w:p>
    <w:p>
      <w:pPr>
        <w:spacing w:after="40"/>
      </w:pPr>
      <w:r>
        <w:t>Listen, I have serious responsibilities now, okay?</w:t>
      </w:r>
    </w:p>
    <w:p>
      <w:pPr>
        <w:pStyle w:val="BodyText"/>
        <w:spacing w:before="40" w:after="260"/>
      </w:pPr>
      <w:r>
        <w:t>听着  我现在责任重大  好吗</w:t>
      </w:r>
    </w:p>
    <w:p>
      <w:pPr>
        <w:spacing w:after="40"/>
      </w:pPr>
      <w:r>
        <w:t>But that's cool</w:t>
      </w:r>
    </w:p>
    <w:p>
      <w:pPr>
        <w:pStyle w:val="BodyText"/>
        <w:spacing w:before="40" w:after="260"/>
      </w:pPr>
      <w:r>
        <w:t>但没关系</w:t>
      </w:r>
    </w:p>
    <w:p>
      <w:pPr>
        <w:spacing w:after="40"/>
      </w:pPr>
      <w:r>
        <w:t>because I can carry that burden with my...</w:t>
      </w:r>
    </w:p>
    <w:p>
      <w:pPr>
        <w:pStyle w:val="BodyText"/>
        <w:spacing w:before="40" w:after="260"/>
      </w:pPr>
      <w:r>
        <w:t>因为我可以肩负重担  用我的...</w:t>
      </w:r>
    </w:p>
    <w:p>
      <w:pPr>
        <w:spacing w:after="40"/>
      </w:pPr>
      <w:r>
        <w:t>♪ Hands! Lightning with my hands! ♪</w:t>
      </w:r>
    </w:p>
    <w:p>
      <w:pPr>
        <w:pStyle w:val="BodyText"/>
        <w:spacing w:before="40" w:after="260"/>
      </w:pPr>
      <w:r>
        <w:t>♪ 手  发出雷霆闪电的手 ♪</w:t>
      </w:r>
    </w:p>
    <w:p>
      <w:pPr>
        <w:spacing w:after="40"/>
      </w:pPr>
      <w:r>
        <w:t>Oh, man!</w:t>
      </w:r>
    </w:p>
    <w:p>
      <w:pPr>
        <w:pStyle w:val="BodyText"/>
        <w:spacing w:before="40" w:after="260"/>
      </w:pPr>
      <w:r>
        <w:t>天啊</w:t>
      </w:r>
    </w:p>
    <w:p>
      <w:pPr>
        <w:spacing w:after="40"/>
      </w:pPr>
      <w:r>
        <w:t>Holy moly.</w:t>
      </w:r>
    </w:p>
    <w:p>
      <w:pPr>
        <w:pStyle w:val="BodyText"/>
        <w:spacing w:before="40" w:after="260"/>
      </w:pPr>
      <w:r>
        <w:t>天哪</w:t>
      </w:r>
    </w:p>
    <w:p>
      <w:pPr>
        <w:spacing w:after="40"/>
      </w:pPr>
      <w:r>
        <w:t>Don't move! Nobody move!</w:t>
      </w:r>
    </w:p>
    <w:p>
      <w:pPr>
        <w:pStyle w:val="BodyText"/>
        <w:spacing w:before="40" w:after="260"/>
      </w:pPr>
      <w:r>
        <w:t>别动  大家都别动</w:t>
      </w:r>
    </w:p>
    <w:p>
      <w:pPr>
        <w:spacing w:after="40"/>
      </w:pPr>
      <w:r>
        <w:t>No, no!</w:t>
      </w:r>
    </w:p>
    <w:p>
      <w:pPr>
        <w:pStyle w:val="BodyText"/>
        <w:spacing w:before="40" w:after="260"/>
      </w:pPr>
      <w:r>
        <w:t>不  不</w:t>
      </w:r>
    </w:p>
    <w:p>
      <w:pPr>
        <w:spacing w:after="40"/>
      </w:pPr>
      <w:r>
        <w:t>No, no, no! Stay, stay! Stay! Stay, stay!</w:t>
      </w:r>
    </w:p>
    <w:p>
      <w:pPr>
        <w:pStyle w:val="BodyText"/>
        <w:spacing w:before="40" w:after="260"/>
      </w:pPr>
      <w:r>
        <w:t>不  不  不  稳住  稳住  稳住</w:t>
      </w:r>
    </w:p>
    <w:p>
      <w:pPr>
        <w:spacing w:after="40"/>
      </w:pPr>
      <w:r>
        <w:t>That looked like it hurts.</w:t>
      </w:r>
    </w:p>
    <w:p>
      <w:pPr>
        <w:pStyle w:val="BodyText"/>
        <w:spacing w:before="40" w:after="260"/>
      </w:pPr>
      <w:r>
        <w:t>看起来真疼</w:t>
      </w:r>
    </w:p>
    <w:p>
      <w:pPr>
        <w:spacing w:after="40"/>
      </w:pPr>
      <w:r>
        <w:t>It's him! It's that superhero guy!</w:t>
      </w:r>
    </w:p>
    <w:p>
      <w:pPr>
        <w:pStyle w:val="BodyText"/>
        <w:spacing w:before="40" w:after="260"/>
      </w:pPr>
      <w:r>
        <w:t>是他  是那个超级英雄</w:t>
      </w:r>
    </w:p>
    <w:p>
      <w:pPr>
        <w:spacing w:after="40"/>
      </w:pPr>
      <w:r>
        <w:t>Help us! Save us!</w:t>
      </w:r>
    </w:p>
    <w:p>
      <w:pPr>
        <w:pStyle w:val="BodyText"/>
        <w:spacing w:before="40" w:after="260"/>
      </w:pPr>
      <w:r>
        <w:t>帮帮我们  救救我们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拜托</w:t>
      </w:r>
    </w:p>
    <w:p>
      <w:pPr>
        <w:spacing w:after="40"/>
      </w:pPr>
      <w:r>
        <w:t>Come on... Yeah.</w:t>
      </w:r>
    </w:p>
    <w:p>
      <w:pPr>
        <w:pStyle w:val="BodyText"/>
        <w:spacing w:before="40" w:after="260"/>
      </w:pPr>
      <w:r>
        <w:t>拜托  有了</w:t>
      </w:r>
    </w:p>
    <w:p>
      <w:pPr>
        <w:spacing w:after="40"/>
      </w:pPr>
      <w:r>
        <w:t>What's he doing? What's going on?</w:t>
      </w:r>
    </w:p>
    <w:p>
      <w:pPr>
        <w:pStyle w:val="BodyText"/>
        <w:spacing w:before="40" w:after="260"/>
      </w:pPr>
      <w:r>
        <w:t>他在干什么  什么情况</w:t>
      </w:r>
    </w:p>
    <w:p>
      <w:pPr>
        <w:spacing w:after="40"/>
      </w:pPr>
      <w:r>
        <w:t>No way.</w:t>
      </w:r>
    </w:p>
    <w:p>
      <w:pPr>
        <w:pStyle w:val="BodyText"/>
        <w:spacing w:before="40" w:after="260"/>
      </w:pPr>
      <w:r>
        <w:t>不可能</w:t>
      </w:r>
    </w:p>
    <w:p>
      <w:pPr>
        <w:spacing w:after="40"/>
      </w:pPr>
      <w:r>
        <w:t>Oh, no. Oh, no, no. Please don't make me do this.</w:t>
      </w:r>
    </w:p>
    <w:p>
      <w:pPr>
        <w:pStyle w:val="BodyText"/>
        <w:spacing w:before="40" w:after="260"/>
      </w:pPr>
      <w:r>
        <w:t>不  不  拜托不要让我这么做</w:t>
      </w:r>
    </w:p>
    <w:p>
      <w:pPr>
        <w:spacing w:after="40"/>
      </w:pPr>
      <w:r>
        <w:t>God, this is the worst idea ever!</w:t>
      </w:r>
    </w:p>
    <w:p>
      <w:pPr>
        <w:pStyle w:val="BodyText"/>
        <w:spacing w:before="40" w:after="260"/>
      </w:pPr>
      <w:r>
        <w:t>天啊  这是史上最糟糕的主意</w:t>
      </w:r>
    </w:p>
    <w:p>
      <w:pPr>
        <w:spacing w:after="40"/>
      </w:pPr>
      <w:r>
        <w:t>I did it! I did it!</w:t>
      </w:r>
    </w:p>
    <w:p>
      <w:pPr>
        <w:pStyle w:val="BodyText"/>
        <w:spacing w:before="40" w:after="260"/>
      </w:pPr>
      <w:r>
        <w:t>我做到了  我做到了</w:t>
      </w:r>
    </w:p>
    <w:p>
      <w:pPr>
        <w:spacing w:after="40"/>
      </w:pPr>
      <w:r>
        <w:t>I got the bus! I got the bus.</w:t>
      </w:r>
    </w:p>
    <w:p>
      <w:pPr>
        <w:pStyle w:val="BodyText"/>
        <w:spacing w:before="40" w:after="260"/>
      </w:pPr>
      <w:r>
        <w:t>我接住了公交车  我接住了公交车</w:t>
      </w:r>
    </w:p>
    <w:p>
      <w:pPr>
        <w:spacing w:after="40"/>
      </w:pPr>
      <w:r>
        <w:t>Nobody move in there.</w:t>
      </w:r>
    </w:p>
    <w:p>
      <w:pPr>
        <w:pStyle w:val="BodyText"/>
        <w:spacing w:before="40" w:after="260"/>
      </w:pPr>
      <w:r>
        <w:t>大家都别动</w:t>
      </w:r>
    </w:p>
    <w:p>
      <w:pPr>
        <w:spacing w:after="40"/>
      </w:pPr>
      <w:r>
        <w:t>I gotta put this thing down. I gotta put this thing down.</w:t>
      </w:r>
    </w:p>
    <w:p>
      <w:pPr>
        <w:pStyle w:val="BodyText"/>
        <w:spacing w:before="40" w:after="260"/>
      </w:pPr>
      <w:r>
        <w:t>我得把它放下来  我得把它放下来</w:t>
      </w:r>
    </w:p>
    <w:p>
      <w:pPr>
        <w:spacing w:after="40"/>
      </w:pPr>
      <w:r>
        <w:t>No, no, no, no. Doggy, doggy, you have to move.</w:t>
      </w:r>
    </w:p>
    <w:p>
      <w:pPr>
        <w:pStyle w:val="BodyText"/>
        <w:spacing w:before="40" w:after="260"/>
      </w:pPr>
      <w:r>
        <w:t>不  不  不  狗狗  狗狗  你得走开</w:t>
      </w:r>
    </w:p>
    <w:p>
      <w:pPr>
        <w:spacing w:after="40"/>
      </w:pPr>
      <w:r>
        <w:t>Move! Move! Shoo! Shoo!</w:t>
      </w:r>
    </w:p>
    <w:p>
      <w:pPr>
        <w:pStyle w:val="BodyText"/>
        <w:spacing w:before="40" w:after="260"/>
      </w:pPr>
      <w:r>
        <w:t>走开  走开</w:t>
      </w:r>
    </w:p>
    <w:p>
      <w:pPr>
        <w:spacing w:after="40"/>
      </w:pPr>
      <w:r>
        <w:t>Please be a good dog, good dog!</w:t>
      </w:r>
    </w:p>
    <w:p>
      <w:pPr>
        <w:pStyle w:val="BodyText"/>
        <w:spacing w:before="40" w:after="260"/>
      </w:pPr>
      <w:r>
        <w:t>拜托做条乖狗狗  乖狗狗</w:t>
      </w:r>
    </w:p>
    <w:p>
      <w:pPr>
        <w:spacing w:after="40"/>
      </w:pPr>
      <w:r>
        <w:t>You're being a bad dog!</w:t>
      </w:r>
    </w:p>
    <w:p>
      <w:pPr>
        <w:pStyle w:val="BodyText"/>
        <w:spacing w:before="40" w:after="260"/>
      </w:pPr>
      <w:r>
        <w:t>你现在是条坏狗狗</w:t>
      </w:r>
    </w:p>
    <w:p>
      <w:pPr>
        <w:spacing w:after="40"/>
      </w:pPr>
      <w:r>
        <w:t>Go! Go!</w:t>
      </w:r>
    </w:p>
    <w:p>
      <w:pPr>
        <w:pStyle w:val="BodyText"/>
        <w:spacing w:before="40" w:after="260"/>
      </w:pPr>
      <w:r>
        <w:t>走  走</w:t>
      </w:r>
    </w:p>
    <w:p>
      <w:pPr>
        <w:spacing w:after="40"/>
      </w:pPr>
      <w:r>
        <w:t>Please go. Please move.</w:t>
      </w:r>
    </w:p>
    <w:p>
      <w:pPr>
        <w:pStyle w:val="BodyText"/>
        <w:spacing w:before="40" w:after="260"/>
      </w:pPr>
      <w:r>
        <w:t>拜托走开  拜托走开</w:t>
      </w:r>
    </w:p>
    <w:p>
      <w:pPr>
        <w:spacing w:after="40"/>
      </w:pPr>
      <w:r>
        <w:t>Yes, thank you. Thank you. Thank you.</w:t>
      </w:r>
    </w:p>
    <w:p>
      <w:pPr>
        <w:pStyle w:val="BodyText"/>
        <w:spacing w:before="40" w:after="260"/>
      </w:pPr>
      <w:r>
        <w:t>太好了  谢谢  谢谢  谢谢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Yeah. Yeah, no, no, no, no.</w:t>
      </w:r>
    </w:p>
    <w:p>
      <w:pPr>
        <w:pStyle w:val="BodyText"/>
        <w:spacing w:before="40" w:after="260"/>
      </w:pPr>
      <w:r>
        <w:t>好了  不  不</w:t>
      </w:r>
    </w:p>
    <w:p>
      <w:pPr>
        <w:spacing w:after="40"/>
      </w:pPr>
      <w:r>
        <w:t>I was in the neighborhood, you know, so I thought...</w:t>
      </w:r>
    </w:p>
    <w:p>
      <w:pPr>
        <w:pStyle w:val="BodyText"/>
        <w:spacing w:before="40" w:after="260"/>
      </w:pPr>
      <w:r>
        <w:t>我刚刚就在附近  所以我想...</w:t>
      </w:r>
    </w:p>
    <w:p>
      <w:pPr>
        <w:spacing w:after="40"/>
      </w:pPr>
      <w:r>
        <w:t>- Thank you! - Thank you!</w:t>
      </w:r>
    </w:p>
    <w:p>
      <w:pPr>
        <w:pStyle w:val="BodyText"/>
        <w:spacing w:before="40" w:after="260"/>
      </w:pPr>
      <w:r>
        <w:t>-谢谢  -谢谢</w:t>
      </w:r>
    </w:p>
    <w:p>
      <w:pPr>
        <w:spacing w:after="40"/>
      </w:pPr>
      <w:r>
        <w:t>You know, it was kind of my fault anyway.</w:t>
      </w:r>
    </w:p>
    <w:p>
      <w:pPr>
        <w:pStyle w:val="BodyText"/>
        <w:spacing w:before="40" w:after="260"/>
      </w:pPr>
      <w:r>
        <w:t>反正这也算是我的错</w:t>
      </w:r>
    </w:p>
    <w:p>
      <w:pPr>
        <w:spacing w:after="40"/>
      </w:pPr>
      <w:r>
        <w:t>So, it seems Philadelphia has gotten an early Christmas present</w:t>
      </w:r>
    </w:p>
    <w:p>
      <w:pPr>
        <w:pStyle w:val="BodyText"/>
        <w:spacing w:before="40" w:after="260"/>
      </w:pPr>
      <w:r>
        <w:t>看来费城提前收到了一份圣诞礼物</w:t>
      </w:r>
    </w:p>
    <w:p>
      <w:pPr>
        <w:spacing w:after="40"/>
      </w:pPr>
      <w:r>
        <w:t>in the form of its very own superhero.</w:t>
      </w:r>
    </w:p>
    <w:p>
      <w:pPr>
        <w:pStyle w:val="BodyText"/>
        <w:spacing w:before="40" w:after="260"/>
      </w:pPr>
      <w:r>
        <w:t>就是属于自己的超级英雄</w:t>
      </w:r>
    </w:p>
    <w:p>
      <w:pPr>
        <w:spacing w:after="40"/>
      </w:pPr>
      <w:r>
        <w:t>And we're out.</w:t>
      </w:r>
    </w:p>
    <w:p>
      <w:pPr>
        <w:pStyle w:val="BodyText"/>
        <w:spacing w:before="40" w:after="260"/>
      </w:pPr>
      <w:r>
        <w:t>直播结束</w:t>
      </w:r>
    </w:p>
    <w:p>
      <w:pPr>
        <w:spacing w:after="40"/>
      </w:pPr>
      <w:r>
        <w:t>- Thank you very much. - Oh, of course, yeah.</w:t>
      </w:r>
    </w:p>
    <w:p>
      <w:pPr>
        <w:pStyle w:val="BodyText"/>
        <w:spacing w:before="40" w:after="260"/>
      </w:pPr>
      <w:r>
        <w:t>-非常感谢  -不客气</w:t>
      </w:r>
    </w:p>
    <w:p>
      <w:pPr>
        <w:spacing w:after="40"/>
      </w:pPr>
      <w:r>
        <w:t>Dude! Dude, dude! Dude, did you see that?</w:t>
      </w:r>
    </w:p>
    <w:p>
      <w:pPr>
        <w:pStyle w:val="BodyText"/>
        <w:spacing w:before="40" w:after="260"/>
      </w:pPr>
      <w:r>
        <w:t>伙计  伙计  伙计  刚刚你看到了吗</w:t>
      </w:r>
    </w:p>
    <w:p>
      <w:pPr>
        <w:spacing w:after="40"/>
      </w:pPr>
      <w:r>
        <w:t>Yeah. You electrocuted a bus</w:t>
      </w:r>
    </w:p>
    <w:p>
      <w:pPr>
        <w:pStyle w:val="BodyText"/>
        <w:spacing w:before="40" w:after="260"/>
      </w:pPr>
      <w:r>
        <w:t>看到了  你电击了一辆公交车</w:t>
      </w:r>
    </w:p>
    <w:p>
      <w:pPr>
        <w:spacing w:after="40"/>
      </w:pPr>
      <w:r>
        <w:t>and almost killed these people.</w:t>
      </w:r>
    </w:p>
    <w:p>
      <w:pPr>
        <w:pStyle w:val="BodyText"/>
        <w:spacing w:before="40" w:after="260"/>
      </w:pPr>
      <w:r>
        <w:t>差点害死这些人</w:t>
      </w:r>
    </w:p>
    <w:p>
      <w:pPr>
        <w:spacing w:after="40"/>
      </w:pPr>
      <w:r>
        <w:t>And then I caught it!</w:t>
      </w:r>
    </w:p>
    <w:p>
      <w:pPr>
        <w:pStyle w:val="BodyText"/>
        <w:spacing w:before="40" w:after="260"/>
      </w:pPr>
      <w:r>
        <w:t>然后我接住了它</w:t>
      </w:r>
    </w:p>
    <w:p>
      <w:pPr>
        <w:spacing w:after="40"/>
      </w:pPr>
      <w:r>
        <w:t>Freddy, I caught a bus with my bare hands, man!</w:t>
      </w:r>
    </w:p>
    <w:p>
      <w:pPr>
        <w:pStyle w:val="BodyText"/>
        <w:spacing w:before="40" w:after="260"/>
      </w:pPr>
      <w:r>
        <w:t>弗莱迪  我空手接住了一辆公交车</w:t>
      </w:r>
    </w:p>
    <w:p>
      <w:pPr>
        <w:spacing w:after="40"/>
      </w:pPr>
      <w:r>
        <w:t>I caught a bus like people catch fly balls.</w:t>
      </w:r>
    </w:p>
    <w:p>
      <w:pPr>
        <w:pStyle w:val="BodyText"/>
        <w:spacing w:before="40" w:after="260"/>
      </w:pPr>
      <w:r>
        <w:t>我接住公交车  就像别人接住球一样</w:t>
      </w:r>
    </w:p>
    <w:p>
      <w:pPr>
        <w:spacing w:after="40"/>
      </w:pPr>
      <w:r>
        <w:t>Like, who does that? I do that!</w:t>
      </w:r>
    </w:p>
    <w:p>
      <w:pPr>
        <w:pStyle w:val="BodyText"/>
        <w:spacing w:before="40" w:after="260"/>
      </w:pPr>
      <w:r>
        <w:t>这是谁做的  是我</w:t>
      </w:r>
    </w:p>
    <w:p>
      <w:pPr>
        <w:spacing w:after="40"/>
      </w:pPr>
      <w:r>
        <w:t>Billy! You do nothing.</w:t>
      </w:r>
    </w:p>
    <w:p>
      <w:pPr>
        <w:pStyle w:val="BodyText"/>
        <w:spacing w:before="40" w:after="260"/>
      </w:pPr>
      <w:r>
        <w:t>比利  你什么也没做</w:t>
      </w:r>
    </w:p>
    <w:p>
      <w:pPr>
        <w:spacing w:after="40"/>
      </w:pPr>
      <w:r>
        <w:t>You take selfies and make people pay you.</w:t>
      </w:r>
    </w:p>
    <w:p>
      <w:pPr>
        <w:pStyle w:val="BodyText"/>
        <w:spacing w:before="40" w:after="260"/>
      </w:pPr>
      <w:r>
        <w:t>你跟人们自拍  让他们给你钱</w:t>
      </w:r>
    </w:p>
    <w:p>
      <w:pPr>
        <w:spacing w:after="40"/>
      </w:pPr>
      <w:r>
        <w:t>You know, forget it. I can't really</w:t>
      </w:r>
    </w:p>
    <w:p>
      <w:pPr>
        <w:pStyle w:val="BodyText"/>
        <w:spacing w:before="40" w:after="260"/>
      </w:pPr>
      <w:r>
        <w:t>算了吧  你这副模样的时候</w:t>
      </w:r>
    </w:p>
    <w:p>
      <w:pPr>
        <w:spacing w:after="40"/>
      </w:pPr>
      <w:r>
        <w:t>talk to you when you look like this.</w:t>
      </w:r>
    </w:p>
    <w:p>
      <w:pPr>
        <w:pStyle w:val="BodyText"/>
        <w:spacing w:before="40" w:after="260"/>
      </w:pPr>
      <w:r>
        <w:t>我真的没办法和你讲话</w:t>
      </w:r>
    </w:p>
    <w:p>
      <w:pPr>
        <w:spacing w:after="40"/>
      </w:pPr>
      <w:r>
        <w:t>You just wish it was you.</w:t>
      </w:r>
    </w:p>
    <w:p>
      <w:pPr>
        <w:pStyle w:val="BodyText"/>
        <w:spacing w:before="40" w:after="260"/>
      </w:pPr>
      <w:r>
        <w:t>你只是希望能是你</w:t>
      </w:r>
    </w:p>
    <w:p>
      <w:pPr>
        <w:spacing w:after="40"/>
      </w:pPr>
      <w:r>
        <w:t>No shit!</w:t>
      </w:r>
    </w:p>
    <w:p>
      <w:pPr>
        <w:pStyle w:val="BodyText"/>
        <w:spacing w:before="40" w:after="260"/>
      </w:pPr>
      <w:r>
        <w:t>可不是吗</w:t>
      </w:r>
    </w:p>
    <w:p>
      <w:pPr>
        <w:spacing w:after="40"/>
      </w:pPr>
      <w:r>
        <w:t>You think? I would kill to have what you have.</w:t>
      </w:r>
    </w:p>
    <w:p>
      <w:pPr>
        <w:pStyle w:val="BodyText"/>
        <w:spacing w:before="40" w:after="260"/>
      </w:pPr>
      <w:r>
        <w:t>你觉得呢  如果能有你的能力我愿意付出一切</w:t>
      </w:r>
    </w:p>
    <w:p>
      <w:pPr>
        <w:spacing w:after="40"/>
      </w:pPr>
      <w:r>
        <w:t>Because everything I do is, like,</w:t>
      </w:r>
    </w:p>
    <w:p>
      <w:pPr>
        <w:pStyle w:val="BodyText"/>
        <w:spacing w:before="40" w:after="260"/>
      </w:pPr>
      <w:r>
        <w:t>因为我做的一切都像是</w:t>
      </w:r>
    </w:p>
    <w:p>
      <w:pPr>
        <w:spacing w:after="40"/>
      </w:pPr>
      <w:r>
        <w:t>some desperate attempt to get people to notice me.</w:t>
      </w:r>
    </w:p>
    <w:p>
      <w:pPr>
        <w:pStyle w:val="BodyText"/>
        <w:spacing w:before="40" w:after="260"/>
      </w:pPr>
      <w:r>
        <w:t>为了让别人注意到我的绝望尝试</w:t>
      </w:r>
    </w:p>
    <w:p>
      <w:pPr>
        <w:spacing w:after="40"/>
      </w:pPr>
      <w:r>
        <w:t>To not feel sorry for me.</w:t>
      </w:r>
    </w:p>
    <w:p>
      <w:pPr>
        <w:pStyle w:val="BodyText"/>
        <w:spacing w:before="40" w:after="260"/>
      </w:pPr>
      <w:r>
        <w:t>为了让别人不要同情我</w:t>
      </w:r>
    </w:p>
    <w:p>
      <w:pPr>
        <w:spacing w:after="40"/>
      </w:pPr>
      <w:r>
        <w:t>I mean, look at me! Look at me. Do you even see me?</w:t>
      </w:r>
    </w:p>
    <w:p>
      <w:pPr>
        <w:pStyle w:val="BodyText"/>
        <w:spacing w:before="40" w:after="260"/>
      </w:pPr>
      <w:r>
        <w:t>瞧瞧我  瞧瞧我  你真的注意到我了吗</w:t>
      </w:r>
    </w:p>
    <w:p>
      <w:pPr>
        <w:spacing w:after="40"/>
      </w:pPr>
      <w:r>
        <w:t>'Cause most people don't. 'Cause they don't want to.</w:t>
      </w:r>
    </w:p>
    <w:p>
      <w:pPr>
        <w:pStyle w:val="BodyText"/>
        <w:spacing w:before="40" w:after="260"/>
      </w:pPr>
      <w:r>
        <w:t>因为大多数人都不会  因为他们不想注意到</w:t>
      </w:r>
    </w:p>
    <w:p>
      <w:pPr>
        <w:spacing w:after="40"/>
      </w:pPr>
      <w:r>
        <w:t>And now you don't either.</w:t>
      </w:r>
    </w:p>
    <w:p>
      <w:pPr>
        <w:pStyle w:val="BodyText"/>
        <w:spacing w:before="40" w:after="260"/>
      </w:pPr>
      <w:r>
        <w:t>现在你也不想注意到了</w:t>
      </w:r>
    </w:p>
    <w:p>
      <w:pPr>
        <w:spacing w:after="40"/>
      </w:pPr>
      <w:r>
        <w:t>I mean, you think this is who you are?</w:t>
      </w:r>
    </w:p>
    <w:p>
      <w:pPr>
        <w:pStyle w:val="BodyText"/>
        <w:spacing w:before="40" w:after="260"/>
      </w:pPr>
      <w:r>
        <w:t>你以为现在这样是真实的你吗</w:t>
      </w:r>
    </w:p>
    <w:p>
      <w:pPr>
        <w:spacing w:after="40"/>
      </w:pPr>
      <w:r>
        <w:t>I mean, Billy, you're 14,</w:t>
      </w:r>
    </w:p>
    <w:p>
      <w:pPr>
        <w:pStyle w:val="BodyText"/>
        <w:spacing w:before="40" w:after="260"/>
      </w:pPr>
      <w:r>
        <w:t>比利  你才十四岁</w:t>
      </w:r>
    </w:p>
    <w:p>
      <w:pPr>
        <w:spacing w:after="40"/>
      </w:pPr>
      <w:r>
        <w:t>and now you're no better than the Breyers.</w:t>
      </w:r>
    </w:p>
    <w:p>
      <w:pPr>
        <w:pStyle w:val="BodyText"/>
        <w:spacing w:before="40" w:after="260"/>
      </w:pPr>
      <w:r>
        <w:t>现在你不比布雷尔兄弟好到哪里去</w:t>
      </w:r>
    </w:p>
    <w:p>
      <w:pPr>
        <w:spacing w:after="40"/>
      </w:pPr>
      <w:r>
        <w:t>All this power, and all you did</w:t>
      </w:r>
    </w:p>
    <w:p>
      <w:pPr>
        <w:pStyle w:val="BodyText"/>
        <w:spacing w:before="40" w:after="260"/>
      </w:pPr>
      <w:r>
        <w:t>你有这么强大的力量  你却把它</w:t>
      </w:r>
    </w:p>
    <w:p>
      <w:pPr>
        <w:spacing w:after="40"/>
      </w:pPr>
      <w:r>
        <w:t>was turn into a show-off and a bully.</w:t>
      </w:r>
    </w:p>
    <w:p>
      <w:pPr>
        <w:pStyle w:val="BodyText"/>
        <w:spacing w:before="40" w:after="260"/>
      </w:pPr>
      <w:r>
        <w:t>用于卖弄炫耀和欺凌弱小</w:t>
      </w:r>
    </w:p>
    <w:p>
      <w:pPr>
        <w:spacing w:after="40"/>
      </w:pPr>
      <w:r>
        <w:t>Whatever, kid!</w:t>
      </w:r>
    </w:p>
    <w:p>
      <w:pPr>
        <w:pStyle w:val="BodyText"/>
        <w:spacing w:before="40" w:after="260"/>
      </w:pPr>
      <w:r>
        <w:t>随你怎么说  小鬼</w:t>
      </w:r>
    </w:p>
    <w:p>
      <w:pPr>
        <w:spacing w:after="40"/>
      </w:pPr>
      <w:r>
        <w:t>I do what I want!</w:t>
      </w:r>
    </w:p>
    <w:p>
      <w:pPr>
        <w:pStyle w:val="BodyText"/>
        <w:spacing w:before="40" w:after="260"/>
      </w:pPr>
      <w:r>
        <w:t>我想做什么就做什么</w:t>
      </w:r>
    </w:p>
    <w:p>
      <w:pPr>
        <w:spacing w:after="40"/>
      </w:pPr>
      <w:r>
        <w:t>And I'm, like, mid-20s probably!</w:t>
      </w:r>
    </w:p>
    <w:p>
      <w:pPr>
        <w:pStyle w:val="BodyText"/>
        <w:spacing w:before="40" w:after="260"/>
      </w:pPr>
      <w:r>
        <w:t>而且我大概二十多岁吧</w:t>
      </w:r>
    </w:p>
    <w:p>
      <w:pPr>
        <w:spacing w:after="40"/>
      </w:pPr>
      <w:r>
        <w:t>Maybe even, like, 30.</w:t>
      </w:r>
    </w:p>
    <w:p>
      <w:pPr>
        <w:pStyle w:val="BodyText"/>
        <w:spacing w:before="40" w:after="260"/>
      </w:pPr>
      <w:r>
        <w:t>可能已经三十了</w:t>
      </w:r>
    </w:p>
    <w:p>
      <w:pPr>
        <w:spacing w:after="40"/>
      </w:pPr>
      <w:r>
        <w:t>Chosen one.</w:t>
      </w:r>
    </w:p>
    <w:p>
      <w:pPr>
        <w:pStyle w:val="BodyText"/>
        <w:spacing w:before="40" w:after="260"/>
      </w:pPr>
      <w:r>
        <w:t>天选之子</w:t>
      </w:r>
    </w:p>
    <w:p>
      <w:pPr>
        <w:spacing w:after="40"/>
      </w:pPr>
      <w:r>
        <w:t>The so-called perfect man.</w:t>
      </w:r>
    </w:p>
    <w:p>
      <w:pPr>
        <w:pStyle w:val="BodyText"/>
        <w:spacing w:before="40" w:after="260"/>
      </w:pPr>
      <w:r>
        <w:t>所谓的完美之人</w:t>
      </w:r>
    </w:p>
    <w:p>
      <w:pPr>
        <w:spacing w:after="40"/>
      </w:pPr>
      <w:r>
        <w:t>Pure of heart.</w:t>
      </w:r>
    </w:p>
    <w:p>
      <w:pPr>
        <w:pStyle w:val="BodyText"/>
        <w:spacing w:before="40" w:after="260"/>
      </w:pPr>
      <w:r>
        <w:t>至纯之心</w:t>
      </w:r>
    </w:p>
    <w:p>
      <w:pPr>
        <w:spacing w:after="40"/>
      </w:pPr>
      <w:r>
        <w:t>Flawless in every way.</w:t>
      </w:r>
    </w:p>
    <w:p>
      <w:pPr>
        <w:pStyle w:val="BodyText"/>
        <w:spacing w:before="40" w:after="260"/>
      </w:pPr>
      <w:r>
        <w:t>各方面完美无瑕</w:t>
      </w:r>
    </w:p>
    <w:p>
      <w:pPr>
        <w:spacing w:after="40"/>
      </w:pPr>
      <w:r>
        <w:t>What made you so worthy?</w:t>
      </w:r>
    </w:p>
    <w:p>
      <w:pPr>
        <w:pStyle w:val="BodyText"/>
        <w:spacing w:before="40" w:after="260"/>
      </w:pPr>
      <w:r>
        <w:t>是什么让你配得上</w:t>
      </w:r>
    </w:p>
    <w:p>
      <w:pPr>
        <w:spacing w:after="40"/>
      </w:pPr>
      <w:r>
        <w:t>I'm sorry, can I help... can I help...</w:t>
      </w:r>
    </w:p>
    <w:p>
      <w:pPr>
        <w:pStyle w:val="BodyText"/>
        <w:spacing w:before="40" w:after="260"/>
      </w:pPr>
      <w:r>
        <w:t>不好意思  请问有什么...有什么事吗</w:t>
      </w:r>
    </w:p>
    <w:p>
      <w:pPr>
        <w:spacing w:after="40"/>
      </w:pPr>
      <w:r>
        <w:t>Do you want an autograph or something?</w:t>
      </w:r>
    </w:p>
    <w:p>
      <w:pPr>
        <w:pStyle w:val="BodyText"/>
        <w:spacing w:before="40" w:after="260"/>
      </w:pPr>
      <w:r>
        <w:t>你是想要签名什么的吗</w:t>
      </w:r>
    </w:p>
    <w:p>
      <w:pPr>
        <w:spacing w:after="40"/>
      </w:pPr>
      <w:r>
        <w:t>Give me your power.</w:t>
      </w:r>
    </w:p>
    <w:p>
      <w:pPr>
        <w:pStyle w:val="BodyText"/>
        <w:spacing w:before="40" w:after="260"/>
      </w:pPr>
      <w:r>
        <w:t>把你的能力给我</w:t>
      </w:r>
    </w:p>
    <w:p>
      <w:pPr>
        <w:spacing w:after="40"/>
      </w:pPr>
      <w:r>
        <w:t>Or die.</w:t>
      </w:r>
    </w:p>
    <w:p>
      <w:pPr>
        <w:pStyle w:val="BodyText"/>
        <w:spacing w:before="40" w:after="260"/>
      </w:pPr>
      <w:r>
        <w:t>否则就去死</w:t>
      </w:r>
    </w:p>
    <w:p>
      <w:pPr>
        <w:spacing w:after="40"/>
      </w:pPr>
      <w:r>
        <w:t>Snap! You're, like, a bad guy, right?</w:t>
      </w:r>
    </w:p>
    <w:p>
      <w:pPr>
        <w:pStyle w:val="BodyText"/>
        <w:spacing w:before="40" w:after="260"/>
      </w:pPr>
      <w:r>
        <w:t>我去  你是个坏蛋吧</w:t>
      </w:r>
    </w:p>
    <w:p>
      <w:pPr>
        <w:spacing w:after="40"/>
      </w:pPr>
      <w:r>
        <w:t>Okay. Okay, okay, okay. Look, before this gets really stupid for you,</w:t>
      </w:r>
    </w:p>
    <w:p>
      <w:pPr>
        <w:pStyle w:val="BodyText"/>
        <w:spacing w:before="40" w:after="260"/>
      </w:pPr>
      <w:r>
        <w:t>好吧  好吧  在你继续犯傻之前</w:t>
      </w:r>
    </w:p>
    <w:p>
      <w:pPr>
        <w:spacing w:after="40"/>
      </w:pPr>
      <w:r>
        <w:t>you should know that I'm basically invincible.</w:t>
      </w:r>
    </w:p>
    <w:p>
      <w:pPr>
        <w:pStyle w:val="BodyText"/>
        <w:spacing w:before="40" w:after="260"/>
      </w:pPr>
      <w:r>
        <w:t>你应该知道我基本上是无敌的</w:t>
      </w:r>
    </w:p>
    <w:p>
      <w:pPr>
        <w:spacing w:after="40"/>
      </w:pPr>
      <w:r>
        <w:t>The weapons of man draw no blood from our kind.</w:t>
      </w:r>
    </w:p>
    <w:p>
      <w:pPr>
        <w:pStyle w:val="BodyText"/>
        <w:spacing w:before="40" w:after="260"/>
      </w:pPr>
      <w:r>
        <w:t>凡人的武器伤害不了我们</w:t>
      </w:r>
    </w:p>
    <w:p>
      <w:pPr>
        <w:spacing w:after="40"/>
      </w:pPr>
      <w:r>
        <w:t>I said, stop right there!</w:t>
      </w:r>
    </w:p>
    <w:p>
      <w:pPr>
        <w:pStyle w:val="BodyText"/>
        <w:spacing w:before="40" w:after="260"/>
      </w:pPr>
      <w:r>
        <w:t>我说了站住别动</w:t>
      </w:r>
    </w:p>
    <w:p>
      <w:pPr>
        <w:spacing w:after="40"/>
      </w:pPr>
      <w:r>
        <w:t>The only thing that extinguishes magic...</w:t>
      </w:r>
    </w:p>
    <w:p>
      <w:pPr>
        <w:pStyle w:val="BodyText"/>
        <w:spacing w:before="40" w:after="260"/>
      </w:pPr>
      <w:r>
        <w:t>唯一能消灭魔法的</w:t>
      </w:r>
    </w:p>
    <w:p>
      <w:pPr>
        <w:spacing w:after="40"/>
      </w:pPr>
      <w:r>
        <w:t>is magic.</w:t>
      </w:r>
    </w:p>
    <w:p>
      <w:pPr>
        <w:pStyle w:val="BodyText"/>
        <w:spacing w:before="40" w:after="260"/>
      </w:pPr>
      <w:r>
        <w:t>只有魔法</w:t>
      </w:r>
    </w:p>
    <w:p>
      <w:pPr>
        <w:spacing w:after="40"/>
      </w:pPr>
      <w:r>
        <w:t>Time to transfer your power to me.</w:t>
      </w:r>
    </w:p>
    <w:p>
      <w:pPr>
        <w:pStyle w:val="BodyText"/>
        <w:spacing w:before="40" w:after="260"/>
      </w:pPr>
      <w:r>
        <w:t>是时候将你的能力转交给我了</w:t>
      </w:r>
    </w:p>
    <w:p>
      <w:pPr>
        <w:spacing w:after="40"/>
      </w:pPr>
      <w:r>
        <w:t>You did not see that one coming, did you, grandpa?</w:t>
      </w:r>
    </w:p>
    <w:p>
      <w:pPr>
        <w:pStyle w:val="BodyText"/>
        <w:spacing w:before="40" w:after="260"/>
      </w:pPr>
      <w:r>
        <w:t>你没想到这招吧  是不是  老爷爷</w:t>
      </w:r>
    </w:p>
    <w:p>
      <w:pPr>
        <w:spacing w:after="40"/>
      </w:pPr>
      <w:r>
        <w:t>Them's street rules.</w:t>
      </w:r>
    </w:p>
    <w:p>
      <w:pPr>
        <w:pStyle w:val="BodyText"/>
        <w:spacing w:before="40" w:after="260"/>
      </w:pPr>
      <w:r>
        <w:t>这就叫出阴招</w:t>
      </w:r>
    </w:p>
    <w:p>
      <w:pPr>
        <w:spacing w:after="40"/>
      </w:pPr>
      <w:r>
        <w:t>Okay, okay, okay, okay, okay!</w:t>
      </w:r>
    </w:p>
    <w:p>
      <w:pPr>
        <w:pStyle w:val="BodyText"/>
        <w:spacing w:before="40" w:after="260"/>
      </w:pPr>
      <w:r>
        <w:t>好吧  好吧  好吧</w:t>
      </w:r>
    </w:p>
    <w:p>
      <w:pPr>
        <w:spacing w:after="40"/>
      </w:pPr>
      <w:r>
        <w:t>I'm sorry, I'm sorry. I'm sorry.</w:t>
      </w:r>
    </w:p>
    <w:p>
      <w:pPr>
        <w:pStyle w:val="BodyText"/>
        <w:spacing w:before="40" w:after="260"/>
      </w:pPr>
      <w:r>
        <w:t>我很抱歉  我很抱歉</w:t>
      </w:r>
    </w:p>
    <w:p>
      <w:pPr>
        <w:spacing w:after="40"/>
      </w:pPr>
      <w:r>
        <w:t>I never should've punched you in the nuts like that.</w:t>
      </w:r>
    </w:p>
    <w:p>
      <w:pPr>
        <w:pStyle w:val="BodyText"/>
        <w:spacing w:before="40" w:after="260"/>
      </w:pPr>
      <w:r>
        <w:t>我不应该那样打你的蛋蛋</w:t>
      </w:r>
    </w:p>
    <w:p>
      <w:pPr>
        <w:spacing w:after="40"/>
      </w:pPr>
      <w:r>
        <w:t>That was totally my bad.</w:t>
      </w:r>
    </w:p>
    <w:p>
      <w:pPr>
        <w:pStyle w:val="BodyText"/>
        <w:spacing w:before="40" w:after="260"/>
      </w:pPr>
      <w:r>
        <w:t>那完全是我的错</w:t>
      </w:r>
    </w:p>
    <w:p>
      <w:pPr>
        <w:spacing w:after="40"/>
      </w:pPr>
      <w:r>
        <w:t>We can talk about this.</w:t>
      </w:r>
    </w:p>
    <w:p>
      <w:pPr>
        <w:pStyle w:val="BodyText"/>
        <w:spacing w:before="40" w:after="260"/>
      </w:pPr>
      <w:r>
        <w:t>我们可以谈谈</w:t>
      </w:r>
    </w:p>
    <w:p>
      <w:pPr>
        <w:spacing w:after="40"/>
      </w:pPr>
      <w:r>
        <w:t>You grovel like a child.</w:t>
      </w:r>
    </w:p>
    <w:p>
      <w:pPr>
        <w:pStyle w:val="BodyText"/>
        <w:spacing w:before="40" w:after="260"/>
      </w:pPr>
      <w:r>
        <w:t>你求饶的样子就像小孩</w:t>
      </w:r>
    </w:p>
    <w:p>
      <w:pPr>
        <w:spacing w:after="40"/>
      </w:pPr>
      <w:r>
        <w:t>That's because I am one. I'm a kid!</w:t>
      </w:r>
    </w:p>
    <w:p>
      <w:pPr>
        <w:pStyle w:val="BodyText"/>
        <w:spacing w:before="40" w:after="260"/>
      </w:pPr>
      <w:r>
        <w:t>因为我本来就是小孩</w:t>
      </w:r>
    </w:p>
    <w:p>
      <w:pPr>
        <w:spacing w:after="40"/>
      </w:pPr>
      <w:r>
        <w:t>You don't wanna hurt a kid, do you?</w:t>
      </w:r>
    </w:p>
    <w:p>
      <w:pPr>
        <w:pStyle w:val="BodyText"/>
        <w:spacing w:before="40" w:after="260"/>
      </w:pPr>
      <w:r>
        <w:t>你不想伤害小孩  对吧</w:t>
      </w:r>
    </w:p>
    <w:p>
      <w:pPr>
        <w:spacing w:after="40"/>
      </w:pPr>
      <w:r>
        <w:t>I believe I can fly! I believe I can fly, I can fly!</w:t>
      </w:r>
    </w:p>
    <w:p>
      <w:pPr>
        <w:pStyle w:val="BodyText"/>
        <w:spacing w:before="40" w:after="260"/>
      </w:pPr>
      <w:r>
        <w:t>我相信我会飞  我相信我会飞  我会飞</w:t>
      </w:r>
    </w:p>
    <w:p>
      <w:pPr>
        <w:spacing w:after="40"/>
      </w:pPr>
      <w:r>
        <w:t>Freddy said if I believe I can fly, then I can fly.</w:t>
      </w:r>
    </w:p>
    <w:p>
      <w:pPr>
        <w:pStyle w:val="BodyText"/>
        <w:spacing w:before="40" w:after="260"/>
      </w:pPr>
      <w:r>
        <w:t>弗莱迪说过如果我相信我会飞  我就会飞</w:t>
      </w:r>
    </w:p>
    <w:p>
      <w:pPr>
        <w:spacing w:after="40"/>
      </w:pPr>
      <w:r>
        <w:t>So I believe! I believe! I believe!</w:t>
      </w:r>
    </w:p>
    <w:p>
      <w:pPr>
        <w:pStyle w:val="BodyText"/>
        <w:spacing w:before="40" w:after="260"/>
      </w:pPr>
      <w:r>
        <w:t>所以我相信  我相信  我相信</w:t>
      </w:r>
    </w:p>
    <w:p>
      <w:pPr>
        <w:spacing w:after="40"/>
      </w:pPr>
      <w:r>
        <w:t>Okay. Superman!</w:t>
      </w:r>
    </w:p>
    <w:p>
      <w:pPr>
        <w:pStyle w:val="BodyText"/>
        <w:spacing w:before="40" w:after="260"/>
      </w:pPr>
      <w:r>
        <w:t>好吧  超人飞翔</w:t>
      </w:r>
    </w:p>
    <w:p>
      <w:pPr>
        <w:spacing w:after="40"/>
      </w:pPr>
      <w:r>
        <w:t>Superman! What arm is it?</w:t>
      </w:r>
    </w:p>
    <w:p>
      <w:pPr>
        <w:pStyle w:val="BodyText"/>
        <w:spacing w:before="40" w:after="260"/>
      </w:pPr>
      <w:r>
        <w:t>超人飞翔  是哪只胳膊来着</w:t>
      </w:r>
    </w:p>
    <w:p>
      <w:pPr>
        <w:spacing w:after="40"/>
      </w:pPr>
      <w:r>
        <w:t>Why am I not flying?</w:t>
      </w:r>
    </w:p>
    <w:p>
      <w:pPr>
        <w:pStyle w:val="BodyText"/>
        <w:spacing w:before="40" w:after="260"/>
      </w:pPr>
      <w:r>
        <w:t>为什么我飞不起来</w:t>
      </w:r>
    </w:p>
    <w:p>
      <w:pPr>
        <w:spacing w:after="40"/>
      </w:pPr>
      <w:r>
        <w:t>Please, I don't wanna die!</w:t>
      </w:r>
    </w:p>
    <w:p>
      <w:pPr>
        <w:pStyle w:val="BodyText"/>
        <w:spacing w:before="40" w:after="260"/>
      </w:pPr>
      <w:r>
        <w:t>拜托  我不想死</w:t>
      </w:r>
    </w:p>
    <w:p>
      <w:pPr>
        <w:spacing w:after="40"/>
      </w:pPr>
      <w:r>
        <w:t>I'm floating!</w:t>
      </w:r>
    </w:p>
    <w:p>
      <w:pPr>
        <w:pStyle w:val="BodyText"/>
        <w:spacing w:before="40" w:after="260"/>
      </w:pPr>
      <w:r>
        <w:t>我飘起来了</w:t>
      </w:r>
    </w:p>
    <w:p>
      <w:pPr>
        <w:spacing w:after="40"/>
      </w:pPr>
      <w:r>
        <w:t>What the hell was that?</w:t>
      </w:r>
    </w:p>
    <w:p>
      <w:pPr>
        <w:pStyle w:val="BodyText"/>
        <w:spacing w:before="40" w:after="260"/>
      </w:pPr>
      <w:r>
        <w:t>刚刚怎么回事</w:t>
      </w:r>
    </w:p>
    <w:p>
      <w:pPr>
        <w:spacing w:after="40"/>
      </w:pPr>
      <w:r>
        <w:t>I can fly!</w:t>
      </w:r>
    </w:p>
    <w:p>
      <w:pPr>
        <w:pStyle w:val="BodyText"/>
        <w:spacing w:before="40" w:after="260"/>
      </w:pPr>
      <w:r>
        <w:t>我会飞</w:t>
      </w:r>
    </w:p>
    <w:p>
      <w:pPr>
        <w:spacing w:after="40"/>
      </w:pPr>
      <w:r>
        <w:t>Billy?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Freddy! I need your help!</w:t>
      </w:r>
    </w:p>
    <w:p>
      <w:pPr>
        <w:pStyle w:val="BodyText"/>
        <w:spacing w:before="40" w:after="260"/>
      </w:pPr>
      <w:r>
        <w:t>弗莱迪  我需要你的帮助</w:t>
      </w:r>
    </w:p>
    <w:p>
      <w:pPr>
        <w:spacing w:after="40"/>
      </w:pPr>
      <w:r>
        <w:t>You can fly?</w:t>
      </w:r>
    </w:p>
    <w:p>
      <w:pPr>
        <w:pStyle w:val="BodyText"/>
        <w:spacing w:before="40" w:after="260"/>
      </w:pPr>
      <w:r>
        <w:t>你会飞</w:t>
      </w:r>
    </w:p>
    <w:p>
      <w:pPr>
        <w:spacing w:after="40"/>
      </w:pPr>
      <w:r>
        <w:t>Who's the other guy?</w:t>
      </w:r>
    </w:p>
    <w:p>
      <w:pPr>
        <w:pStyle w:val="BodyText"/>
        <w:spacing w:before="40" w:after="260"/>
      </w:pPr>
      <w:r>
        <w:t>另一个人是谁</w:t>
      </w:r>
    </w:p>
    <w:p>
      <w:pPr>
        <w:spacing w:after="40"/>
      </w:pPr>
      <w:r>
        <w:t>Santa!</w:t>
      </w:r>
    </w:p>
    <w:p>
      <w:pPr>
        <w:pStyle w:val="BodyText"/>
        <w:spacing w:before="40" w:after="260"/>
      </w:pPr>
      <w:r>
        <w:t>圣诞老人</w:t>
      </w:r>
    </w:p>
    <w:p>
      <w:pPr>
        <w:spacing w:after="40"/>
      </w:pPr>
      <w:r>
        <w:t>So, like, what do you and Mrs. Claus do in the summertime?</w:t>
      </w:r>
    </w:p>
    <w:p>
      <w:pPr>
        <w:pStyle w:val="BodyText"/>
        <w:spacing w:before="40" w:after="260"/>
      </w:pPr>
      <w:r>
        <w:t>你和圣诞夫人夏天时都做什么</w:t>
      </w:r>
    </w:p>
    <w:p>
      <w:pPr>
        <w:spacing w:after="40"/>
      </w:pPr>
      <w:r>
        <w:t>Well, in some ways,</w:t>
      </w:r>
    </w:p>
    <w:p>
      <w:pPr>
        <w:pStyle w:val="BodyText"/>
        <w:spacing w:before="40" w:after="260"/>
      </w:pPr>
      <w:r>
        <w:t>从某种意义上来说</w:t>
      </w:r>
    </w:p>
    <w:p>
      <w:pPr>
        <w:spacing w:after="40"/>
      </w:pPr>
      <w:r>
        <w:t>Santa is always here for you.</w:t>
      </w:r>
    </w:p>
    <w:p>
      <w:pPr>
        <w:pStyle w:val="BodyText"/>
        <w:spacing w:before="40" w:after="260"/>
      </w:pPr>
      <w:r>
        <w:t>圣诞老人一直都陪着你</w:t>
      </w:r>
    </w:p>
    <w:p>
      <w:pPr>
        <w:spacing w:after="40"/>
      </w:pPr>
      <w:r>
        <w:t>Help! Help! Help!</w:t>
      </w:r>
    </w:p>
    <w:p>
      <w:pPr>
        <w:pStyle w:val="BodyText"/>
        <w:spacing w:before="40" w:after="260"/>
      </w:pPr>
      <w:r>
        <w:t>救命  救命  救命</w:t>
      </w:r>
    </w:p>
    <w:p>
      <w:pPr>
        <w:spacing w:after="40"/>
      </w:pPr>
      <w:r>
        <w:t>Help Santa!</w:t>
      </w:r>
    </w:p>
    <w:p>
      <w:pPr>
        <w:pStyle w:val="BodyText"/>
        <w:spacing w:before="40" w:after="260"/>
      </w:pPr>
      <w:r>
        <w:t>救救圣诞老人</w:t>
      </w:r>
    </w:p>
    <w:p>
      <w:pPr>
        <w:spacing w:after="40"/>
      </w:pPr>
      <w:r>
        <w:t>Santa needs help! Help!</w:t>
      </w:r>
    </w:p>
    <w:p>
      <w:pPr>
        <w:pStyle w:val="BodyText"/>
        <w:spacing w:before="40" w:after="260"/>
      </w:pPr>
      <w:r>
        <w:t>圣诞老人需要帮助  救命</w:t>
      </w:r>
    </w:p>
    <w:p>
      <w:pPr>
        <w:spacing w:after="40"/>
      </w:pPr>
      <w:r>
        <w:t>Give us a shout if you need us.</w:t>
      </w:r>
    </w:p>
    <w:p>
      <w:pPr>
        <w:pStyle w:val="BodyText"/>
        <w:spacing w:before="40" w:after="260"/>
      </w:pPr>
      <w:r>
        <w:t>有需要就叫我们</w:t>
      </w:r>
    </w:p>
    <w:p>
      <w:pPr>
        <w:spacing w:after="40"/>
      </w:pPr>
      <w:r>
        <w:t>I'm just gonna chill in here for a little while, if that's okay.</w:t>
      </w:r>
    </w:p>
    <w:p>
      <w:pPr>
        <w:pStyle w:val="BodyText"/>
        <w:spacing w:before="40" w:after="260"/>
      </w:pPr>
      <w:r>
        <w:t>我要在这里休息一下  如果可以的话</w:t>
      </w:r>
    </w:p>
    <w:p>
      <w:pPr>
        <w:spacing w:after="40"/>
      </w:pPr>
      <w:r>
        <w:t>This is crazy.</w:t>
      </w:r>
    </w:p>
    <w:p>
      <w:pPr>
        <w:pStyle w:val="BodyText"/>
        <w:spacing w:before="40" w:after="260"/>
      </w:pPr>
      <w:r>
        <w:t>太疯狂了</w:t>
      </w:r>
    </w:p>
    <w:p>
      <w:pPr>
        <w:spacing w:after="40"/>
      </w:pPr>
      <w:r>
        <w:t>This is crazy. You don't have to fight this guy.</w:t>
      </w:r>
    </w:p>
    <w:p>
      <w:pPr>
        <w:pStyle w:val="BodyText"/>
        <w:spacing w:before="40" w:after="260"/>
      </w:pPr>
      <w:r>
        <w:t>太疯狂了  你不一定要和这家伙战斗</w:t>
      </w:r>
    </w:p>
    <w:p>
      <w:pPr>
        <w:spacing w:after="40"/>
      </w:pPr>
      <w:r>
        <w:t>This isn't your job. You can run, right?</w:t>
      </w:r>
    </w:p>
    <w:p>
      <w:pPr>
        <w:pStyle w:val="BodyText"/>
        <w:spacing w:before="40" w:after="260"/>
      </w:pPr>
      <w:r>
        <w:t>这不是你的职责  你可以逃跑  对吗</w:t>
      </w:r>
    </w:p>
    <w:p>
      <w:pPr>
        <w:spacing w:after="40"/>
      </w:pPr>
      <w:r>
        <w:t>Yes, you can run. Awesome!</w:t>
      </w:r>
    </w:p>
    <w:p>
      <w:pPr>
        <w:pStyle w:val="BodyText"/>
        <w:spacing w:before="40" w:after="260"/>
      </w:pPr>
      <w:r>
        <w:t>对  你可以逃跑  太棒了</w:t>
      </w:r>
    </w:p>
    <w:p>
      <w:pPr>
        <w:spacing w:after="40"/>
      </w:pPr>
      <w:r>
        <w:t>Get back!</w:t>
      </w:r>
    </w:p>
    <w:p>
      <w:pPr>
        <w:pStyle w:val="BodyText"/>
        <w:spacing w:before="40" w:after="260"/>
      </w:pPr>
      <w:r>
        <w:t>别过来</w:t>
      </w:r>
    </w:p>
    <w:p>
      <w:pPr>
        <w:spacing w:after="40"/>
      </w:pPr>
      <w:r>
        <w:t>Just get away!</w:t>
      </w:r>
    </w:p>
    <w:p>
      <w:pPr>
        <w:pStyle w:val="BodyText"/>
        <w:spacing w:before="40" w:after="260"/>
      </w:pPr>
      <w:r>
        <w:t>给我走开</w:t>
      </w:r>
    </w:p>
    <w:p>
      <w:pPr>
        <w:spacing w:after="40"/>
      </w:pPr>
      <w:r>
        <w:t>- I'm Batman! - Get him, Batman!</w:t>
      </w:r>
    </w:p>
    <w:p>
      <w:pPr>
        <w:pStyle w:val="BodyText"/>
        <w:spacing w:before="40" w:after="260"/>
      </w:pPr>
      <w:r>
        <w:t>-我是蝙蝠侠  -干掉他  蝙蝠侠</w:t>
      </w:r>
    </w:p>
    <w:p>
      <w:pPr>
        <w:spacing w:after="40"/>
      </w:pPr>
      <w:r>
        <w:t>Sorry.</w:t>
      </w:r>
    </w:p>
    <w:p>
      <w:pPr>
        <w:pStyle w:val="BodyText"/>
        <w:spacing w:before="40" w:after="260"/>
      </w:pPr>
      <w:r>
        <w:t>抱歉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拜托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Billy!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Billy!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Billy, where are you?</w:t>
      </w:r>
    </w:p>
    <w:p>
      <w:pPr>
        <w:pStyle w:val="BodyText"/>
        <w:spacing w:before="40" w:after="260"/>
      </w:pPr>
      <w:r>
        <w:t>比利  你在哪儿</w:t>
      </w:r>
    </w:p>
    <w:p>
      <w:pPr>
        <w:spacing w:after="40"/>
      </w:pPr>
      <w:r>
        <w:t>Billy!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Where are you, Billy?</w:t>
      </w:r>
    </w:p>
    <w:p>
      <w:pPr>
        <w:pStyle w:val="BodyText"/>
        <w:spacing w:before="40" w:after="260"/>
      </w:pPr>
      <w:r>
        <w:t>你在哪儿  比利</w:t>
      </w:r>
    </w:p>
    <w:p>
      <w:pPr>
        <w:spacing w:after="40"/>
      </w:pPr>
      <w:r>
        <w:t>Billy, come on!</w:t>
      </w:r>
    </w:p>
    <w:p>
      <w:pPr>
        <w:pStyle w:val="BodyText"/>
        <w:spacing w:before="40" w:after="260"/>
      </w:pPr>
      <w:r>
        <w:t>比利  拜托</w:t>
      </w:r>
    </w:p>
    <w:p>
      <w:pPr>
        <w:spacing w:after="40"/>
      </w:pPr>
      <w:r>
        <w:t>Billy. Where is he?</w:t>
      </w:r>
    </w:p>
    <w:p>
      <w:pPr>
        <w:pStyle w:val="BodyText"/>
        <w:spacing w:before="40" w:after="260"/>
      </w:pPr>
      <w:r>
        <w:t>比利  他在哪儿</w:t>
      </w:r>
    </w:p>
    <w:p>
      <w:pPr>
        <w:spacing w:after="40"/>
      </w:pPr>
      <w:r>
        <w:t>Supervillain.</w:t>
      </w:r>
    </w:p>
    <w:p>
      <w:pPr>
        <w:pStyle w:val="BodyText"/>
        <w:spacing w:before="40" w:after="260"/>
      </w:pPr>
      <w:r>
        <w:t>超级反派</w:t>
      </w:r>
    </w:p>
    <w:p>
      <w:pPr>
        <w:spacing w:after="40"/>
      </w:pPr>
      <w:r>
        <w:t>Supervillain! Supervillain!</w:t>
      </w:r>
    </w:p>
    <w:p>
      <w:pPr>
        <w:pStyle w:val="BodyText"/>
        <w:spacing w:before="40" w:after="260"/>
      </w:pPr>
      <w:r>
        <w:t>超级反派  超级反派</w:t>
      </w:r>
    </w:p>
    <w:p>
      <w:pPr>
        <w:spacing w:after="40"/>
      </w:pPr>
      <w:r>
        <w:t>Worse. Much worse.</w:t>
      </w:r>
    </w:p>
    <w:p>
      <w:pPr>
        <w:pStyle w:val="BodyText"/>
        <w:spacing w:before="40" w:after="260"/>
      </w:pPr>
      <w:r>
        <w:t>更可怕  可怕得多</w:t>
      </w:r>
    </w:p>
    <w:p>
      <w:pPr>
        <w:spacing w:after="40"/>
      </w:pPr>
      <w:r>
        <w:t>Radioactive anthromorph? Psychic energy manipulator?</w:t>
      </w:r>
    </w:p>
    <w:p>
      <w:pPr>
        <w:pStyle w:val="BodyText"/>
        <w:spacing w:before="40" w:after="260"/>
      </w:pPr>
      <w:r>
        <w:t>变异拟态动物  精神操纵者</w:t>
      </w:r>
    </w:p>
    <w:p>
      <w:pPr>
        <w:spacing w:after="40"/>
      </w:pPr>
      <w:r>
        <w:t>I won't let you read my mind.</w:t>
      </w:r>
    </w:p>
    <w:p>
      <w:pPr>
        <w:pStyle w:val="BodyText"/>
        <w:spacing w:before="40" w:after="260"/>
      </w:pPr>
      <w:r>
        <w:t>我不会让你读我的大脑</w:t>
      </w:r>
    </w:p>
    <w:p>
      <w:pPr>
        <w:spacing w:after="40"/>
      </w:pPr>
      <w:r>
        <w:t>My mind is blank. You can't get in.</w:t>
      </w:r>
    </w:p>
    <w:p>
      <w:pPr>
        <w:pStyle w:val="BodyText"/>
        <w:spacing w:before="40" w:after="260"/>
      </w:pPr>
      <w:r>
        <w:t>我的大脑一片空白  你进不来</w:t>
      </w:r>
    </w:p>
    <w:p>
      <w:pPr>
        <w:spacing w:after="40"/>
      </w:pPr>
      <w:r>
        <w:t>I don't need to read your mind.</w:t>
      </w:r>
    </w:p>
    <w:p>
      <w:pPr>
        <w:pStyle w:val="BodyText"/>
        <w:spacing w:before="40" w:after="260"/>
      </w:pPr>
      <w:r>
        <w:t>我不用读你的大脑</w:t>
      </w:r>
    </w:p>
    <w:p>
      <w:pPr>
        <w:spacing w:after="40"/>
      </w:pPr>
      <w:r>
        <w:t>Because you are going to tell me.</w:t>
      </w:r>
    </w:p>
    <w:p>
      <w:pPr>
        <w:pStyle w:val="BodyText"/>
        <w:spacing w:before="40" w:after="260"/>
      </w:pPr>
      <w:r>
        <w:t>因为你会一五一十告诉我</w:t>
      </w:r>
    </w:p>
    <w:p>
      <w:pPr>
        <w:spacing w:after="40"/>
      </w:pPr>
      <w:r>
        <w:t>Where is he?</w:t>
      </w:r>
    </w:p>
    <w:p>
      <w:pPr>
        <w:pStyle w:val="BodyText"/>
        <w:spacing w:before="40" w:after="260"/>
      </w:pPr>
      <w:r>
        <w:t>他在哪儿</w:t>
      </w:r>
    </w:p>
    <w:p>
      <w:pPr>
        <w:spacing w:after="40"/>
      </w:pPr>
      <w:r>
        <w:t>Oh, my God, honey, are you okay?</w:t>
      </w:r>
    </w:p>
    <w:p>
      <w:pPr>
        <w:pStyle w:val="BodyText"/>
        <w:spacing w:before="40" w:after="260"/>
      </w:pPr>
      <w:r>
        <w:t>天哪  亲爱的  你没事吧</w:t>
      </w:r>
    </w:p>
    <w:p>
      <w:pPr>
        <w:spacing w:after="40"/>
      </w:pPr>
      <w:r>
        <w:t>- Are you okay? - Yeah.</w:t>
      </w:r>
    </w:p>
    <w:p>
      <w:pPr>
        <w:pStyle w:val="BodyText"/>
        <w:spacing w:before="40" w:after="260"/>
      </w:pPr>
      <w:r>
        <w:t>-你没事吧  -嗯</w:t>
      </w:r>
    </w:p>
    <w:p>
      <w:pPr>
        <w:spacing w:after="40"/>
      </w:pPr>
      <w:r>
        <w:t>What happened? Are you hurt?</w:t>
      </w:r>
    </w:p>
    <w:p>
      <w:pPr>
        <w:pStyle w:val="BodyText"/>
        <w:spacing w:before="40" w:after="260"/>
      </w:pPr>
      <w:r>
        <w:t>发生了什么  你受伤了吗</w:t>
      </w:r>
    </w:p>
    <w:p>
      <w:pPr>
        <w:spacing w:after="40"/>
      </w:pPr>
      <w:r>
        <w:t>Come inside.</w:t>
      </w:r>
    </w:p>
    <w:p>
      <w:pPr>
        <w:pStyle w:val="BodyText"/>
        <w:spacing w:before="40" w:after="260"/>
      </w:pPr>
      <w:r>
        <w:t>快进来</w:t>
      </w:r>
    </w:p>
    <w:p>
      <w:pPr>
        <w:spacing w:after="40"/>
      </w:pPr>
      <w:r>
        <w:t>We need to have a talk.</w:t>
      </w:r>
    </w:p>
    <w:p>
      <w:pPr>
        <w:pStyle w:val="BodyText"/>
        <w:spacing w:before="40" w:after="260"/>
      </w:pPr>
      <w:r>
        <w:t>我们得谈谈</w:t>
      </w:r>
    </w:p>
    <w:p>
      <w:pPr>
        <w:spacing w:after="40"/>
      </w:pPr>
      <w:r>
        <w:t>Just don't be so hard on him, okay?</w:t>
      </w:r>
    </w:p>
    <w:p>
      <w:pPr>
        <w:pStyle w:val="BodyText"/>
        <w:spacing w:before="40" w:after="260"/>
      </w:pPr>
      <w:r>
        <w:t>别对他太严厉  好吗</w:t>
      </w:r>
    </w:p>
    <w:p>
      <w:pPr>
        <w:spacing w:after="40"/>
      </w:pPr>
      <w:r>
        <w:t>Running out on us! Lying!</w:t>
      </w:r>
    </w:p>
    <w:p>
      <w:pPr>
        <w:pStyle w:val="BodyText"/>
        <w:spacing w:before="40" w:after="260"/>
      </w:pPr>
      <w:r>
        <w:t>离家出走  撒谎</w:t>
      </w:r>
    </w:p>
    <w:p>
      <w:pPr>
        <w:spacing w:after="40"/>
      </w:pPr>
      <w:r>
        <w:t>Then I get a call from the school,</w:t>
      </w:r>
    </w:p>
    <w:p>
      <w:pPr>
        <w:pStyle w:val="BodyText"/>
        <w:spacing w:before="40" w:after="260"/>
      </w:pPr>
      <w:r>
        <w:t>然后我接到学校的电话</w:t>
      </w:r>
    </w:p>
    <w:p>
      <w:pPr>
        <w:spacing w:after="40"/>
      </w:pPr>
      <w:r>
        <w:t>telling me you've been cutting class!</w:t>
      </w:r>
    </w:p>
    <w:p>
      <w:pPr>
        <w:pStyle w:val="BodyText"/>
        <w:spacing w:before="40" w:after="260"/>
      </w:pPr>
      <w:r>
        <w:t>告诉我你一直在翘课</w:t>
      </w:r>
    </w:p>
    <w:p>
      <w:pPr>
        <w:spacing w:after="40"/>
      </w:pPr>
      <w:r>
        <w:t>Getting in fights!</w:t>
      </w:r>
    </w:p>
    <w:p>
      <w:pPr>
        <w:pStyle w:val="BodyText"/>
        <w:spacing w:before="40" w:after="260"/>
      </w:pPr>
      <w:r>
        <w:t>还打架</w:t>
      </w:r>
    </w:p>
    <w:p>
      <w:pPr>
        <w:spacing w:after="40"/>
      </w:pPr>
      <w:r>
        <w:t>Bill, the man saved nine people.</w:t>
      </w:r>
    </w:p>
    <w:p>
      <w:pPr>
        <w:pStyle w:val="BodyText"/>
        <w:spacing w:before="40" w:after="260"/>
      </w:pPr>
      <w:r>
        <w:t>比尔  这个人救了九个人</w:t>
      </w:r>
    </w:p>
    <w:p>
      <w:pPr>
        <w:spacing w:after="40"/>
      </w:pPr>
      <w:r>
        <w:t>Is that...</w:t>
      </w:r>
    </w:p>
    <w:p>
      <w:pPr>
        <w:pStyle w:val="BodyText"/>
        <w:spacing w:before="40" w:after="260"/>
      </w:pPr>
      <w:r>
        <w:t>那是不是...</w:t>
      </w:r>
    </w:p>
    <w:p>
      <w:pPr>
        <w:spacing w:after="40"/>
      </w:pPr>
      <w:r>
        <w:t>I'm questioning his motive.</w:t>
      </w:r>
    </w:p>
    <w:p>
      <w:pPr>
        <w:pStyle w:val="BodyText"/>
        <w:spacing w:before="40" w:after="260"/>
      </w:pPr>
      <w:r>
        <w:t>我对他的动机存疑</w:t>
      </w:r>
    </w:p>
    <w:p>
      <w:pPr>
        <w:spacing w:after="40"/>
      </w:pPr>
      <w:r>
        <w:t>What's Freddy doing with a superhero?</w:t>
      </w:r>
    </w:p>
    <w:p>
      <w:pPr>
        <w:pStyle w:val="BodyText"/>
        <w:spacing w:before="40" w:after="260"/>
      </w:pPr>
      <w:r>
        <w:t>弗莱迪怎么和超级英雄在一起</w:t>
      </w:r>
    </w:p>
    <w:p>
      <w:pPr>
        <w:spacing w:after="40"/>
      </w:pPr>
      <w:r>
        <w:t>Or what's a superhero doing with Freddy?</w:t>
      </w:r>
    </w:p>
    <w:p>
      <w:pPr>
        <w:pStyle w:val="BodyText"/>
        <w:spacing w:before="40" w:after="260"/>
      </w:pPr>
      <w:r>
        <w:t>或者说超级英雄怎么和弗莱迪在一起</w:t>
      </w:r>
    </w:p>
    <w:p>
      <w:pPr>
        <w:spacing w:after="40"/>
      </w:pPr>
      <w:r>
        <w:t>You remember dinner,</w:t>
      </w:r>
    </w:p>
    <w:p>
      <w:pPr>
        <w:pStyle w:val="BodyText"/>
        <w:spacing w:before="40" w:after="260"/>
      </w:pPr>
      <w:r>
        <w:t>还记得吃晚饭的时候吗</w:t>
      </w:r>
    </w:p>
    <w:p>
      <w:pPr>
        <w:spacing w:after="40"/>
      </w:pPr>
      <w:r>
        <w:t>when Billy and Freddy were arguing</w:t>
      </w:r>
    </w:p>
    <w:p>
      <w:pPr>
        <w:pStyle w:val="BodyText"/>
        <w:spacing w:before="40" w:after="260"/>
      </w:pPr>
      <w:r>
        <w:t>比利和弗莱迪争执起来</w:t>
      </w:r>
    </w:p>
    <w:p>
      <w:pPr>
        <w:spacing w:after="40"/>
      </w:pPr>
      <w:r>
        <w:t>like an old married couple, like this?</w:t>
      </w:r>
    </w:p>
    <w:p>
      <w:pPr>
        <w:pStyle w:val="BodyText"/>
        <w:spacing w:before="40" w:after="260"/>
      </w:pPr>
      <w:r>
        <w:t>就跟一对老夫妻似的  就像这样</w:t>
      </w:r>
    </w:p>
    <w:p>
      <w:pPr>
        <w:spacing w:after="40"/>
      </w:pPr>
      <w:r>
        <w:t>When he rescued me, he knew I lived in a group home.</w:t>
      </w:r>
    </w:p>
    <w:p>
      <w:pPr>
        <w:pStyle w:val="BodyText"/>
        <w:spacing w:before="40" w:after="260"/>
      </w:pPr>
      <w:r>
        <w:t>救我的时候  他知道我住在儿童之家</w:t>
      </w:r>
    </w:p>
    <w:p>
      <w:pPr>
        <w:spacing w:after="40"/>
      </w:pPr>
      <w:r>
        <w:t>He knew my name. He called me Mary.</w:t>
      </w:r>
    </w:p>
    <w:p>
      <w:pPr>
        <w:pStyle w:val="BodyText"/>
        <w:spacing w:before="40" w:after="260"/>
      </w:pPr>
      <w:r>
        <w:t>他知道我的名字  他叫我玛丽</w:t>
      </w:r>
    </w:p>
    <w:p>
      <w:pPr>
        <w:spacing w:after="40"/>
      </w:pPr>
      <w:r>
        <w:t>Wait, are you saying Billy's the Human Power Storm?</w:t>
      </w:r>
    </w:p>
    <w:p>
      <w:pPr>
        <w:pStyle w:val="BodyText"/>
        <w:spacing w:before="40" w:after="260"/>
      </w:pPr>
      <w:r>
        <w:t>等等  你是说比利就是人力风暴吗</w:t>
      </w:r>
    </w:p>
    <w:p>
      <w:pPr>
        <w:spacing w:after="40"/>
      </w:pPr>
      <w:r>
        <w:t>Yes! You guys figured it out!</w:t>
      </w:r>
    </w:p>
    <w:p>
      <w:pPr>
        <w:pStyle w:val="BodyText"/>
        <w:spacing w:before="40" w:after="260"/>
      </w:pPr>
      <w:r>
        <w:t>是的  你们终于想明白了</w:t>
      </w:r>
    </w:p>
    <w:p>
      <w:pPr>
        <w:spacing w:after="40"/>
      </w:pPr>
      <w:r>
        <w:t>All on your own. I didn't help.</w:t>
      </w:r>
    </w:p>
    <w:p>
      <w:pPr>
        <w:pStyle w:val="BodyText"/>
        <w:spacing w:before="40" w:after="260"/>
      </w:pPr>
      <w:r>
        <w:t>完全靠你们自己  我没帮忙</w:t>
      </w:r>
    </w:p>
    <w:p>
      <w:pPr>
        <w:spacing w:after="40"/>
      </w:pPr>
      <w:r>
        <w:t>- I didn't break any promises. - You knew?</w:t>
      </w:r>
    </w:p>
    <w:p>
      <w:pPr>
        <w:pStyle w:val="BodyText"/>
        <w:spacing w:before="40" w:after="260"/>
      </w:pPr>
      <w:r>
        <w:t>-我没违背任何承诺  -你早知道吗</w:t>
      </w:r>
    </w:p>
    <w:p>
      <w:pPr>
        <w:spacing w:after="40"/>
      </w:pPr>
      <w:r>
        <w:t>I'm a good sister!</w:t>
      </w:r>
    </w:p>
    <w:p>
      <w:pPr>
        <w:pStyle w:val="BodyText"/>
        <w:spacing w:before="40" w:after="260"/>
      </w:pPr>
      <w:r>
        <w:t>我是个好妹妹</w:t>
      </w:r>
    </w:p>
    <w:p>
      <w:pPr>
        <w:spacing w:after="40"/>
      </w:pPr>
      <w:r>
        <w:t>I mean, what were you thinking?</w:t>
      </w:r>
    </w:p>
    <w:p>
      <w:pPr>
        <w:pStyle w:val="BodyText"/>
        <w:spacing w:before="40" w:after="260"/>
      </w:pPr>
      <w:r>
        <w:t>你是怎么想的</w:t>
      </w:r>
    </w:p>
    <w:p>
      <w:pPr>
        <w:spacing w:after="40"/>
      </w:pPr>
      <w:r>
        <w:t>And then you bring Freddy into it.</w:t>
      </w:r>
    </w:p>
    <w:p>
      <w:pPr>
        <w:pStyle w:val="BodyText"/>
        <w:spacing w:before="40" w:after="260"/>
      </w:pPr>
      <w:r>
        <w:t>然后你还把弗莱迪也牵扯进来</w:t>
      </w:r>
    </w:p>
    <w:p>
      <w:pPr>
        <w:spacing w:after="40"/>
      </w:pPr>
      <w:r>
        <w:t>Give him some space, guys. He's a little upset, okay?</w:t>
      </w:r>
    </w:p>
    <w:p>
      <w:pPr>
        <w:pStyle w:val="BodyText"/>
        <w:spacing w:before="40" w:after="260"/>
      </w:pPr>
      <w:r>
        <w:t>给他点空间  他有点沮丧  好吗</w:t>
      </w:r>
    </w:p>
    <w:p>
      <w:pPr>
        <w:spacing w:after="40"/>
      </w:pPr>
      <w:r>
        <w:t>Billy?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You're him.</w:t>
      </w:r>
    </w:p>
    <w:p>
      <w:pPr>
        <w:pStyle w:val="BodyText"/>
        <w:spacing w:before="40" w:after="260"/>
      </w:pPr>
      <w:r>
        <w:t>你就是他</w:t>
      </w:r>
    </w:p>
    <w:p>
      <w:pPr>
        <w:spacing w:after="40"/>
      </w:pPr>
      <w:r>
        <w:t>You're the hero.</w:t>
      </w:r>
    </w:p>
    <w:p>
      <w:pPr>
        <w:pStyle w:val="BodyText"/>
        <w:spacing w:before="40" w:after="260"/>
      </w:pPr>
      <w:r>
        <w:t>你就是那个英雄</w:t>
      </w:r>
    </w:p>
    <w:p>
      <w:pPr>
        <w:spacing w:after="40"/>
      </w:pPr>
      <w:r>
        <w:t>Yeah, well, not anymore, so...</w:t>
      </w:r>
    </w:p>
    <w:p>
      <w:pPr>
        <w:pStyle w:val="BodyText"/>
        <w:spacing w:before="40" w:after="260"/>
      </w:pPr>
      <w:r>
        <w:t>现在不是了  所以...</w:t>
      </w:r>
    </w:p>
    <w:p>
      <w:pPr>
        <w:spacing w:after="40"/>
      </w:pPr>
      <w:r>
        <w:t>Why do you have my notebook?</w:t>
      </w:r>
    </w:p>
    <w:p>
      <w:pPr>
        <w:pStyle w:val="BodyText"/>
        <w:spacing w:before="40" w:after="260"/>
      </w:pPr>
      <w:r>
        <w:t>我的笔记本怎么在你那儿</w:t>
      </w:r>
    </w:p>
    <w:p>
      <w:pPr>
        <w:spacing w:after="40"/>
      </w:pPr>
      <w:r>
        <w:t>Eugene finished your search.</w:t>
      </w:r>
    </w:p>
    <w:p>
      <w:pPr>
        <w:pStyle w:val="BodyText"/>
        <w:spacing w:before="40" w:after="260"/>
      </w:pPr>
      <w:r>
        <w:t>尤金完成了你的搜寻</w:t>
      </w:r>
    </w:p>
    <w:p>
      <w:pPr>
        <w:spacing w:after="40"/>
      </w:pPr>
      <w:r>
        <w:t>Look, I'm not a hacker, okay?</w:t>
      </w:r>
    </w:p>
    <w:p>
      <w:pPr>
        <w:pStyle w:val="BodyText"/>
        <w:spacing w:before="40" w:after="260"/>
      </w:pPr>
      <w:r>
        <w:t>听着  我不是黑客好吗</w:t>
      </w:r>
    </w:p>
    <w:p>
      <w:pPr>
        <w:spacing w:after="40"/>
      </w:pPr>
      <w:r>
        <w:t>But I have played Watch Dogs and Uplink.</w:t>
      </w:r>
    </w:p>
    <w:p>
      <w:pPr>
        <w:pStyle w:val="BodyText"/>
        <w:spacing w:before="40" w:after="260"/>
      </w:pPr>
      <w:r>
        <w:t>但我玩过《看门狗》和《黑客精英》</w:t>
      </w:r>
    </w:p>
    <w:p>
      <w:pPr>
        <w:spacing w:after="40"/>
      </w:pPr>
      <w:r>
        <w:t>And maybe I did pick up a few skills, which maybe did get me into</w:t>
      </w:r>
    </w:p>
    <w:p>
      <w:pPr>
        <w:pStyle w:val="BodyText"/>
        <w:spacing w:before="40" w:after="260"/>
      </w:pPr>
      <w:r>
        <w:t>也许我学会了一些技巧  也许我用它们进入了</w:t>
      </w:r>
    </w:p>
    <w:p>
      <w:pPr>
        <w:spacing w:after="40"/>
      </w:pPr>
      <w:r>
        <w:t>federal databases most people can't get into, but...</w:t>
      </w:r>
    </w:p>
    <w:p>
      <w:pPr>
        <w:pStyle w:val="BodyText"/>
        <w:spacing w:before="40" w:after="260"/>
      </w:pPr>
      <w:r>
        <w:t>大多数人进不了的联邦数据库  但是...</w:t>
      </w:r>
    </w:p>
    <w:p>
      <w:pPr>
        <w:spacing w:after="40"/>
      </w:pPr>
      <w:r>
        <w:t>Good for you, but I'm gonna go.</w:t>
      </w:r>
    </w:p>
    <w:p>
      <w:pPr>
        <w:pStyle w:val="BodyText"/>
        <w:spacing w:before="40" w:after="260"/>
      </w:pPr>
      <w:r>
        <w:t>你真厉害  但我要走了</w:t>
      </w:r>
    </w:p>
    <w:p>
      <w:pPr>
        <w:spacing w:after="40"/>
      </w:pPr>
      <w:r>
        <w:t>Your parents' names are Marilyn and C.C. Batson.</w:t>
      </w:r>
    </w:p>
    <w:p>
      <w:pPr>
        <w:pStyle w:val="BodyText"/>
        <w:spacing w:before="40" w:after="260"/>
      </w:pPr>
      <w:r>
        <w:t>你父母名叫玛丽莲和C·C·巴特森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You were born in Zumbrota, Minnesota.</w:t>
      </w:r>
    </w:p>
    <w:p>
      <w:pPr>
        <w:pStyle w:val="BodyText"/>
        <w:spacing w:before="40" w:after="260"/>
      </w:pPr>
      <w:r>
        <w:t>你出生在明尼苏达州祖布罗塔</w:t>
      </w:r>
    </w:p>
    <w:p>
      <w:pPr>
        <w:spacing w:after="40"/>
      </w:pPr>
      <w:r>
        <w:t>They divorced when you were three.</w:t>
      </w:r>
    </w:p>
    <w:p>
      <w:pPr>
        <w:pStyle w:val="BodyText"/>
        <w:spacing w:before="40" w:after="260"/>
      </w:pPr>
      <w:r>
        <w:t>你三岁的时候他们离婚了</w:t>
      </w:r>
    </w:p>
    <w:p>
      <w:pPr>
        <w:spacing w:after="40"/>
      </w:pPr>
      <w:r>
        <w:t>Your mom moved here that year.</w:t>
      </w:r>
    </w:p>
    <w:p>
      <w:pPr>
        <w:pStyle w:val="BodyText"/>
        <w:spacing w:before="40" w:after="260"/>
      </w:pPr>
      <w:r>
        <w:t>那年你妈妈搬来了这里</w:t>
      </w:r>
    </w:p>
    <w:p>
      <w:pPr>
        <w:spacing w:after="40"/>
      </w:pPr>
      <w:r>
        <w:t>Twenty months later, you got lost.</w:t>
      </w:r>
    </w:p>
    <w:p>
      <w:pPr>
        <w:pStyle w:val="BodyText"/>
        <w:spacing w:before="40" w:after="260"/>
      </w:pPr>
      <w:r>
        <w:t>二十个月之后  你走失了</w:t>
      </w:r>
    </w:p>
    <w:p>
      <w:pPr>
        <w:spacing w:after="40"/>
      </w:pPr>
      <w:r>
        <w:t>You never found them</w:t>
      </w:r>
    </w:p>
    <w:p>
      <w:pPr>
        <w:pStyle w:val="BodyText"/>
        <w:spacing w:before="40" w:after="260"/>
      </w:pPr>
      <w:r>
        <w:t>你一直没找到他们</w:t>
      </w:r>
    </w:p>
    <w:p>
      <w:pPr>
        <w:spacing w:after="40"/>
      </w:pPr>
      <w:r>
        <w:t>'cause your dad's been in prison in Florida for ten years.</w:t>
      </w:r>
    </w:p>
    <w:p>
      <w:pPr>
        <w:pStyle w:val="BodyText"/>
        <w:spacing w:before="40" w:after="260"/>
      </w:pPr>
      <w:r>
        <w:t>因为你爸爸在佛罗里达州蹲了十年监狱</w:t>
      </w:r>
    </w:p>
    <w:p>
      <w:pPr>
        <w:spacing w:after="40"/>
      </w:pPr>
      <w:r>
        <w:t>And your mom's...</w:t>
      </w:r>
    </w:p>
    <w:p>
      <w:pPr>
        <w:pStyle w:val="BodyText"/>
        <w:spacing w:before="40" w:after="260"/>
      </w:pPr>
      <w:r>
        <w:t>而你妈妈...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Is she dead?</w:t>
      </w:r>
    </w:p>
    <w:p>
      <w:pPr>
        <w:pStyle w:val="BodyText"/>
        <w:spacing w:before="40" w:after="260"/>
      </w:pPr>
      <w:r>
        <w:t>她死了吗</w:t>
      </w:r>
    </w:p>
    <w:p>
      <w:pPr>
        <w:spacing w:after="40"/>
      </w:pPr>
      <w:r>
        <w:t>She's two subway stops away.</w:t>
      </w:r>
    </w:p>
    <w:p>
      <w:pPr>
        <w:pStyle w:val="BodyText"/>
        <w:spacing w:before="40" w:after="260"/>
      </w:pPr>
      <w:r>
        <w:t>她离这里只有两站地铁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You know, you didn't find her</w:t>
      </w:r>
    </w:p>
    <w:p>
      <w:pPr>
        <w:pStyle w:val="BodyText"/>
        <w:spacing w:before="40" w:after="260"/>
      </w:pPr>
      <w:r>
        <w:t>你没找到她</w:t>
      </w:r>
    </w:p>
    <w:p>
      <w:pPr>
        <w:spacing w:after="40"/>
      </w:pPr>
      <w:r>
        <w:t>because she reverted to her maiden name.</w:t>
      </w:r>
    </w:p>
    <w:p>
      <w:pPr>
        <w:pStyle w:val="BodyText"/>
        <w:spacing w:before="40" w:after="260"/>
      </w:pPr>
      <w:r>
        <w:t>是因为她改回了娘家的姓</w:t>
      </w:r>
    </w:p>
    <w:p>
      <w:pPr>
        <w:spacing w:after="40"/>
      </w:pPr>
      <w:r>
        <w:t>Billy! Billy!</w:t>
      </w:r>
    </w:p>
    <w:p>
      <w:pPr>
        <w:pStyle w:val="BodyText"/>
        <w:spacing w:before="40" w:after="260"/>
      </w:pPr>
      <w:r>
        <w:t>比利  比利</w:t>
      </w:r>
    </w:p>
    <w:p>
      <w:pPr>
        <w:spacing w:after="40"/>
      </w:pPr>
      <w:r>
        <w:t>- Victor, get the keys. - I got it.</w:t>
      </w:r>
    </w:p>
    <w:p>
      <w:pPr>
        <w:pStyle w:val="BodyText"/>
        <w:spacing w:before="40" w:after="260"/>
      </w:pPr>
      <w:r>
        <w:t>-维克托  去拿钥匙  -拿了</w:t>
      </w:r>
    </w:p>
    <w:p>
      <w:pPr>
        <w:spacing w:after="40"/>
      </w:pPr>
      <w:r>
        <w:t>Kids, stay here in case Billy comes back.</w:t>
      </w:r>
    </w:p>
    <w:p>
      <w:pPr>
        <w:pStyle w:val="BodyText"/>
        <w:spacing w:before="40" w:after="260"/>
      </w:pPr>
      <w:r>
        <w:t>孩子们  在这等着  也许比利会回来</w:t>
      </w:r>
    </w:p>
    <w:p>
      <w:pPr>
        <w:spacing w:after="40"/>
      </w:pPr>
      <w:r>
        <w:t>Come on. Inside, let's go.</w:t>
      </w:r>
    </w:p>
    <w:p>
      <w:pPr>
        <w:pStyle w:val="BodyText"/>
        <w:spacing w:before="40" w:after="260"/>
      </w:pPr>
      <w:r>
        <w:t>来吧  进屋  走吧</w:t>
      </w:r>
    </w:p>
    <w:p>
      <w:pPr>
        <w:spacing w:after="40"/>
      </w:pPr>
      <w:r>
        <w:t>Wait. I thought we were running after Billy.</w:t>
      </w:r>
    </w:p>
    <w:p>
      <w:pPr>
        <w:pStyle w:val="BodyText"/>
        <w:spacing w:before="40" w:after="260"/>
      </w:pPr>
      <w:r>
        <w:t>等等  我以为我们要去追比利</w:t>
      </w:r>
    </w:p>
    <w:p>
      <w:pPr>
        <w:spacing w:after="40"/>
      </w:pPr>
      <w:r>
        <w:t>No, we're gonna wait here for now.</w:t>
      </w:r>
    </w:p>
    <w:p>
      <w:pPr>
        <w:pStyle w:val="BodyText"/>
        <w:spacing w:before="40" w:after="260"/>
      </w:pPr>
      <w:r>
        <w:t>不  我们暂时在这里等着</w:t>
      </w:r>
    </w:p>
    <w:p>
      <w:pPr>
        <w:spacing w:after="40"/>
      </w:pPr>
      <w:r>
        <w:t>Billy?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Freddy?</w:t>
      </w:r>
    </w:p>
    <w:p>
      <w:pPr>
        <w:pStyle w:val="BodyText"/>
        <w:spacing w:before="40" w:after="260"/>
      </w:pPr>
      <w:r>
        <w:t>弗莱迪</w:t>
      </w:r>
    </w:p>
    <w:p>
      <w:pPr>
        <w:spacing w:after="40"/>
      </w:pPr>
      <w:r>
        <w:t>How quaint.</w:t>
      </w:r>
    </w:p>
    <w:p>
      <w:pPr>
        <w:pStyle w:val="BodyText"/>
        <w:spacing w:before="40" w:after="260"/>
      </w:pPr>
      <w:r>
        <w:t>真是古色古香</w:t>
      </w:r>
    </w:p>
    <w:p>
      <w:pPr>
        <w:spacing w:after="40"/>
      </w:pPr>
      <w:r>
        <w:t>Actually, I take that back.</w:t>
      </w:r>
    </w:p>
    <w:p>
      <w:pPr>
        <w:pStyle w:val="BodyText"/>
        <w:spacing w:before="40" w:after="260"/>
      </w:pPr>
      <w:r>
        <w:t>算了  收回前言</w:t>
      </w:r>
    </w:p>
    <w:p>
      <w:pPr>
        <w:spacing w:after="40"/>
      </w:pPr>
      <w:r>
        <w:t>What a shithole.</w:t>
      </w:r>
    </w:p>
    <w:p>
      <w:pPr>
        <w:pStyle w:val="BodyText"/>
        <w:spacing w:before="40" w:after="260"/>
      </w:pPr>
      <w:r>
        <w:t>真是个狗窝</w:t>
      </w:r>
    </w:p>
    <w:p>
      <w:pPr>
        <w:spacing w:after="40"/>
      </w:pPr>
      <w:r>
        <w:t>Just a second.</w:t>
      </w:r>
    </w:p>
    <w:p>
      <w:pPr>
        <w:pStyle w:val="BodyText"/>
        <w:spacing w:before="40" w:after="260"/>
      </w:pPr>
      <w:r>
        <w:t>稍等</w:t>
      </w:r>
    </w:p>
    <w:p>
      <w:pPr>
        <w:spacing w:after="40"/>
      </w:pPr>
      <w:r>
        <w:t>Hey, look, I'm late for work already, all right?</w:t>
      </w:r>
    </w:p>
    <w:p>
      <w:pPr>
        <w:pStyle w:val="BodyText"/>
        <w:spacing w:before="40" w:after="260"/>
      </w:pPr>
      <w:r>
        <w:t>我已经上班迟到了  好吗</w:t>
      </w:r>
    </w:p>
    <w:p>
      <w:pPr>
        <w:spacing w:after="40"/>
      </w:pPr>
      <w:r>
        <w:t>We don't need any magazines or whatever.</w:t>
      </w:r>
    </w:p>
    <w:p>
      <w:pPr>
        <w:pStyle w:val="BodyText"/>
        <w:spacing w:before="40" w:after="260"/>
      </w:pPr>
      <w:r>
        <w:t>我们不需要杂志什么的</w:t>
      </w:r>
    </w:p>
    <w:p>
      <w:pPr>
        <w:spacing w:after="40"/>
      </w:pPr>
      <w:r>
        <w:t>- Thanks, though. - Oh, I'm not.</w:t>
      </w:r>
    </w:p>
    <w:p>
      <w:pPr>
        <w:pStyle w:val="BodyText"/>
        <w:spacing w:before="40" w:after="260"/>
      </w:pPr>
      <w:r>
        <w:t>-谢谢  -不  我不是卖杂志的</w:t>
      </w:r>
    </w:p>
    <w:p>
      <w:pPr>
        <w:spacing w:after="40"/>
      </w:pPr>
      <w:r>
        <w:t>You probably don't recognize me...</w:t>
      </w:r>
    </w:p>
    <w:p>
      <w:pPr>
        <w:pStyle w:val="BodyText"/>
        <w:spacing w:before="40" w:after="260"/>
      </w:pPr>
      <w:r>
        <w:t>你可能认不出我了</w:t>
      </w:r>
    </w:p>
    <w:p>
      <w:pPr>
        <w:spacing w:after="40"/>
      </w:pPr>
      <w:r>
        <w:t>but I found my way home.</w:t>
      </w:r>
    </w:p>
    <w:p>
      <w:pPr>
        <w:pStyle w:val="BodyText"/>
        <w:spacing w:before="40" w:after="260"/>
      </w:pPr>
      <w:r>
        <w:t>但我找到回家的路了</w:t>
      </w:r>
    </w:p>
    <w:p>
      <w:pPr>
        <w:spacing w:after="40"/>
      </w:pPr>
      <w:r>
        <w:t>Mom.</w:t>
      </w:r>
    </w:p>
    <w:p>
      <w:pPr>
        <w:pStyle w:val="BodyText"/>
        <w:spacing w:before="40" w:after="260"/>
      </w:pPr>
      <w:r>
        <w:t>妈妈</w:t>
      </w:r>
    </w:p>
    <w:p>
      <w:pPr>
        <w:spacing w:after="40"/>
      </w:pPr>
      <w:r>
        <w:t>It's me.</w:t>
      </w:r>
    </w:p>
    <w:p>
      <w:pPr>
        <w:pStyle w:val="BodyText"/>
        <w:spacing w:before="40" w:after="260"/>
      </w:pPr>
      <w:r>
        <w:t>是我</w:t>
      </w:r>
    </w:p>
    <w:p>
      <w:pPr>
        <w:spacing w:after="40"/>
      </w:pPr>
      <w:r>
        <w:t>Oh, God.</w:t>
      </w:r>
    </w:p>
    <w:p>
      <w:pPr>
        <w:pStyle w:val="BodyText"/>
        <w:spacing w:before="40" w:after="260"/>
      </w:pPr>
      <w:r>
        <w:t>天哪</w:t>
      </w:r>
    </w:p>
    <w:p>
      <w:pPr>
        <w:spacing w:after="40"/>
      </w:pPr>
      <w:r>
        <w:t>Is it?</w:t>
      </w:r>
    </w:p>
    <w:p>
      <w:pPr>
        <w:pStyle w:val="BodyText"/>
        <w:spacing w:before="40" w:after="260"/>
      </w:pPr>
      <w:r>
        <w:t>是你吗</w:t>
      </w:r>
    </w:p>
    <w:p>
      <w:pPr>
        <w:spacing w:after="40"/>
      </w:pPr>
      <w:r>
        <w:t>Hang on.</w:t>
      </w:r>
    </w:p>
    <w:p>
      <w:pPr>
        <w:pStyle w:val="BodyText"/>
        <w:spacing w:before="40" w:after="260"/>
      </w:pPr>
      <w:r>
        <w:t>等一下</w:t>
      </w:r>
    </w:p>
    <w:p>
      <w:pPr>
        <w:spacing w:after="40"/>
      </w:pPr>
      <w:r>
        <w:t>Who's at the door?</w:t>
      </w:r>
    </w:p>
    <w:p>
      <w:pPr>
        <w:pStyle w:val="BodyText"/>
        <w:spacing w:before="40" w:after="260"/>
      </w:pPr>
      <w:r>
        <w:t>门口是谁</w:t>
      </w:r>
    </w:p>
    <w:p>
      <w:pPr>
        <w:spacing w:after="40"/>
      </w:pPr>
      <w:r>
        <w:t>It's, um...</w:t>
      </w:r>
    </w:p>
    <w:p>
      <w:pPr>
        <w:pStyle w:val="BodyText"/>
        <w:spacing w:before="40" w:after="260"/>
      </w:pPr>
      <w:r>
        <w:t>是...</w:t>
      </w:r>
    </w:p>
    <w:p>
      <w:pPr>
        <w:spacing w:after="40"/>
      </w:pPr>
      <w:r>
        <w:t>It's no one, Travis.</w:t>
      </w:r>
    </w:p>
    <w:p>
      <w:pPr>
        <w:pStyle w:val="BodyText"/>
        <w:spacing w:before="40" w:after="260"/>
      </w:pPr>
      <w:r>
        <w:t>谁都不是  特拉维斯</w:t>
      </w:r>
    </w:p>
    <w:p>
      <w:pPr>
        <w:spacing w:after="40"/>
      </w:pPr>
      <w:r>
        <w:t>That wasn't Dad, was it?</w:t>
      </w:r>
    </w:p>
    <w:p>
      <w:pPr>
        <w:pStyle w:val="BodyText"/>
        <w:spacing w:before="40" w:after="260"/>
      </w:pPr>
      <w:r>
        <w:t>那不是爸爸  对吧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对</w:t>
      </w:r>
    </w:p>
    <w:p>
      <w:pPr>
        <w:spacing w:after="40"/>
      </w:pPr>
      <w:r>
        <w:t>Listen, um...</w:t>
      </w:r>
    </w:p>
    <w:p>
      <w:pPr>
        <w:pStyle w:val="BodyText"/>
        <w:spacing w:before="40" w:after="260"/>
      </w:pPr>
      <w:r>
        <w:t>听着</w:t>
      </w:r>
    </w:p>
    <w:p>
      <w:pPr>
        <w:spacing w:after="40"/>
      </w:pPr>
      <w:r>
        <w:t>It's really you, huh?</w:t>
      </w:r>
    </w:p>
    <w:p>
      <w:pPr>
        <w:pStyle w:val="BodyText"/>
        <w:spacing w:before="40" w:after="260"/>
      </w:pPr>
      <w:r>
        <w:t>真的是你啊</w:t>
      </w:r>
    </w:p>
    <w:p>
      <w:pPr>
        <w:spacing w:after="40"/>
      </w:pPr>
      <w:r>
        <w:t>I didn't mean to run away. You know that, right?</w:t>
      </w:r>
    </w:p>
    <w:p>
      <w:pPr>
        <w:pStyle w:val="BodyText"/>
        <w:spacing w:before="40" w:after="260"/>
      </w:pPr>
      <w:r>
        <w:t>我不是故意跑丢的  你明白对吗</w:t>
      </w:r>
    </w:p>
    <w:p>
      <w:pPr>
        <w:spacing w:after="40"/>
      </w:pPr>
      <w:r>
        <w:t>I let go, but it was by accident.</w:t>
      </w:r>
    </w:p>
    <w:p>
      <w:pPr>
        <w:pStyle w:val="BodyText"/>
        <w:spacing w:before="40" w:after="260"/>
      </w:pPr>
      <w:r>
        <w:t>我没抓住你的手  但那是个意外</w:t>
      </w:r>
    </w:p>
    <w:p>
      <w:pPr>
        <w:spacing w:after="40"/>
      </w:pPr>
      <w:r>
        <w:t>Yeah, no. I know, yeah.</w:t>
      </w:r>
    </w:p>
    <w:p>
      <w:pPr>
        <w:pStyle w:val="BodyText"/>
        <w:spacing w:before="40" w:after="260"/>
      </w:pPr>
      <w:r>
        <w:t>嗯  我明白</w:t>
      </w:r>
    </w:p>
    <w:p>
      <w:pPr>
        <w:spacing w:after="40"/>
      </w:pPr>
      <w:r>
        <w:t>I saw you.</w:t>
      </w:r>
    </w:p>
    <w:p>
      <w:pPr>
        <w:pStyle w:val="BodyText"/>
        <w:spacing w:before="40" w:after="260"/>
      </w:pPr>
      <w:r>
        <w:t>我看到你了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I saw you after.</w:t>
      </w:r>
    </w:p>
    <w:p>
      <w:pPr>
        <w:pStyle w:val="BodyText"/>
        <w:spacing w:before="40" w:after="260"/>
      </w:pPr>
      <w:r>
        <w:t>之后我看到你了</w:t>
      </w:r>
    </w:p>
    <w:p>
      <w:pPr>
        <w:spacing w:after="40"/>
      </w:pPr>
      <w:r>
        <w:t>So, it was never your fault.</w:t>
      </w:r>
    </w:p>
    <w:p>
      <w:pPr>
        <w:pStyle w:val="BodyText"/>
        <w:spacing w:before="40" w:after="260"/>
      </w:pPr>
      <w:r>
        <w:t>所以从来都不是你的错</w:t>
      </w:r>
    </w:p>
    <w:p>
      <w:pPr>
        <w:spacing w:after="40"/>
      </w:pPr>
      <w:r>
        <w:t>Look, I was 17, okay?</w:t>
      </w:r>
    </w:p>
    <w:p>
      <w:pPr>
        <w:pStyle w:val="BodyText"/>
        <w:spacing w:before="40" w:after="260"/>
      </w:pPr>
      <w:r>
        <w:t>我那时才17岁  好吗</w:t>
      </w:r>
    </w:p>
    <w:p>
      <w:pPr>
        <w:spacing w:after="40"/>
      </w:pPr>
      <w:r>
        <w:t>And my daddy kicked me out.</w:t>
      </w:r>
    </w:p>
    <w:p>
      <w:pPr>
        <w:pStyle w:val="BodyText"/>
        <w:spacing w:before="40" w:after="260"/>
      </w:pPr>
      <w:r>
        <w:t>我爸爸把我赶出来了</w:t>
      </w:r>
    </w:p>
    <w:p>
      <w:pPr>
        <w:spacing w:after="40"/>
      </w:pPr>
      <w:r>
        <w:t>And your dad just decided not to be a part of anything.</w:t>
      </w:r>
    </w:p>
    <w:p>
      <w:pPr>
        <w:pStyle w:val="BodyText"/>
        <w:spacing w:before="40" w:after="260"/>
      </w:pPr>
      <w:r>
        <w:t>而你爸爸完全不想负责任</w:t>
      </w:r>
    </w:p>
    <w:p>
      <w:pPr>
        <w:spacing w:after="40"/>
      </w:pPr>
      <w:r>
        <w:t>And I was hurting, and I was screwed up.</w:t>
      </w:r>
    </w:p>
    <w:p>
      <w:pPr>
        <w:pStyle w:val="BodyText"/>
        <w:spacing w:before="40" w:after="260"/>
      </w:pPr>
      <w:r>
        <w:t>我很痛苦  生活一团糟</w:t>
      </w:r>
    </w:p>
    <w:p>
      <w:pPr>
        <w:spacing w:after="40"/>
      </w:pPr>
      <w:r>
        <w:t>- I want the tiger. - I know.</w:t>
      </w:r>
    </w:p>
    <w:p>
      <w:pPr>
        <w:pStyle w:val="BodyText"/>
        <w:spacing w:before="40" w:after="260"/>
      </w:pPr>
      <w:r>
        <w:t>-我想要那只老虎  -我知道</w:t>
      </w:r>
    </w:p>
    <w:p>
      <w:pPr>
        <w:spacing w:after="40"/>
      </w:pPr>
      <w:r>
        <w:t>I know, honey,</w:t>
      </w:r>
    </w:p>
    <w:p>
      <w:pPr>
        <w:pStyle w:val="BodyText"/>
        <w:spacing w:before="40" w:after="260"/>
      </w:pPr>
      <w:r>
        <w:t>我知道  亲爱的</w:t>
      </w:r>
    </w:p>
    <w:p>
      <w:pPr>
        <w:spacing w:after="40"/>
      </w:pPr>
      <w:r>
        <w:t>but Mom's not exactly going pro here, okay?</w:t>
      </w:r>
    </w:p>
    <w:p>
      <w:pPr>
        <w:pStyle w:val="BodyText"/>
        <w:spacing w:before="40" w:after="260"/>
      </w:pPr>
      <w:r>
        <w:t>但妈妈并不擅长这个  好吗</w:t>
      </w:r>
    </w:p>
    <w:p>
      <w:pPr>
        <w:spacing w:after="40"/>
      </w:pPr>
      <w:r>
        <w:t>Billy?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Billy!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Billy?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Jesus Christ. Billy, this isn't funny!</w:t>
      </w:r>
    </w:p>
    <w:p>
      <w:pPr>
        <w:pStyle w:val="BodyText"/>
        <w:spacing w:before="40" w:after="260"/>
      </w:pPr>
      <w:r>
        <w:t>老天  比利  这样不好玩</w:t>
      </w:r>
    </w:p>
    <w:p>
      <w:pPr>
        <w:spacing w:after="40"/>
      </w:pPr>
      <w:r>
        <w:t>Here you go, buddy.</w:t>
      </w:r>
    </w:p>
    <w:p>
      <w:pPr>
        <w:pStyle w:val="BodyText"/>
        <w:spacing w:before="40" w:after="260"/>
      </w:pPr>
      <w:r>
        <w:t>来  小朋友</w:t>
      </w:r>
    </w:p>
    <w:p>
      <w:pPr>
        <w:spacing w:after="40"/>
      </w:pPr>
      <w:r>
        <w:t>That should warm you up. Is that better?</w:t>
      </w:r>
    </w:p>
    <w:p>
      <w:pPr>
        <w:pStyle w:val="BodyText"/>
        <w:spacing w:before="40" w:after="260"/>
      </w:pPr>
      <w:r>
        <w:t>这样你就能暖和点了  是不是</w:t>
      </w:r>
    </w:p>
    <w:p>
      <w:pPr>
        <w:spacing w:after="40"/>
      </w:pPr>
      <w:r>
        <w:t>Look, it's just once I saw you with the police,</w:t>
      </w:r>
    </w:p>
    <w:p>
      <w:pPr>
        <w:pStyle w:val="BodyText"/>
        <w:spacing w:before="40" w:after="260"/>
      </w:pPr>
      <w:r>
        <w:t>当我看到你跟警察在一起的时候</w:t>
      </w:r>
    </w:p>
    <w:p>
      <w:pPr>
        <w:spacing w:after="40"/>
      </w:pPr>
      <w:r>
        <w:t>I realized that they could do a better job</w:t>
      </w:r>
    </w:p>
    <w:p>
      <w:pPr>
        <w:pStyle w:val="BodyText"/>
        <w:spacing w:before="40" w:after="260"/>
      </w:pPr>
      <w:r>
        <w:t>我意识到他们能比我</w:t>
      </w:r>
    </w:p>
    <w:p>
      <w:pPr>
        <w:spacing w:after="40"/>
      </w:pPr>
      <w:r>
        <w:t>taking care of you than I ever will.</w:t>
      </w:r>
    </w:p>
    <w:p>
      <w:pPr>
        <w:pStyle w:val="BodyText"/>
        <w:spacing w:before="40" w:after="260"/>
      </w:pPr>
      <w:r>
        <w:t>更好地照顾你</w:t>
      </w:r>
    </w:p>
    <w:p>
      <w:pPr>
        <w:spacing w:after="40"/>
      </w:pPr>
      <w:r>
        <w:t>But you're good, right?</w:t>
      </w:r>
    </w:p>
    <w:p>
      <w:pPr>
        <w:pStyle w:val="BodyText"/>
        <w:spacing w:before="40" w:after="260"/>
      </w:pPr>
      <w:r>
        <w:t>但你过得很好  是不是</w:t>
      </w:r>
    </w:p>
    <w:p>
      <w:pPr>
        <w:spacing w:after="40"/>
      </w:pPr>
      <w:r>
        <w:t>I mean, you landed on your feet.</w:t>
      </w:r>
    </w:p>
    <w:p>
      <w:pPr>
        <w:pStyle w:val="BodyText"/>
        <w:spacing w:before="40" w:after="260"/>
      </w:pPr>
      <w:r>
        <w:t>你已经站稳脚跟了</w:t>
      </w:r>
    </w:p>
    <w:p>
      <w:pPr>
        <w:spacing w:after="40"/>
      </w:pPr>
      <w:r>
        <w:t>Because, I mean, you look real good.</w:t>
      </w:r>
    </w:p>
    <w:p>
      <w:pPr>
        <w:pStyle w:val="BodyText"/>
        <w:spacing w:before="40" w:after="260"/>
      </w:pPr>
      <w:r>
        <w:t>因为  你看起来真的很棒</w:t>
      </w:r>
    </w:p>
    <w:p>
      <w:pPr>
        <w:spacing w:after="40"/>
      </w:pPr>
      <w:r>
        <w:t>It's just...</w:t>
      </w:r>
    </w:p>
    <w:p>
      <w:pPr>
        <w:pStyle w:val="BodyText"/>
        <w:spacing w:before="40" w:after="260"/>
      </w:pPr>
      <w:r>
        <w:t>只是...</w:t>
      </w:r>
    </w:p>
    <w:p>
      <w:pPr>
        <w:spacing w:after="40"/>
      </w:pPr>
      <w:r>
        <w:t>now is not a really good time for me, Bill.</w:t>
      </w:r>
    </w:p>
    <w:p>
      <w:pPr>
        <w:pStyle w:val="BodyText"/>
        <w:spacing w:before="40" w:after="260"/>
      </w:pPr>
      <w:r>
        <w:t>对我来说  现在时机不对  比尔</w:t>
      </w:r>
    </w:p>
    <w:p>
      <w:pPr>
        <w:spacing w:after="40"/>
      </w:pPr>
      <w:r>
        <w:t>All I wanted to do is let you know I'm doing good,</w:t>
      </w:r>
    </w:p>
    <w:p>
      <w:pPr>
        <w:pStyle w:val="BodyText"/>
        <w:spacing w:before="40" w:after="260"/>
      </w:pPr>
      <w:r>
        <w:t>我只是想让你知道我过得很好</w:t>
      </w:r>
    </w:p>
    <w:p>
      <w:pPr>
        <w:spacing w:after="40"/>
      </w:pPr>
      <w:r>
        <w:t>but I have to get back to my real family.</w:t>
      </w:r>
    </w:p>
    <w:p>
      <w:pPr>
        <w:pStyle w:val="BodyText"/>
        <w:spacing w:before="40" w:after="260"/>
      </w:pPr>
      <w:r>
        <w:t>但我得回我真正的家了</w:t>
      </w:r>
    </w:p>
    <w:p>
      <w:pPr>
        <w:spacing w:after="40"/>
      </w:pPr>
      <w:r>
        <w:t>Here.</w:t>
      </w:r>
    </w:p>
    <w:p>
      <w:pPr>
        <w:pStyle w:val="BodyText"/>
        <w:spacing w:before="40" w:after="260"/>
      </w:pPr>
      <w:r>
        <w:t>给</w:t>
      </w:r>
    </w:p>
    <w:p>
      <w:pPr>
        <w:spacing w:after="40"/>
      </w:pPr>
      <w:r>
        <w:t>What's this?</w:t>
      </w:r>
    </w:p>
    <w:p>
      <w:pPr>
        <w:pStyle w:val="BodyText"/>
        <w:spacing w:before="40" w:after="260"/>
      </w:pPr>
      <w:r>
        <w:t>这是什么</w:t>
      </w:r>
    </w:p>
    <w:p>
      <w:pPr>
        <w:spacing w:after="40"/>
      </w:pPr>
      <w:r>
        <w:t>Marilyn! What's goin' on out there?</w:t>
      </w:r>
    </w:p>
    <w:p>
      <w:pPr>
        <w:pStyle w:val="BodyText"/>
        <w:spacing w:before="40" w:after="260"/>
      </w:pPr>
      <w:r>
        <w:t>玛丽莲  外面怎么回事</w:t>
      </w:r>
    </w:p>
    <w:p>
      <w:pPr>
        <w:spacing w:after="40"/>
      </w:pPr>
      <w:r>
        <w:t>You might need it more than me.</w:t>
      </w:r>
    </w:p>
    <w:p>
      <w:pPr>
        <w:pStyle w:val="BodyText"/>
        <w:spacing w:before="40" w:after="260"/>
      </w:pPr>
      <w:r>
        <w:t>你可能比我更需要它</w:t>
      </w:r>
    </w:p>
    <w:p>
      <w:pPr>
        <w:spacing w:after="40"/>
      </w:pPr>
      <w:r>
        <w:t>Freddy, you were right. I'm sorry I yelled at you.</w:t>
      </w:r>
    </w:p>
    <w:p>
      <w:pPr>
        <w:pStyle w:val="BodyText"/>
        <w:spacing w:before="40" w:after="260"/>
      </w:pPr>
      <w:r>
        <w:t>弗莱迪  你说得对  抱歉我对你发火了</w:t>
      </w:r>
    </w:p>
    <w:p>
      <w:pPr>
        <w:spacing w:after="40"/>
      </w:pPr>
      <w:r>
        <w:t>Come home, Billy. Come home.</w:t>
      </w:r>
    </w:p>
    <w:p>
      <w:pPr>
        <w:pStyle w:val="BodyText"/>
        <w:spacing w:before="40" w:after="260"/>
      </w:pPr>
      <w:r>
        <w:t>回家吧  比利  回家</w:t>
      </w:r>
    </w:p>
    <w:p>
      <w:pPr>
        <w:spacing w:after="40"/>
      </w:pPr>
      <w:r>
        <w:t>Billy! Supervillain! Supervillain!</w:t>
      </w:r>
    </w:p>
    <w:p>
      <w:pPr>
        <w:pStyle w:val="BodyText"/>
        <w:spacing w:before="40" w:after="260"/>
      </w:pPr>
      <w:r>
        <w:t>比利  超级反派  超级反派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Who are you? What do you want?</w:t>
      </w:r>
    </w:p>
    <w:p>
      <w:pPr>
        <w:pStyle w:val="BodyText"/>
        <w:spacing w:before="40" w:after="260"/>
      </w:pPr>
      <w:r>
        <w:t>你是谁  你想要什么</w:t>
      </w:r>
    </w:p>
    <w:p>
      <w:pPr>
        <w:spacing w:after="40"/>
      </w:pPr>
      <w:r>
        <w:t>What do I want?</w:t>
      </w:r>
    </w:p>
    <w:p>
      <w:pPr>
        <w:pStyle w:val="BodyText"/>
        <w:spacing w:before="40" w:after="260"/>
      </w:pPr>
      <w:r>
        <w:t>我想要什么</w:t>
      </w:r>
    </w:p>
    <w:p>
      <w:pPr>
        <w:spacing w:after="40"/>
      </w:pPr>
      <w:r>
        <w:t>I want...</w:t>
      </w:r>
    </w:p>
    <w:p>
      <w:pPr>
        <w:pStyle w:val="BodyText"/>
        <w:spacing w:before="40" w:after="260"/>
      </w:pPr>
      <w:r>
        <w:t>我想要...</w:t>
      </w:r>
    </w:p>
    <w:p>
      <w:pPr>
        <w:spacing w:after="40"/>
      </w:pPr>
      <w:r>
        <w:t>That.</w:t>
      </w:r>
    </w:p>
    <w:p>
      <w:pPr>
        <w:pStyle w:val="BodyText"/>
        <w:spacing w:before="40" w:after="260"/>
      </w:pPr>
      <w:r>
        <w:t>那个</w:t>
      </w:r>
    </w:p>
    <w:p>
      <w:pPr>
        <w:spacing w:after="40"/>
      </w:pPr>
      <w:r>
        <w:t>Kick his ass, Billy!</w:t>
      </w:r>
    </w:p>
    <w:p>
      <w:pPr>
        <w:pStyle w:val="BodyText"/>
        <w:spacing w:before="40" w:after="260"/>
      </w:pPr>
      <w:r>
        <w:t>揍扁他  比利</w:t>
      </w:r>
    </w:p>
    <w:p>
      <w:pPr>
        <w:spacing w:after="40"/>
      </w:pPr>
      <w:r>
        <w:t>Yes, Billy.</w:t>
      </w:r>
    </w:p>
    <w:p>
      <w:pPr>
        <w:pStyle w:val="BodyText"/>
        <w:spacing w:before="40" w:after="260"/>
      </w:pPr>
      <w:r>
        <w:t>对  比利</w:t>
      </w:r>
    </w:p>
    <w:p>
      <w:pPr>
        <w:spacing w:after="40"/>
      </w:pPr>
      <w:r>
        <w:t>Try it, by all means.</w:t>
      </w:r>
    </w:p>
    <w:p>
      <w:pPr>
        <w:pStyle w:val="BodyText"/>
        <w:spacing w:before="40" w:after="260"/>
      </w:pPr>
      <w:r>
        <w:t>那你就试试吧</w:t>
      </w:r>
    </w:p>
    <w:p>
      <w:pPr>
        <w:spacing w:after="40"/>
      </w:pPr>
      <w:r>
        <w:t>Let them go and I'll come inside.</w:t>
      </w:r>
    </w:p>
    <w:p>
      <w:pPr>
        <w:pStyle w:val="BodyText"/>
        <w:spacing w:before="40" w:after="260"/>
      </w:pPr>
      <w:r>
        <w:t>放他们走我就进去</w:t>
      </w:r>
    </w:p>
    <w:p>
      <w:pPr>
        <w:spacing w:after="40"/>
      </w:pPr>
      <w:r>
        <w:t>No, first, you come inside,</w:t>
      </w:r>
    </w:p>
    <w:p>
      <w:pPr>
        <w:pStyle w:val="BodyText"/>
        <w:spacing w:before="40" w:after="260"/>
      </w:pPr>
      <w:r>
        <w:t>不  你先进来</w:t>
      </w:r>
    </w:p>
    <w:p>
      <w:pPr>
        <w:spacing w:after="40"/>
      </w:pPr>
      <w:r>
        <w:t>then maybe I'll let them go.</w:t>
      </w:r>
    </w:p>
    <w:p>
      <w:pPr>
        <w:pStyle w:val="BodyText"/>
        <w:spacing w:before="40" w:after="260"/>
      </w:pPr>
      <w:r>
        <w:t>然后也许我会放他们走</w:t>
      </w:r>
    </w:p>
    <w:p>
      <w:pPr>
        <w:spacing w:after="40"/>
      </w:pPr>
      <w:r>
        <w:t>Good boy.</w:t>
      </w:r>
    </w:p>
    <w:p>
      <w:pPr>
        <w:pStyle w:val="BodyText"/>
        <w:spacing w:before="40" w:after="260"/>
      </w:pPr>
      <w:r>
        <w:t>乖孩子</w:t>
      </w:r>
    </w:p>
    <w:p>
      <w:pPr>
        <w:spacing w:after="40"/>
      </w:pPr>
      <w:r>
        <w:t>Because that's all you are, isn't it?</w:t>
      </w:r>
    </w:p>
    <w:p>
      <w:pPr>
        <w:pStyle w:val="BodyText"/>
        <w:spacing w:before="40" w:after="260"/>
      </w:pPr>
      <w:r>
        <w:t>因为你只是个孩子  对吗</w:t>
      </w:r>
    </w:p>
    <w:p>
      <w:pPr>
        <w:spacing w:after="40"/>
      </w:pPr>
      <w:r>
        <w:t>How old are you?</w:t>
      </w:r>
    </w:p>
    <w:p>
      <w:pPr>
        <w:pStyle w:val="BodyText"/>
        <w:spacing w:before="40" w:after="260"/>
      </w:pPr>
      <w:r>
        <w:t>你多大了</w:t>
      </w:r>
    </w:p>
    <w:p>
      <w:pPr>
        <w:spacing w:after="40"/>
      </w:pPr>
      <w:r>
        <w:t>Basically 15.</w:t>
      </w:r>
    </w:p>
    <w:p>
      <w:pPr>
        <w:pStyle w:val="BodyText"/>
        <w:spacing w:before="40" w:after="260"/>
      </w:pPr>
      <w:r>
        <w:t>差不多十五岁了</w:t>
      </w:r>
    </w:p>
    <w:p>
      <w:pPr>
        <w:spacing w:after="40"/>
      </w:pPr>
      <w:r>
        <w:t>When I was a child,</w:t>
      </w:r>
    </w:p>
    <w:p>
      <w:pPr>
        <w:pStyle w:val="BodyText"/>
        <w:spacing w:before="40" w:after="260"/>
      </w:pPr>
      <w:r>
        <w:t>在我小时候</w:t>
      </w:r>
    </w:p>
    <w:p>
      <w:pPr>
        <w:spacing w:after="40"/>
      </w:pPr>
      <w:r>
        <w:t>the old man told me I wasn't good enough.</w:t>
      </w:r>
    </w:p>
    <w:p>
      <w:pPr>
        <w:pStyle w:val="BodyText"/>
        <w:spacing w:before="40" w:after="260"/>
      </w:pPr>
      <w:r>
        <w:t>那老头跟我说我不够优秀</w:t>
      </w:r>
    </w:p>
    <w:p>
      <w:pPr>
        <w:spacing w:after="40"/>
      </w:pPr>
      <w:r>
        <w:t>Yet here you are, a coward.</w:t>
      </w:r>
    </w:p>
    <w:p>
      <w:pPr>
        <w:pStyle w:val="BodyText"/>
        <w:spacing w:before="40" w:after="260"/>
      </w:pPr>
      <w:r>
        <w:t>然而你出现了  一个懦夫</w:t>
      </w:r>
    </w:p>
    <w:p>
      <w:pPr>
        <w:spacing w:after="40"/>
      </w:pPr>
      <w:r>
        <w:t>Run from me and the wizard chooses you?</w:t>
      </w:r>
    </w:p>
    <w:p>
      <w:pPr>
        <w:pStyle w:val="BodyText"/>
        <w:spacing w:before="40" w:after="260"/>
      </w:pPr>
      <w:r>
        <w:t>从我手下逃跑  而巫师却选择你</w:t>
      </w:r>
    </w:p>
    <w:p>
      <w:pPr>
        <w:spacing w:after="40"/>
      </w:pPr>
      <w:r>
        <w:t>You're not a hero.</w:t>
      </w:r>
    </w:p>
    <w:p>
      <w:pPr>
        <w:pStyle w:val="BodyText"/>
        <w:spacing w:before="40" w:after="260"/>
      </w:pPr>
      <w:r>
        <w:t>你才不是英雄</w:t>
      </w:r>
    </w:p>
    <w:p>
      <w:pPr>
        <w:spacing w:after="40"/>
      </w:pPr>
      <w:r>
        <w:t>But I'm gonna give you the opportunity to be one.</w:t>
      </w:r>
    </w:p>
    <w:p>
      <w:pPr>
        <w:pStyle w:val="BodyText"/>
        <w:spacing w:before="40" w:after="260"/>
      </w:pPr>
      <w:r>
        <w:t>但我会给你一个成为英雄的机会</w:t>
      </w:r>
    </w:p>
    <w:p>
      <w:pPr>
        <w:spacing w:after="40"/>
      </w:pPr>
      <w:r>
        <w:t>Give me the power of the champion.</w:t>
      </w:r>
    </w:p>
    <w:p>
      <w:pPr>
        <w:pStyle w:val="BodyText"/>
        <w:spacing w:before="40" w:after="260"/>
      </w:pPr>
      <w:r>
        <w:t>把继承者的力量给我</w:t>
      </w:r>
    </w:p>
    <w:p>
      <w:pPr>
        <w:spacing w:after="40"/>
      </w:pPr>
      <w:r>
        <w:t>No. Don't do it, Billy.</w:t>
      </w:r>
    </w:p>
    <w:p>
      <w:pPr>
        <w:pStyle w:val="BodyText"/>
        <w:spacing w:before="40" w:after="260"/>
      </w:pPr>
      <w:r>
        <w:t>不  别听他的  比利</w:t>
      </w:r>
    </w:p>
    <w:p>
      <w:pPr>
        <w:spacing w:after="40"/>
      </w:pPr>
      <w:r>
        <w:t>Give me the power and I'll let them go.</w:t>
      </w:r>
    </w:p>
    <w:p>
      <w:pPr>
        <w:pStyle w:val="BodyText"/>
        <w:spacing w:before="40" w:after="260"/>
      </w:pPr>
      <w:r>
        <w:t>把力量交给我  我就放他们走</w:t>
      </w:r>
    </w:p>
    <w:p>
      <w:pPr>
        <w:spacing w:after="40"/>
      </w:pPr>
      <w:r>
        <w:t>Darla, no.</w:t>
      </w:r>
    </w:p>
    <w:p>
      <w:pPr>
        <w:pStyle w:val="BodyText"/>
        <w:spacing w:before="40" w:after="260"/>
      </w:pPr>
      <w:r>
        <w:t>达拉  不</w:t>
      </w:r>
    </w:p>
    <w:p>
      <w:pPr>
        <w:spacing w:after="40"/>
      </w:pPr>
      <w:r>
        <w:t>Don't go, Billy.</w:t>
      </w:r>
    </w:p>
    <w:p>
      <w:pPr>
        <w:pStyle w:val="BodyText"/>
        <w:spacing w:before="40" w:after="260"/>
      </w:pPr>
      <w:r>
        <w:t>别走  比利</w:t>
      </w:r>
    </w:p>
    <w:p>
      <w:pPr>
        <w:spacing w:after="40"/>
      </w:pPr>
      <w:r>
        <w:t>- Don't go, Billy. - Darla, come here.</w:t>
      </w:r>
    </w:p>
    <w:p>
      <w:pPr>
        <w:pStyle w:val="BodyText"/>
        <w:spacing w:before="40" w:after="260"/>
      </w:pPr>
      <w:r>
        <w:t>-别走  比利  -达拉  过来</w:t>
      </w:r>
    </w:p>
    <w:p>
      <w:pPr>
        <w:spacing w:after="40"/>
      </w:pPr>
      <w:r>
        <w:t>No, I have to.</w:t>
      </w:r>
    </w:p>
    <w:p>
      <w:pPr>
        <w:pStyle w:val="BodyText"/>
        <w:spacing w:before="40" w:after="260"/>
      </w:pPr>
      <w:r>
        <w:t>不  我必须去</w:t>
      </w:r>
    </w:p>
    <w:p>
      <w:pPr>
        <w:spacing w:after="40"/>
      </w:pPr>
      <w:r>
        <w:t>It's what a good brother would do. Right?</w:t>
      </w:r>
    </w:p>
    <w:p>
      <w:pPr>
        <w:pStyle w:val="BodyText"/>
        <w:spacing w:before="40" w:after="260"/>
      </w:pPr>
      <w:r>
        <w:t>好哥哥就会这样做  对吗</w:t>
      </w:r>
    </w:p>
    <w:p>
      <w:pPr>
        <w:spacing w:after="40"/>
      </w:pPr>
      <w:r>
        <w:t>Billy.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I dedicated my life to getting here.</w:t>
      </w:r>
    </w:p>
    <w:p>
      <w:pPr>
        <w:pStyle w:val="BodyText"/>
        <w:spacing w:before="40" w:after="260"/>
      </w:pPr>
      <w:r>
        <w:t>为了来这里  我用了一生的精力</w:t>
      </w:r>
    </w:p>
    <w:p>
      <w:pPr>
        <w:spacing w:after="40"/>
      </w:pPr>
      <w:r>
        <w:t>I scoured the earth.</w:t>
      </w:r>
    </w:p>
    <w:p>
      <w:pPr>
        <w:pStyle w:val="BodyText"/>
        <w:spacing w:before="40" w:after="260"/>
      </w:pPr>
      <w:r>
        <w:t>我掘地三尺</w:t>
      </w:r>
    </w:p>
    <w:p>
      <w:pPr>
        <w:spacing w:after="40"/>
      </w:pPr>
      <w:r>
        <w:t>No one believed me.</w:t>
      </w:r>
    </w:p>
    <w:p>
      <w:pPr>
        <w:pStyle w:val="BodyText"/>
        <w:spacing w:before="40" w:after="260"/>
      </w:pPr>
      <w:r>
        <w:t>没人相信我</w:t>
      </w:r>
    </w:p>
    <w:p>
      <w:pPr>
        <w:spacing w:after="40"/>
      </w:pPr>
      <w:r>
        <w:t>No one helped.</w:t>
      </w:r>
    </w:p>
    <w:p>
      <w:pPr>
        <w:pStyle w:val="BodyText"/>
        <w:spacing w:before="40" w:after="260"/>
      </w:pPr>
      <w:r>
        <w:t>没人帮助我</w:t>
      </w:r>
    </w:p>
    <w:p>
      <w:pPr>
        <w:spacing w:after="40"/>
      </w:pPr>
      <w:r>
        <w:t>Not the wizard.</w:t>
      </w:r>
    </w:p>
    <w:p>
      <w:pPr>
        <w:pStyle w:val="BodyText"/>
        <w:spacing w:before="40" w:after="260"/>
      </w:pPr>
      <w:r>
        <w:t>没有巫师</w:t>
      </w:r>
    </w:p>
    <w:p>
      <w:pPr>
        <w:spacing w:after="40"/>
      </w:pPr>
      <w:r>
        <w:t>Not my family.</w:t>
      </w:r>
    </w:p>
    <w:p>
      <w:pPr>
        <w:pStyle w:val="BodyText"/>
        <w:spacing w:before="40" w:after="260"/>
      </w:pPr>
      <w:r>
        <w:t>没有家人</w:t>
      </w:r>
    </w:p>
    <w:p>
      <w:pPr>
        <w:spacing w:after="40"/>
      </w:pPr>
      <w:r>
        <w:t>I only had myself.</w:t>
      </w:r>
    </w:p>
    <w:p>
      <w:pPr>
        <w:pStyle w:val="BodyText"/>
        <w:spacing w:before="40" w:after="260"/>
      </w:pPr>
      <w:r>
        <w:t>我只有我自己</w:t>
      </w:r>
    </w:p>
    <w:p>
      <w:pPr>
        <w:spacing w:after="40"/>
      </w:pPr>
      <w:r>
        <w:t>I get it.</w:t>
      </w:r>
    </w:p>
    <w:p>
      <w:pPr>
        <w:pStyle w:val="BodyText"/>
        <w:spacing w:before="40" w:after="260"/>
      </w:pPr>
      <w:r>
        <w:t>我明白</w:t>
      </w:r>
    </w:p>
    <w:p>
      <w:pPr>
        <w:spacing w:after="40"/>
      </w:pPr>
      <w:r>
        <w:t>I get what that's like.</w:t>
      </w:r>
    </w:p>
    <w:p>
      <w:pPr>
        <w:pStyle w:val="BodyText"/>
        <w:spacing w:before="40" w:after="260"/>
      </w:pPr>
      <w:r>
        <w:t>我明白那种感觉</w:t>
      </w:r>
    </w:p>
    <w:p>
      <w:pPr>
        <w:spacing w:after="40"/>
      </w:pPr>
      <w:r>
        <w:t>Feeling like you're all alone in the world.</w:t>
      </w:r>
    </w:p>
    <w:p>
      <w:pPr>
        <w:pStyle w:val="BodyText"/>
        <w:spacing w:before="40" w:after="260"/>
      </w:pPr>
      <w:r>
        <w:t>感觉在这世上孤身一人</w:t>
      </w:r>
    </w:p>
    <w:p>
      <w:pPr>
        <w:spacing w:after="40"/>
      </w:pPr>
      <w:r>
        <w:t>Stand.</w:t>
      </w:r>
    </w:p>
    <w:p>
      <w:pPr>
        <w:pStyle w:val="BodyText"/>
        <w:spacing w:before="40" w:after="260"/>
      </w:pPr>
      <w:r>
        <w:t>站起来</w:t>
      </w:r>
    </w:p>
    <w:p>
      <w:pPr>
        <w:spacing w:after="40"/>
      </w:pPr>
      <w:r>
        <w:t>Feeling like there's that one thing, and if you could just find it,</w:t>
      </w:r>
    </w:p>
    <w:p>
      <w:pPr>
        <w:pStyle w:val="BodyText"/>
        <w:spacing w:before="40" w:after="260"/>
      </w:pPr>
      <w:r>
        <w:t>感觉有一个东西  只要你能找到它</w:t>
      </w:r>
    </w:p>
    <w:p>
      <w:pPr>
        <w:spacing w:after="40"/>
      </w:pPr>
      <w:r>
        <w:t>then you'd finally be good enough.</w:t>
      </w:r>
    </w:p>
    <w:p>
      <w:pPr>
        <w:pStyle w:val="BodyText"/>
        <w:spacing w:before="40" w:after="260"/>
      </w:pPr>
      <w:r>
        <w:t>你就会变得够优秀</w:t>
      </w:r>
    </w:p>
    <w:p>
      <w:pPr>
        <w:spacing w:after="40"/>
      </w:pPr>
      <w:r>
        <w:t>Stand.</w:t>
      </w:r>
    </w:p>
    <w:p>
      <w:pPr>
        <w:pStyle w:val="BodyText"/>
        <w:spacing w:before="40" w:after="260"/>
      </w:pPr>
      <w:r>
        <w:t>站起来</w:t>
      </w:r>
    </w:p>
    <w:p>
      <w:pPr>
        <w:spacing w:after="40"/>
      </w:pPr>
      <w:r>
        <w:t>The champion's name.</w:t>
      </w:r>
    </w:p>
    <w:p>
      <w:pPr>
        <w:pStyle w:val="BodyText"/>
        <w:spacing w:before="40" w:after="260"/>
      </w:pPr>
      <w:r>
        <w:t>继承者的名字</w:t>
      </w:r>
    </w:p>
    <w:p>
      <w:pPr>
        <w:spacing w:after="40"/>
      </w:pPr>
      <w:r>
        <w:t>Say it.</w:t>
      </w:r>
    </w:p>
    <w:p>
      <w:pPr>
        <w:pStyle w:val="BodyText"/>
        <w:spacing w:before="40" w:after="260"/>
      </w:pPr>
      <w:r>
        <w:t>说出来</w:t>
      </w:r>
    </w:p>
    <w:p>
      <w:pPr>
        <w:spacing w:after="40"/>
      </w:pPr>
      <w:r>
        <w:t>Look, no offense, mister,</w:t>
      </w:r>
    </w:p>
    <w:p>
      <w:pPr>
        <w:pStyle w:val="BodyText"/>
        <w:spacing w:before="40" w:after="260"/>
      </w:pPr>
      <w:r>
        <w:t>无意冒犯  先生</w:t>
      </w:r>
    </w:p>
    <w:p>
      <w:pPr>
        <w:spacing w:after="40"/>
      </w:pPr>
      <w:r>
        <w:t>but I don't think these things have your best interest at heart.</w:t>
      </w:r>
    </w:p>
    <w:p>
      <w:pPr>
        <w:pStyle w:val="BodyText"/>
        <w:spacing w:before="40" w:after="260"/>
      </w:pPr>
      <w:r>
        <w:t>但我不认为这些东西真的在乎你</w:t>
      </w:r>
    </w:p>
    <w:p>
      <w:pPr>
        <w:spacing w:after="40"/>
      </w:pPr>
      <w:r>
        <w:t>Don't listen to this child.</w:t>
      </w:r>
    </w:p>
    <w:p>
      <w:pPr>
        <w:pStyle w:val="BodyText"/>
        <w:spacing w:before="40" w:after="260"/>
      </w:pPr>
      <w:r>
        <w:t>别听这孩子的话</w:t>
      </w:r>
    </w:p>
    <w:p>
      <w:pPr>
        <w:spacing w:after="40"/>
      </w:pPr>
      <w:r>
        <w:t>Take the staff.</w:t>
      </w:r>
    </w:p>
    <w:p>
      <w:pPr>
        <w:pStyle w:val="BodyText"/>
        <w:spacing w:before="40" w:after="260"/>
      </w:pPr>
      <w:r>
        <w:t>拿起权杖</w:t>
      </w:r>
    </w:p>
    <w:p>
      <w:pPr>
        <w:spacing w:after="40"/>
      </w:pPr>
      <w:r>
        <w:t>Hold it and say the champion's name.</w:t>
      </w:r>
    </w:p>
    <w:p>
      <w:pPr>
        <w:pStyle w:val="BodyText"/>
        <w:spacing w:before="40" w:after="260"/>
      </w:pPr>
      <w:r>
        <w:t>握住它  说出继承者的名字</w:t>
      </w:r>
    </w:p>
    <w:p>
      <w:pPr>
        <w:spacing w:after="40"/>
      </w:pPr>
      <w:r>
        <w:t>They're using you.</w:t>
      </w:r>
    </w:p>
    <w:p>
      <w:pPr>
        <w:pStyle w:val="BodyText"/>
        <w:spacing w:before="40" w:after="260"/>
      </w:pPr>
      <w:r>
        <w:t>他们在利用你</w:t>
      </w:r>
    </w:p>
    <w:p>
      <w:pPr>
        <w:spacing w:after="40"/>
      </w:pPr>
      <w:r>
        <w:t>You have to see that, that they are using you.</w:t>
      </w:r>
    </w:p>
    <w:p>
      <w:pPr>
        <w:pStyle w:val="BodyText"/>
        <w:spacing w:before="40" w:after="260"/>
      </w:pPr>
      <w:r>
        <w:t>你得认清这一点  他们在利用你</w:t>
      </w:r>
    </w:p>
    <w:p>
      <w:pPr>
        <w:spacing w:after="40"/>
      </w:pPr>
      <w:r>
        <w:t>Say your name.</w:t>
      </w:r>
    </w:p>
    <w:p>
      <w:pPr>
        <w:pStyle w:val="BodyText"/>
        <w:spacing w:before="40" w:after="260"/>
      </w:pPr>
      <w:r>
        <w:t>说出你的名字</w:t>
      </w:r>
    </w:p>
    <w:p>
      <w:pPr>
        <w:spacing w:after="40"/>
      </w:pPr>
      <w:r>
        <w:t>His name...</w:t>
      </w:r>
    </w:p>
    <w:p>
      <w:pPr>
        <w:pStyle w:val="BodyText"/>
        <w:spacing w:before="40" w:after="260"/>
      </w:pPr>
      <w:r>
        <w:t>他的名字...</w:t>
      </w:r>
    </w:p>
    <w:p>
      <w:pPr>
        <w:spacing w:after="40"/>
      </w:pPr>
      <w:r>
        <w:t>is Captain Sparklefingers.</w:t>
      </w:r>
    </w:p>
    <w:p>
      <w:pPr>
        <w:pStyle w:val="BodyText"/>
        <w:spacing w:before="40" w:after="260"/>
      </w:pPr>
      <w:r>
        <w:t>是火花手指队长</w:t>
      </w:r>
    </w:p>
    <w:p>
      <w:pPr>
        <w:spacing w:after="40"/>
      </w:pPr>
      <w:r>
        <w:t>And we're gonna keep throwing things</w:t>
      </w:r>
    </w:p>
    <w:p>
      <w:pPr>
        <w:pStyle w:val="BodyText"/>
        <w:spacing w:before="40" w:after="260"/>
      </w:pPr>
      <w:r>
        <w:t>我们要不断地向你</w:t>
      </w:r>
    </w:p>
    <w:p>
      <w:pPr>
        <w:spacing w:after="40"/>
      </w:pPr>
      <w:r>
        <w:t>at your big, fat, ugly-eyed head,</w:t>
      </w:r>
    </w:p>
    <w:p>
      <w:pPr>
        <w:pStyle w:val="BodyText"/>
        <w:spacing w:before="40" w:after="260"/>
      </w:pPr>
      <w:r>
        <w:t>又大又丑的独眼脑袋上砸东西</w:t>
      </w:r>
    </w:p>
    <w:p>
      <w:pPr>
        <w:spacing w:after="40"/>
      </w:pPr>
      <w:r>
        <w:t>until you let our brother go.</w:t>
      </w:r>
    </w:p>
    <w:p>
      <w:pPr>
        <w:pStyle w:val="BodyText"/>
        <w:spacing w:before="40" w:after="260"/>
      </w:pPr>
      <w:r>
        <w:t>直到你放我们的兄弟走</w:t>
      </w:r>
    </w:p>
    <w:p>
      <w:pPr>
        <w:spacing w:after="40"/>
      </w:pPr>
      <w:r>
        <w:t>Boy, am I glad I didn't sell that Batarang.</w:t>
      </w:r>
    </w:p>
    <w:p>
      <w:pPr>
        <w:pStyle w:val="BodyText"/>
        <w:spacing w:before="40" w:after="260"/>
      </w:pPr>
      <w:r>
        <w:t>幸好我没把那个蝙蝠镖卖掉</w:t>
      </w:r>
    </w:p>
    <w:p>
      <w:pPr>
        <w:spacing w:after="40"/>
      </w:pPr>
      <w:r>
        <w:t>- Pedro, is that a lamp? - It's an ugly one.</w:t>
      </w:r>
    </w:p>
    <w:p>
      <w:pPr>
        <w:pStyle w:val="BodyText"/>
        <w:spacing w:before="40" w:after="260"/>
      </w:pPr>
      <w:r>
        <w:t>-佩德罗  那是台灯吗  -这灯不好看</w:t>
      </w:r>
    </w:p>
    <w:p>
      <w:pPr>
        <w:spacing w:after="40"/>
      </w:pPr>
      <w:r>
        <w:t>Come on. Come on. Come on.</w:t>
      </w:r>
    </w:p>
    <w:p>
      <w:pPr>
        <w:pStyle w:val="BodyText"/>
        <w:spacing w:before="40" w:after="260"/>
      </w:pPr>
      <w:r>
        <w:t>快  快  快</w:t>
      </w:r>
    </w:p>
    <w:p>
      <w:pPr>
        <w:spacing w:after="40"/>
      </w:pPr>
      <w:r>
        <w:t>Guys, I appreciate the thought,</w:t>
      </w:r>
    </w:p>
    <w:p>
      <w:pPr>
        <w:pStyle w:val="BodyText"/>
        <w:spacing w:before="40" w:after="260"/>
      </w:pPr>
      <w:r>
        <w:t>你们的好意我心领了</w:t>
      </w:r>
    </w:p>
    <w:p>
      <w:pPr>
        <w:spacing w:after="40"/>
      </w:pPr>
      <w:r>
        <w:t>I really do, but I don't think your weapons are gonna help.</w:t>
      </w:r>
    </w:p>
    <w:p>
      <w:pPr>
        <w:pStyle w:val="BodyText"/>
        <w:spacing w:before="40" w:after="260"/>
      </w:pPr>
      <w:r>
        <w:t>真的  但我觉得你们的武器帮不上忙</w:t>
      </w:r>
    </w:p>
    <w:p>
      <w:pPr>
        <w:spacing w:after="40"/>
      </w:pPr>
      <w:r>
        <w:t>You can put 'em down now.</w:t>
      </w:r>
    </w:p>
    <w:p>
      <w:pPr>
        <w:pStyle w:val="BodyText"/>
        <w:spacing w:before="40" w:after="260"/>
      </w:pPr>
      <w:r>
        <w:t>你们可以把它们丢掉了</w:t>
      </w:r>
    </w:p>
    <w:p>
      <w:pPr>
        <w:spacing w:after="40"/>
      </w:pPr>
      <w:r>
        <w:t>The door was right here.</w:t>
      </w:r>
    </w:p>
    <w:p>
      <w:pPr>
        <w:pStyle w:val="BodyText"/>
        <w:spacing w:before="40" w:after="260"/>
      </w:pPr>
      <w:r>
        <w:t>刚刚门就在这里</w:t>
      </w:r>
    </w:p>
    <w:p>
      <w:pPr>
        <w:spacing w:after="40"/>
      </w:pPr>
      <w:r>
        <w:t>Billy, how do we get outta here?</w:t>
      </w:r>
    </w:p>
    <w:p>
      <w:pPr>
        <w:pStyle w:val="BodyText"/>
        <w:spacing w:before="40" w:after="260"/>
      </w:pPr>
      <w:r>
        <w:t>比利  我们怎么离开这里</w:t>
      </w:r>
    </w:p>
    <w:p>
      <w:pPr>
        <w:spacing w:after="40"/>
      </w:pPr>
      <w:r>
        <w:t>What, you think I know? I don't know.</w:t>
      </w:r>
    </w:p>
    <w:p>
      <w:pPr>
        <w:pStyle w:val="BodyText"/>
        <w:spacing w:before="40" w:after="260"/>
      </w:pPr>
      <w:r>
        <w:t>什么  你以为我知道  我不知道</w:t>
      </w:r>
    </w:p>
    <w:p>
      <w:pPr>
        <w:spacing w:after="40"/>
      </w:pPr>
      <w:r>
        <w:t>This way!</w:t>
      </w:r>
    </w:p>
    <w:p>
      <w:pPr>
        <w:pStyle w:val="BodyText"/>
        <w:spacing w:before="40" w:after="260"/>
      </w:pPr>
      <w:r>
        <w:t>这边走</w:t>
      </w:r>
    </w:p>
    <w:p>
      <w:pPr>
        <w:spacing w:after="40"/>
      </w:pPr>
      <w:r>
        <w:t>Go, go, go. Follow Darla.</w:t>
      </w:r>
    </w:p>
    <w:p>
      <w:pPr>
        <w:pStyle w:val="BodyText"/>
        <w:spacing w:before="40" w:after="260"/>
      </w:pPr>
      <w:r>
        <w:t>快  快  快  跟着达拉</w:t>
      </w:r>
    </w:p>
    <w:p>
      <w:pPr>
        <w:spacing w:after="40"/>
      </w:pPr>
      <w:r>
        <w:t>Good job, Darla. Go, go, go!</w:t>
      </w:r>
    </w:p>
    <w:p>
      <w:pPr>
        <w:pStyle w:val="BodyText"/>
        <w:spacing w:before="40" w:after="260"/>
      </w:pPr>
      <w:r>
        <w:t>干得漂亮  达拉  快  快  快</w:t>
      </w:r>
    </w:p>
    <w:p>
      <w:pPr>
        <w:spacing w:after="40"/>
      </w:pPr>
      <w:r>
        <w:t>Kids?</w:t>
      </w:r>
    </w:p>
    <w:p>
      <w:pPr>
        <w:pStyle w:val="BodyText"/>
        <w:spacing w:before="40" w:after="260"/>
      </w:pPr>
      <w:r>
        <w:t>孩子们</w:t>
      </w:r>
    </w:p>
    <w:p>
      <w:pPr>
        <w:spacing w:after="40"/>
      </w:pPr>
      <w:r>
        <w:t>Why is this open?</w:t>
      </w:r>
    </w:p>
    <w:p>
      <w:pPr>
        <w:pStyle w:val="BodyText"/>
        <w:spacing w:before="40" w:after="260"/>
      </w:pPr>
      <w:r>
        <w:t>这门怎么开着</w:t>
      </w:r>
    </w:p>
    <w:p>
      <w:pPr>
        <w:spacing w:after="40"/>
      </w:pPr>
      <w:r>
        <w:t>Freddy? Mary?</w:t>
      </w:r>
    </w:p>
    <w:p>
      <w:pPr>
        <w:pStyle w:val="BodyText"/>
        <w:spacing w:before="40" w:after="260"/>
      </w:pPr>
      <w:r>
        <w:t>弗莱迪  玛丽</w:t>
      </w:r>
    </w:p>
    <w:p>
      <w:pPr>
        <w:spacing w:after="40"/>
      </w:pPr>
      <w:r>
        <w:t>Pedro, Pedro, come on.</w:t>
      </w:r>
    </w:p>
    <w:p>
      <w:pPr>
        <w:pStyle w:val="BodyText"/>
        <w:spacing w:before="40" w:after="260"/>
      </w:pPr>
      <w:r>
        <w:t>佩德罗  佩德罗  快</w:t>
      </w:r>
    </w:p>
    <w:p>
      <w:pPr>
        <w:spacing w:after="40"/>
      </w:pPr>
      <w:r>
        <w:t>Freddy? Freddy, keep up.</w:t>
      </w:r>
    </w:p>
    <w:p>
      <w:pPr>
        <w:pStyle w:val="BodyText"/>
        <w:spacing w:before="40" w:after="260"/>
      </w:pPr>
      <w:r>
        <w:t>弗莱迪  弗莱迪  跟上</w:t>
      </w:r>
    </w:p>
    <w:p>
      <w:pPr>
        <w:spacing w:after="40"/>
      </w:pPr>
      <w:r>
        <w:t>Darla, stay in front.</w:t>
      </w:r>
    </w:p>
    <w:p>
      <w:pPr>
        <w:pStyle w:val="BodyText"/>
        <w:spacing w:before="40" w:after="260"/>
      </w:pPr>
      <w:r>
        <w:t>达拉  在前面带路</w:t>
      </w:r>
    </w:p>
    <w:p>
      <w:pPr>
        <w:spacing w:after="40"/>
      </w:pPr>
      <w:r>
        <w:t>We gotta hurry.</w:t>
      </w:r>
    </w:p>
    <w:p>
      <w:pPr>
        <w:pStyle w:val="BodyText"/>
        <w:spacing w:before="40" w:after="260"/>
      </w:pPr>
      <w:r>
        <w:t>我们得快点</w:t>
      </w:r>
    </w:p>
    <w:p>
      <w:pPr>
        <w:spacing w:after="40"/>
      </w:pPr>
      <w:r>
        <w:t>So many doors.</w:t>
      </w:r>
    </w:p>
    <w:p>
      <w:pPr>
        <w:pStyle w:val="BodyText"/>
        <w:spacing w:before="40" w:after="260"/>
      </w:pPr>
      <w:r>
        <w:t>这么多门</w:t>
      </w:r>
    </w:p>
    <w:p>
      <w:pPr>
        <w:spacing w:after="40"/>
      </w:pPr>
      <w:r>
        <w:t>One of these has to be a way out, right?</w:t>
      </w:r>
    </w:p>
    <w:p>
      <w:pPr>
        <w:pStyle w:val="BodyText"/>
        <w:spacing w:before="40" w:after="260"/>
      </w:pPr>
      <w:r>
        <w:t>总有一扇门能出去  对吗</w:t>
      </w:r>
    </w:p>
    <w:p>
      <w:pPr>
        <w:spacing w:after="40"/>
      </w:pPr>
      <w:r>
        <w:t>Yeah, I would hope so.</w:t>
      </w:r>
    </w:p>
    <w:p>
      <w:pPr>
        <w:pStyle w:val="BodyText"/>
        <w:spacing w:before="40" w:after="260"/>
      </w:pPr>
      <w:r>
        <w:t>是啊  希望如此</w:t>
      </w:r>
    </w:p>
    <w:p>
      <w:pPr>
        <w:spacing w:after="40"/>
      </w:pPr>
      <w:r>
        <w:t>Not this one.</w:t>
      </w:r>
    </w:p>
    <w:p>
      <w:pPr>
        <w:pStyle w:val="BodyText"/>
        <w:spacing w:before="40" w:after="260"/>
      </w:pPr>
      <w:r>
        <w:t>不是这扇</w:t>
      </w:r>
    </w:p>
    <w:p>
      <w:pPr>
        <w:spacing w:after="40"/>
      </w:pPr>
      <w:r>
        <w:t>Okay, no more doors.</w:t>
      </w:r>
    </w:p>
    <w:p>
      <w:pPr>
        <w:pStyle w:val="BodyText"/>
        <w:spacing w:before="40" w:after="260"/>
      </w:pPr>
      <w:r>
        <w:t>好了  不要再开门了</w:t>
      </w:r>
    </w:p>
    <w:p>
      <w:pPr>
        <w:spacing w:after="40"/>
      </w:pPr>
      <w:r>
        <w:t>Nobody open any more doors.</w:t>
      </w:r>
    </w:p>
    <w:p>
      <w:pPr>
        <w:pStyle w:val="BodyText"/>
        <w:spacing w:before="40" w:after="260"/>
      </w:pPr>
      <w:r>
        <w:t>大家都不要再开门了</w:t>
      </w:r>
    </w:p>
    <w:p>
      <w:pPr>
        <w:spacing w:after="40"/>
      </w:pPr>
      <w:r>
        <w:t>Come on, Billy. What are we gonna do?</w:t>
      </w:r>
    </w:p>
    <w:p>
      <w:pPr>
        <w:pStyle w:val="BodyText"/>
        <w:spacing w:before="40" w:after="260"/>
      </w:pPr>
      <w:r>
        <w:t>拜托  比利  我们该怎么办</w:t>
      </w:r>
    </w:p>
    <w:p>
      <w:pPr>
        <w:spacing w:after="40"/>
      </w:pPr>
      <w:r>
        <w:t>Darla, I don't know.</w:t>
      </w:r>
    </w:p>
    <w:p>
      <w:pPr>
        <w:pStyle w:val="BodyText"/>
        <w:spacing w:before="40" w:after="260"/>
      </w:pPr>
      <w:r>
        <w:t>达拉  我不知道</w:t>
      </w:r>
    </w:p>
    <w:p>
      <w:pPr>
        <w:spacing w:after="40"/>
      </w:pPr>
      <w:r>
        <w:t>Yes, you do. Just think.</w:t>
      </w:r>
    </w:p>
    <w:p>
      <w:pPr>
        <w:pStyle w:val="BodyText"/>
        <w:spacing w:before="40" w:after="260"/>
      </w:pPr>
      <w:r>
        <w:t>你肯定知道  努力想一想</w:t>
      </w:r>
    </w:p>
    <w:p>
      <w:pPr>
        <w:spacing w:after="40"/>
      </w:pPr>
      <w:r>
        <w:t>How'd you get out last time?</w:t>
      </w:r>
    </w:p>
    <w:p>
      <w:pPr>
        <w:pStyle w:val="BodyText"/>
        <w:spacing w:before="40" w:after="260"/>
      </w:pPr>
      <w:r>
        <w:t>你上次怎么出去的</w:t>
      </w:r>
    </w:p>
    <w:p>
      <w:pPr>
        <w:spacing w:after="40"/>
      </w:pPr>
      <w:r>
        <w:t>Last time, I thought about the subway,</w:t>
      </w:r>
    </w:p>
    <w:p>
      <w:pPr>
        <w:pStyle w:val="BodyText"/>
        <w:spacing w:before="40" w:after="260"/>
      </w:pPr>
      <w:r>
        <w:t>上次  我在想地铁</w:t>
      </w:r>
    </w:p>
    <w:p>
      <w:pPr>
        <w:spacing w:after="40"/>
      </w:pPr>
      <w:r>
        <w:t>and I was on the subway.</w:t>
      </w:r>
    </w:p>
    <w:p>
      <w:pPr>
        <w:pStyle w:val="BodyText"/>
        <w:spacing w:before="40" w:after="260"/>
      </w:pPr>
      <w:r>
        <w:t>然后就到地铁上了</w:t>
      </w:r>
    </w:p>
    <w:p>
      <w:pPr>
        <w:spacing w:after="40"/>
      </w:pPr>
      <w:r>
        <w:t>Okay. Then, Billy, look, think about the subway.</w:t>
      </w:r>
    </w:p>
    <w:p>
      <w:pPr>
        <w:pStyle w:val="BodyText"/>
        <w:spacing w:before="40" w:after="260"/>
      </w:pPr>
      <w:r>
        <w:t>好的  比利  那就努力想地铁</w:t>
      </w:r>
    </w:p>
    <w:p>
      <w:pPr>
        <w:spacing w:after="40"/>
      </w:pPr>
      <w:r>
        <w:t>Think about any place except for here, okay?</w:t>
      </w:r>
    </w:p>
    <w:p>
      <w:pPr>
        <w:pStyle w:val="BodyText"/>
        <w:spacing w:before="40" w:after="260"/>
      </w:pPr>
      <w:r>
        <w:t>想这里之外的任何地方  好吗</w:t>
      </w:r>
    </w:p>
    <w:p>
      <w:pPr>
        <w:spacing w:after="40"/>
      </w:pPr>
      <w:r>
        <w:t>Come on, come on, come on.</w:t>
      </w:r>
    </w:p>
    <w:p>
      <w:pPr>
        <w:pStyle w:val="BodyText"/>
        <w:spacing w:before="40" w:after="260"/>
      </w:pPr>
      <w:r>
        <w:t>快  快  快</w:t>
      </w:r>
    </w:p>
    <w:p>
      <w:pPr>
        <w:spacing w:after="40"/>
      </w:pPr>
      <w:r>
        <w:t>Why are you covering my eyes?</w:t>
      </w:r>
    </w:p>
    <w:p>
      <w:pPr>
        <w:pStyle w:val="BodyText"/>
        <w:spacing w:before="40" w:after="260"/>
      </w:pPr>
      <w:r>
        <w:t>你为什么要挡住我的眼睛</w:t>
      </w:r>
    </w:p>
    <w:p>
      <w:pPr>
        <w:spacing w:after="40"/>
      </w:pPr>
      <w:r>
        <w:t>Really? This is the first place you think of? Wow!</w:t>
      </w:r>
    </w:p>
    <w:p>
      <w:pPr>
        <w:pStyle w:val="BodyText"/>
        <w:spacing w:before="40" w:after="260"/>
      </w:pPr>
      <w:r>
        <w:t>真的吗  这就是你首先想到的地方</w:t>
      </w:r>
    </w:p>
    <w:p>
      <w:pPr>
        <w:spacing w:after="40"/>
      </w:pPr>
      <w:r>
        <w:t>You're welcome!</w:t>
      </w:r>
    </w:p>
    <w:p>
      <w:pPr>
        <w:pStyle w:val="BodyText"/>
        <w:spacing w:before="40" w:after="260"/>
      </w:pPr>
      <w:r>
        <w:t>不用谢我</w:t>
      </w:r>
    </w:p>
    <w:p>
      <w:pPr>
        <w:spacing w:after="40"/>
      </w:pPr>
      <w:r>
        <w:t>Why can't I see what's inside?</w:t>
      </w:r>
    </w:p>
    <w:p>
      <w:pPr>
        <w:pStyle w:val="BodyText"/>
        <w:spacing w:before="40" w:after="260"/>
      </w:pPr>
      <w:r>
        <w:t>为什么我不能看里面的东西</w:t>
      </w:r>
    </w:p>
    <w:p>
      <w:pPr>
        <w:spacing w:after="40"/>
      </w:pPr>
      <w:r>
        <w:t>You are not old enough.</w:t>
      </w:r>
    </w:p>
    <w:p>
      <w:pPr>
        <w:pStyle w:val="BodyText"/>
        <w:spacing w:before="40" w:after="260"/>
      </w:pPr>
      <w:r>
        <w:t>你不到年龄</w:t>
      </w:r>
    </w:p>
    <w:p>
      <w:pPr>
        <w:spacing w:after="40"/>
      </w:pPr>
      <w:r>
        <w:t>Old enough to know that was great music.</w:t>
      </w:r>
    </w:p>
    <w:p>
      <w:pPr>
        <w:pStyle w:val="BodyText"/>
        <w:spacing w:before="40" w:after="260"/>
      </w:pPr>
      <w:r>
        <w:t>我够大了  知道那里音乐很棒</w:t>
      </w:r>
    </w:p>
    <w:p>
      <w:pPr>
        <w:spacing w:after="40"/>
      </w:pPr>
      <w:r>
        <w:t>Not my thing.</w:t>
      </w:r>
    </w:p>
    <w:p>
      <w:pPr>
        <w:pStyle w:val="BodyText"/>
        <w:spacing w:before="40" w:after="260"/>
      </w:pPr>
      <w:r>
        <w:t>我不喜欢</w:t>
      </w:r>
    </w:p>
    <w:p>
      <w:pPr>
        <w:spacing w:after="40"/>
      </w:pPr>
      <w:r>
        <w:t>Where's Freddy?</w:t>
      </w:r>
    </w:p>
    <w:p>
      <w:pPr>
        <w:pStyle w:val="BodyText"/>
        <w:spacing w:before="40" w:after="260"/>
      </w:pPr>
      <w:r>
        <w:t>弗莱迪呢</w:t>
      </w:r>
    </w:p>
    <w:p>
      <w:pPr>
        <w:spacing w:after="40"/>
      </w:pPr>
      <w:r>
        <w:t>Yeah, you, too, Sriracha.</w:t>
      </w:r>
    </w:p>
    <w:p>
      <w:pPr>
        <w:pStyle w:val="BodyText"/>
        <w:spacing w:before="40" w:after="260"/>
      </w:pPr>
      <w:r>
        <w:t>你也是  辣椒酱</w:t>
      </w:r>
    </w:p>
    <w:p>
      <w:pPr>
        <w:spacing w:after="40"/>
      </w:pPr>
      <w:r>
        <w:t>Hey, have a holly jolly Christmas.</w:t>
      </w:r>
    </w:p>
    <w:p>
      <w:pPr>
        <w:pStyle w:val="BodyText"/>
        <w:spacing w:before="40" w:after="260"/>
      </w:pPr>
      <w:r>
        <w:t>祝你圣诞快乐</w:t>
      </w:r>
    </w:p>
    <w:p>
      <w:pPr>
        <w:spacing w:after="40"/>
      </w:pPr>
      <w:r>
        <w:t>Freddy! What are you doing?</w:t>
      </w:r>
    </w:p>
    <w:p>
      <w:pPr>
        <w:pStyle w:val="BodyText"/>
        <w:spacing w:before="40" w:after="260"/>
      </w:pPr>
      <w:r>
        <w:t>弗莱迪  你在做什么</w:t>
      </w:r>
    </w:p>
    <w:p>
      <w:pPr>
        <w:spacing w:after="40"/>
      </w:pPr>
      <w:r>
        <w:t>- Nice people. - Nice people?</w:t>
      </w:r>
    </w:p>
    <w:p>
      <w:pPr>
        <w:pStyle w:val="BodyText"/>
        <w:spacing w:before="40" w:after="260"/>
      </w:pPr>
      <w:r>
        <w:t>-都是好人  -都是好人</w:t>
      </w:r>
    </w:p>
    <w:p>
      <w:pPr>
        <w:spacing w:after="40"/>
      </w:pPr>
      <w:r>
        <w:t>- Come on. - Is that glitter?</w:t>
      </w:r>
    </w:p>
    <w:p>
      <w:pPr>
        <w:pStyle w:val="BodyText"/>
        <w:spacing w:before="40" w:after="260"/>
      </w:pPr>
      <w:r>
        <w:t>-拜托  -那是闪粉吗</w:t>
      </w:r>
    </w:p>
    <w:p>
      <w:pPr>
        <w:spacing w:after="40"/>
      </w:pPr>
      <w:r>
        <w:t>They have glitter! Can I get glitter?</w:t>
      </w:r>
    </w:p>
    <w:p>
      <w:pPr>
        <w:pStyle w:val="BodyText"/>
        <w:spacing w:before="40" w:after="260"/>
      </w:pPr>
      <w:r>
        <w:t>她们有闪粉  我能要点吗</w:t>
      </w:r>
    </w:p>
    <w:p>
      <w:pPr>
        <w:spacing w:after="40"/>
      </w:pPr>
      <w:r>
        <w:t>No, not from them.</w:t>
      </w:r>
    </w:p>
    <w:p>
      <w:pPr>
        <w:pStyle w:val="BodyText"/>
        <w:spacing w:before="40" w:after="260"/>
      </w:pPr>
      <w:r>
        <w:t>不行  别跟她们要</w:t>
      </w:r>
    </w:p>
    <w:p>
      <w:pPr>
        <w:spacing w:after="40"/>
      </w:pPr>
      <w:r>
        <w:t>Please?</w:t>
      </w:r>
    </w:p>
    <w:p>
      <w:pPr>
        <w:pStyle w:val="BodyText"/>
        <w:spacing w:before="40" w:after="260"/>
      </w:pPr>
      <w:r>
        <w:t>求你了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不行</w:t>
      </w:r>
    </w:p>
    <w:p>
      <w:pPr>
        <w:spacing w:after="40"/>
      </w:pPr>
      <w:r>
        <w:t>Darla.</w:t>
      </w:r>
    </w:p>
    <w:p>
      <w:pPr>
        <w:pStyle w:val="BodyText"/>
        <w:spacing w:before="40" w:after="260"/>
      </w:pPr>
      <w:r>
        <w:t>达拉</w:t>
      </w:r>
    </w:p>
    <w:p>
      <w:pPr>
        <w:spacing w:after="40"/>
      </w:pPr>
      <w:r>
        <w:t>Go, go, go. Everybody, go!</w:t>
      </w:r>
    </w:p>
    <w:p>
      <w:pPr>
        <w:pStyle w:val="BodyText"/>
        <w:spacing w:before="40" w:after="260"/>
      </w:pPr>
      <w:r>
        <w:t>快  快  快  大家快跑</w:t>
      </w:r>
    </w:p>
    <w:p>
      <w:pPr>
        <w:spacing w:after="40"/>
      </w:pPr>
      <w:r>
        <w:t>Freddy? Freddy, Freddy.</w:t>
      </w:r>
    </w:p>
    <w:p>
      <w:pPr>
        <w:pStyle w:val="BodyText"/>
        <w:spacing w:before="40" w:after="260"/>
      </w:pPr>
      <w:r>
        <w:t>弗莱迪  弗莱迪  弗莱迪</w:t>
      </w:r>
    </w:p>
    <w:p>
      <w:pPr>
        <w:spacing w:after="40"/>
      </w:pPr>
      <w:r>
        <w:t>One, two, three. Up, up. Up we go.</w:t>
      </w:r>
    </w:p>
    <w:p>
      <w:pPr>
        <w:pStyle w:val="BodyText"/>
        <w:spacing w:before="40" w:after="260"/>
      </w:pPr>
      <w:r>
        <w:t>一  二  三  上来  我们走</w:t>
      </w:r>
    </w:p>
    <w:p>
      <w:pPr>
        <w:spacing w:after="40"/>
      </w:pPr>
      <w:r>
        <w:t>Carnival, go! Go, Mary, go.</w:t>
      </w:r>
    </w:p>
    <w:p>
      <w:pPr>
        <w:pStyle w:val="BodyText"/>
        <w:spacing w:before="40" w:after="260"/>
      </w:pPr>
      <w:r>
        <w:t>嘉年华  快  玛丽  快</w:t>
      </w:r>
    </w:p>
    <w:p>
      <w:pPr>
        <w:spacing w:after="40"/>
      </w:pPr>
      <w:r>
        <w:t>Come on, Pedro. Come on.</w:t>
      </w:r>
    </w:p>
    <w:p>
      <w:pPr>
        <w:pStyle w:val="BodyText"/>
        <w:spacing w:before="40" w:after="260"/>
      </w:pPr>
      <w:r>
        <w:t>快  佩德罗  快</w:t>
      </w:r>
    </w:p>
    <w:p>
      <w:pPr>
        <w:spacing w:after="40"/>
      </w:pPr>
      <w:r>
        <w:t>Don't run, but don't walk. Just be cool.</w:t>
      </w:r>
    </w:p>
    <w:p>
      <w:pPr>
        <w:pStyle w:val="BodyText"/>
        <w:spacing w:before="40" w:after="260"/>
      </w:pPr>
      <w:r>
        <w:t>不要跑  也不要慢慢走  自然就好</w:t>
      </w:r>
    </w:p>
    <w:p>
      <w:pPr>
        <w:spacing w:after="40"/>
      </w:pPr>
      <w:r>
        <w:t>Act naturally, like kids naturally act in a carnival.</w:t>
      </w:r>
    </w:p>
    <w:p>
      <w:pPr>
        <w:pStyle w:val="BodyText"/>
        <w:spacing w:before="40" w:after="260"/>
      </w:pPr>
      <w:r>
        <w:t>自然点  就像孩子们在嘉年华的正常表现</w:t>
      </w:r>
    </w:p>
    <w:p>
      <w:pPr>
        <w:spacing w:after="40"/>
      </w:pPr>
      <w:r>
        <w:t>- He's not gonna look for us here. - Is that him?</w:t>
      </w:r>
    </w:p>
    <w:p>
      <w:pPr>
        <w:pStyle w:val="BodyText"/>
        <w:spacing w:before="40" w:after="260"/>
      </w:pPr>
      <w:r>
        <w:t>-他不会来这里找我们的  -是他吗</w:t>
      </w:r>
    </w:p>
    <w:p>
      <w:pPr>
        <w:spacing w:after="40"/>
      </w:pPr>
      <w:r>
        <w:t>- Oh, my God! - Dude, it's Zap-tain America!</w:t>
      </w:r>
    </w:p>
    <w:p>
      <w:pPr>
        <w:pStyle w:val="BodyText"/>
        <w:spacing w:before="40" w:after="260"/>
      </w:pPr>
      <w:r>
        <w:t>-天哪  -那是美国电长</w:t>
      </w:r>
    </w:p>
    <w:p>
      <w:pPr>
        <w:spacing w:after="40"/>
      </w:pPr>
      <w:r>
        <w:t>- Power Boy! - He's an impersonator, okay?</w:t>
      </w:r>
    </w:p>
    <w:p>
      <w:pPr>
        <w:pStyle w:val="BodyText"/>
        <w:spacing w:before="40" w:after="260"/>
      </w:pPr>
      <w:r>
        <w:t>-力量小子  -他是个模仿者  好吗</w:t>
      </w:r>
    </w:p>
    <w:p>
      <w:pPr>
        <w:spacing w:after="40"/>
      </w:pPr>
      <w:r>
        <w:t>Yeah, I'm an impersonator! I'm a fake version of myself.</w:t>
      </w:r>
    </w:p>
    <w:p>
      <w:pPr>
        <w:pStyle w:val="BodyText"/>
        <w:spacing w:before="40" w:after="260"/>
      </w:pPr>
      <w:r>
        <w:t>对  我是个模仿者  我是假冒自己的</w:t>
      </w:r>
    </w:p>
    <w:p>
      <w:pPr>
        <w:spacing w:after="40"/>
      </w:pPr>
      <w:r>
        <w:t>Don't take pictures.</w:t>
      </w:r>
    </w:p>
    <w:p>
      <w:pPr>
        <w:pStyle w:val="BodyText"/>
        <w:spacing w:before="40" w:after="260"/>
      </w:pPr>
      <w:r>
        <w:t>别拍照片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Where'd he go?</w:t>
      </w:r>
    </w:p>
    <w:p>
      <w:pPr>
        <w:pStyle w:val="BodyText"/>
        <w:spacing w:before="40" w:after="260"/>
      </w:pPr>
      <w:r>
        <w:t>他去哪了</w:t>
      </w:r>
    </w:p>
    <w:p>
      <w:pPr>
        <w:spacing w:after="40"/>
      </w:pPr>
      <w:r>
        <w:t>What, is he invisible now?</w:t>
      </w:r>
    </w:p>
    <w:p>
      <w:pPr>
        <w:pStyle w:val="BodyText"/>
        <w:spacing w:before="40" w:after="260"/>
      </w:pPr>
      <w:r>
        <w:t>他还会隐形吗</w:t>
      </w:r>
    </w:p>
    <w:p>
      <w:pPr>
        <w:spacing w:after="40"/>
      </w:pPr>
      <w:r>
        <w:t>Man, I just spit on a baby!</w:t>
      </w:r>
    </w:p>
    <w:p>
      <w:pPr>
        <w:pStyle w:val="BodyText"/>
        <w:spacing w:before="40" w:after="260"/>
      </w:pPr>
      <w:r>
        <w:t>老天  我刚把口水吐到婴儿身上了</w:t>
      </w:r>
    </w:p>
    <w:p>
      <w:pPr>
        <w:spacing w:after="40"/>
      </w:pPr>
      <w:r>
        <w:t>Yo, what is that?</w:t>
      </w:r>
    </w:p>
    <w:p>
      <w:pPr>
        <w:pStyle w:val="BodyText"/>
        <w:spacing w:before="40" w:after="260"/>
      </w:pPr>
      <w:r>
        <w:t>那是什么</w:t>
      </w:r>
    </w:p>
    <w:p>
      <w:pPr>
        <w:spacing w:after="40"/>
      </w:pPr>
      <w:r>
        <w:t>Who is that guy?</w:t>
      </w:r>
    </w:p>
    <w:p>
      <w:pPr>
        <w:pStyle w:val="BodyText"/>
        <w:spacing w:before="40" w:after="260"/>
      </w:pPr>
      <w:r>
        <w:t>那个人是谁</w:t>
      </w:r>
    </w:p>
    <w:p>
      <w:pPr>
        <w:spacing w:after="40"/>
      </w:pPr>
      <w:r>
        <w:t>Champion.</w:t>
      </w:r>
    </w:p>
    <w:p>
      <w:pPr>
        <w:pStyle w:val="BodyText"/>
        <w:spacing w:before="40" w:after="260"/>
      </w:pPr>
      <w:r>
        <w:t>继承者</w:t>
      </w:r>
    </w:p>
    <w:p>
      <w:pPr>
        <w:spacing w:after="40"/>
      </w:pPr>
      <w:r>
        <w:t>You don't deserve that name.</w:t>
      </w:r>
    </w:p>
    <w:p>
      <w:pPr>
        <w:pStyle w:val="BodyText"/>
        <w:spacing w:before="40" w:after="260"/>
      </w:pPr>
      <w:r>
        <w:t>你配不上这个名字</w:t>
      </w:r>
    </w:p>
    <w:p>
      <w:pPr>
        <w:spacing w:after="40"/>
      </w:pPr>
      <w:r>
        <w:t>See that? Look at that up there!</w:t>
      </w:r>
    </w:p>
    <w:p>
      <w:pPr>
        <w:pStyle w:val="BodyText"/>
        <w:spacing w:before="40" w:after="260"/>
      </w:pPr>
      <w:r>
        <w:t>看到那个了吗  上面那个</w:t>
      </w:r>
    </w:p>
    <w:p>
      <w:pPr>
        <w:spacing w:after="40"/>
      </w:pPr>
      <w:r>
        <w:t>Hiding behind innocent people who will now die.</w:t>
      </w:r>
    </w:p>
    <w:p>
      <w:pPr>
        <w:pStyle w:val="BodyText"/>
        <w:spacing w:before="40" w:after="260"/>
      </w:pPr>
      <w:r>
        <w:t>躲在一群即将被你害死的无辜的人身后</w:t>
      </w:r>
    </w:p>
    <w:p>
      <w:pPr>
        <w:spacing w:after="40"/>
      </w:pPr>
      <w:r>
        <w:t>Because deep down you're still just a scared little boy.</w:t>
      </w:r>
    </w:p>
    <w:p>
      <w:pPr>
        <w:pStyle w:val="BodyText"/>
        <w:spacing w:before="40" w:after="260"/>
      </w:pPr>
      <w:r>
        <w:t>因为内心深处你仍然是个害怕的小男孩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Run! Run!</w:t>
      </w:r>
    </w:p>
    <w:p>
      <w:pPr>
        <w:pStyle w:val="BodyText"/>
        <w:spacing w:before="40" w:after="260"/>
      </w:pPr>
      <w:r>
        <w:t>跑  快跑</w:t>
      </w:r>
    </w:p>
    <w:p>
      <w:pPr>
        <w:spacing w:after="40"/>
      </w:pPr>
      <w:r>
        <w:t>- What do we do? - Just hold on!</w:t>
      </w:r>
    </w:p>
    <w:p>
      <w:pPr>
        <w:pStyle w:val="BodyText"/>
        <w:spacing w:before="40" w:after="260"/>
      </w:pPr>
      <w:r>
        <w:t>-我们要怎么办  -抓住</w:t>
      </w:r>
    </w:p>
    <w:p>
      <w:pPr>
        <w:spacing w:after="40"/>
      </w:pPr>
      <w:r>
        <w:t>- To what? - The bar, you idiot!</w:t>
      </w:r>
    </w:p>
    <w:p>
      <w:pPr>
        <w:pStyle w:val="BodyText"/>
        <w:spacing w:before="40" w:after="260"/>
      </w:pPr>
      <w:r>
        <w:t>-抓住什么  -护栏  白痴</w:t>
      </w:r>
    </w:p>
    <w:p>
      <w:pPr>
        <w:spacing w:after="40"/>
      </w:pPr>
      <w:r>
        <w:t>Well, you wanted me to be a hero.</w:t>
      </w:r>
    </w:p>
    <w:p>
      <w:pPr>
        <w:pStyle w:val="BodyText"/>
        <w:spacing w:before="40" w:after="260"/>
      </w:pPr>
      <w:r>
        <w:t>你想要我做英雄的</w:t>
      </w:r>
    </w:p>
    <w:p>
      <w:pPr>
        <w:spacing w:after="40"/>
      </w:pPr>
      <w:r>
        <w:t>Are you kidding?</w:t>
      </w:r>
    </w:p>
    <w:p>
      <w:pPr>
        <w:pStyle w:val="BodyText"/>
        <w:spacing w:before="40" w:after="260"/>
      </w:pPr>
      <w:r>
        <w:t>你在开玩笑吗</w:t>
      </w:r>
    </w:p>
    <w:p>
      <w:pPr>
        <w:spacing w:after="40"/>
      </w:pPr>
      <w:r>
        <w:t>Okay, no. Old guy's up there</w:t>
      </w:r>
    </w:p>
    <w:p>
      <w:pPr>
        <w:pStyle w:val="BodyText"/>
        <w:spacing w:before="40" w:after="260"/>
      </w:pPr>
      <w:r>
        <w:t>不行  老家伙在上面</w:t>
      </w:r>
    </w:p>
    <w:p>
      <w:pPr>
        <w:spacing w:after="40"/>
      </w:pPr>
      <w:r>
        <w:t>harboring multiple spiritual entities.</w:t>
      </w:r>
    </w:p>
    <w:p>
      <w:pPr>
        <w:pStyle w:val="BodyText"/>
        <w:spacing w:before="40" w:after="260"/>
      </w:pPr>
      <w:r>
        <w:t>身上还有好几个精神实体</w:t>
      </w:r>
    </w:p>
    <w:p>
      <w:pPr>
        <w:spacing w:after="40"/>
      </w:pPr>
      <w:r>
        <w:t>Plus, he has the same powers as you.</w:t>
      </w:r>
    </w:p>
    <w:p>
      <w:pPr>
        <w:pStyle w:val="BodyText"/>
        <w:spacing w:before="40" w:after="260"/>
      </w:pPr>
      <w:r>
        <w:t>还有  他跟你有一样的能力</w:t>
      </w:r>
    </w:p>
    <w:p>
      <w:pPr>
        <w:spacing w:after="40"/>
      </w:pPr>
      <w:r>
        <w:t>Plus, I mean, he knows what he's doing.</w:t>
      </w:r>
    </w:p>
    <w:p>
      <w:pPr>
        <w:pStyle w:val="BodyText"/>
        <w:spacing w:before="40" w:after="260"/>
      </w:pPr>
      <w:r>
        <w:t>还有  他知道自己在做什么</w:t>
      </w:r>
    </w:p>
    <w:p>
      <w:pPr>
        <w:spacing w:after="40"/>
      </w:pPr>
      <w:r>
        <w:t>Plus, I mean, you're my best friend.</w:t>
      </w:r>
    </w:p>
    <w:p>
      <w:pPr>
        <w:pStyle w:val="BodyText"/>
        <w:spacing w:before="40" w:after="260"/>
      </w:pPr>
      <w:r>
        <w:t>还有  你是我最好的朋友</w:t>
      </w:r>
    </w:p>
    <w:p>
      <w:pPr>
        <w:spacing w:after="40"/>
      </w:pPr>
      <w:r>
        <w:t>I don't want you to die.</w:t>
      </w:r>
    </w:p>
    <w:p>
      <w:pPr>
        <w:pStyle w:val="BodyText"/>
        <w:spacing w:before="40" w:after="260"/>
      </w:pPr>
      <w:r>
        <w:t>我不想你去死</w:t>
      </w:r>
    </w:p>
    <w:p>
      <w:pPr>
        <w:spacing w:after="40"/>
      </w:pPr>
      <w:r>
        <w:t>If a superhero can't save his family,</w:t>
      </w:r>
    </w:p>
    <w:p>
      <w:pPr>
        <w:pStyle w:val="BodyText"/>
        <w:spacing w:before="40" w:after="260"/>
      </w:pPr>
      <w:r>
        <w:t>如果超级英雄不能救自己的家人</w:t>
      </w:r>
    </w:p>
    <w:p>
      <w:pPr>
        <w:spacing w:after="40"/>
      </w:pPr>
      <w:r>
        <w:t>he's not much of a hero.</w:t>
      </w:r>
    </w:p>
    <w:p>
      <w:pPr>
        <w:pStyle w:val="BodyText"/>
        <w:spacing w:before="40" w:after="260"/>
      </w:pPr>
      <w:r>
        <w:t>那他就不算英雄</w:t>
      </w:r>
    </w:p>
    <w:p>
      <w:pPr>
        <w:spacing w:after="40"/>
      </w:pPr>
      <w:r>
        <w:t>That was a decent catchphrase.</w:t>
      </w:r>
    </w:p>
    <w:p>
      <w:pPr>
        <w:pStyle w:val="BodyText"/>
        <w:spacing w:before="40" w:after="260"/>
      </w:pPr>
      <w:r>
        <w:t>这个口头禅还不错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Now, let's try this again.</w:t>
      </w:r>
    </w:p>
    <w:p>
      <w:pPr>
        <w:pStyle w:val="BodyText"/>
        <w:spacing w:before="40" w:after="260"/>
      </w:pPr>
      <w:r>
        <w:t>现在我们再试一次</w:t>
      </w:r>
    </w:p>
    <w:p>
      <w:pPr>
        <w:spacing w:after="40"/>
      </w:pPr>
      <w:r>
        <w:t>Or try that again!</w:t>
      </w:r>
    </w:p>
    <w:p>
      <w:pPr>
        <w:pStyle w:val="BodyText"/>
        <w:spacing w:before="40" w:after="260"/>
      </w:pPr>
      <w:r>
        <w:t>或者再试试这个</w:t>
      </w:r>
    </w:p>
    <w:p>
      <w:pPr>
        <w:spacing w:after="40"/>
      </w:pPr>
      <w:r>
        <w:t>Billy, look out!</w:t>
      </w:r>
    </w:p>
    <w:p>
      <w:pPr>
        <w:pStyle w:val="BodyText"/>
        <w:spacing w:before="40" w:after="260"/>
      </w:pPr>
      <w:r>
        <w:t>比利  当心</w:t>
      </w:r>
    </w:p>
    <w:p>
      <w:pPr>
        <w:spacing w:after="40"/>
      </w:pPr>
      <w:r>
        <w:t>Laser eyes! Guys, he's got laser eyes!</w:t>
      </w:r>
    </w:p>
    <w:p>
      <w:pPr>
        <w:pStyle w:val="BodyText"/>
        <w:spacing w:before="40" w:after="260"/>
      </w:pPr>
      <w:r>
        <w:t>激光眼  他有激光眼</w:t>
      </w:r>
    </w:p>
    <w:p>
      <w:pPr>
        <w:spacing w:after="40"/>
      </w:pPr>
      <w:r>
        <w:t>Too bad your aim sucks balls!</w:t>
      </w:r>
    </w:p>
    <w:p>
      <w:pPr>
        <w:pStyle w:val="BodyText"/>
        <w:spacing w:before="40" w:after="260"/>
      </w:pPr>
      <w:r>
        <w:t>可惜你的准头太烂了</w:t>
      </w:r>
    </w:p>
    <w:p>
      <w:pPr>
        <w:spacing w:after="40"/>
      </w:pPr>
      <w:r>
        <w:t>That's his power matrix.</w:t>
      </w:r>
    </w:p>
    <w:p>
      <w:pPr>
        <w:pStyle w:val="BodyText"/>
        <w:spacing w:before="40" w:after="260"/>
      </w:pPr>
      <w:r>
        <w:t>那是他的力量基质</w:t>
      </w:r>
    </w:p>
    <w:p>
      <w:pPr>
        <w:spacing w:after="40"/>
      </w:pPr>
      <w:r>
        <w:t>His what-what?</w:t>
      </w:r>
    </w:p>
    <w:p>
      <w:pPr>
        <w:pStyle w:val="BodyText"/>
        <w:spacing w:before="40" w:after="260"/>
      </w:pPr>
      <w:r>
        <w:t>他的什么</w:t>
      </w:r>
    </w:p>
    <w:p>
      <w:pPr>
        <w:spacing w:after="40"/>
      </w:pPr>
      <w:r>
        <w:t>When the demon guys leave his eye,</w:t>
      </w:r>
    </w:p>
    <w:p>
      <w:pPr>
        <w:pStyle w:val="BodyText"/>
        <w:spacing w:before="40" w:after="260"/>
      </w:pPr>
      <w:r>
        <w:t>当那些恶魔离开他的眼睛</w:t>
      </w:r>
    </w:p>
    <w:p>
      <w:pPr>
        <w:spacing w:after="40"/>
      </w:pPr>
      <w:r>
        <w:t>he loses his powers.</w:t>
      </w:r>
    </w:p>
    <w:p>
      <w:pPr>
        <w:pStyle w:val="BodyText"/>
        <w:spacing w:before="40" w:after="260"/>
      </w:pPr>
      <w:r>
        <w:t>他就会失去力量</w:t>
      </w:r>
    </w:p>
    <w:p>
      <w:pPr>
        <w:spacing w:after="40"/>
      </w:pPr>
      <w:r>
        <w:t>That's why the Batarang hurt him.</w:t>
      </w:r>
    </w:p>
    <w:p>
      <w:pPr>
        <w:pStyle w:val="BodyText"/>
        <w:spacing w:before="40" w:after="260"/>
      </w:pPr>
      <w:r>
        <w:t>所以蝙蝠镖伤到了他</w:t>
      </w:r>
    </w:p>
    <w:p>
      <w:pPr>
        <w:spacing w:after="40"/>
      </w:pPr>
      <w:r>
        <w:t>Over here!</w:t>
      </w:r>
    </w:p>
    <w:p>
      <w:pPr>
        <w:pStyle w:val="BodyText"/>
        <w:spacing w:before="40" w:after="260"/>
      </w:pPr>
      <w:r>
        <w:t>这边</w:t>
      </w:r>
    </w:p>
    <w:p>
      <w:pPr>
        <w:spacing w:after="40"/>
      </w:pPr>
      <w:r>
        <w:t>Wait. What are you doing?</w:t>
      </w:r>
    </w:p>
    <w:p>
      <w:pPr>
        <w:pStyle w:val="BodyText"/>
        <w:spacing w:before="40" w:after="260"/>
      </w:pPr>
      <w:r>
        <w:t>等等  你要干什么</w:t>
      </w:r>
    </w:p>
    <w:p>
      <w:pPr>
        <w:spacing w:after="40"/>
      </w:pPr>
      <w:r>
        <w:t>Trust me. Divide and conquer.</w:t>
      </w:r>
    </w:p>
    <w:p>
      <w:pPr>
        <w:pStyle w:val="BodyText"/>
        <w:spacing w:before="40" w:after="260"/>
      </w:pPr>
      <w:r>
        <w:t>相信我  分而治之</w:t>
      </w:r>
    </w:p>
    <w:p>
      <w:pPr>
        <w:spacing w:after="40"/>
      </w:pPr>
      <w:r>
        <w:t>We separate the Sins from the eye,</w:t>
      </w:r>
    </w:p>
    <w:p>
      <w:pPr>
        <w:pStyle w:val="BodyText"/>
        <w:spacing w:before="40" w:after="260"/>
      </w:pPr>
      <w:r>
        <w:t>我们把那些恶行和他的眼睛分开</w:t>
      </w:r>
    </w:p>
    <w:p>
      <w:pPr>
        <w:spacing w:after="40"/>
      </w:pPr>
      <w:r>
        <w:t>and he's just an old man.</w:t>
      </w:r>
    </w:p>
    <w:p>
      <w:pPr>
        <w:pStyle w:val="BodyText"/>
        <w:spacing w:before="40" w:after="260"/>
      </w:pPr>
      <w:r>
        <w:t>他就只是个老头</w:t>
      </w:r>
    </w:p>
    <w:p>
      <w:pPr>
        <w:spacing w:after="40"/>
      </w:pPr>
      <w:r>
        <w:t>Gather the mutts.</w:t>
      </w:r>
    </w:p>
    <w:p>
      <w:pPr>
        <w:pStyle w:val="BodyText"/>
        <w:spacing w:before="40" w:after="260"/>
      </w:pPr>
      <w:r>
        <w:t>把小杂种们抓起来</w:t>
      </w:r>
    </w:p>
    <w:p>
      <w:pPr>
        <w:spacing w:after="40"/>
      </w:pPr>
      <w:r>
        <w:t>Run!</w:t>
      </w:r>
    </w:p>
    <w:p>
      <w:pPr>
        <w:pStyle w:val="BodyText"/>
        <w:spacing w:before="40" w:after="260"/>
      </w:pPr>
      <w:r>
        <w:t>快跑</w:t>
      </w:r>
    </w:p>
    <w:p>
      <w:pPr>
        <w:spacing w:after="40"/>
      </w:pPr>
      <w:r>
        <w:t>Darla, no!</w:t>
      </w:r>
    </w:p>
    <w:p>
      <w:pPr>
        <w:pStyle w:val="BodyText"/>
        <w:spacing w:before="40" w:after="260"/>
      </w:pPr>
      <w:r>
        <w:t>达拉  不</w:t>
      </w:r>
    </w:p>
    <w:p>
      <w:pPr>
        <w:spacing w:after="40"/>
      </w:pPr>
      <w:r>
        <w:t>Here. Take it.</w:t>
      </w:r>
    </w:p>
    <w:p>
      <w:pPr>
        <w:pStyle w:val="BodyText"/>
        <w:spacing w:before="40" w:after="260"/>
      </w:pPr>
      <w:r>
        <w:t>给你  拿着</w:t>
      </w:r>
    </w:p>
    <w:p>
      <w:pPr>
        <w:spacing w:after="40"/>
      </w:pPr>
      <w:r>
        <w:t>Take it. It's for you.</w:t>
      </w:r>
    </w:p>
    <w:p>
      <w:pPr>
        <w:pStyle w:val="BodyText"/>
        <w:spacing w:before="40" w:after="260"/>
      </w:pPr>
      <w:r>
        <w:t>拿着  送给你的</w:t>
      </w:r>
    </w:p>
    <w:p>
      <w:pPr>
        <w:spacing w:after="40"/>
      </w:pPr>
      <w:r>
        <w:t>Hold it tight.</w:t>
      </w:r>
    </w:p>
    <w:p>
      <w:pPr>
        <w:pStyle w:val="BodyText"/>
        <w:spacing w:before="40" w:after="260"/>
      </w:pPr>
      <w:r>
        <w:t>抱紧它</w:t>
      </w:r>
    </w:p>
    <w:p>
      <w:pPr>
        <w:spacing w:after="40"/>
      </w:pPr>
      <w:r>
        <w:t>Close your eyes. Everything's gonna be okay.</w:t>
      </w:r>
    </w:p>
    <w:p>
      <w:pPr>
        <w:pStyle w:val="BodyText"/>
        <w:spacing w:before="40" w:after="260"/>
      </w:pPr>
      <w:r>
        <w:t>闭上眼睛  都会没事的</w:t>
      </w:r>
    </w:p>
    <w:p>
      <w:pPr>
        <w:spacing w:after="40"/>
      </w:pPr>
      <w:r>
        <w:t>Okay?</w:t>
      </w:r>
    </w:p>
    <w:p>
      <w:pPr>
        <w:pStyle w:val="BodyText"/>
        <w:spacing w:before="40" w:after="260"/>
      </w:pPr>
      <w:r>
        <w:t>好吗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Playtime's over, boy.</w:t>
      </w:r>
    </w:p>
    <w:p>
      <w:pPr>
        <w:pStyle w:val="BodyText"/>
        <w:spacing w:before="40" w:after="260"/>
      </w:pPr>
      <w:r>
        <w:t>游戏时间结束了  小子</w:t>
      </w:r>
    </w:p>
    <w:p>
      <w:pPr>
        <w:spacing w:after="40"/>
      </w:pPr>
      <w:r>
        <w:t>Your friends can't help you anymore.</w:t>
      </w:r>
    </w:p>
    <w:p>
      <w:pPr>
        <w:pStyle w:val="BodyText"/>
        <w:spacing w:before="40" w:after="260"/>
      </w:pPr>
      <w:r>
        <w:t>你的朋友们帮不了你了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Nice trick.</w:t>
      </w:r>
    </w:p>
    <w:p>
      <w:pPr>
        <w:pStyle w:val="BodyText"/>
        <w:spacing w:before="40" w:after="260"/>
      </w:pPr>
      <w:r>
        <w:t>把戏不错</w:t>
      </w:r>
    </w:p>
    <w:p>
      <w:pPr>
        <w:spacing w:after="40"/>
      </w:pPr>
      <w:r>
        <w:t>Catchy.</w:t>
      </w:r>
    </w:p>
    <w:p>
      <w:pPr>
        <w:pStyle w:val="BodyText"/>
        <w:spacing w:before="40" w:after="260"/>
      </w:pPr>
      <w:r>
        <w:t>朗朗上口</w:t>
      </w:r>
    </w:p>
    <w:p>
      <w:pPr>
        <w:spacing w:after="40"/>
      </w:pPr>
      <w:r>
        <w:t>One simple word.</w:t>
      </w:r>
    </w:p>
    <w:p>
      <w:pPr>
        <w:pStyle w:val="BodyText"/>
        <w:spacing w:before="40" w:after="260"/>
      </w:pPr>
      <w:r>
        <w:t>简单两个字</w:t>
      </w:r>
    </w:p>
    <w:p>
      <w:pPr>
        <w:spacing w:after="40"/>
      </w:pPr>
      <w:r>
        <w:t>I have a better trick.</w:t>
      </w:r>
    </w:p>
    <w:p>
      <w:pPr>
        <w:pStyle w:val="BodyText"/>
        <w:spacing w:before="40" w:after="260"/>
      </w:pPr>
      <w:r>
        <w:t>我的把戏更好</w:t>
      </w:r>
    </w:p>
    <w:p>
      <w:pPr>
        <w:spacing w:after="40"/>
      </w:pPr>
      <w:r>
        <w:t>Four words.</w:t>
      </w:r>
    </w:p>
    <w:p>
      <w:pPr>
        <w:pStyle w:val="BodyText"/>
        <w:spacing w:before="40" w:after="260"/>
      </w:pPr>
      <w:r>
        <w:t>四个字</w:t>
      </w:r>
    </w:p>
    <w:p>
      <w:pPr>
        <w:spacing w:after="40"/>
      </w:pPr>
      <w:r>
        <w:t>Kill the little girl.</w:t>
      </w:r>
    </w:p>
    <w:p>
      <w:pPr>
        <w:pStyle w:val="BodyText"/>
        <w:spacing w:before="40" w:after="260"/>
      </w:pPr>
      <w:r>
        <w:t>杀了女孩</w:t>
      </w:r>
    </w:p>
    <w:p>
      <w:pPr>
        <w:spacing w:after="40"/>
      </w:pPr>
      <w:r>
        <w:t>- Darla, no! - Take me instead!</w:t>
      </w:r>
    </w:p>
    <w:p>
      <w:pPr>
        <w:pStyle w:val="BodyText"/>
        <w:spacing w:before="40" w:after="260"/>
      </w:pPr>
      <w:r>
        <w:t>-达拉  不  -杀我吧</w:t>
      </w:r>
    </w:p>
    <w:p>
      <w:pPr>
        <w:spacing w:after="40"/>
      </w:pPr>
      <w:r>
        <w:t>Stop!</w:t>
      </w:r>
    </w:p>
    <w:p>
      <w:pPr>
        <w:pStyle w:val="BodyText"/>
        <w:spacing w:before="40" w:after="260"/>
      </w:pPr>
      <w:r>
        <w:t>住手</w:t>
      </w:r>
    </w:p>
    <w:p>
      <w:pPr>
        <w:spacing w:after="40"/>
      </w:pPr>
      <w:r>
        <w:t>Billy, there's one more demon guy in his eye!</w:t>
      </w:r>
    </w:p>
    <w:p>
      <w:pPr>
        <w:pStyle w:val="BodyText"/>
        <w:spacing w:before="40" w:after="260"/>
      </w:pPr>
      <w:r>
        <w:t>比利  他眼睛里还有一个恶魔</w:t>
      </w:r>
    </w:p>
    <w:p>
      <w:pPr>
        <w:spacing w:after="40"/>
      </w:pPr>
      <w:r>
        <w:t>You gotta just rip it out of his face hole!</w:t>
      </w:r>
    </w:p>
    <w:p>
      <w:pPr>
        <w:pStyle w:val="BodyText"/>
        <w:spacing w:before="40" w:after="260"/>
      </w:pPr>
      <w:r>
        <w:t>你得把它从他脸上的洞里扯出来</w:t>
      </w:r>
    </w:p>
    <w:p>
      <w:pPr>
        <w:spacing w:after="40"/>
      </w:pPr>
      <w:r>
        <w:t>It's where he gets his power.</w:t>
      </w:r>
    </w:p>
    <w:p>
      <w:pPr>
        <w:pStyle w:val="BodyText"/>
        <w:spacing w:before="40" w:after="260"/>
      </w:pPr>
      <w:r>
        <w:t>那是他力量的来源</w:t>
      </w:r>
    </w:p>
    <w:p>
      <w:pPr>
        <w:spacing w:after="40"/>
      </w:pPr>
      <w:r>
        <w:t>Reach for it.</w:t>
      </w:r>
    </w:p>
    <w:p>
      <w:pPr>
        <w:pStyle w:val="BodyText"/>
        <w:spacing w:before="40" w:after="260"/>
      </w:pPr>
      <w:r>
        <w:t>伸手啊</w:t>
      </w:r>
    </w:p>
    <w:p>
      <w:pPr>
        <w:spacing w:after="40"/>
      </w:pPr>
      <w:r>
        <w:t>I dare you.</w:t>
      </w:r>
    </w:p>
    <w:p>
      <w:pPr>
        <w:pStyle w:val="BodyText"/>
        <w:spacing w:before="40" w:after="260"/>
      </w:pPr>
      <w:r>
        <w:t>你敢吗</w:t>
      </w:r>
    </w:p>
    <w:p>
      <w:pPr>
        <w:spacing w:after="40"/>
      </w:pPr>
      <w:r>
        <w:t>Wise decision.</w:t>
      </w:r>
    </w:p>
    <w:p>
      <w:pPr>
        <w:pStyle w:val="BodyText"/>
        <w:spacing w:before="40" w:after="260"/>
      </w:pPr>
      <w:r>
        <w:t>明智的决定</w:t>
      </w:r>
    </w:p>
    <w:p>
      <w:pPr>
        <w:spacing w:after="40"/>
      </w:pPr>
      <w:r>
        <w:t>Hands on the staff.</w:t>
      </w:r>
    </w:p>
    <w:p>
      <w:pPr>
        <w:pStyle w:val="BodyText"/>
        <w:spacing w:before="40" w:after="260"/>
      </w:pPr>
      <w:r>
        <w:t>把手放在权杖上</w:t>
      </w:r>
    </w:p>
    <w:p>
      <w:pPr>
        <w:spacing w:after="40"/>
      </w:pPr>
      <w:r>
        <w:t>Billy, don't do this. Billy!</w:t>
      </w:r>
    </w:p>
    <w:p>
      <w:pPr>
        <w:pStyle w:val="BodyText"/>
        <w:spacing w:before="40" w:after="260"/>
      </w:pPr>
      <w:r>
        <w:t>比利  别照做  比利</w:t>
      </w:r>
    </w:p>
    <w:p>
      <w:pPr>
        <w:spacing w:after="40"/>
      </w:pPr>
      <w:r>
        <w:t>- Billy. - Don't do it, Billy!</w:t>
      </w:r>
    </w:p>
    <w:p>
      <w:pPr>
        <w:pStyle w:val="BodyText"/>
        <w:spacing w:before="40" w:after="260"/>
      </w:pPr>
      <w:r>
        <w:t>-比利  -别照做  比利</w:t>
      </w:r>
    </w:p>
    <w:p>
      <w:pPr>
        <w:spacing w:after="40"/>
      </w:pPr>
      <w:r>
        <w:t>Don't!</w:t>
      </w:r>
    </w:p>
    <w:p>
      <w:pPr>
        <w:pStyle w:val="BodyText"/>
        <w:spacing w:before="40" w:after="260"/>
      </w:pPr>
      <w:r>
        <w:t>不要</w:t>
      </w:r>
    </w:p>
    <w:p>
      <w:pPr>
        <w:spacing w:after="40"/>
      </w:pPr>
      <w:r>
        <w:t>Say my name</w:t>
      </w:r>
    </w:p>
    <w:p>
      <w:pPr>
        <w:pStyle w:val="BodyText"/>
        <w:spacing w:before="40" w:after="260"/>
      </w:pPr>
      <w:r>
        <w:t>说出我的名字</w:t>
      </w:r>
    </w:p>
    <w:p>
      <w:pPr>
        <w:spacing w:after="40"/>
      </w:pPr>
      <w:r>
        <w:t>so my power may flow through you.</w:t>
      </w:r>
    </w:p>
    <w:p>
      <w:pPr>
        <w:pStyle w:val="BodyText"/>
        <w:spacing w:before="40" w:after="260"/>
      </w:pPr>
      <w:r>
        <w:t>我才能把力量传给你</w:t>
      </w:r>
    </w:p>
    <w:p>
      <w:pPr>
        <w:spacing w:after="40"/>
      </w:pPr>
      <w:r>
        <w:t>I open my heart to you, Billy Batson.</w:t>
      </w:r>
    </w:p>
    <w:p>
      <w:pPr>
        <w:pStyle w:val="BodyText"/>
        <w:spacing w:before="40" w:after="260"/>
      </w:pPr>
      <w:r>
        <w:t>我向你敞开心扉  比利·巴特森</w:t>
      </w:r>
    </w:p>
    <w:p>
      <w:pPr>
        <w:spacing w:after="40"/>
      </w:pPr>
      <w:r>
        <w:t>And in so doing, choose you as champion.</w:t>
      </w:r>
    </w:p>
    <w:p>
      <w:pPr>
        <w:pStyle w:val="BodyText"/>
        <w:spacing w:before="40" w:after="260"/>
      </w:pPr>
      <w:r>
        <w:t>这意味着  我选择你作为继承者</w:t>
      </w:r>
    </w:p>
    <w:p>
      <w:pPr>
        <w:spacing w:after="40"/>
      </w:pPr>
      <w:r>
        <w:t>With your heart, unlock your greatest power.</w:t>
      </w:r>
    </w:p>
    <w:p>
      <w:pPr>
        <w:pStyle w:val="BodyText"/>
        <w:spacing w:before="40" w:after="260"/>
      </w:pPr>
      <w:r>
        <w:t>用你的心  释放你最强大的力量</w:t>
      </w:r>
    </w:p>
    <w:p>
      <w:pPr>
        <w:spacing w:after="40"/>
      </w:pPr>
      <w:r>
        <w:t>The thrones of our brothers and sisters await.</w:t>
      </w:r>
    </w:p>
    <w:p>
      <w:pPr>
        <w:pStyle w:val="BodyText"/>
        <w:spacing w:before="40" w:after="260"/>
      </w:pPr>
      <w:r>
        <w:t>我们兄弟姐妹的宝座正在等待</w:t>
      </w:r>
    </w:p>
    <w:p>
      <w:pPr>
        <w:spacing w:after="40"/>
      </w:pPr>
      <w:r>
        <w:t>All hands on deck.</w:t>
      </w:r>
    </w:p>
    <w:p>
      <w:pPr>
        <w:pStyle w:val="BodyText"/>
        <w:spacing w:before="40" w:after="260"/>
      </w:pPr>
      <w:r>
        <w:t>各就各位</w:t>
      </w:r>
    </w:p>
    <w:p>
      <w:pPr>
        <w:spacing w:after="40"/>
      </w:pPr>
      <w:r>
        <w:t>Say my name.</w:t>
      </w:r>
    </w:p>
    <w:p>
      <w:pPr>
        <w:pStyle w:val="BodyText"/>
        <w:spacing w:before="40" w:after="260"/>
      </w:pPr>
      <w:r>
        <w:t>说出我的名字</w:t>
      </w:r>
    </w:p>
    <w:p>
      <w:pPr>
        <w:spacing w:after="40"/>
      </w:pPr>
      <w:r>
        <w:t>Billy!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No, not my name. No.</w:t>
      </w:r>
    </w:p>
    <w:p>
      <w:pPr>
        <w:pStyle w:val="BodyText"/>
        <w:spacing w:before="40" w:after="260"/>
      </w:pPr>
      <w:r>
        <w:t>不是我的名字  不是</w:t>
      </w:r>
    </w:p>
    <w:p>
      <w:pPr>
        <w:spacing w:after="40"/>
      </w:pPr>
      <w:r>
        <w:t>Say the name that I say to turn into this guy.</w:t>
      </w:r>
    </w:p>
    <w:p>
      <w:pPr>
        <w:pStyle w:val="BodyText"/>
        <w:spacing w:before="40" w:after="260"/>
      </w:pPr>
      <w:r>
        <w:t>是我一喊就变身成这样的那个名字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Guys.</w:t>
      </w:r>
    </w:p>
    <w:p>
      <w:pPr>
        <w:pStyle w:val="BodyText"/>
        <w:spacing w:before="40" w:after="260"/>
      </w:pPr>
      <w:r>
        <w:t>各位</w:t>
      </w:r>
    </w:p>
    <w:p>
      <w:pPr>
        <w:spacing w:after="40"/>
      </w:pPr>
      <w:r>
        <w:t>What's happening?</w:t>
      </w:r>
    </w:p>
    <w:p>
      <w:pPr>
        <w:pStyle w:val="BodyText"/>
        <w:spacing w:before="40" w:after="260"/>
      </w:pPr>
      <w:r>
        <w:t>怎么回事</w:t>
      </w:r>
    </w:p>
    <w:p>
      <w:pPr>
        <w:spacing w:after="40"/>
      </w:pPr>
      <w:r>
        <w:t>I can fly!</w:t>
      </w:r>
    </w:p>
    <w:p>
      <w:pPr>
        <w:pStyle w:val="BodyText"/>
        <w:spacing w:before="40" w:after="260"/>
      </w:pPr>
      <w:r>
        <w:t>我会飞</w:t>
      </w:r>
    </w:p>
    <w:p>
      <w:pPr>
        <w:spacing w:after="40"/>
      </w:pPr>
      <w:r>
        <w:t>Guys.</w:t>
      </w:r>
    </w:p>
    <w:p>
      <w:pPr>
        <w:pStyle w:val="BodyText"/>
        <w:spacing w:before="40" w:after="260"/>
      </w:pPr>
      <w:r>
        <w:t>各位</w:t>
      </w:r>
    </w:p>
    <w:p>
      <w:pPr>
        <w:spacing w:after="40"/>
      </w:pPr>
      <w:r>
        <w:t>Check out these guns.</w:t>
      </w:r>
    </w:p>
    <w:p>
      <w:pPr>
        <w:pStyle w:val="BodyText"/>
        <w:spacing w:before="40" w:after="260"/>
      </w:pPr>
      <w:r>
        <w:t>瞧瞧这肌肉</w:t>
      </w:r>
    </w:p>
    <w:p>
      <w:pPr>
        <w:spacing w:after="40"/>
      </w:pPr>
      <w:r>
        <w:t>No. It's not possible.</w:t>
      </w:r>
    </w:p>
    <w:p>
      <w:pPr>
        <w:pStyle w:val="BodyText"/>
        <w:spacing w:before="40" w:after="260"/>
      </w:pPr>
      <w:r>
        <w:t>不  这不可能</w:t>
      </w:r>
    </w:p>
    <w:p>
      <w:pPr>
        <w:spacing w:after="40"/>
      </w:pPr>
      <w:r>
        <w:t>Gee-whiz, mister. Sorry I took your cane.</w:t>
      </w:r>
    </w:p>
    <w:p>
      <w:pPr>
        <w:pStyle w:val="BodyText"/>
        <w:spacing w:before="40" w:after="260"/>
      </w:pPr>
      <w:r>
        <w:t>哎呀  先生  抱歉我抢了你的拐杖</w:t>
      </w:r>
    </w:p>
    <w:p>
      <w:pPr>
        <w:spacing w:after="40"/>
      </w:pPr>
      <w:r>
        <w:t>Do you want it back?</w:t>
      </w:r>
    </w:p>
    <w:p>
      <w:pPr>
        <w:pStyle w:val="BodyText"/>
        <w:spacing w:before="40" w:after="260"/>
      </w:pPr>
      <w:r>
        <w:t>你想要回去吗</w:t>
      </w:r>
    </w:p>
    <w:p>
      <w:pPr>
        <w:spacing w:after="40"/>
      </w:pPr>
      <w:r>
        <w:t>Guys, I don't believe in violence,</w:t>
      </w:r>
    </w:p>
    <w:p>
      <w:pPr>
        <w:pStyle w:val="BodyText"/>
        <w:spacing w:before="40" w:after="260"/>
      </w:pPr>
      <w:r>
        <w:t>各位  我不相信暴力</w:t>
      </w:r>
    </w:p>
    <w:p>
      <w:pPr>
        <w:spacing w:after="40"/>
      </w:pPr>
      <w:r>
        <w:t>but I think we should kick this guy's butt, like, really hard.</w:t>
      </w:r>
    </w:p>
    <w:p>
      <w:pPr>
        <w:pStyle w:val="BodyText"/>
        <w:spacing w:before="40" w:after="260"/>
      </w:pPr>
      <w:r>
        <w:t>但我觉得我们应该狠狠揍他一顿</w:t>
      </w:r>
    </w:p>
    <w:p>
      <w:pPr>
        <w:spacing w:after="40"/>
      </w:pPr>
      <w:r>
        <w:t>Guys, I think I can move really...</w:t>
      </w:r>
    </w:p>
    <w:p>
      <w:pPr>
        <w:pStyle w:val="BodyText"/>
        <w:spacing w:before="40" w:after="260"/>
      </w:pPr>
      <w:r>
        <w:t>各位  我觉得我能跑得特别</w:t>
      </w:r>
    </w:p>
    <w:p>
      <w:pPr>
        <w:spacing w:after="40"/>
      </w:pPr>
      <w:r>
        <w:t>fast.</w:t>
      </w:r>
    </w:p>
    <w:p>
      <w:pPr>
        <w:pStyle w:val="BodyText"/>
        <w:spacing w:before="40" w:after="260"/>
      </w:pPr>
      <w:r>
        <w:t>快</w:t>
      </w:r>
    </w:p>
    <w:p>
      <w:pPr>
        <w:spacing w:after="40"/>
      </w:pPr>
      <w:r>
        <w:t>Hyper-speed! Check!</w:t>
      </w:r>
    </w:p>
    <w:p>
      <w:pPr>
        <w:pStyle w:val="BodyText"/>
        <w:spacing w:before="40" w:after="260"/>
      </w:pPr>
      <w:r>
        <w:t>超高速  确认</w:t>
      </w:r>
    </w:p>
    <w:p>
      <w:pPr>
        <w:spacing w:after="40"/>
      </w:pPr>
      <w:r>
        <w:t>Billy! The eye!</w:t>
      </w:r>
    </w:p>
    <w:p>
      <w:pPr>
        <w:pStyle w:val="BodyText"/>
        <w:spacing w:before="40" w:after="260"/>
      </w:pPr>
      <w:r>
        <w:t>比利  那只眼睛</w:t>
      </w:r>
    </w:p>
    <w:p>
      <w:pPr>
        <w:spacing w:after="40"/>
      </w:pPr>
      <w:r>
        <w:t>Look out!</w:t>
      </w:r>
    </w:p>
    <w:p>
      <w:pPr>
        <w:pStyle w:val="BodyText"/>
        <w:spacing w:before="40" w:after="260"/>
      </w:pPr>
      <w:r>
        <w:t>当心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What! Dude!</w:t>
      </w:r>
    </w:p>
    <w:p>
      <w:pPr>
        <w:pStyle w:val="BodyText"/>
        <w:spacing w:before="40" w:after="260"/>
      </w:pPr>
      <w:r>
        <w:t>什么  老兄</w:t>
      </w:r>
    </w:p>
    <w:p>
      <w:pPr>
        <w:spacing w:after="40"/>
      </w:pPr>
      <w:r>
        <w:t>You almost exploded me.</w:t>
      </w:r>
    </w:p>
    <w:p>
      <w:pPr>
        <w:pStyle w:val="BodyText"/>
        <w:spacing w:before="40" w:after="260"/>
      </w:pPr>
      <w:r>
        <w:t>你差点把我炸了</w:t>
      </w:r>
    </w:p>
    <w:p>
      <w:pPr>
        <w:spacing w:after="40"/>
      </w:pPr>
      <w:r>
        <w:t>Dude, I've studied the fighting techniques</w:t>
      </w:r>
    </w:p>
    <w:p>
      <w:pPr>
        <w:pStyle w:val="BodyText"/>
        <w:spacing w:before="40" w:after="260"/>
      </w:pPr>
      <w:r>
        <w:t>老兄  我研究过每一个</w:t>
      </w:r>
    </w:p>
    <w:p>
      <w:pPr>
        <w:spacing w:after="40"/>
      </w:pPr>
      <w:r>
        <w:t>of every single superhero.</w:t>
      </w:r>
    </w:p>
    <w:p>
      <w:pPr>
        <w:pStyle w:val="BodyText"/>
        <w:spacing w:before="40" w:after="260"/>
      </w:pPr>
      <w:r>
        <w:t>超级英雄的战斗技巧</w:t>
      </w:r>
    </w:p>
    <w:p>
      <w:pPr>
        <w:spacing w:after="40"/>
      </w:pPr>
      <w:r>
        <w:t>What do you got?</w:t>
      </w:r>
    </w:p>
    <w:p>
      <w:pPr>
        <w:pStyle w:val="BodyText"/>
        <w:spacing w:before="40" w:after="260"/>
      </w:pPr>
      <w:r>
        <w:t>你有什么本事</w:t>
      </w:r>
    </w:p>
    <w:p>
      <w:pPr>
        <w:spacing w:after="40"/>
      </w:pPr>
      <w:r>
        <w:t>Well, that's terrifying.</w:t>
      </w:r>
    </w:p>
    <w:p>
      <w:pPr>
        <w:pStyle w:val="BodyText"/>
        <w:spacing w:before="40" w:after="260"/>
      </w:pPr>
      <w:r>
        <w:t>好吧  吓死人了</w:t>
      </w:r>
    </w:p>
    <w:p>
      <w:pPr>
        <w:spacing w:after="40"/>
      </w:pPr>
      <w:r>
        <w:t>Enough games, boy.</w:t>
      </w:r>
    </w:p>
    <w:p>
      <w:pPr>
        <w:pStyle w:val="BodyText"/>
        <w:spacing w:before="40" w:after="260"/>
      </w:pPr>
      <w:r>
        <w:t>游戏玩够了  小子</w:t>
      </w:r>
    </w:p>
    <w:p>
      <w:pPr>
        <w:spacing w:after="40"/>
      </w:pPr>
      <w:r>
        <w:t>You think a pack of children can...</w:t>
      </w:r>
    </w:p>
    <w:p>
      <w:pPr>
        <w:pStyle w:val="BodyText"/>
        <w:spacing w:before="40" w:after="260"/>
      </w:pPr>
      <w:r>
        <w:t>你以为一群孩子能...</w:t>
      </w:r>
    </w:p>
    <w:p>
      <w:pPr>
        <w:spacing w:after="40"/>
      </w:pPr>
      <w:r>
        <w:t>Wait, what?</w:t>
      </w:r>
    </w:p>
    <w:p>
      <w:pPr>
        <w:pStyle w:val="BodyText"/>
        <w:spacing w:before="40" w:after="260"/>
      </w:pPr>
      <w:r>
        <w:t>慢着  什么</w:t>
      </w:r>
    </w:p>
    <w:p>
      <w:pPr>
        <w:spacing w:after="40"/>
      </w:pPr>
      <w:r>
        <w:t>You will beg for mercy</w:t>
      </w:r>
    </w:p>
    <w:p>
      <w:pPr>
        <w:pStyle w:val="BodyText"/>
        <w:spacing w:before="40" w:after="260"/>
      </w:pPr>
      <w:r>
        <w:t>当我慢慢享用你的心脏时</w:t>
      </w:r>
    </w:p>
    <w:p>
      <w:pPr>
        <w:spacing w:after="40"/>
      </w:pPr>
      <w:r>
        <w:t>as I feast on your heart...</w:t>
      </w:r>
    </w:p>
    <w:p>
      <w:pPr>
        <w:pStyle w:val="BodyText"/>
        <w:spacing w:before="40" w:after="260"/>
      </w:pPr>
      <w:r>
        <w:t>你会向我</w:t>
      </w:r>
    </w:p>
    <w:p>
      <w:pPr>
        <w:spacing w:after="40"/>
      </w:pPr>
      <w:r>
        <w:t>slow.</w:t>
      </w:r>
    </w:p>
    <w:p>
      <w:pPr>
        <w:pStyle w:val="BodyText"/>
        <w:spacing w:before="40" w:after="260"/>
      </w:pPr>
      <w:r>
        <w:t>求饶</w:t>
      </w:r>
    </w:p>
    <w:p>
      <w:pPr>
        <w:spacing w:after="40"/>
      </w:pPr>
      <w:r>
        <w:t>Are you making some big evil guy speech right now or something?</w:t>
      </w:r>
    </w:p>
    <w:p>
      <w:pPr>
        <w:pStyle w:val="BodyText"/>
        <w:spacing w:before="40" w:after="260"/>
      </w:pPr>
      <w:r>
        <w:t>你是在做邪恶反派的发言吗</w:t>
      </w:r>
    </w:p>
    <w:p>
      <w:pPr>
        <w:spacing w:after="40"/>
      </w:pPr>
      <w:r>
        <w:t>You're, like, a mile away from me right now.</w:t>
      </w:r>
    </w:p>
    <w:p>
      <w:pPr>
        <w:pStyle w:val="BodyText"/>
        <w:spacing w:before="40" w:after="260"/>
      </w:pPr>
      <w:r>
        <w:t>你离我差不多有一英里远</w:t>
      </w:r>
    </w:p>
    <w:p>
      <w:pPr>
        <w:spacing w:after="40"/>
      </w:pPr>
      <w:r>
        <w:t>There's cars and trucks.</w:t>
      </w:r>
    </w:p>
    <w:p>
      <w:pPr>
        <w:pStyle w:val="BodyText"/>
        <w:spacing w:before="40" w:after="260"/>
      </w:pPr>
      <w:r>
        <w:t>底下车水马龙</w:t>
      </w:r>
    </w:p>
    <w:p>
      <w:pPr>
        <w:spacing w:after="40"/>
      </w:pPr>
      <w:r>
        <w:t>I will have the world eating out of the palm of my hand...</w:t>
      </w:r>
    </w:p>
    <w:p>
      <w:pPr>
        <w:pStyle w:val="BodyText"/>
        <w:spacing w:before="40" w:after="260"/>
      </w:pPr>
      <w:r>
        <w:t>我会让整个世界臣服在我的掌控之下...</w:t>
      </w:r>
    </w:p>
    <w:p>
      <w:pPr>
        <w:spacing w:after="40"/>
      </w:pPr>
      <w:r>
        <w:t>All I see is mouth moving. I don't hear any...</w:t>
      </w:r>
    </w:p>
    <w:p>
      <w:pPr>
        <w:pStyle w:val="BodyText"/>
        <w:spacing w:before="40" w:after="260"/>
      </w:pPr>
      <w:r>
        <w:t>我只看到嘴在动  什么也听不到...</w:t>
      </w:r>
    </w:p>
    <w:p>
      <w:pPr>
        <w:spacing w:after="40"/>
      </w:pPr>
      <w:r>
        <w:t>Only I have the power to unleash...</w:t>
      </w:r>
    </w:p>
    <w:p>
      <w:pPr>
        <w:pStyle w:val="BodyText"/>
        <w:spacing w:before="40" w:after="260"/>
      </w:pPr>
      <w:r>
        <w:t>只有我有能力释放...</w:t>
      </w:r>
    </w:p>
    <w:p>
      <w:pPr>
        <w:spacing w:after="40"/>
      </w:pPr>
      <w:r>
        <w:t>Whatever. Screw it.</w:t>
      </w:r>
    </w:p>
    <w:p>
      <w:pPr>
        <w:pStyle w:val="BodyText"/>
        <w:spacing w:before="40" w:after="260"/>
      </w:pPr>
      <w:r>
        <w:t>随便吧  去他的</w:t>
      </w:r>
    </w:p>
    <w:p>
      <w:pPr>
        <w:spacing w:after="40"/>
      </w:pPr>
      <w:r>
        <w:t>Oh, my gosh. Those people!</w:t>
      </w:r>
    </w:p>
    <w:p>
      <w:pPr>
        <w:pStyle w:val="BodyText"/>
        <w:spacing w:before="40" w:after="260"/>
      </w:pPr>
      <w:r>
        <w:t>天啊  那些人</w:t>
      </w:r>
    </w:p>
    <w:p>
      <w:pPr>
        <w:spacing w:after="40"/>
      </w:pPr>
      <w:r>
        <w:t>I caught you.</w:t>
      </w:r>
    </w:p>
    <w:p>
      <w:pPr>
        <w:pStyle w:val="BodyText"/>
        <w:spacing w:before="40" w:after="260"/>
      </w:pPr>
      <w:r>
        <w:t>我接住你了</w:t>
      </w:r>
    </w:p>
    <w:p>
      <w:pPr>
        <w:spacing w:after="40"/>
      </w:pPr>
      <w:r>
        <w:t>I got it. I got it.</w:t>
      </w:r>
    </w:p>
    <w:p>
      <w:pPr>
        <w:pStyle w:val="BodyText"/>
        <w:spacing w:before="40" w:after="260"/>
      </w:pPr>
      <w:r>
        <w:t>我能行  我能行</w:t>
      </w:r>
    </w:p>
    <w:p>
      <w:pPr>
        <w:spacing w:after="40"/>
      </w:pPr>
      <w:r>
        <w:t>Oh, my God. I do got it.</w:t>
      </w:r>
    </w:p>
    <w:p>
      <w:pPr>
        <w:pStyle w:val="BodyText"/>
        <w:spacing w:before="40" w:after="260"/>
      </w:pPr>
      <w:r>
        <w:t>天哪  我真能行</w:t>
      </w:r>
    </w:p>
    <w:p>
      <w:pPr>
        <w:spacing w:after="40"/>
      </w:pPr>
      <w:r>
        <w:t>You're not gonna believe this,</w:t>
      </w:r>
    </w:p>
    <w:p>
      <w:pPr>
        <w:pStyle w:val="BodyText"/>
        <w:spacing w:before="40" w:after="260"/>
      </w:pPr>
      <w:r>
        <w:t>说来你一定不信</w:t>
      </w:r>
    </w:p>
    <w:p>
      <w:pPr>
        <w:spacing w:after="40"/>
      </w:pPr>
      <w:r>
        <w:t>but you're actually the first villain I've ever fought.</w:t>
      </w:r>
    </w:p>
    <w:p>
      <w:pPr>
        <w:pStyle w:val="BodyText"/>
        <w:spacing w:before="40" w:after="260"/>
      </w:pPr>
      <w:r>
        <w:t>不过你是我战斗的第一个反派</w:t>
      </w:r>
    </w:p>
    <w:p>
      <w:pPr>
        <w:spacing w:after="40"/>
      </w:pPr>
      <w:r>
        <w:t>It's kind of a huge deal for me.</w:t>
      </w:r>
    </w:p>
    <w:p>
      <w:pPr>
        <w:pStyle w:val="BodyText"/>
        <w:spacing w:before="40" w:after="260"/>
      </w:pPr>
      <w:r>
        <w:t>这对我来说可是件大事</w:t>
      </w:r>
    </w:p>
    <w:p>
      <w:pPr>
        <w:spacing w:after="40"/>
      </w:pPr>
      <w:r>
        <w:t>Somebody help!</w:t>
      </w:r>
    </w:p>
    <w:p>
      <w:pPr>
        <w:pStyle w:val="BodyText"/>
        <w:spacing w:before="40" w:after="260"/>
      </w:pPr>
      <w:r>
        <w:t>救命啊</w:t>
      </w:r>
    </w:p>
    <w:p>
      <w:pPr>
        <w:spacing w:after="40"/>
      </w:pPr>
      <w:r>
        <w:t>It's really you.</w:t>
      </w:r>
    </w:p>
    <w:p>
      <w:pPr>
        <w:pStyle w:val="BodyText"/>
        <w:spacing w:before="40" w:after="260"/>
      </w:pPr>
      <w:r>
        <w:t>真的是你</w:t>
      </w:r>
    </w:p>
    <w:p>
      <w:pPr>
        <w:spacing w:after="40"/>
      </w:pPr>
      <w:r>
        <w:t>My name is Darla, and I've been really good.</w:t>
      </w:r>
    </w:p>
    <w:p>
      <w:pPr>
        <w:pStyle w:val="BodyText"/>
        <w:spacing w:before="40" w:after="260"/>
      </w:pPr>
      <w:r>
        <w:t>我叫达拉  我今年特别乖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Oh, crap.</w:t>
      </w:r>
    </w:p>
    <w:p>
      <w:pPr>
        <w:pStyle w:val="BodyText"/>
        <w:spacing w:before="40" w:after="260"/>
      </w:pPr>
      <w:r>
        <w:t>糟糕</w:t>
      </w:r>
    </w:p>
    <w:p>
      <w:pPr>
        <w:spacing w:after="40"/>
      </w:pPr>
      <w:r>
        <w:t>No, no, no. No, no. No!</w:t>
      </w:r>
    </w:p>
    <w:p>
      <w:pPr>
        <w:pStyle w:val="BodyText"/>
        <w:spacing w:before="40" w:after="260"/>
      </w:pPr>
      <w:r>
        <w:t>不不不不不不</w:t>
      </w:r>
    </w:p>
    <w:p>
      <w:pPr>
        <w:spacing w:after="40"/>
      </w:pPr>
      <w:r>
        <w:t>No! No, no.</w:t>
      </w:r>
    </w:p>
    <w:p>
      <w:pPr>
        <w:pStyle w:val="BodyText"/>
        <w:spacing w:before="40" w:after="260"/>
      </w:pPr>
      <w:r>
        <w:t>不不不</w:t>
      </w:r>
    </w:p>
    <w:p>
      <w:pPr>
        <w:spacing w:after="40"/>
      </w:pPr>
      <w:r>
        <w:t>Oh, my God!</w:t>
      </w:r>
    </w:p>
    <w:p>
      <w:pPr>
        <w:pStyle w:val="BodyText"/>
        <w:spacing w:before="40" w:after="260"/>
      </w:pPr>
      <w:r>
        <w:t>天啊</w:t>
      </w:r>
    </w:p>
    <w:p>
      <w:pPr>
        <w:spacing w:after="40"/>
      </w:pPr>
      <w:r>
        <w:t>Is he giving us suitcase wedgies?</w:t>
      </w:r>
    </w:p>
    <w:p>
      <w:pPr>
        <w:pStyle w:val="BodyText"/>
        <w:spacing w:before="40" w:after="260"/>
      </w:pPr>
      <w:r>
        <w:t>他是在内裤手提箱我们吗</w:t>
      </w:r>
    </w:p>
    <w:p>
      <w:pPr>
        <w:spacing w:after="40"/>
      </w:pPr>
      <w:r>
        <w:t>So this is, like, the Seven Deadly Sins, right?</w:t>
      </w:r>
    </w:p>
    <w:p>
      <w:pPr>
        <w:pStyle w:val="BodyText"/>
        <w:spacing w:before="40" w:after="260"/>
      </w:pPr>
      <w:r>
        <w:t>这其实是七宗罪  对吧</w:t>
      </w:r>
    </w:p>
    <w:p>
      <w:pPr>
        <w:spacing w:after="40"/>
      </w:pPr>
      <w:r>
        <w:t>I mean, I've never been great at math,</w:t>
      </w:r>
    </w:p>
    <w:p>
      <w:pPr>
        <w:pStyle w:val="BodyText"/>
        <w:spacing w:before="40" w:after="260"/>
      </w:pPr>
      <w:r>
        <w:t>我向来不擅长数学</w:t>
      </w:r>
    </w:p>
    <w:p>
      <w:pPr>
        <w:spacing w:after="40"/>
      </w:pPr>
      <w:r>
        <w:t>but, uh, the big, angry one, that's Wrath, yeah?</w:t>
      </w:r>
    </w:p>
    <w:p>
      <w:pPr>
        <w:pStyle w:val="BodyText"/>
        <w:spacing w:before="40" w:after="260"/>
      </w:pPr>
      <w:r>
        <w:t>但那个狂暴的大块头  是暴怒对吧</w:t>
      </w:r>
    </w:p>
    <w:p>
      <w:pPr>
        <w:spacing w:after="40"/>
      </w:pPr>
      <w:r>
        <w:t>And then Gluttony, obvi.</w:t>
      </w:r>
    </w:p>
    <w:p>
      <w:pPr>
        <w:pStyle w:val="BodyText"/>
        <w:spacing w:before="40" w:after="260"/>
      </w:pPr>
      <w:r>
        <w:t>然后暴食也很明显</w:t>
      </w:r>
    </w:p>
    <w:p>
      <w:pPr>
        <w:spacing w:after="40"/>
      </w:pPr>
      <w:r>
        <w:t>Pride, Greed, Sloth, Lust,</w:t>
      </w:r>
    </w:p>
    <w:p>
      <w:pPr>
        <w:pStyle w:val="BodyText"/>
        <w:spacing w:before="40" w:after="260"/>
      </w:pPr>
      <w:r>
        <w:t>还有傲慢  贪婪  懒惰和色欲</w:t>
      </w:r>
    </w:p>
    <w:p>
      <w:pPr>
        <w:spacing w:after="40"/>
      </w:pPr>
      <w:r>
        <w:t>who I thought was gonna be way hotter, if I'm being honest.</w:t>
      </w:r>
    </w:p>
    <w:p>
      <w:pPr>
        <w:pStyle w:val="BodyText"/>
        <w:spacing w:before="40" w:after="260"/>
      </w:pPr>
      <w:r>
        <w:t>不过说实话  我以为色欲会更性感呢</w:t>
      </w:r>
    </w:p>
    <w:p>
      <w:pPr>
        <w:spacing w:after="40"/>
      </w:pPr>
      <w:r>
        <w:t>But that's only six. Where's lucky number seven?</w:t>
      </w:r>
    </w:p>
    <w:p>
      <w:pPr>
        <w:pStyle w:val="BodyText"/>
        <w:spacing w:before="40" w:after="260"/>
      </w:pPr>
      <w:r>
        <w:t>但这才六个  幸运的第七个呢</w:t>
      </w:r>
    </w:p>
    <w:p>
      <w:pPr>
        <w:spacing w:after="40"/>
      </w:pPr>
      <w:r>
        <w:t>Where's little man? Where's Envy?</w:t>
      </w:r>
    </w:p>
    <w:p>
      <w:pPr>
        <w:pStyle w:val="BodyText"/>
        <w:spacing w:before="40" w:after="260"/>
      </w:pPr>
      <w:r>
        <w:t>那个小家伙呢  嫉妒在哪儿</w:t>
      </w:r>
    </w:p>
    <w:p>
      <w:pPr>
        <w:spacing w:after="40"/>
      </w:pPr>
      <w:r>
        <w:t>Is he just scared of me and my family because we're so awesome?</w:t>
      </w:r>
    </w:p>
    <w:p>
      <w:pPr>
        <w:pStyle w:val="BodyText"/>
        <w:spacing w:before="40" w:after="260"/>
      </w:pPr>
      <w:r>
        <w:t>是因为我和我家人太赞了  他害怕了吗</w:t>
      </w:r>
    </w:p>
    <w:p>
      <w:pPr>
        <w:spacing w:after="40"/>
      </w:pPr>
      <w:r>
        <w:t>Because I get that.</w:t>
      </w:r>
    </w:p>
    <w:p>
      <w:pPr>
        <w:pStyle w:val="BodyText"/>
        <w:spacing w:before="40" w:after="260"/>
      </w:pPr>
      <w:r>
        <w:t>这我能理解</w:t>
      </w:r>
    </w:p>
    <w:p>
      <w:pPr>
        <w:spacing w:after="40"/>
      </w:pPr>
      <w:r>
        <w:t>Like, the other sins, they get to come out and fight</w:t>
      </w:r>
    </w:p>
    <w:p>
      <w:pPr>
        <w:pStyle w:val="BodyText"/>
        <w:spacing w:before="40" w:after="260"/>
      </w:pPr>
      <w:r>
        <w:t>其他的恶行  他们都能出来战斗</w:t>
      </w:r>
    </w:p>
    <w:p>
      <w:pPr>
        <w:spacing w:after="40"/>
      </w:pPr>
      <w:r>
        <w:t>because they're big and strong and scary.</w:t>
      </w:r>
    </w:p>
    <w:p>
      <w:pPr>
        <w:pStyle w:val="BodyText"/>
        <w:spacing w:before="40" w:after="260"/>
      </w:pPr>
      <w:r>
        <w:t>因为他们又壮又强又可怕</w:t>
      </w:r>
    </w:p>
    <w:p>
      <w:pPr>
        <w:spacing w:after="40"/>
      </w:pPr>
      <w:r>
        <w:t>But Envy...</w:t>
      </w:r>
    </w:p>
    <w:p>
      <w:pPr>
        <w:pStyle w:val="BodyText"/>
        <w:spacing w:before="40" w:after="260"/>
      </w:pPr>
      <w:r>
        <w:t>可是嫉妒...</w:t>
      </w:r>
    </w:p>
    <w:p>
      <w:pPr>
        <w:spacing w:after="40"/>
      </w:pPr>
      <w:r>
        <w:t>he's just the runt.</w:t>
      </w:r>
    </w:p>
    <w:p>
      <w:pPr>
        <w:pStyle w:val="BodyText"/>
        <w:spacing w:before="40" w:after="260"/>
      </w:pPr>
      <w:r>
        <w:t>他只是个小矮子</w:t>
      </w:r>
    </w:p>
    <w:p>
      <w:pPr>
        <w:spacing w:after="40"/>
      </w:pPr>
      <w:r>
        <w:t>And that's why all the other sins never invite him out to play, man.</w:t>
      </w:r>
    </w:p>
    <w:p>
      <w:pPr>
        <w:pStyle w:val="BodyText"/>
        <w:spacing w:before="40" w:after="260"/>
      </w:pPr>
      <w:r>
        <w:t>所以其他的恶行从来都不邀请他出来玩  伙计</w:t>
      </w:r>
    </w:p>
    <w:p>
      <w:pPr>
        <w:spacing w:after="40"/>
      </w:pPr>
      <w:r>
        <w:t>Because they all know who'd win.</w:t>
      </w:r>
    </w:p>
    <w:p>
      <w:pPr>
        <w:pStyle w:val="BodyText"/>
        <w:spacing w:before="40" w:after="260"/>
      </w:pPr>
      <w:r>
        <w:t>因为他们知道谁会赢</w:t>
      </w:r>
    </w:p>
    <w:p>
      <w:pPr>
        <w:spacing w:after="40"/>
      </w:pPr>
      <w:r>
        <w:t>And it's not weak, worthless, ugly Envy.</w:t>
      </w:r>
    </w:p>
    <w:p>
      <w:pPr>
        <w:pStyle w:val="BodyText"/>
        <w:spacing w:before="40" w:after="260"/>
      </w:pPr>
      <w:r>
        <w:t>赢的一定不会是软弱无能丑陋的嫉妒</w:t>
      </w:r>
    </w:p>
    <w:p>
      <w:pPr>
        <w:spacing w:after="40"/>
      </w:pPr>
      <w:r>
        <w:t>Gotcha.</w:t>
      </w:r>
    </w:p>
    <w:p>
      <w:pPr>
        <w:pStyle w:val="BodyText"/>
        <w:spacing w:before="40" w:after="260"/>
      </w:pPr>
      <w:r>
        <w:t>逮到你了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Shazam!</w:t>
      </w:r>
    </w:p>
    <w:p>
      <w:pPr>
        <w:pStyle w:val="BodyText"/>
        <w:spacing w:before="40" w:after="260"/>
      </w:pPr>
      <w:r>
        <w:t>沙赞</w:t>
      </w:r>
    </w:p>
    <w:p>
      <w:pPr>
        <w:spacing w:after="40"/>
      </w:pPr>
      <w:r>
        <w:t>Ready to go round up your buddies?</w:t>
      </w:r>
    </w:p>
    <w:p>
      <w:pPr>
        <w:pStyle w:val="BodyText"/>
        <w:spacing w:before="40" w:after="260"/>
      </w:pPr>
      <w:r>
        <w:t>准备好去围捕你的伙伴们了吗</w:t>
      </w:r>
    </w:p>
    <w:p>
      <w:pPr>
        <w:spacing w:after="40"/>
      </w:pPr>
      <w:r>
        <w:t>No. No!</w:t>
      </w:r>
    </w:p>
    <w:p>
      <w:pPr>
        <w:pStyle w:val="BodyText"/>
        <w:spacing w:before="40" w:after="260"/>
      </w:pPr>
      <w:r>
        <w:t>不  不</w:t>
      </w:r>
    </w:p>
    <w:p>
      <w:pPr>
        <w:spacing w:after="40"/>
      </w:pPr>
      <w:r>
        <w:t>Here's the thing about power.</w:t>
      </w:r>
    </w:p>
    <w:p>
      <w:pPr>
        <w:pStyle w:val="BodyText"/>
        <w:spacing w:before="40" w:after="260"/>
      </w:pPr>
      <w:r>
        <w:t>力量是这样的</w:t>
      </w:r>
    </w:p>
    <w:p>
      <w:pPr>
        <w:spacing w:after="40"/>
      </w:pPr>
      <w:r>
        <w:t>What good's power, if you got nobody to share it with?</w:t>
      </w:r>
    </w:p>
    <w:p>
      <w:pPr>
        <w:pStyle w:val="BodyText"/>
        <w:spacing w:before="40" w:after="260"/>
      </w:pPr>
      <w:r>
        <w:t>如果无人与你分享  那要力量还有什么用</w:t>
      </w:r>
    </w:p>
    <w:p>
      <w:pPr>
        <w:spacing w:after="40"/>
      </w:pPr>
      <w:r>
        <w:t>- Nice. - Ta-da!</w:t>
      </w:r>
    </w:p>
    <w:p>
      <w:pPr>
        <w:pStyle w:val="BodyText"/>
        <w:spacing w:before="40" w:after="260"/>
      </w:pPr>
      <w:r>
        <w:t>-干得漂亮  -看吧</w:t>
      </w:r>
    </w:p>
    <w:p>
      <w:pPr>
        <w:spacing w:after="40"/>
      </w:pPr>
      <w:r>
        <w:t>- That's disgusting. - Fatality.</w:t>
      </w:r>
    </w:p>
    <w:p>
      <w:pPr>
        <w:pStyle w:val="BodyText"/>
        <w:spacing w:before="40" w:after="260"/>
      </w:pPr>
      <w:r>
        <w:t>-太恶心了  -一击必杀</w:t>
      </w:r>
    </w:p>
    <w:p>
      <w:pPr>
        <w:spacing w:after="40"/>
      </w:pPr>
      <w:r>
        <w:t>I got the voice.</w:t>
      </w:r>
    </w:p>
    <w:p>
      <w:pPr>
        <w:pStyle w:val="BodyText"/>
        <w:spacing w:before="40" w:after="260"/>
      </w:pPr>
      <w:r>
        <w:t>听我的声音</w:t>
      </w:r>
    </w:p>
    <w:p>
      <w:pPr>
        <w:spacing w:after="40"/>
      </w:pPr>
      <w:r>
        <w:t>What's that?</w:t>
      </w:r>
    </w:p>
    <w:p>
      <w:pPr>
        <w:pStyle w:val="BodyText"/>
        <w:spacing w:before="40" w:after="260"/>
      </w:pPr>
      <w:r>
        <w:t>说什么</w:t>
      </w:r>
    </w:p>
    <w:p>
      <w:pPr>
        <w:spacing w:after="40"/>
      </w:pPr>
      <w:r>
        <w:t>I can have anything I've ever wanted?</w:t>
      </w:r>
    </w:p>
    <w:p>
      <w:pPr>
        <w:pStyle w:val="BodyText"/>
        <w:spacing w:before="40" w:after="260"/>
      </w:pPr>
      <w:r>
        <w:t>我能拥有我想要的一切</w:t>
      </w:r>
    </w:p>
    <w:p>
      <w:pPr>
        <w:spacing w:after="40"/>
      </w:pPr>
      <w:r>
        <w:t>Billy.</w:t>
      </w:r>
    </w:p>
    <w:p>
      <w:pPr>
        <w:pStyle w:val="BodyText"/>
        <w:spacing w:before="40" w:after="260"/>
      </w:pPr>
      <w:r>
        <w:t>比利</w:t>
      </w:r>
    </w:p>
    <w:p>
      <w:pPr>
        <w:spacing w:after="40"/>
      </w:pPr>
      <w:r>
        <w:t>- No, no, no! - Stop it!</w:t>
      </w:r>
    </w:p>
    <w:p>
      <w:pPr>
        <w:pStyle w:val="BodyText"/>
        <w:spacing w:before="40" w:after="260"/>
      </w:pPr>
      <w:r>
        <w:t>-不不不  -停下</w:t>
      </w:r>
    </w:p>
    <w:p>
      <w:pPr>
        <w:spacing w:after="40"/>
      </w:pPr>
      <w:r>
        <w:t>- Don't look at that! - Billy, don't do it!</w:t>
      </w:r>
    </w:p>
    <w:p>
      <w:pPr>
        <w:pStyle w:val="BodyText"/>
        <w:spacing w:before="40" w:after="260"/>
      </w:pPr>
      <w:r>
        <w:t>-别看那东西  -比利  不要啊</w:t>
      </w:r>
    </w:p>
    <w:p>
      <w:pPr>
        <w:spacing w:after="40"/>
      </w:pPr>
      <w:r>
        <w:t>- You should hear yourselves! - Not funny.</w:t>
      </w:r>
    </w:p>
    <w:p>
      <w:pPr>
        <w:pStyle w:val="BodyText"/>
        <w:spacing w:before="40" w:after="260"/>
      </w:pPr>
      <w:r>
        <w:t>-你们真该听听自己的反应  -一点都不好笑</w:t>
      </w:r>
    </w:p>
    <w:p>
      <w:pPr>
        <w:spacing w:after="40"/>
      </w:pPr>
      <w:r>
        <w:t>What, you think I'm gonna put a demon ball in my head?</w:t>
      </w:r>
    </w:p>
    <w:p>
      <w:pPr>
        <w:pStyle w:val="BodyText"/>
        <w:spacing w:before="40" w:after="260"/>
      </w:pPr>
      <w:r>
        <w:t>怎么  你们以为我会把恶魔球塞进脑袋里吗</w:t>
      </w:r>
    </w:p>
    <w:p>
      <w:pPr>
        <w:spacing w:after="40"/>
      </w:pPr>
      <w:r>
        <w:t>That's disgusting.</w:t>
      </w:r>
    </w:p>
    <w:p>
      <w:pPr>
        <w:pStyle w:val="BodyText"/>
        <w:spacing w:before="40" w:after="260"/>
      </w:pPr>
      <w:r>
        <w:t>太恶心了</w:t>
      </w:r>
    </w:p>
    <w:p>
      <w:pPr>
        <w:spacing w:after="40"/>
      </w:pPr>
      <w:r>
        <w:t>- Not funny. - That's pretty funny. You got me going.</w:t>
      </w:r>
    </w:p>
    <w:p>
      <w:pPr>
        <w:pStyle w:val="BodyText"/>
        <w:spacing w:before="40" w:after="260"/>
      </w:pPr>
      <w:r>
        <w:t>-一点都不好笑  -挺好笑的  骗到我了</w:t>
      </w:r>
    </w:p>
    <w:p>
      <w:pPr>
        <w:spacing w:after="40"/>
      </w:pPr>
      <w:r>
        <w:t>- You got me going. - Guys, guys.</w:t>
      </w:r>
    </w:p>
    <w:p>
      <w:pPr>
        <w:pStyle w:val="BodyText"/>
        <w:spacing w:before="40" w:after="260"/>
      </w:pPr>
      <w:r>
        <w:t>-骗到我了  -各位  各位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All right, we did it!</w:t>
      </w:r>
    </w:p>
    <w:p>
      <w:pPr>
        <w:pStyle w:val="BodyText"/>
        <w:spacing w:before="40" w:after="260"/>
      </w:pPr>
      <w:r>
        <w:t>好耶  我们成功了</w:t>
      </w:r>
    </w:p>
    <w:p>
      <w:pPr>
        <w:spacing w:after="40"/>
      </w:pPr>
      <w:r>
        <w:t>All right, yeah! We did it!</w:t>
      </w:r>
    </w:p>
    <w:p>
      <w:pPr>
        <w:pStyle w:val="BodyText"/>
        <w:spacing w:before="40" w:after="260"/>
      </w:pPr>
      <w:r>
        <w:t>好耶  我们成功了</w:t>
      </w:r>
    </w:p>
    <w:p>
      <w:pPr>
        <w:spacing w:after="40"/>
      </w:pPr>
      <w:r>
        <w:t>You guys are all safe. There's no more danger anymore.</w:t>
      </w:r>
    </w:p>
    <w:p>
      <w:pPr>
        <w:pStyle w:val="BodyText"/>
        <w:spacing w:before="40" w:after="260"/>
      </w:pPr>
      <w:r>
        <w:t>你们都安全了  没有危险了</w:t>
      </w:r>
    </w:p>
    <w:p>
      <w:pPr>
        <w:spacing w:after="40"/>
      </w:pPr>
      <w:r>
        <w:t>We're fine. It's okay. All right, all right, all right.</w:t>
      </w:r>
    </w:p>
    <w:p>
      <w:pPr>
        <w:pStyle w:val="BodyText"/>
        <w:spacing w:before="40" w:after="260"/>
      </w:pPr>
      <w:r>
        <w:t>我们没事  没事了  好耶  好耶</w:t>
      </w:r>
    </w:p>
    <w:p>
      <w:pPr>
        <w:spacing w:after="40"/>
      </w:pPr>
      <w:r>
        <w:t>We're good.</w:t>
      </w:r>
    </w:p>
    <w:p>
      <w:pPr>
        <w:pStyle w:val="BodyText"/>
        <w:spacing w:before="40" w:after="260"/>
      </w:pPr>
      <w:r>
        <w:t>我们没事</w:t>
      </w:r>
    </w:p>
    <w:p>
      <w:pPr>
        <w:spacing w:after="40"/>
      </w:pPr>
      <w:r>
        <w:t>You sure this is gonna work?</w:t>
      </w:r>
    </w:p>
    <w:p>
      <w:pPr>
        <w:pStyle w:val="BodyText"/>
        <w:spacing w:before="40" w:after="260"/>
      </w:pPr>
      <w:r>
        <w:t>你确定这样能行吗</w:t>
      </w:r>
    </w:p>
    <w:p>
      <w:pPr>
        <w:spacing w:after="40"/>
      </w:pPr>
      <w:r>
        <w:t>Told ya.</w:t>
      </w:r>
    </w:p>
    <w:p>
      <w:pPr>
        <w:pStyle w:val="BodyText"/>
        <w:spacing w:before="40" w:after="260"/>
      </w:pPr>
      <w:r>
        <w:t>我就说吧</w:t>
      </w:r>
    </w:p>
    <w:p>
      <w:pPr>
        <w:spacing w:after="40"/>
      </w:pPr>
      <w:r>
        <w:t>You guys know what this place is, right?</w:t>
      </w:r>
    </w:p>
    <w:p>
      <w:pPr>
        <w:pStyle w:val="BodyText"/>
        <w:spacing w:before="40" w:after="260"/>
      </w:pPr>
      <w:r>
        <w:t>你们知道这是什么地方吧</w:t>
      </w:r>
    </w:p>
    <w:p>
      <w:pPr>
        <w:spacing w:after="40"/>
      </w:pPr>
      <w:r>
        <w:t>A dark, haunted cave with demon statues.</w:t>
      </w:r>
    </w:p>
    <w:p>
      <w:pPr>
        <w:pStyle w:val="BodyText"/>
        <w:spacing w:before="40" w:after="260"/>
      </w:pPr>
      <w:r>
        <w:t>一个有恶魔雕像的黑暗阴森的洞穴</w:t>
      </w:r>
    </w:p>
    <w:p>
      <w:pPr>
        <w:spacing w:after="40"/>
      </w:pPr>
      <w:r>
        <w:t>Well, yes, but also...</w:t>
      </w:r>
    </w:p>
    <w:p>
      <w:pPr>
        <w:pStyle w:val="BodyText"/>
        <w:spacing w:before="40" w:after="260"/>
      </w:pPr>
      <w:r>
        <w:t>好吧  是的  但也是...</w:t>
      </w:r>
    </w:p>
    <w:p>
      <w:pPr>
        <w:spacing w:after="40"/>
      </w:pPr>
      <w:r>
        <w:t>Lair! We got a lair!</w:t>
      </w:r>
    </w:p>
    <w:p>
      <w:pPr>
        <w:pStyle w:val="BodyText"/>
        <w:spacing w:before="40" w:after="260"/>
      </w:pPr>
      <w:r>
        <w:t>据点  我们有据点了</w:t>
      </w:r>
    </w:p>
    <w:p>
      <w:pPr>
        <w:spacing w:after="40"/>
      </w:pPr>
      <w:r>
        <w:t>- Lair. - Yeah.</w:t>
      </w:r>
    </w:p>
    <w:p>
      <w:pPr>
        <w:pStyle w:val="BodyText"/>
        <w:spacing w:before="40" w:after="260"/>
      </w:pPr>
      <w:r>
        <w:t>-据点  -对</w:t>
      </w:r>
    </w:p>
    <w:p>
      <w:pPr>
        <w:spacing w:after="40"/>
      </w:pPr>
      <w:r>
        <w:t>No, you right.</w:t>
      </w:r>
    </w:p>
    <w:p>
      <w:pPr>
        <w:pStyle w:val="BodyText"/>
        <w:spacing w:before="40" w:after="260"/>
      </w:pPr>
      <w:r>
        <w:t>你说得对</w:t>
      </w:r>
    </w:p>
    <w:p>
      <w:pPr>
        <w:spacing w:after="40"/>
      </w:pPr>
      <w:r>
        <w:t>We got a lair.</w:t>
      </w:r>
    </w:p>
    <w:p>
      <w:pPr>
        <w:pStyle w:val="BodyText"/>
        <w:spacing w:before="40" w:after="260"/>
      </w:pPr>
      <w:r>
        <w:t>我们有据点了</w:t>
      </w:r>
    </w:p>
    <w:p>
      <w:pPr>
        <w:spacing w:after="40"/>
      </w:pPr>
      <w:r>
        <w:t>What's a lair?</w:t>
      </w:r>
    </w:p>
    <w:p>
      <w:pPr>
        <w:pStyle w:val="BodyText"/>
        <w:spacing w:before="40" w:after="260"/>
      </w:pPr>
      <w:r>
        <w:t>据点是什么</w:t>
      </w:r>
    </w:p>
    <w:p>
      <w:pPr>
        <w:spacing w:after="40"/>
      </w:pPr>
      <w:r>
        <w:t>And thanks to six superheroes,</w:t>
      </w:r>
    </w:p>
    <w:p>
      <w:pPr>
        <w:pStyle w:val="BodyText"/>
        <w:spacing w:before="40" w:after="260"/>
      </w:pPr>
      <w:r>
        <w:t>多亏了六名超级英雄</w:t>
      </w:r>
    </w:p>
    <w:p>
      <w:pPr>
        <w:spacing w:after="40"/>
      </w:pPr>
      <w:r>
        <w:t>citizens are back in their homes,</w:t>
      </w:r>
    </w:p>
    <w:p>
      <w:pPr>
        <w:pStyle w:val="BodyText"/>
        <w:spacing w:before="40" w:after="260"/>
      </w:pPr>
      <w:r>
        <w:t>市民们安全地回到家中</w:t>
      </w:r>
    </w:p>
    <w:p>
      <w:pPr>
        <w:spacing w:after="40"/>
      </w:pPr>
      <w:r>
        <w:t>safe again with their families.</w:t>
      </w:r>
    </w:p>
    <w:p>
      <w:pPr>
        <w:pStyle w:val="BodyText"/>
        <w:spacing w:before="40" w:after="260"/>
      </w:pPr>
      <w:r>
        <w:t>与家人团聚</w:t>
      </w:r>
    </w:p>
    <w:p>
      <w:pPr>
        <w:spacing w:after="40"/>
      </w:pPr>
      <w:r>
        <w:t>And here with an eyewitness account of the events...</w:t>
      </w:r>
    </w:p>
    <w:p>
      <w:pPr>
        <w:pStyle w:val="BodyText"/>
        <w:spacing w:before="40" w:after="260"/>
      </w:pPr>
      <w:r>
        <w:t>这里有一位目击者描述事件...</w:t>
      </w:r>
    </w:p>
    <w:p>
      <w:pPr>
        <w:spacing w:after="40"/>
      </w:pPr>
      <w:r>
        <w:t>It was fucking crazy, man!</w:t>
      </w:r>
    </w:p>
    <w:p>
      <w:pPr>
        <w:pStyle w:val="BodyText"/>
        <w:spacing w:before="40" w:after="260"/>
      </w:pPr>
      <w:r>
        <w:t>太他妈疯狂了  伙计</w:t>
      </w:r>
    </w:p>
    <w:p>
      <w:pPr>
        <w:spacing w:after="40"/>
      </w:pPr>
      <w:r>
        <w:t>Creatures from fucking hell!</w:t>
      </w:r>
    </w:p>
    <w:p>
      <w:pPr>
        <w:pStyle w:val="BodyText"/>
        <w:spacing w:before="40" w:after="260"/>
      </w:pPr>
      <w:r>
        <w:t>来自地狱的生物</w:t>
      </w:r>
    </w:p>
    <w:p>
      <w:pPr>
        <w:spacing w:after="40"/>
      </w:pPr>
      <w:r>
        <w:t>Lightning coming out of everyone's fucking everything!</w:t>
      </w:r>
    </w:p>
    <w:p>
      <w:pPr>
        <w:pStyle w:val="BodyText"/>
        <w:spacing w:before="40" w:after="260"/>
      </w:pPr>
      <w:r>
        <w:t>闪电从每个人的身上冒出来</w:t>
      </w:r>
    </w:p>
    <w:p>
      <w:pPr>
        <w:spacing w:after="40"/>
      </w:pPr>
      <w:r>
        <w:t>And that is motherfucking cool, man!</w:t>
      </w:r>
    </w:p>
    <w:p>
      <w:pPr>
        <w:pStyle w:val="BodyText"/>
        <w:spacing w:before="40" w:after="260"/>
      </w:pPr>
      <w:r>
        <w:t>太他妈的酷了  伙计</w:t>
      </w:r>
    </w:p>
    <w:p>
      <w:pPr>
        <w:spacing w:after="40"/>
      </w:pPr>
      <w:r>
        <w:t>So, first day as a superhero.</w:t>
      </w:r>
    </w:p>
    <w:p>
      <w:pPr>
        <w:pStyle w:val="BodyText"/>
        <w:spacing w:before="40" w:after="260"/>
      </w:pPr>
      <w:r>
        <w:t>成为超级英雄的第一天</w:t>
      </w:r>
    </w:p>
    <w:p>
      <w:pPr>
        <w:spacing w:after="40"/>
      </w:pPr>
      <w:r>
        <w:t>Automatic top spot for best ever.</w:t>
      </w:r>
    </w:p>
    <w:p>
      <w:pPr>
        <w:pStyle w:val="BodyText"/>
        <w:spacing w:before="40" w:after="260"/>
      </w:pPr>
      <w:r>
        <w:t>自动成为史上最佳的一天</w:t>
      </w:r>
    </w:p>
    <w:p>
      <w:pPr>
        <w:spacing w:after="40"/>
      </w:pPr>
      <w:r>
        <w:t>- No. That's racist. - Not if I say it.</w:t>
      </w:r>
    </w:p>
    <w:p>
      <w:pPr>
        <w:pStyle w:val="BodyText"/>
        <w:spacing w:before="40" w:after="260"/>
      </w:pPr>
      <w:r>
        <w:t>-不  这是种族歧视  -我说就不算是</w:t>
      </w:r>
    </w:p>
    <w:p>
      <w:pPr>
        <w:spacing w:after="40"/>
      </w:pPr>
      <w:r>
        <w:t>Guys.</w:t>
      </w:r>
    </w:p>
    <w:p>
      <w:pPr>
        <w:pStyle w:val="BodyText"/>
        <w:spacing w:before="40" w:after="260"/>
      </w:pPr>
      <w:r>
        <w:t>各位</w:t>
      </w:r>
    </w:p>
    <w:p>
      <w:pPr>
        <w:spacing w:after="40"/>
      </w:pPr>
      <w:r>
        <w:t>All hands on deck.</w:t>
      </w:r>
    </w:p>
    <w:p>
      <w:pPr>
        <w:pStyle w:val="BodyText"/>
        <w:spacing w:before="40" w:after="260"/>
      </w:pPr>
      <w:r>
        <w:t>各就各位</w:t>
      </w:r>
    </w:p>
    <w:p>
      <w:pPr>
        <w:spacing w:after="40"/>
      </w:pPr>
      <w:r>
        <w:t>Wait, wait, wait.</w:t>
      </w:r>
    </w:p>
    <w:p>
      <w:pPr>
        <w:pStyle w:val="BodyText"/>
        <w:spacing w:before="40" w:after="260"/>
      </w:pPr>
      <w:r>
        <w:t>等等  等等</w:t>
      </w:r>
    </w:p>
    <w:p>
      <w:pPr>
        <w:spacing w:after="40"/>
      </w:pPr>
      <w:r>
        <w:t>Wait.</w:t>
      </w:r>
    </w:p>
    <w:p>
      <w:pPr>
        <w:pStyle w:val="BodyText"/>
        <w:spacing w:before="40" w:after="260"/>
      </w:pPr>
      <w:r>
        <w:t>等等</w:t>
      </w:r>
    </w:p>
    <w:p>
      <w:pPr>
        <w:spacing w:after="40"/>
      </w:pPr>
      <w:r>
        <w:t>Thank you for this food.</w:t>
      </w:r>
    </w:p>
    <w:p>
      <w:pPr>
        <w:pStyle w:val="BodyText"/>
        <w:spacing w:before="40" w:after="260"/>
      </w:pPr>
      <w:r>
        <w:t>感谢您赐予我们食物</w:t>
      </w:r>
    </w:p>
    <w:p>
      <w:pPr>
        <w:spacing w:after="40"/>
      </w:pPr>
      <w:r>
        <w:t>Thank you for this day.</w:t>
      </w:r>
    </w:p>
    <w:p>
      <w:pPr>
        <w:pStyle w:val="BodyText"/>
        <w:spacing w:before="40" w:after="260"/>
      </w:pPr>
      <w:r>
        <w:t>感谢您赐予我们今日</w:t>
      </w:r>
    </w:p>
    <w:p>
      <w:pPr>
        <w:spacing w:after="40"/>
      </w:pPr>
      <w:r>
        <w:t>Thank you for this family.</w:t>
      </w:r>
    </w:p>
    <w:p>
      <w:pPr>
        <w:pStyle w:val="BodyText"/>
        <w:spacing w:before="40" w:after="260"/>
      </w:pPr>
      <w:r>
        <w:t>感谢您赐予我们家人</w:t>
      </w:r>
    </w:p>
    <w:p>
      <w:pPr>
        <w:spacing w:after="40"/>
      </w:pPr>
      <w:r>
        <w:t>I thought maybe this time I'd stay.</w:t>
      </w:r>
    </w:p>
    <w:p>
      <w:pPr>
        <w:pStyle w:val="BodyText"/>
        <w:spacing w:before="40" w:after="260"/>
      </w:pPr>
      <w:r>
        <w:t>也许这次我会留下来</w:t>
      </w:r>
    </w:p>
    <w:p>
      <w:pPr>
        <w:spacing w:after="40"/>
      </w:pPr>
      <w:r>
        <w:t>I mean, after all,</w:t>
      </w:r>
    </w:p>
    <w:p>
      <w:pPr>
        <w:pStyle w:val="BodyText"/>
        <w:spacing w:before="40" w:after="260"/>
      </w:pPr>
      <w:r>
        <w:t>我是说  毕竟</w:t>
      </w:r>
    </w:p>
    <w:p>
      <w:pPr>
        <w:spacing w:after="40"/>
      </w:pPr>
      <w:r>
        <w:t>I'm home.</w:t>
      </w:r>
    </w:p>
    <w:p>
      <w:pPr>
        <w:pStyle w:val="BodyText"/>
        <w:spacing w:before="40" w:after="260"/>
      </w:pPr>
      <w:r>
        <w:t>我回家了</w:t>
      </w:r>
    </w:p>
    <w:p>
      <w:pPr>
        <w:spacing w:after="40"/>
      </w:pPr>
      <w:r>
        <w:t>He better not sit at our table.</w:t>
      </w:r>
    </w:p>
    <w:p>
      <w:pPr>
        <w:pStyle w:val="BodyText"/>
        <w:spacing w:before="40" w:after="260"/>
      </w:pPr>
      <w:r>
        <w:t>他最好别坐我们桌</w:t>
      </w:r>
    </w:p>
    <w:p>
      <w:pPr>
        <w:spacing w:after="40"/>
      </w:pPr>
      <w:r>
        <w:t>Nope!</w:t>
      </w:r>
    </w:p>
    <w:p>
      <w:pPr>
        <w:pStyle w:val="BodyText"/>
        <w:spacing w:before="40" w:after="260"/>
      </w:pPr>
      <w:r>
        <w:t>没戏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What are you doing?</w:t>
      </w:r>
    </w:p>
    <w:p>
      <w:pPr>
        <w:pStyle w:val="BodyText"/>
        <w:spacing w:before="40" w:after="260"/>
      </w:pPr>
      <w:r>
        <w:t>你干什么呢</w:t>
      </w:r>
    </w:p>
    <w:p>
      <w:pPr>
        <w:spacing w:after="40"/>
      </w:pPr>
      <w:r>
        <w:t>Waiting for your imaginary BFF to show up?</w:t>
      </w:r>
    </w:p>
    <w:p>
      <w:pPr>
        <w:pStyle w:val="BodyText"/>
        <w:spacing w:before="40" w:after="260"/>
      </w:pPr>
      <w:r>
        <w:t>在等想象中的好朋友出现吗</w:t>
      </w:r>
    </w:p>
    <w:p>
      <w:pPr>
        <w:spacing w:after="40"/>
      </w:pPr>
      <w:r>
        <w:t>What are you guys doing here?</w:t>
      </w:r>
    </w:p>
    <w:p>
      <w:pPr>
        <w:pStyle w:val="BodyText"/>
        <w:spacing w:before="40" w:after="260"/>
      </w:pPr>
      <w:r>
        <w:t>你们来这干什么</w:t>
      </w:r>
    </w:p>
    <w:p>
      <w:pPr>
        <w:spacing w:after="40"/>
      </w:pPr>
      <w:r>
        <w:t>Well, we're having lunch with you.</w:t>
      </w:r>
    </w:p>
    <w:p>
      <w:pPr>
        <w:pStyle w:val="BodyText"/>
        <w:spacing w:before="40" w:after="260"/>
      </w:pPr>
      <w:r>
        <w:t>我们要和你一起吃午餐</w:t>
      </w:r>
    </w:p>
    <w:p>
      <w:pPr>
        <w:spacing w:after="40"/>
      </w:pPr>
      <w:r>
        <w:t>But you guys have different lunch periods.</w:t>
      </w:r>
    </w:p>
    <w:p>
      <w:pPr>
        <w:pStyle w:val="BodyText"/>
        <w:spacing w:before="40" w:after="260"/>
      </w:pPr>
      <w:r>
        <w:t>但你们的午餐时间不同</w:t>
      </w:r>
    </w:p>
    <w:p>
      <w:pPr>
        <w:spacing w:after="40"/>
      </w:pPr>
      <w:r>
        <w:t>Well, we made a very special arrangement.</w:t>
      </w:r>
    </w:p>
    <w:p>
      <w:pPr>
        <w:pStyle w:val="BodyText"/>
        <w:spacing w:before="40" w:after="260"/>
      </w:pPr>
      <w:r>
        <w:t>我们做了一个很特别的安排</w:t>
      </w:r>
    </w:p>
    <w:p>
      <w:pPr>
        <w:spacing w:after="40"/>
      </w:pPr>
      <w:r>
        <w:t>- Darla, what's going on? - Why are you asking me?</w:t>
      </w:r>
    </w:p>
    <w:p>
      <w:pPr>
        <w:pStyle w:val="BodyText"/>
        <w:spacing w:before="40" w:after="260"/>
      </w:pPr>
      <w:r>
        <w:t>-达拉  什么情况  -为什么要问我</w:t>
      </w:r>
    </w:p>
    <w:p>
      <w:pPr>
        <w:spacing w:after="40"/>
      </w:pPr>
      <w:r>
        <w:t>Freddy Freeman.</w:t>
      </w:r>
    </w:p>
    <w:p>
      <w:pPr>
        <w:pStyle w:val="BodyText"/>
        <w:spacing w:before="40" w:after="260"/>
      </w:pPr>
      <w:r>
        <w:t>弗莱迪·弗里曼</w:t>
      </w:r>
    </w:p>
    <w:p>
      <w:pPr>
        <w:spacing w:after="40"/>
      </w:pPr>
      <w:r>
        <w:t>This guy</w:t>
      </w:r>
    </w:p>
    <w:p>
      <w:pPr>
        <w:pStyle w:val="BodyText"/>
        <w:spacing w:before="40" w:after="260"/>
      </w:pPr>
      <w:r>
        <w:t>这家伙</w:t>
      </w:r>
    </w:p>
    <w:p>
      <w:pPr>
        <w:spacing w:after="40"/>
      </w:pPr>
      <w:r>
        <w:t>taught me everything I know about being a dope superhero.</w:t>
      </w:r>
    </w:p>
    <w:p>
      <w:pPr>
        <w:pStyle w:val="BodyText"/>
        <w:spacing w:before="40" w:after="260"/>
      </w:pPr>
      <w:r>
        <w:t>教会了我超级英雄需要知道的一切</w:t>
      </w:r>
    </w:p>
    <w:p>
      <w:pPr>
        <w:spacing w:after="40"/>
      </w:pPr>
      <w:r>
        <w:t>True story. You should get some pointers from him.</w:t>
      </w:r>
    </w:p>
    <w:p>
      <w:pPr>
        <w:pStyle w:val="BodyText"/>
        <w:spacing w:before="40" w:after="260"/>
      </w:pPr>
      <w:r>
        <w:t>真实故事  你们应该寻求他的指点</w:t>
      </w:r>
    </w:p>
    <w:p>
      <w:pPr>
        <w:spacing w:after="40"/>
      </w:pPr>
      <w:r>
        <w:t>What's going on, my best bud in the whole world?</w:t>
      </w:r>
    </w:p>
    <w:p>
      <w:pPr>
        <w:pStyle w:val="BodyText"/>
        <w:spacing w:before="40" w:after="260"/>
      </w:pPr>
      <w:r>
        <w:t>你怎么样  我全世界最好的朋友</w:t>
      </w:r>
    </w:p>
    <w:p>
      <w:pPr>
        <w:spacing w:after="40"/>
      </w:pPr>
      <w:r>
        <w:t>And also new kids that I'm meeting for the first time but seem very cool?</w:t>
      </w:r>
    </w:p>
    <w:p>
      <w:pPr>
        <w:pStyle w:val="BodyText"/>
        <w:spacing w:before="40" w:after="260"/>
      </w:pPr>
      <w:r>
        <w:t>以及我第一次见到但看起来很酷的孩子们</w:t>
      </w:r>
    </w:p>
    <w:p>
      <w:pPr>
        <w:spacing w:after="40"/>
      </w:pPr>
      <w:r>
        <w:t>I invited another friend. I hope that's okay.</w:t>
      </w:r>
    </w:p>
    <w:p>
      <w:pPr>
        <w:pStyle w:val="BodyText"/>
        <w:spacing w:before="40" w:after="260"/>
      </w:pPr>
      <w:r>
        <w:t>我邀请了另一位朋友  希望你不介意</w:t>
      </w:r>
    </w:p>
    <w:p>
      <w:pPr>
        <w:spacing w:after="40"/>
      </w:pPr>
      <w:r>
        <w:t>Sun of Ra.</w:t>
      </w:r>
    </w:p>
    <w:p>
      <w:pPr>
        <w:pStyle w:val="BodyText"/>
        <w:spacing w:before="40" w:after="260"/>
      </w:pPr>
      <w:r>
        <w:t>太阳神</w:t>
      </w:r>
    </w:p>
    <w:p>
      <w:pPr>
        <w:spacing w:after="40"/>
      </w:pPr>
      <w:r>
        <w:t>Ouroboros.</w:t>
      </w:r>
    </w:p>
    <w:p>
      <w:pPr>
        <w:pStyle w:val="BodyText"/>
        <w:spacing w:before="40" w:after="260"/>
      </w:pPr>
      <w:r>
        <w:t>衔尾蛇</w:t>
      </w:r>
    </w:p>
    <w:p>
      <w:pPr>
        <w:spacing w:after="40"/>
      </w:pPr>
      <w:r>
        <w:t>Solomon's...</w:t>
      </w:r>
    </w:p>
    <w:p>
      <w:pPr>
        <w:pStyle w:val="BodyText"/>
        <w:spacing w:before="40" w:after="260"/>
      </w:pPr>
      <w:r>
        <w:t>所罗门之</w:t>
      </w:r>
    </w:p>
    <w:p>
      <w:pPr>
        <w:spacing w:after="40"/>
      </w:pPr>
      <w:r>
        <w:t>knot.</w:t>
      </w:r>
    </w:p>
    <w:p>
      <w:pPr>
        <w:pStyle w:val="BodyText"/>
        <w:spacing w:before="40" w:after="260"/>
      </w:pPr>
      <w:r>
        <w:t>结</w:t>
      </w:r>
    </w:p>
    <w:p>
      <w:pPr>
        <w:spacing w:after="40"/>
      </w:pPr>
      <w:r>
        <w:t>No! No!</w:t>
      </w:r>
    </w:p>
    <w:p>
      <w:pPr>
        <w:pStyle w:val="BodyText"/>
        <w:spacing w:before="40" w:after="260"/>
      </w:pPr>
      <w:r>
        <w:t>不  不</w:t>
      </w:r>
    </w:p>
    <w:p>
      <w:pPr>
        <w:spacing w:after="40"/>
      </w:pPr>
      <w:r>
        <w:t>Primitive symbols.</w:t>
      </w:r>
    </w:p>
    <w:p>
      <w:pPr>
        <w:pStyle w:val="BodyText"/>
        <w:spacing w:before="40" w:after="260"/>
      </w:pPr>
      <w:r>
        <w:t>原始的符号</w:t>
      </w:r>
    </w:p>
    <w:p>
      <w:pPr>
        <w:spacing w:after="40"/>
      </w:pPr>
      <w:r>
        <w:t>You walking, talking monkeys with your cave drawings.</w:t>
      </w:r>
    </w:p>
    <w:p>
      <w:pPr>
        <w:pStyle w:val="BodyText"/>
        <w:spacing w:before="40" w:after="260"/>
      </w:pPr>
      <w:r>
        <w:t>你们这些会走会说的猴子和你们的洞穴壁画</w:t>
      </w:r>
    </w:p>
    <w:p>
      <w:pPr>
        <w:spacing w:after="40"/>
      </w:pPr>
      <w:r>
        <w:t>You assume there's only one way to gain magic.</w:t>
      </w:r>
    </w:p>
    <w:p>
      <w:pPr>
        <w:pStyle w:val="BodyText"/>
        <w:spacing w:before="40" w:after="260"/>
      </w:pPr>
      <w:r>
        <w:t>你认为获得魔法只有一种途径</w:t>
      </w:r>
    </w:p>
    <w:p>
      <w:pPr>
        <w:spacing w:after="40"/>
      </w:pPr>
      <w:r>
        <w:t>No, no, no.</w:t>
      </w:r>
    </w:p>
    <w:p>
      <w:pPr>
        <w:pStyle w:val="BodyText"/>
        <w:spacing w:before="40" w:after="260"/>
      </w:pPr>
      <w:r>
        <w:t>不  不  不</w:t>
      </w:r>
    </w:p>
    <w:p>
      <w:pPr>
        <w:spacing w:after="40"/>
      </w:pPr>
      <w:r>
        <w:t>There are more ways than a mind can imagine.</w:t>
      </w:r>
    </w:p>
    <w:p>
      <w:pPr>
        <w:pStyle w:val="BodyText"/>
        <w:spacing w:before="40" w:after="260"/>
      </w:pPr>
      <w:r>
        <w:t>途径多得超出想象</w:t>
      </w:r>
    </w:p>
    <w:p>
      <w:pPr>
        <w:spacing w:after="40"/>
      </w:pPr>
      <w:r>
        <w:t>What in God's name?</w:t>
      </w:r>
    </w:p>
    <w:p>
      <w:pPr>
        <w:pStyle w:val="BodyText"/>
        <w:spacing w:before="40" w:after="260"/>
      </w:pPr>
      <w:r>
        <w:t>上帝在上  怎么回事</w:t>
      </w:r>
    </w:p>
    <w:p>
      <w:pPr>
        <w:spacing w:after="40"/>
      </w:pPr>
      <w:r>
        <w:t>I name the gods, Doctor. Not the other way around.</w:t>
      </w:r>
    </w:p>
    <w:p>
      <w:pPr>
        <w:pStyle w:val="BodyText"/>
        <w:spacing w:before="40" w:after="260"/>
      </w:pPr>
      <w:r>
        <w:t>上帝得听我的  博士  而不是反过来</w:t>
      </w:r>
    </w:p>
    <w:p>
      <w:pPr>
        <w:spacing w:after="40"/>
      </w:pPr>
      <w:r>
        <w:t>Oh, what fun we're going to have together.</w:t>
      </w:r>
    </w:p>
    <w:p>
      <w:pPr>
        <w:pStyle w:val="BodyText"/>
        <w:spacing w:before="40" w:after="260"/>
      </w:pPr>
      <w:r>
        <w:t>我们在一起会多开心啊</w:t>
      </w:r>
    </w:p>
    <w:p>
      <w:pPr>
        <w:spacing w:after="40"/>
      </w:pPr>
      <w:r>
        <w:t>The Seven Realms are about to be ours.</w:t>
      </w:r>
    </w:p>
    <w:p>
      <w:pPr>
        <w:pStyle w:val="BodyText"/>
        <w:spacing w:before="40" w:after="260"/>
      </w:pPr>
      <w:r>
        <w:t>七界即将成为我们的囊中之物</w:t>
      </w:r>
    </w:p>
    <w:p>
      <w:pPr>
        <w:spacing w:after="40"/>
      </w:pPr>
      <w:r>
        <w:t>Don't beat yourself up, buddy.</w:t>
      </w:r>
    </w:p>
    <w:p>
      <w:pPr>
        <w:pStyle w:val="BodyText"/>
        <w:spacing w:before="40" w:after="260"/>
      </w:pPr>
      <w:r>
        <w:t>别太自责  伙计</w:t>
      </w:r>
    </w:p>
    <w:p>
      <w:pPr>
        <w:spacing w:after="40"/>
      </w:pPr>
      <w:r>
        <w:t>You're gonna find someone.</w:t>
      </w:r>
    </w:p>
    <w:p>
      <w:pPr>
        <w:pStyle w:val="BodyText"/>
        <w:spacing w:before="40" w:after="260"/>
      </w:pPr>
      <w:r>
        <w:t>你会找到伴侣的</w:t>
      </w:r>
    </w:p>
    <w:p>
      <w:pPr>
        <w:spacing w:after="40"/>
      </w:pPr>
      <w:r>
        <w:t>Yeah, I'm sure.</w:t>
      </w:r>
    </w:p>
    <w:p>
      <w:pPr>
        <w:pStyle w:val="BodyText"/>
        <w:spacing w:before="40" w:after="260"/>
      </w:pPr>
      <w:r>
        <w:t>对  我很确定</w:t>
      </w:r>
    </w:p>
    <w:p>
      <w:pPr>
        <w:spacing w:after="40"/>
      </w:pPr>
      <w:r>
        <w:t>Of course it's not real. I can't talk to fish.</w:t>
      </w:r>
    </w:p>
    <w:p>
      <w:pPr>
        <w:pStyle w:val="BodyText"/>
        <w:spacing w:before="40" w:after="260"/>
      </w:pPr>
      <w:r>
        <w:t>当然不是真的  我不能和鱼说话</w:t>
      </w:r>
    </w:p>
    <w:p>
      <w:pPr>
        <w:spacing w:after="40"/>
      </w:pPr>
      <w:r>
        <w:t>Even if I could,</w:t>
      </w:r>
    </w:p>
    <w:p>
      <w:pPr>
        <w:pStyle w:val="BodyText"/>
        <w:spacing w:before="40" w:after="260"/>
      </w:pPr>
      <w:r>
        <w:t>即使我能</w:t>
      </w:r>
    </w:p>
    <w:p>
      <w:pPr>
        <w:spacing w:after="40"/>
      </w:pPr>
      <w:r>
        <w:t>I mean, honestly, what could we do with that that's cool?</w:t>
      </w:r>
    </w:p>
    <w:p>
      <w:pPr>
        <w:pStyle w:val="BodyText"/>
        <w:spacing w:before="40" w:after="260"/>
      </w:pPr>
      <w:r>
        <w:t>这个能力有什么酷炫的应用吗  说真的</w:t>
      </w:r>
    </w:p>
    <w:p>
      <w:pPr>
        <w:spacing w:after="40"/>
      </w:pPr>
      <w:r>
        <w:t>I don't know, maybe command an army of billions in the ocean.</w:t>
      </w:r>
    </w:p>
    <w:p>
      <w:pPr>
        <w:pStyle w:val="BodyText"/>
        <w:spacing w:before="40" w:after="260"/>
      </w:pPr>
      <w:r>
        <w:t>不好说  比如指挥一支数十亿的海洋大军呢</w:t>
      </w:r>
    </w:p>
    <w:p>
      <w:pPr>
        <w:spacing w:after="40"/>
      </w:pPr>
      <w:r>
        <w:t>Oh, yeah. Well, that's not that cool.</w:t>
      </w:r>
    </w:p>
    <w:p>
      <w:pPr>
        <w:pStyle w:val="BodyText"/>
        <w:spacing w:before="40" w:after="260"/>
      </w:pPr>
      <w:r>
        <w:t>对哦  不过也没有很酷炫啦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