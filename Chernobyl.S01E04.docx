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Chernobyl.S01E04</w:t>
      </w:r>
    </w:p>
    <w:p>
      <w:r>
        <w:t xml:space="preserve">  </w:t>
      </w:r>
    </w:p>
    <w:p>
      <w:pPr>
        <w:spacing w:after="40"/>
      </w:pPr>
      <w:r>
        <w:t>Why didn't you press the AZ-5 button?</w:t>
      </w:r>
    </w:p>
    <w:p>
      <w:pPr>
        <w:pStyle w:val="BodyText"/>
        <w:spacing w:before="40" w:after="260"/>
      </w:pPr>
      <w:r>
        <w:t>为什么不按下AZ-5按钮</w:t>
      </w:r>
    </w:p>
    <w:p>
      <w:pPr>
        <w:spacing w:after="40"/>
      </w:pPr>
      <w:r>
        <w:t>We did. And that's when it exploded.</w:t>
      </w:r>
    </w:p>
    <w:p>
      <w:pPr>
        <w:pStyle w:val="BodyText"/>
        <w:spacing w:before="40" w:after="260"/>
      </w:pPr>
      <w:r>
        <w:t>我们按了  就在那时发生了爆炸</w:t>
      </w:r>
    </w:p>
    <w:p>
      <w:pPr>
        <w:spacing w:after="40"/>
      </w:pPr>
      <w:r>
        <w:t>I don't want my men here one more second than they need to be.</w:t>
      </w:r>
    </w:p>
    <w:p>
      <w:pPr>
        <w:pStyle w:val="BodyText"/>
        <w:spacing w:before="40" w:after="260"/>
      </w:pPr>
      <w:r>
        <w:t>我不希望我的人在这儿多待一秒</w:t>
      </w:r>
    </w:p>
    <w:p>
      <w:pPr>
        <w:spacing w:after="40"/>
      </w:pPr>
      <w:r>
        <w:t>If these worked, you'd be wearing them.</w:t>
      </w:r>
    </w:p>
    <w:p>
      <w:pPr>
        <w:pStyle w:val="BodyText"/>
        <w:spacing w:before="40" w:after="260"/>
      </w:pPr>
      <w:r>
        <w:t>要是这东西有用  你就戴着了</w:t>
      </w:r>
    </w:p>
    <w:p>
      <w:pPr>
        <w:spacing w:after="40"/>
      </w:pPr>
      <w:r>
        <w:t>Vasily...</w:t>
      </w:r>
    </w:p>
    <w:p>
      <w:pPr>
        <w:pStyle w:val="BodyText"/>
        <w:spacing w:before="40" w:after="260"/>
      </w:pPr>
      <w:r>
        <w:t>瓦西里</w:t>
      </w:r>
    </w:p>
    <w:p>
      <w:pPr>
        <w:spacing w:after="40"/>
      </w:pPr>
      <w:r>
        <w:t>We're gonna have a baby.</w:t>
      </w:r>
    </w:p>
    <w:p>
      <w:pPr>
        <w:pStyle w:val="BodyText"/>
        <w:spacing w:before="40" w:after="260"/>
      </w:pPr>
      <w:r>
        <w:t>我们要有孩子了</w:t>
      </w:r>
    </w:p>
    <w:p>
      <w:pPr>
        <w:spacing w:after="40"/>
      </w:pPr>
      <w:r>
        <w:t>Do you have any idea what you're dealing with?</w:t>
      </w:r>
    </w:p>
    <w:p>
      <w:pPr>
        <w:pStyle w:val="BodyText"/>
        <w:spacing w:before="40" w:after="260"/>
      </w:pPr>
      <w:r>
        <w:t>你明不明白现在面临的状况</w:t>
      </w:r>
    </w:p>
    <w:p>
      <w:pPr>
        <w:spacing w:after="40"/>
      </w:pPr>
      <w:r>
        <w:t>People are going to hear.</w:t>
      </w:r>
    </w:p>
    <w:p>
      <w:pPr>
        <w:pStyle w:val="BodyText"/>
        <w:spacing w:before="40" w:after="260"/>
      </w:pPr>
      <w:r>
        <w:t>人们会知道的</w:t>
      </w:r>
    </w:p>
    <w:p>
      <w:pPr>
        <w:spacing w:after="40"/>
      </w:pPr>
      <w:r>
        <w:t>What is everyone gonna hear?</w:t>
      </w:r>
    </w:p>
    <w:p>
      <w:pPr>
        <w:pStyle w:val="BodyText"/>
        <w:spacing w:before="40" w:after="260"/>
      </w:pPr>
      <w:r>
        <w:t>所有人会知道什么</w:t>
      </w:r>
    </w:p>
    <w:p>
      <w:pPr>
        <w:spacing w:after="40"/>
      </w:pPr>
      <w:r>
        <w:t>We have to pursue every possibility,</w:t>
      </w:r>
    </w:p>
    <w:p>
      <w:pPr>
        <w:pStyle w:val="BodyText"/>
        <w:spacing w:before="40" w:after="260"/>
      </w:pPr>
      <w:r>
        <w:t>任何可能性都要追查下去</w:t>
      </w:r>
    </w:p>
    <w:p>
      <w:pPr>
        <w:spacing w:after="40"/>
      </w:pPr>
      <w:r>
        <w:t>no matter who is to blame.</w:t>
      </w:r>
    </w:p>
    <w:p>
      <w:pPr>
        <w:pStyle w:val="BodyText"/>
        <w:spacing w:before="40" w:after="260"/>
      </w:pPr>
      <w:r>
        <w:t>不管到底是谁的错</w:t>
      </w:r>
    </w:p>
    <w:p>
      <w:pPr>
        <w:spacing w:after="40"/>
      </w:pPr>
      <w:r>
        <w:t>This entire region must be completely evacuated.</w:t>
      </w:r>
    </w:p>
    <w:p>
      <w:pPr>
        <w:pStyle w:val="BodyText"/>
        <w:spacing w:before="40" w:after="260"/>
      </w:pPr>
      <w:r>
        <w:t>这整个区域必须全面疏散</w:t>
      </w:r>
    </w:p>
    <w:p>
      <w:pPr>
        <w:spacing w:after="40"/>
      </w:pPr>
      <w:r>
        <w:t>How many men do you require?</w:t>
      </w:r>
    </w:p>
    <w:p>
      <w:pPr>
        <w:pStyle w:val="BodyText"/>
        <w:spacing w:before="40" w:after="260"/>
      </w:pPr>
      <w:r>
        <w:t>需要多少人手</w:t>
      </w:r>
    </w:p>
    <w:p>
      <w:pPr>
        <w:spacing w:after="40"/>
      </w:pPr>
      <w:r>
        <w:t>Approximately 750,000 men.</w:t>
      </w:r>
    </w:p>
    <w:p>
      <w:pPr>
        <w:pStyle w:val="BodyText"/>
        <w:spacing w:before="40" w:after="260"/>
      </w:pPr>
      <w:r>
        <w:t>大约需要75万人</w:t>
      </w:r>
    </w:p>
    <w:p>
      <w:pPr>
        <w:spacing w:after="40"/>
      </w:pPr>
      <w:r>
        <w:t>It's time to go.</w:t>
      </w:r>
    </w:p>
    <w:p>
      <w:pPr>
        <w:pStyle w:val="BodyText"/>
        <w:spacing w:before="40" w:after="260"/>
      </w:pPr>
      <w:r>
        <w:t>该走了</w:t>
      </w:r>
    </w:p>
    <w:p>
      <w:pPr>
        <w:spacing w:after="40"/>
      </w:pPr>
      <w:r>
        <w:t>Did you hear me?</w:t>
      </w:r>
    </w:p>
    <w:p>
      <w:pPr>
        <w:pStyle w:val="BodyText"/>
        <w:spacing w:before="40" w:after="260"/>
      </w:pPr>
      <w:r>
        <w:t>你听到没有</w:t>
      </w:r>
    </w:p>
    <w:p>
      <w:pPr>
        <w:spacing w:after="40"/>
      </w:pPr>
      <w:r>
        <w:t>This is an evacuation. You understand?</w:t>
      </w:r>
    </w:p>
    <w:p>
      <w:pPr>
        <w:pStyle w:val="BodyText"/>
        <w:spacing w:before="40" w:after="260"/>
      </w:pPr>
      <w:r>
        <w:t>这是在撤离  你明白吗</w:t>
      </w:r>
    </w:p>
    <w:p>
      <w:pPr>
        <w:spacing w:after="40"/>
      </w:pPr>
      <w:r>
        <w:t>You have to come with me.</w:t>
      </w:r>
    </w:p>
    <w:p>
      <w:pPr>
        <w:pStyle w:val="BodyText"/>
        <w:spacing w:before="40" w:after="260"/>
      </w:pPr>
      <w:r>
        <w:t>你必须跟我走</w:t>
      </w:r>
    </w:p>
    <w:p>
      <w:pPr>
        <w:spacing w:after="40"/>
      </w:pPr>
      <w:r>
        <w:t>Why?</w:t>
      </w:r>
    </w:p>
    <w:p>
      <w:pPr>
        <w:pStyle w:val="BodyText"/>
        <w:spacing w:before="40" w:after="260"/>
      </w:pPr>
      <w:r>
        <w:t>为什么</w:t>
      </w:r>
    </w:p>
    <w:p>
      <w:pPr>
        <w:spacing w:after="40"/>
      </w:pPr>
      <w:r>
        <w:t>Because they told me, so now I'm telling you.</w:t>
      </w:r>
    </w:p>
    <w:p>
      <w:pPr>
        <w:pStyle w:val="BodyText"/>
        <w:spacing w:before="40" w:after="260"/>
      </w:pPr>
      <w:r>
        <w:t>因为他们下命令了  现在我来转告你</w:t>
      </w:r>
    </w:p>
    <w:p>
      <w:pPr>
        <w:spacing w:after="40"/>
      </w:pPr>
      <w:r>
        <w:t>Everyone in this village, everyone.</w:t>
      </w:r>
    </w:p>
    <w:p>
      <w:pPr>
        <w:pStyle w:val="BodyText"/>
        <w:spacing w:before="40" w:after="260"/>
      </w:pPr>
      <w:r>
        <w:t>村里所有人都得走</w:t>
      </w:r>
    </w:p>
    <w:p>
      <w:pPr>
        <w:spacing w:after="40"/>
      </w:pPr>
      <w:r>
        <w:t>It's not safe here. There's radiation in the air.</w:t>
      </w:r>
    </w:p>
    <w:p>
      <w:pPr>
        <w:pStyle w:val="BodyText"/>
        <w:spacing w:before="40" w:after="260"/>
      </w:pPr>
      <w:r>
        <w:t>这里不安全  空气中有辐射</w:t>
      </w:r>
    </w:p>
    <w:p>
      <w:pPr>
        <w:spacing w:after="40"/>
      </w:pPr>
      <w:r>
        <w:t>What's wrong with you?</w:t>
      </w:r>
    </w:p>
    <w:p>
      <w:pPr>
        <w:pStyle w:val="BodyText"/>
        <w:spacing w:before="40" w:after="260"/>
      </w:pPr>
      <w:r>
        <w:t>你是什么毛病</w:t>
      </w:r>
    </w:p>
    <w:p>
      <w:pPr>
        <w:spacing w:after="40"/>
      </w:pPr>
      <w:r>
        <w:t>Do you know how old I am?</w:t>
      </w:r>
    </w:p>
    <w:p>
      <w:pPr>
        <w:pStyle w:val="BodyText"/>
        <w:spacing w:before="40" w:after="260"/>
      </w:pPr>
      <w:r>
        <w:t>你知道我多老了吗</w:t>
      </w:r>
    </w:p>
    <w:p>
      <w:pPr>
        <w:spacing w:after="40"/>
      </w:pPr>
      <w:r>
        <w:t>I don't know. Old.</w:t>
      </w:r>
    </w:p>
    <w:p>
      <w:pPr>
        <w:pStyle w:val="BodyText"/>
        <w:spacing w:before="40" w:after="260"/>
      </w:pPr>
      <w:r>
        <w:t>我不知道  很老吧</w:t>
      </w:r>
    </w:p>
    <w:p>
      <w:pPr>
        <w:spacing w:after="40"/>
      </w:pPr>
      <w:r>
        <w:t>I'm 82.</w:t>
      </w:r>
    </w:p>
    <w:p>
      <w:pPr>
        <w:pStyle w:val="BodyText"/>
        <w:spacing w:before="40" w:after="260"/>
      </w:pPr>
      <w:r>
        <w:t>我82了</w:t>
      </w:r>
    </w:p>
    <w:p>
      <w:pPr>
        <w:spacing w:after="40"/>
      </w:pPr>
      <w:r>
        <w:t>I've lived here my whole life.</w:t>
      </w:r>
    </w:p>
    <w:p>
      <w:pPr>
        <w:pStyle w:val="BodyText"/>
        <w:spacing w:before="40" w:after="260"/>
      </w:pPr>
      <w:r>
        <w:t>我一辈子都住在这里</w:t>
      </w:r>
    </w:p>
    <w:p>
      <w:pPr>
        <w:spacing w:after="40"/>
      </w:pPr>
      <w:r>
        <w:t>Right here, that house, this place.</w:t>
      </w:r>
    </w:p>
    <w:p>
      <w:pPr>
        <w:pStyle w:val="BodyText"/>
        <w:spacing w:before="40" w:after="260"/>
      </w:pPr>
      <w:r>
        <w:t>就在这里  那栋房子  就这地方</w:t>
      </w:r>
    </w:p>
    <w:p>
      <w:pPr>
        <w:spacing w:after="40"/>
      </w:pPr>
      <w:r>
        <w:t>What do I care about safe?</w:t>
      </w:r>
    </w:p>
    <w:p>
      <w:pPr>
        <w:pStyle w:val="BodyText"/>
        <w:spacing w:before="40" w:after="260"/>
      </w:pPr>
      <w:r>
        <w:t>我管安全不安全的呢</w:t>
      </w:r>
    </w:p>
    <w:p>
      <w:pPr>
        <w:spacing w:after="40"/>
      </w:pPr>
      <w:r>
        <w:t>I have a job. Don't cause trouble.</w:t>
      </w:r>
    </w:p>
    <w:p>
      <w:pPr>
        <w:pStyle w:val="BodyText"/>
        <w:spacing w:before="40" w:after="260"/>
      </w:pPr>
      <w:r>
        <w:t>我有任务  别给我找麻烦</w:t>
      </w:r>
    </w:p>
    <w:p>
      <w:pPr>
        <w:spacing w:after="40"/>
      </w:pPr>
      <w:r>
        <w:t>Trouble?</w:t>
      </w:r>
    </w:p>
    <w:p>
      <w:pPr>
        <w:pStyle w:val="BodyText"/>
        <w:spacing w:before="40" w:after="260"/>
      </w:pPr>
      <w:r>
        <w:t>麻烦</w:t>
      </w:r>
    </w:p>
    <w:p>
      <w:pPr>
        <w:spacing w:after="40"/>
      </w:pPr>
      <w:r>
        <w:t>You're not the first soldier to stand here with a gun.</w:t>
      </w:r>
    </w:p>
    <w:p>
      <w:pPr>
        <w:pStyle w:val="BodyText"/>
        <w:spacing w:before="40" w:after="260"/>
      </w:pPr>
      <w:r>
        <w:t>你不是第一个扛枪站在这里的士兵</w:t>
      </w:r>
    </w:p>
    <w:p>
      <w:pPr>
        <w:spacing w:after="40"/>
      </w:pPr>
      <w:r>
        <w:t>When I was 12, the revolution came.</w:t>
      </w:r>
    </w:p>
    <w:p>
      <w:pPr>
        <w:pStyle w:val="BodyText"/>
        <w:spacing w:before="40" w:after="260"/>
      </w:pPr>
      <w:r>
        <w:t>我12岁时  革命开始了</w:t>
      </w:r>
    </w:p>
    <w:p>
      <w:pPr>
        <w:spacing w:after="40"/>
      </w:pPr>
      <w:r>
        <w:t>Czar's men. Then Bolsheviks.</w:t>
      </w:r>
    </w:p>
    <w:p>
      <w:pPr>
        <w:pStyle w:val="BodyText"/>
        <w:spacing w:before="40" w:after="260"/>
      </w:pPr>
      <w:r>
        <w:t>沙皇的士兵  然后是布尔什维克</w:t>
      </w:r>
    </w:p>
    <w:p>
      <w:pPr>
        <w:spacing w:after="40"/>
      </w:pPr>
      <w:r>
        <w:t>Boys like you marching in lines.</w:t>
      </w:r>
    </w:p>
    <w:p>
      <w:pPr>
        <w:pStyle w:val="BodyText"/>
        <w:spacing w:before="40" w:after="260"/>
      </w:pPr>
      <w:r>
        <w:t>就像你这样的男孩  列队前进</w:t>
      </w:r>
    </w:p>
    <w:p>
      <w:pPr>
        <w:spacing w:after="40"/>
      </w:pPr>
      <w:r>
        <w:t>They told us to leave. No.</w:t>
      </w:r>
    </w:p>
    <w:p>
      <w:pPr>
        <w:pStyle w:val="BodyText"/>
        <w:spacing w:before="40" w:after="260"/>
      </w:pPr>
      <w:r>
        <w:t>他们叫我们走  我不</w:t>
      </w:r>
    </w:p>
    <w:p>
      <w:pPr>
        <w:spacing w:after="40"/>
      </w:pPr>
      <w:r>
        <w:t>Then there was Stalin and his famine,</w:t>
      </w:r>
    </w:p>
    <w:p>
      <w:pPr>
        <w:pStyle w:val="BodyText"/>
        <w:spacing w:before="40" w:after="260"/>
      </w:pPr>
      <w:r>
        <w:t>然后是斯大林和他的饥荒</w:t>
      </w:r>
    </w:p>
    <w:p>
      <w:pPr>
        <w:spacing w:after="40"/>
      </w:pPr>
      <w:r>
        <w:t>the Holodomor.</w:t>
      </w:r>
    </w:p>
    <w:p>
      <w:pPr>
        <w:pStyle w:val="BodyText"/>
        <w:spacing w:before="40" w:after="260"/>
      </w:pPr>
      <w:r>
        <w:t>乌克兰大饥荒</w:t>
      </w:r>
    </w:p>
    <w:p>
      <w:pPr>
        <w:spacing w:after="40"/>
      </w:pPr>
      <w:r>
        <w:t>My parents died. Two of my sisters died.</w:t>
      </w:r>
    </w:p>
    <w:p>
      <w:pPr>
        <w:pStyle w:val="BodyText"/>
        <w:spacing w:before="40" w:after="260"/>
      </w:pPr>
      <w:r>
        <w:t>我父母死了  两个姐妹死了</w:t>
      </w:r>
    </w:p>
    <w:p>
      <w:pPr>
        <w:spacing w:after="40"/>
      </w:pPr>
      <w:r>
        <w:t>They told the rest of us to leave.</w:t>
      </w:r>
    </w:p>
    <w:p>
      <w:pPr>
        <w:pStyle w:val="BodyText"/>
        <w:spacing w:before="40" w:after="260"/>
      </w:pPr>
      <w:r>
        <w:t>他们叫我们剩下的人走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我不</w:t>
      </w:r>
    </w:p>
    <w:p>
      <w:pPr>
        <w:spacing w:after="40"/>
      </w:pPr>
      <w:r>
        <w:t>Then the Great War.</w:t>
      </w:r>
    </w:p>
    <w:p>
      <w:pPr>
        <w:pStyle w:val="BodyText"/>
        <w:spacing w:before="40" w:after="260"/>
      </w:pPr>
      <w:r>
        <w:t>然后二战爆发了</w:t>
      </w:r>
    </w:p>
    <w:p>
      <w:pPr>
        <w:spacing w:after="40"/>
      </w:pPr>
      <w:r>
        <w:t>German boys. Russian boys.</w:t>
      </w:r>
    </w:p>
    <w:p>
      <w:pPr>
        <w:pStyle w:val="BodyText"/>
        <w:spacing w:before="40" w:after="260"/>
      </w:pPr>
      <w:r>
        <w:t>德国人  俄罗斯人</w:t>
      </w:r>
    </w:p>
    <w:p>
      <w:pPr>
        <w:spacing w:after="40"/>
      </w:pPr>
      <w:r>
        <w:t>More soldiers, more famine, more bodies.</w:t>
      </w:r>
    </w:p>
    <w:p>
      <w:pPr>
        <w:pStyle w:val="BodyText"/>
        <w:spacing w:before="40" w:after="260"/>
      </w:pPr>
      <w:r>
        <w:t>更多的士兵  饥荒和死尸</w:t>
      </w:r>
    </w:p>
    <w:p>
      <w:pPr>
        <w:spacing w:after="40"/>
      </w:pPr>
      <w:r>
        <w:t>My brothers never came home.</w:t>
      </w:r>
    </w:p>
    <w:p>
      <w:pPr>
        <w:pStyle w:val="BodyText"/>
        <w:spacing w:before="40" w:after="260"/>
      </w:pPr>
      <w:r>
        <w:t>我的兄弟们一去不回</w:t>
      </w:r>
    </w:p>
    <w:p>
      <w:pPr>
        <w:spacing w:after="40"/>
      </w:pPr>
      <w:r>
        <w:t>But I stayed, and I'm still here.</w:t>
      </w:r>
    </w:p>
    <w:p>
      <w:pPr>
        <w:pStyle w:val="BodyText"/>
        <w:spacing w:before="40" w:after="260"/>
      </w:pPr>
      <w:r>
        <w:t>但我留下了  我现在还在这里</w:t>
      </w:r>
    </w:p>
    <w:p>
      <w:pPr>
        <w:spacing w:after="40"/>
      </w:pPr>
      <w:r>
        <w:t>After all that I have seen...</w:t>
      </w:r>
    </w:p>
    <w:p>
      <w:pPr>
        <w:pStyle w:val="BodyText"/>
        <w:spacing w:before="40" w:after="260"/>
      </w:pPr>
      <w:r>
        <w:t>我见识了那么多</w:t>
      </w:r>
    </w:p>
    <w:p>
      <w:pPr>
        <w:spacing w:after="40"/>
      </w:pPr>
      <w:r>
        <w:t>so I should leave now,</w:t>
      </w:r>
    </w:p>
    <w:p>
      <w:pPr>
        <w:pStyle w:val="BodyText"/>
        <w:spacing w:before="40" w:after="260"/>
      </w:pPr>
      <w:r>
        <w:t>难道要现在走吗</w:t>
      </w:r>
    </w:p>
    <w:p>
      <w:pPr>
        <w:spacing w:after="40"/>
      </w:pPr>
      <w:r>
        <w:t>because of something I cannot see at all?</w:t>
      </w:r>
    </w:p>
    <w:p>
      <w:pPr>
        <w:pStyle w:val="BodyText"/>
        <w:spacing w:before="40" w:after="260"/>
      </w:pPr>
      <w:r>
        <w:t>就因为我根本看不到的东西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我不</w:t>
      </w:r>
    </w:p>
    <w:p>
      <w:pPr>
        <w:spacing w:after="40"/>
      </w:pPr>
      <w:r>
        <w:t>Just one moment!</w:t>
      </w:r>
    </w:p>
    <w:p>
      <w:pPr>
        <w:pStyle w:val="BodyText"/>
        <w:spacing w:before="40" w:after="260"/>
      </w:pPr>
      <w:r>
        <w:t>等一下</w:t>
      </w:r>
    </w:p>
    <w:p>
      <w:pPr>
        <w:spacing w:after="40"/>
      </w:pPr>
      <w:r>
        <w:t>It's time to go.</w:t>
      </w:r>
    </w:p>
    <w:p>
      <w:pPr>
        <w:pStyle w:val="BodyText"/>
        <w:spacing w:before="40" w:after="260"/>
      </w:pPr>
      <w:r>
        <w:t>该走了</w:t>
      </w:r>
    </w:p>
    <w:p>
      <w:pPr>
        <w:spacing w:after="40"/>
      </w:pPr>
      <w:r>
        <w:t>Please stand up now.</w:t>
      </w:r>
    </w:p>
    <w:p>
      <w:pPr>
        <w:pStyle w:val="BodyText"/>
        <w:spacing w:before="40" w:after="260"/>
      </w:pPr>
      <w:r>
        <w:t>请站起来</w:t>
      </w:r>
    </w:p>
    <w:p>
      <w:pPr>
        <w:spacing w:after="40"/>
      </w:pPr>
      <w:r>
        <w:t>This is your last warning.</w:t>
      </w:r>
    </w:p>
    <w:p>
      <w:pPr>
        <w:pStyle w:val="BodyText"/>
        <w:spacing w:before="40" w:after="260"/>
      </w:pPr>
      <w:r>
        <w:t>这是你最后的警告</w:t>
      </w:r>
    </w:p>
    <w:p>
      <w:pPr>
        <w:spacing w:after="40"/>
      </w:pPr>
      <w:r>
        <w:t>It's time to go.</w:t>
      </w:r>
    </w:p>
    <w:p>
      <w:pPr>
        <w:pStyle w:val="BodyText"/>
        <w:spacing w:before="40" w:after="260"/>
      </w:pPr>
      <w:r>
        <w:t>该走了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来吧</w:t>
      </w:r>
    </w:p>
    <w:p>
      <w:pPr>
        <w:spacing w:after="40"/>
      </w:pPr>
      <w:r>
        <w:t>Point four.</w:t>
      </w:r>
    </w:p>
    <w:p>
      <w:pPr>
        <w:pStyle w:val="BodyText"/>
        <w:spacing w:before="40" w:after="260"/>
      </w:pPr>
      <w:r>
        <w:t>.4</w:t>
      </w:r>
    </w:p>
    <w:p>
      <w:pPr>
        <w:spacing w:after="40"/>
      </w:pPr>
      <w:r>
        <w:t>Point six.</w:t>
      </w:r>
    </w:p>
    <w:p>
      <w:pPr>
        <w:pStyle w:val="BodyText"/>
        <w:spacing w:before="40" w:after="260"/>
      </w:pPr>
      <w:r>
        <w:t>.6</w:t>
      </w:r>
    </w:p>
    <w:p>
      <w:pPr>
        <w:spacing w:after="40"/>
      </w:pPr>
      <w:r>
        <w:t>Fifteen.</w:t>
      </w:r>
    </w:p>
    <w:p>
      <w:pPr>
        <w:pStyle w:val="BodyText"/>
        <w:spacing w:before="40" w:after="260"/>
      </w:pPr>
      <w:r>
        <w:t>15</w:t>
      </w:r>
    </w:p>
    <w:p>
      <w:pPr>
        <w:spacing w:after="40"/>
      </w:pPr>
      <w:r>
        <w:t>Legasov.</w:t>
      </w:r>
    </w:p>
    <w:p>
      <w:pPr>
        <w:pStyle w:val="BodyText"/>
        <w:spacing w:before="40" w:after="260"/>
      </w:pPr>
      <w:r>
        <w:t>我是列加索夫</w:t>
      </w:r>
    </w:p>
    <w:p>
      <w:pPr>
        <w:spacing w:after="40"/>
      </w:pPr>
      <w:r>
        <w:t>I'll meet him there.</w:t>
      </w:r>
    </w:p>
    <w:p>
      <w:pPr>
        <w:pStyle w:val="BodyText"/>
        <w:spacing w:before="40" w:after="260"/>
      </w:pPr>
      <w:r>
        <w:t>我去那边跟他碰头</w:t>
      </w:r>
    </w:p>
    <w:p>
      <w:pPr>
        <w:spacing w:after="40"/>
      </w:pPr>
      <w:r>
        <w:t>The atom is a humbling thing.</w:t>
      </w:r>
    </w:p>
    <w:p>
      <w:pPr>
        <w:pStyle w:val="BodyText"/>
        <w:spacing w:before="40" w:after="260"/>
      </w:pPr>
      <w:r>
        <w:t>原子令人敬畏</w:t>
      </w:r>
    </w:p>
    <w:p>
      <w:pPr>
        <w:spacing w:after="40"/>
      </w:pPr>
      <w:r>
        <w:t>It's not humbling, it's humiliating.</w:t>
      </w:r>
    </w:p>
    <w:p>
      <w:pPr>
        <w:pStyle w:val="BodyText"/>
        <w:spacing w:before="40" w:after="260"/>
      </w:pPr>
      <w:r>
        <w:t>不是令人敬畏  是让人羞愧</w:t>
      </w:r>
    </w:p>
    <w:p>
      <w:pPr>
        <w:spacing w:after="40"/>
      </w:pPr>
      <w:r>
        <w:t>Why is the core still exposed to the air?</w:t>
      </w:r>
    </w:p>
    <w:p>
      <w:pPr>
        <w:pStyle w:val="BodyText"/>
        <w:spacing w:before="40" w:after="260"/>
      </w:pPr>
      <w:r>
        <w:t>为什么堆芯仍然暴露在空气中</w:t>
      </w:r>
    </w:p>
    <w:p>
      <w:pPr>
        <w:spacing w:after="40"/>
      </w:pPr>
      <w:r>
        <w:t>Why have we not already covered it up?</w:t>
      </w:r>
    </w:p>
    <w:p>
      <w:pPr>
        <w:pStyle w:val="BodyText"/>
        <w:spacing w:before="40" w:after="260"/>
      </w:pPr>
      <w:r>
        <w:t>为什么我们还没把它掩盖起来</w:t>
      </w:r>
    </w:p>
    <w:p>
      <w:pPr>
        <w:spacing w:after="40"/>
      </w:pPr>
      <w:r>
        <w:t>We want to, but we can't get close enough.</w:t>
      </w:r>
    </w:p>
    <w:p>
      <w:pPr>
        <w:pStyle w:val="BodyText"/>
        <w:spacing w:before="40" w:after="260"/>
      </w:pPr>
      <w:r>
        <w:t>我们也想  但我们无法靠得足够近</w:t>
      </w:r>
    </w:p>
    <w:p>
      <w:pPr>
        <w:spacing w:after="40"/>
      </w:pPr>
      <w:r>
        <w:t>The debris on the roof is graphite from the core itself.</w:t>
      </w:r>
    </w:p>
    <w:p>
      <w:pPr>
        <w:pStyle w:val="BodyText"/>
        <w:spacing w:before="40" w:after="260"/>
      </w:pPr>
      <w:r>
        <w:t>屋顶的碎片是堆芯喷出来的石墨</w:t>
      </w:r>
    </w:p>
    <w:p>
      <w:pPr>
        <w:spacing w:after="40"/>
      </w:pPr>
      <w:r>
        <w:t>Until we can push it off the roof back into the reactor,</w:t>
      </w:r>
    </w:p>
    <w:p>
      <w:pPr>
        <w:pStyle w:val="BodyText"/>
        <w:spacing w:before="40" w:after="260"/>
      </w:pPr>
      <w:r>
        <w:t>如果不把它从屋顶推下去  到反应堆里</w:t>
      </w:r>
    </w:p>
    <w:p>
      <w:pPr>
        <w:spacing w:after="40"/>
      </w:pPr>
      <w:r>
        <w:t>it'll kill anyone who gets near it.</w:t>
      </w:r>
    </w:p>
    <w:p>
      <w:pPr>
        <w:pStyle w:val="BodyText"/>
        <w:spacing w:before="40" w:after="260"/>
      </w:pPr>
      <w:r>
        <w:t>任何靠近的人都会死</w:t>
      </w:r>
    </w:p>
    <w:p>
      <w:pPr>
        <w:spacing w:after="40"/>
      </w:pPr>
      <w:r>
        <w:t>You can see the roof is in three levels.</w:t>
      </w:r>
    </w:p>
    <w:p>
      <w:pPr>
        <w:pStyle w:val="BodyText"/>
        <w:spacing w:before="40" w:after="260"/>
      </w:pPr>
      <w:r>
        <w:t>你可以看到屋顶有三层</w:t>
      </w:r>
    </w:p>
    <w:p>
      <w:pPr>
        <w:spacing w:after="40"/>
      </w:pPr>
      <w:r>
        <w:t>We've named them-- the small one here is Katya.</w:t>
      </w:r>
    </w:p>
    <w:p>
      <w:pPr>
        <w:pStyle w:val="BodyText"/>
        <w:spacing w:before="40" w:after="260"/>
      </w:pPr>
      <w:r>
        <w:t>我们给它们起了名字  小的这层叫卡缇娅</w:t>
      </w:r>
    </w:p>
    <w:p>
      <w:pPr>
        <w:spacing w:after="40"/>
      </w:pPr>
      <w:r>
        <w:t>One thousand roentgen per hour.</w:t>
      </w:r>
    </w:p>
    <w:p>
      <w:pPr>
        <w:pStyle w:val="BodyText"/>
        <w:spacing w:before="40" w:after="260"/>
      </w:pPr>
      <w:r>
        <w:t>每小时一千伦琴</w:t>
      </w:r>
    </w:p>
    <w:p>
      <w:pPr>
        <w:spacing w:after="40"/>
      </w:pPr>
      <w:r>
        <w:t>Presume two hours of exposure is fatal.</w:t>
      </w:r>
    </w:p>
    <w:p>
      <w:pPr>
        <w:pStyle w:val="BodyText"/>
        <w:spacing w:before="40" w:after="260"/>
      </w:pPr>
      <w:r>
        <w:t>预计暴露其中两小时就足以致命</w:t>
      </w:r>
    </w:p>
    <w:p>
      <w:pPr>
        <w:spacing w:after="40"/>
      </w:pPr>
      <w:r>
        <w:t>The one on the side-- Nina.</w:t>
      </w:r>
    </w:p>
    <w:p>
      <w:pPr>
        <w:pStyle w:val="BodyText"/>
        <w:spacing w:before="40" w:after="260"/>
      </w:pPr>
      <w:r>
        <w:t>边上那层叫妮娜</w:t>
      </w:r>
    </w:p>
    <w:p>
      <w:pPr>
        <w:spacing w:after="40"/>
      </w:pPr>
      <w:r>
        <w:t>Two thousand roentgen. One hour, fatal.</w:t>
      </w:r>
    </w:p>
    <w:p>
      <w:pPr>
        <w:pStyle w:val="BodyText"/>
        <w:spacing w:before="40" w:after="260"/>
      </w:pPr>
      <w:r>
        <w:t>每小时两千伦琴  暴露一小时就可致命</w:t>
      </w:r>
    </w:p>
    <w:p>
      <w:pPr>
        <w:spacing w:after="40"/>
      </w:pPr>
      <w:r>
        <w:t>We used remote-controlled bulldozers in Afghanistan.</w:t>
      </w:r>
    </w:p>
    <w:p>
      <w:pPr>
        <w:pStyle w:val="BodyText"/>
        <w:spacing w:before="40" w:after="260"/>
      </w:pPr>
      <w:r>
        <w:t>我们在阿富汗用过遥控推土机</w:t>
      </w:r>
    </w:p>
    <w:p>
      <w:pPr>
        <w:spacing w:after="40"/>
      </w:pPr>
      <w:r>
        <w:t>Too heavy. They'd fall right through.</w:t>
      </w:r>
    </w:p>
    <w:p>
      <w:pPr>
        <w:pStyle w:val="BodyText"/>
        <w:spacing w:before="40" w:after="260"/>
      </w:pPr>
      <w:r>
        <w:t>太重了  会直接掉进去</w:t>
      </w:r>
    </w:p>
    <w:p>
      <w:pPr>
        <w:spacing w:after="40"/>
      </w:pPr>
      <w:r>
        <w:t>- So then...? - Moon rovers.</w:t>
      </w:r>
    </w:p>
    <w:p>
      <w:pPr>
        <w:pStyle w:val="BodyText"/>
        <w:spacing w:before="40" w:after="260"/>
      </w:pPr>
      <w:r>
        <w:t>-那...  -月球车</w:t>
      </w:r>
    </w:p>
    <w:p>
      <w:pPr>
        <w:spacing w:after="40"/>
      </w:pPr>
      <w:r>
        <w:t>Lunokhod STR-1's. They're light.</w:t>
      </w:r>
    </w:p>
    <w:p>
      <w:pPr>
        <w:pStyle w:val="BodyText"/>
        <w:spacing w:before="40" w:after="260"/>
      </w:pPr>
      <w:r>
        <w:t>月球步行者STR-1  那种很轻</w:t>
      </w:r>
    </w:p>
    <w:p>
      <w:pPr>
        <w:spacing w:after="40"/>
      </w:pPr>
      <w:r>
        <w:t>And if we line them with lead, they can withstand the radiation.</w:t>
      </w:r>
    </w:p>
    <w:p>
      <w:pPr>
        <w:pStyle w:val="BodyText"/>
        <w:spacing w:before="40" w:after="260"/>
      </w:pPr>
      <w:r>
        <w:t>如果在上面铺上铅  它们能承受住辐射</w:t>
      </w:r>
    </w:p>
    <w:p>
      <w:pPr>
        <w:spacing w:after="40"/>
      </w:pPr>
      <w:r>
        <w:t>We couldn't put a man on the moon.</w:t>
      </w:r>
    </w:p>
    <w:p>
      <w:pPr>
        <w:pStyle w:val="BodyText"/>
        <w:spacing w:before="40" w:after="260"/>
      </w:pPr>
      <w:r>
        <w:t>我们当初没能把人送上月球</w:t>
      </w:r>
    </w:p>
    <w:p>
      <w:pPr>
        <w:spacing w:after="40"/>
      </w:pPr>
      <w:r>
        <w:t>At least we can keep a man off a roof.</w:t>
      </w:r>
    </w:p>
    <w:p>
      <w:pPr>
        <w:pStyle w:val="BodyText"/>
        <w:spacing w:before="40" w:after="260"/>
      </w:pPr>
      <w:r>
        <w:t>至少现在可以不让他们上楼顶送命</w:t>
      </w:r>
    </w:p>
    <w:p>
      <w:pPr>
        <w:spacing w:after="40"/>
      </w:pPr>
      <w:r>
        <w:t>That is the most important thing, General.</w:t>
      </w:r>
    </w:p>
    <w:p>
      <w:pPr>
        <w:pStyle w:val="BodyText"/>
        <w:spacing w:before="40" w:after="260"/>
      </w:pPr>
      <w:r>
        <w:t>那是最关键的  大将</w:t>
      </w:r>
    </w:p>
    <w:p>
      <w:pPr>
        <w:spacing w:after="40"/>
      </w:pPr>
      <w:r>
        <w:t>Under no circumstances can men go up there.</w:t>
      </w:r>
    </w:p>
    <w:p>
      <w:pPr>
        <w:pStyle w:val="BodyText"/>
        <w:spacing w:before="40" w:after="260"/>
      </w:pPr>
      <w:r>
        <w:t>无论如何  人都不能上去</w:t>
      </w:r>
    </w:p>
    <w:p>
      <w:pPr>
        <w:spacing w:after="40"/>
      </w:pPr>
      <w:r>
        <w:t>Robots only.</w:t>
      </w:r>
    </w:p>
    <w:p>
      <w:pPr>
        <w:pStyle w:val="BodyText"/>
        <w:spacing w:before="40" w:after="260"/>
      </w:pPr>
      <w:r>
        <w:t>只能用机器人</w:t>
      </w:r>
    </w:p>
    <w:p>
      <w:pPr>
        <w:spacing w:after="40"/>
      </w:pPr>
      <w:r>
        <w:t>What about this large section here?</w:t>
      </w:r>
    </w:p>
    <w:p>
      <w:pPr>
        <w:pStyle w:val="BodyText"/>
        <w:spacing w:before="40" w:after="260"/>
      </w:pPr>
      <w:r>
        <w:t>这里这一大片区域呢</w:t>
      </w:r>
    </w:p>
    <w:p>
      <w:pPr>
        <w:spacing w:after="40"/>
      </w:pPr>
      <w:r>
        <w:t>Masha.</w:t>
      </w:r>
    </w:p>
    <w:p>
      <w:pPr>
        <w:pStyle w:val="BodyText"/>
        <w:spacing w:before="40" w:after="260"/>
      </w:pPr>
      <w:r>
        <w:t>玛莎</w:t>
      </w:r>
    </w:p>
    <w:p>
      <w:pPr>
        <w:spacing w:after="40"/>
      </w:pPr>
      <w:r>
        <w:t>Twelve thousand roentgen.</w:t>
      </w:r>
    </w:p>
    <w:p>
      <w:pPr>
        <w:pStyle w:val="BodyText"/>
        <w:spacing w:before="40" w:after="260"/>
      </w:pPr>
      <w:r>
        <w:t>每小时一万两千伦琴</w:t>
      </w:r>
    </w:p>
    <w:p>
      <w:pPr>
        <w:spacing w:after="40"/>
      </w:pPr>
      <w:r>
        <w:t>If you were to stand there in</w:t>
      </w:r>
    </w:p>
    <w:p>
      <w:pPr>
        <w:pStyle w:val="BodyText"/>
        <w:spacing w:before="40" w:after="260"/>
      </w:pPr>
      <w:r>
        <w:t>如果从头到脚</w:t>
      </w:r>
    </w:p>
    <w:p>
      <w:pPr>
        <w:spacing w:after="40"/>
      </w:pPr>
      <w:r>
        <w:t>full protective gear head-to-toe for two minutes,</w:t>
      </w:r>
    </w:p>
    <w:p>
      <w:pPr>
        <w:pStyle w:val="BodyText"/>
        <w:spacing w:before="40" w:after="260"/>
      </w:pPr>
      <w:r>
        <w:t>穿着全套防护装备站在那里两分钟</w:t>
      </w:r>
    </w:p>
    <w:p>
      <w:pPr>
        <w:spacing w:after="40"/>
      </w:pPr>
      <w:r>
        <w:t>your life expectancy would be cut in half.</w:t>
      </w:r>
    </w:p>
    <w:p>
      <w:pPr>
        <w:pStyle w:val="BodyText"/>
        <w:spacing w:before="40" w:after="260"/>
      </w:pPr>
      <w:r>
        <w:t>寿命就会减半</w:t>
      </w:r>
    </w:p>
    <w:p>
      <w:pPr>
        <w:spacing w:after="40"/>
      </w:pPr>
      <w:r>
        <w:t>By three minutes, you're dead within months.</w:t>
      </w:r>
    </w:p>
    <w:p>
      <w:pPr>
        <w:pStyle w:val="BodyText"/>
        <w:spacing w:before="40" w:after="260"/>
      </w:pPr>
      <w:r>
        <w:t>站三分钟  会在几个月内死亡</w:t>
      </w:r>
    </w:p>
    <w:p>
      <w:pPr>
        <w:spacing w:after="40"/>
      </w:pPr>
      <w:r>
        <w:t>Even our lunar rovers won't work on Masha.</w:t>
      </w:r>
    </w:p>
    <w:p>
      <w:pPr>
        <w:pStyle w:val="BodyText"/>
        <w:spacing w:before="40" w:after="260"/>
      </w:pPr>
      <w:r>
        <w:t>哪怕是我们的月球车也无法在玛莎上运作</w:t>
      </w:r>
    </w:p>
    <w:p>
      <w:pPr>
        <w:spacing w:after="40"/>
      </w:pPr>
      <w:r>
        <w:t>That amount of gamma radiation penetrates everything.</w:t>
      </w:r>
    </w:p>
    <w:p>
      <w:pPr>
        <w:pStyle w:val="BodyText"/>
        <w:spacing w:before="40" w:after="260"/>
      </w:pPr>
      <w:r>
        <w:t>如此大剂量的伽马射线能穿透一切</w:t>
      </w:r>
    </w:p>
    <w:p>
      <w:pPr>
        <w:spacing w:after="40"/>
      </w:pPr>
      <w:r>
        <w:t>The particles literally</w:t>
      </w:r>
    </w:p>
    <w:p>
      <w:pPr>
        <w:pStyle w:val="BodyText"/>
        <w:spacing w:before="40" w:after="260"/>
      </w:pPr>
      <w:r>
        <w:t>粒子会直接</w:t>
      </w:r>
    </w:p>
    <w:p>
      <w:pPr>
        <w:spacing w:after="40"/>
      </w:pPr>
      <w:r>
        <w:t>shred the circuits in microchips apart.</w:t>
      </w:r>
    </w:p>
    <w:p>
      <w:pPr>
        <w:pStyle w:val="BodyText"/>
        <w:spacing w:before="40" w:after="260"/>
      </w:pPr>
      <w:r>
        <w:t>粉碎微芯中的电路</w:t>
      </w:r>
    </w:p>
    <w:p>
      <w:pPr>
        <w:spacing w:after="40"/>
      </w:pPr>
      <w:r>
        <w:t>If it's more complicated than a light switch,</w:t>
      </w:r>
    </w:p>
    <w:p>
      <w:pPr>
        <w:pStyle w:val="BodyText"/>
        <w:spacing w:before="40" w:after="260"/>
      </w:pPr>
      <w:r>
        <w:t>如果它比电灯开关更复杂</w:t>
      </w:r>
    </w:p>
    <w:p>
      <w:pPr>
        <w:spacing w:after="40"/>
      </w:pPr>
      <w:r>
        <w:t>Masha will destroy it.</w:t>
      </w:r>
    </w:p>
    <w:p>
      <w:pPr>
        <w:pStyle w:val="BodyText"/>
        <w:spacing w:before="40" w:after="260"/>
      </w:pPr>
      <w:r>
        <w:t>玛莎会直接毁了它</w:t>
      </w:r>
    </w:p>
    <w:p>
      <w:pPr>
        <w:spacing w:after="40"/>
      </w:pPr>
      <w:r>
        <w:t>It would be fair to say that</w:t>
      </w:r>
    </w:p>
    <w:p>
      <w:pPr>
        <w:pStyle w:val="BodyText"/>
        <w:spacing w:before="40" w:after="260"/>
      </w:pPr>
      <w:r>
        <w:t>可以这么说</w:t>
      </w:r>
    </w:p>
    <w:p>
      <w:pPr>
        <w:spacing w:after="40"/>
      </w:pPr>
      <w:r>
        <w:t>that piece of roof is the most dangerous place on Earth.</w:t>
      </w:r>
    </w:p>
    <w:p>
      <w:pPr>
        <w:pStyle w:val="BodyText"/>
        <w:spacing w:before="40" w:after="260"/>
      </w:pPr>
      <w:r>
        <w:t>那屋顶是地球上最危险的地方</w:t>
      </w:r>
    </w:p>
    <w:p>
      <w:pPr>
        <w:spacing w:after="40"/>
      </w:pPr>
      <w:r>
        <w:t>So... what do we do?</w:t>
      </w:r>
    </w:p>
    <w:p>
      <w:pPr>
        <w:pStyle w:val="BodyText"/>
        <w:spacing w:before="40" w:after="260"/>
      </w:pPr>
      <w:r>
        <w:t>那么...我们该怎么做</w:t>
      </w:r>
    </w:p>
    <w:p>
      <w:pPr>
        <w:spacing w:after="40"/>
      </w:pPr>
      <w:r>
        <w:t>That's what we wanted to ask you.</w:t>
      </w:r>
    </w:p>
    <w:p>
      <w:pPr>
        <w:pStyle w:val="BodyText"/>
        <w:spacing w:before="40" w:after="260"/>
      </w:pPr>
      <w:r>
        <w:t>我们也想问你这个问题</w:t>
      </w:r>
    </w:p>
    <w:p>
      <w:pPr>
        <w:spacing w:after="40"/>
      </w:pPr>
      <w:r>
        <w:t>Tent 181?</w:t>
      </w:r>
    </w:p>
    <w:p>
      <w:pPr>
        <w:pStyle w:val="BodyText"/>
        <w:spacing w:before="40" w:after="260"/>
      </w:pPr>
      <w:r>
        <w:t>这是181号帐篷吗</w:t>
      </w:r>
    </w:p>
    <w:p>
      <w:pPr>
        <w:spacing w:after="40"/>
      </w:pPr>
      <w:r>
        <w:t>It's all right. It's free.</w:t>
      </w:r>
    </w:p>
    <w:p>
      <w:pPr>
        <w:pStyle w:val="BodyText"/>
        <w:spacing w:before="40" w:after="260"/>
      </w:pPr>
      <w:r>
        <w:t>没事  不要钱</w:t>
      </w:r>
    </w:p>
    <w:p>
      <w:pPr>
        <w:spacing w:after="40"/>
      </w:pPr>
      <w:r>
        <w:t>It's a little early.</w:t>
      </w:r>
    </w:p>
    <w:p>
      <w:pPr>
        <w:pStyle w:val="BodyText"/>
        <w:spacing w:before="40" w:after="260"/>
      </w:pPr>
      <w:r>
        <w:t>现在喝酒早了点</w:t>
      </w:r>
    </w:p>
    <w:p>
      <w:pPr>
        <w:spacing w:after="40"/>
      </w:pPr>
      <w:r>
        <w:t>Bacho.</w:t>
      </w:r>
    </w:p>
    <w:p>
      <w:pPr>
        <w:pStyle w:val="BodyText"/>
        <w:spacing w:before="40" w:after="260"/>
      </w:pPr>
      <w:r>
        <w:t>我叫巴乔</w:t>
      </w:r>
    </w:p>
    <w:p>
      <w:pPr>
        <w:spacing w:after="40"/>
      </w:pPr>
      <w:r>
        <w:t>Pavel.</w:t>
      </w:r>
    </w:p>
    <w:p>
      <w:pPr>
        <w:pStyle w:val="BodyText"/>
        <w:spacing w:before="40" w:after="260"/>
      </w:pPr>
      <w:r>
        <w:t>帕沃</w:t>
      </w:r>
    </w:p>
    <w:p>
      <w:pPr>
        <w:spacing w:after="40"/>
      </w:pPr>
      <w:r>
        <w:t>Yeah?</w:t>
      </w:r>
    </w:p>
    <w:p>
      <w:pPr>
        <w:pStyle w:val="BodyText"/>
        <w:spacing w:before="40" w:after="260"/>
      </w:pPr>
      <w:r>
        <w:t>是吗</w:t>
      </w:r>
    </w:p>
    <w:p>
      <w:pPr>
        <w:spacing w:after="40"/>
      </w:pPr>
      <w:r>
        <w:t>What unit were you in?</w:t>
      </w:r>
    </w:p>
    <w:p>
      <w:pPr>
        <w:pStyle w:val="BodyText"/>
        <w:spacing w:before="40" w:after="260"/>
      </w:pPr>
      <w:r>
        <w:t>你之前在哪支部队</w:t>
      </w:r>
    </w:p>
    <w:p>
      <w:pPr>
        <w:spacing w:after="40"/>
      </w:pPr>
      <w:r>
        <w:t>Uh, they had me in motor pool in Kiev,</w:t>
      </w:r>
    </w:p>
    <w:p>
      <w:pPr>
        <w:pStyle w:val="BodyText"/>
        <w:spacing w:before="40" w:after="260"/>
      </w:pPr>
      <w:r>
        <w:t>他们派我去了基辅的车辆调配场</w:t>
      </w:r>
    </w:p>
    <w:p>
      <w:pPr>
        <w:spacing w:after="40"/>
      </w:pPr>
      <w:r>
        <w:t>- but then they-- - Not this bullshit.</w:t>
      </w:r>
    </w:p>
    <w:p>
      <w:pPr>
        <w:pStyle w:val="BodyText"/>
        <w:spacing w:before="40" w:after="260"/>
      </w:pPr>
      <w:r>
        <w:t>-但之后他们...  -不是说这个</w:t>
      </w:r>
    </w:p>
    <w:p>
      <w:pPr>
        <w:spacing w:after="40"/>
      </w:pPr>
      <w:r>
        <w:t>In Afghanistan.</w:t>
      </w:r>
    </w:p>
    <w:p>
      <w:pPr>
        <w:pStyle w:val="BodyText"/>
        <w:spacing w:before="40" w:after="260"/>
      </w:pPr>
      <w:r>
        <w:t>在阿富汗哪儿驻军</w:t>
      </w:r>
    </w:p>
    <w:p>
      <w:pPr>
        <w:spacing w:after="40"/>
      </w:pPr>
      <w:r>
        <w:t>Oh, um, I wasn't in Afghanistan.</w:t>
      </w:r>
    </w:p>
    <w:p>
      <w:pPr>
        <w:pStyle w:val="BodyText"/>
        <w:spacing w:before="40" w:after="260"/>
      </w:pPr>
      <w:r>
        <w:t>我没去阿富汗</w:t>
      </w:r>
    </w:p>
    <w:p>
      <w:pPr>
        <w:spacing w:after="40"/>
      </w:pPr>
      <w:r>
        <w:t>I'm not in the military.</w:t>
      </w:r>
    </w:p>
    <w:p>
      <w:pPr>
        <w:pStyle w:val="BodyText"/>
        <w:spacing w:before="40" w:after="260"/>
      </w:pPr>
      <w:r>
        <w:t>我不是军人</w:t>
      </w:r>
    </w:p>
    <w:p>
      <w:pPr>
        <w:spacing w:after="40"/>
      </w:pPr>
      <w:r>
        <w:t>They're running out of men.</w:t>
      </w:r>
    </w:p>
    <w:p>
      <w:pPr>
        <w:pStyle w:val="BodyText"/>
        <w:spacing w:before="40" w:after="260"/>
      </w:pPr>
      <w:r>
        <w:t>他们人手不够了</w:t>
      </w:r>
    </w:p>
    <w:p>
      <w:pPr>
        <w:spacing w:after="40"/>
      </w:pPr>
      <w:r>
        <w:t>Showers. Food.</w:t>
      </w:r>
    </w:p>
    <w:p>
      <w:pPr>
        <w:pStyle w:val="BodyText"/>
        <w:spacing w:before="40" w:after="260"/>
      </w:pPr>
      <w:r>
        <w:t>淋浴  食物</w:t>
      </w:r>
    </w:p>
    <w:p>
      <w:pPr>
        <w:spacing w:after="40"/>
      </w:pPr>
      <w:r>
        <w:t>Those guys, they dig up the ground.</w:t>
      </w:r>
    </w:p>
    <w:p>
      <w:pPr>
        <w:pStyle w:val="BodyText"/>
        <w:spacing w:before="40" w:after="260"/>
      </w:pPr>
      <w:r>
        <w:t>这些人负责负责挖地</w:t>
      </w:r>
    </w:p>
    <w:p>
      <w:pPr>
        <w:spacing w:after="40"/>
      </w:pPr>
      <w:r>
        <w:t>Those guys, they cut down trees.</w:t>
      </w:r>
    </w:p>
    <w:p>
      <w:pPr>
        <w:pStyle w:val="BodyText"/>
        <w:spacing w:before="40" w:after="260"/>
      </w:pPr>
      <w:r>
        <w:t>那些则负责砍树</w:t>
      </w:r>
    </w:p>
    <w:p>
      <w:pPr>
        <w:spacing w:after="40"/>
      </w:pPr>
      <w:r>
        <w:t>Those guys, they evacuate people, I think,</w:t>
      </w:r>
    </w:p>
    <w:p>
      <w:pPr>
        <w:pStyle w:val="BodyText"/>
        <w:spacing w:before="40" w:after="260"/>
      </w:pPr>
      <w:r>
        <w:t>那些人好像负责疏散</w:t>
      </w:r>
    </w:p>
    <w:p>
      <w:pPr>
        <w:spacing w:after="40"/>
      </w:pPr>
      <w:r>
        <w:t>like villagers.</w:t>
      </w:r>
    </w:p>
    <w:p>
      <w:pPr>
        <w:pStyle w:val="BodyText"/>
        <w:spacing w:before="40" w:after="260"/>
      </w:pPr>
      <w:r>
        <w:t>比如村民</w:t>
      </w:r>
    </w:p>
    <w:p>
      <w:pPr>
        <w:spacing w:after="40"/>
      </w:pPr>
      <w:r>
        <w:t>What about them?</w:t>
      </w:r>
    </w:p>
    <w:p>
      <w:pPr>
        <w:pStyle w:val="BodyText"/>
        <w:spacing w:before="40" w:after="260"/>
      </w:pPr>
      <w:r>
        <w:t>那他们呢</w:t>
      </w:r>
    </w:p>
    <w:p>
      <w:pPr>
        <w:spacing w:after="40"/>
      </w:pPr>
      <w:r>
        <w:t>I don't know them. Fuck them.</w:t>
      </w:r>
    </w:p>
    <w:p>
      <w:pPr>
        <w:pStyle w:val="BodyText"/>
        <w:spacing w:before="40" w:after="260"/>
      </w:pPr>
      <w:r>
        <w:t>我不认识他们  去他们的</w:t>
      </w:r>
    </w:p>
    <w:p>
      <w:pPr>
        <w:spacing w:after="40"/>
      </w:pPr>
      <w:r>
        <w:t>Janek!</w:t>
      </w:r>
    </w:p>
    <w:p>
      <w:pPr>
        <w:pStyle w:val="BodyText"/>
        <w:spacing w:before="40" w:after="260"/>
      </w:pPr>
      <w:r>
        <w:t>雅尼克</w:t>
      </w:r>
    </w:p>
    <w:p>
      <w:pPr>
        <w:spacing w:after="40"/>
      </w:pPr>
      <w:r>
        <w:t>- What do you want? - Give me an egg basket.</w:t>
      </w:r>
    </w:p>
    <w:p>
      <w:pPr>
        <w:pStyle w:val="BodyText"/>
        <w:spacing w:before="40" w:after="260"/>
      </w:pPr>
      <w:r>
        <w:t>-干吗  -给我护裆套</w:t>
      </w:r>
    </w:p>
    <w:p>
      <w:pPr>
        <w:spacing w:after="40"/>
      </w:pPr>
      <w:r>
        <w:t>- No, I've only got the one-- - Give me the fucking basket!</w:t>
      </w:r>
    </w:p>
    <w:p>
      <w:pPr>
        <w:pStyle w:val="BodyText"/>
        <w:spacing w:before="40" w:after="260"/>
      </w:pPr>
      <w:r>
        <w:t>-不行  我只有一个  -快他妈给我</w:t>
      </w:r>
    </w:p>
    <w:p>
      <w:pPr>
        <w:spacing w:after="40"/>
      </w:pPr>
      <w:r>
        <w:t>He's with me, you understand?</w:t>
      </w:r>
    </w:p>
    <w:p>
      <w:pPr>
        <w:pStyle w:val="BodyText"/>
        <w:spacing w:before="40" w:after="260"/>
      </w:pPr>
      <w:r>
        <w:t>我罩着他  明白了吗</w:t>
      </w:r>
    </w:p>
    <w:p>
      <w:pPr>
        <w:spacing w:after="40"/>
      </w:pPr>
      <w:r>
        <w:t>Nobody fucks with him.</w:t>
      </w:r>
    </w:p>
    <w:p>
      <w:pPr>
        <w:pStyle w:val="BodyText"/>
        <w:spacing w:before="40" w:after="260"/>
      </w:pPr>
      <w:r>
        <w:t>谁都不准惹他</w:t>
      </w:r>
    </w:p>
    <w:p>
      <w:pPr>
        <w:spacing w:after="40"/>
      </w:pPr>
      <w:r>
        <w:t>We make these from lead scrap.</w:t>
      </w:r>
    </w:p>
    <w:p>
      <w:pPr>
        <w:pStyle w:val="BodyText"/>
        <w:spacing w:before="40" w:after="260"/>
      </w:pPr>
      <w:r>
        <w:t>这是我们用铅废料做的</w:t>
      </w:r>
    </w:p>
    <w:p>
      <w:pPr>
        <w:spacing w:after="40"/>
      </w:pPr>
      <w:r>
        <w:t>- Put it on under your balls. - Now?</w:t>
      </w:r>
    </w:p>
    <w:p>
      <w:pPr>
        <w:pStyle w:val="BodyText"/>
        <w:spacing w:before="40" w:after="260"/>
      </w:pPr>
      <w:r>
        <w:t>-穿上  兜着你的蛋  -现在吗</w:t>
      </w:r>
    </w:p>
    <w:p>
      <w:pPr>
        <w:spacing w:after="40"/>
      </w:pPr>
      <w:r>
        <w:t>No, no. You can wait until the radiation gives you a cunt.</w:t>
      </w:r>
    </w:p>
    <w:p>
      <w:pPr>
        <w:pStyle w:val="BodyText"/>
        <w:spacing w:before="40" w:after="260"/>
      </w:pPr>
      <w:r>
        <w:t>不  你可以等到辐射给你烧个逼出来再穿</w:t>
      </w:r>
    </w:p>
    <w:p>
      <w:pPr>
        <w:spacing w:after="40"/>
      </w:pPr>
      <w:r>
        <w:t>Yes, now.</w:t>
      </w:r>
    </w:p>
    <w:p>
      <w:pPr>
        <w:pStyle w:val="BodyText"/>
        <w:spacing w:before="40" w:after="260"/>
      </w:pPr>
      <w:r>
        <w:t>当然是现在</w:t>
      </w:r>
    </w:p>
    <w:p>
      <w:pPr>
        <w:spacing w:after="40"/>
      </w:pPr>
      <w:r>
        <w:t>Over your clothes. Fucking shit.</w:t>
      </w:r>
    </w:p>
    <w:p>
      <w:pPr>
        <w:pStyle w:val="BodyText"/>
        <w:spacing w:before="40" w:after="260"/>
      </w:pPr>
      <w:r>
        <w:t>穿在衣服外面  蠢逼</w:t>
      </w:r>
    </w:p>
    <w:p>
      <w:pPr>
        <w:spacing w:after="40"/>
      </w:pPr>
      <w:r>
        <w:t>- You ever go hunting? - No.</w:t>
      </w:r>
    </w:p>
    <w:p>
      <w:pPr>
        <w:pStyle w:val="BodyText"/>
        <w:spacing w:before="40" w:after="260"/>
      </w:pPr>
      <w:r>
        <w:t>-你打过猎吗  -没有</w:t>
      </w:r>
    </w:p>
    <w:p>
      <w:pPr>
        <w:spacing w:after="40"/>
      </w:pPr>
      <w:r>
        <w:t>Well... today's your lucky day.</w:t>
      </w:r>
    </w:p>
    <w:p>
      <w:pPr>
        <w:pStyle w:val="BodyText"/>
        <w:spacing w:before="40" w:after="260"/>
      </w:pPr>
      <w:r>
        <w:t>今天你走运了</w:t>
      </w:r>
    </w:p>
    <w:p>
      <w:pPr>
        <w:spacing w:after="40"/>
      </w:pPr>
      <w:r>
        <w:t>You, me, that ugly Armenian in the tent, Garo,</w:t>
      </w:r>
    </w:p>
    <w:p>
      <w:pPr>
        <w:pStyle w:val="BodyText"/>
        <w:spacing w:before="40" w:after="260"/>
      </w:pPr>
      <w:r>
        <w:t>你  我  还有帐篷里那亚美尼亚丑逼伽罗</w:t>
      </w:r>
    </w:p>
    <w:p>
      <w:pPr>
        <w:spacing w:after="40"/>
      </w:pPr>
      <w:r>
        <w:t>we do animal control.</w:t>
      </w:r>
    </w:p>
    <w:p>
      <w:pPr>
        <w:pStyle w:val="BodyText"/>
        <w:spacing w:before="40" w:after="260"/>
      </w:pPr>
      <w:r>
        <w:t>今天负责动物管制</w:t>
      </w:r>
    </w:p>
    <w:p>
      <w:pPr>
        <w:spacing w:after="40"/>
      </w:pPr>
      <w:r>
        <w:t>Animal control?</w:t>
      </w:r>
    </w:p>
    <w:p>
      <w:pPr>
        <w:pStyle w:val="BodyText"/>
        <w:spacing w:before="40" w:after="260"/>
      </w:pPr>
      <w:r>
        <w:t>动物管制</w:t>
      </w:r>
    </w:p>
    <w:p>
      <w:pPr>
        <w:spacing w:after="40"/>
      </w:pPr>
      <w:r>
        <w:t>Yeah, they're radioactive,</w:t>
      </w:r>
    </w:p>
    <w:p>
      <w:pPr>
        <w:pStyle w:val="BodyText"/>
        <w:spacing w:before="40" w:after="260"/>
      </w:pPr>
      <w:r>
        <w:t>对  它们有辐射</w:t>
      </w:r>
    </w:p>
    <w:p>
      <w:pPr>
        <w:spacing w:after="40"/>
      </w:pPr>
      <w:r>
        <w:t>so they have to go.</w:t>
      </w:r>
    </w:p>
    <w:p>
      <w:pPr>
        <w:pStyle w:val="BodyText"/>
        <w:spacing w:before="40" w:after="260"/>
      </w:pPr>
      <w:r>
        <w:t>所以必须杀死</w:t>
      </w:r>
    </w:p>
    <w:p>
      <w:pPr>
        <w:spacing w:after="40"/>
      </w:pPr>
      <w:r>
        <w:t>But it's not hard. They're mostly pets.</w:t>
      </w:r>
    </w:p>
    <w:p>
      <w:pPr>
        <w:pStyle w:val="BodyText"/>
        <w:spacing w:before="40" w:after="260"/>
      </w:pPr>
      <w:r>
        <w:t>但难度不大  它们多数是宠物</w:t>
      </w:r>
    </w:p>
    <w:p>
      <w:pPr>
        <w:spacing w:after="40"/>
      </w:pPr>
      <w:r>
        <w:t>They're happy to see you. They run right up to you.</w:t>
      </w:r>
    </w:p>
    <w:p>
      <w:pPr>
        <w:pStyle w:val="BodyText"/>
        <w:spacing w:before="40" w:after="260"/>
      </w:pPr>
      <w:r>
        <w:t>看到你会很高兴  屁颠冲你跑来</w:t>
      </w:r>
    </w:p>
    <w:p>
      <w:pPr>
        <w:spacing w:after="40"/>
      </w:pPr>
      <w:r>
        <w:t>Bang!</w:t>
      </w:r>
    </w:p>
    <w:p>
      <w:pPr>
        <w:pStyle w:val="BodyText"/>
        <w:spacing w:before="40" w:after="260"/>
      </w:pPr>
      <w:r>
        <w:t>砰</w:t>
      </w:r>
    </w:p>
    <w:p>
      <w:pPr>
        <w:spacing w:after="40"/>
      </w:pPr>
      <w:r>
        <w:t>You load the bodies on the truck,</w:t>
      </w:r>
    </w:p>
    <w:p>
      <w:pPr>
        <w:pStyle w:val="BodyText"/>
        <w:spacing w:before="40" w:after="260"/>
      </w:pPr>
      <w:r>
        <w:t>你把尸体搬上卡车</w:t>
      </w:r>
    </w:p>
    <w:p>
      <w:pPr>
        <w:spacing w:after="40"/>
      </w:pPr>
      <w:r>
        <w:t>dump them in a pit, bury them in concrete.</w:t>
      </w:r>
    </w:p>
    <w:p>
      <w:pPr>
        <w:pStyle w:val="BodyText"/>
        <w:spacing w:before="40" w:after="260"/>
      </w:pPr>
      <w:r>
        <w:t>丢进坑里  用混凝土埋起来</w:t>
      </w:r>
    </w:p>
    <w:p>
      <w:pPr>
        <w:spacing w:after="40"/>
      </w:pPr>
      <w:r>
        <w:t>And then we drink.</w:t>
      </w:r>
    </w:p>
    <w:p>
      <w:pPr>
        <w:pStyle w:val="BodyText"/>
        <w:spacing w:before="40" w:after="260"/>
      </w:pPr>
      <w:r>
        <w:t>然后我们喝酒</w:t>
      </w:r>
    </w:p>
    <w:p>
      <w:pPr>
        <w:spacing w:after="40"/>
      </w:pPr>
      <w:r>
        <w:t>As much vodka as you want, plus a thousand rubles.</w:t>
      </w:r>
    </w:p>
    <w:p>
      <w:pPr>
        <w:pStyle w:val="BodyText"/>
        <w:spacing w:before="40" w:after="260"/>
      </w:pPr>
      <w:r>
        <w:t>想喝多少伏特加都行  外加一千卢布</w:t>
      </w:r>
    </w:p>
    <w:p>
      <w:pPr>
        <w:spacing w:after="40"/>
      </w:pPr>
      <w:r>
        <w:t>Let's go get you a gun.</w:t>
      </w:r>
    </w:p>
    <w:p>
      <w:pPr>
        <w:pStyle w:val="BodyText"/>
        <w:spacing w:before="40" w:after="260"/>
      </w:pPr>
      <w:r>
        <w:t>来  我给你找把枪</w:t>
      </w:r>
    </w:p>
    <w:p>
      <w:pPr>
        <w:spacing w:after="40"/>
      </w:pPr>
      <w:r>
        <w:t>Yes?</w:t>
      </w:r>
    </w:p>
    <w:p>
      <w:pPr>
        <w:pStyle w:val="BodyText"/>
        <w:spacing w:before="40" w:after="260"/>
      </w:pPr>
      <w:r>
        <w:t>什么事</w:t>
      </w:r>
    </w:p>
    <w:p>
      <w:pPr>
        <w:spacing w:after="40"/>
      </w:pPr>
      <w:r>
        <w:t>I need to see the following documents.</w:t>
      </w:r>
    </w:p>
    <w:p>
      <w:pPr>
        <w:pStyle w:val="BodyText"/>
        <w:spacing w:before="40" w:after="260"/>
      </w:pPr>
      <w:r>
        <w:t>我要看这些文件</w:t>
      </w:r>
    </w:p>
    <w:p>
      <w:pPr>
        <w:spacing w:after="40"/>
      </w:pPr>
      <w:r>
        <w:t>They're listed as permission only.</w:t>
      </w:r>
    </w:p>
    <w:p>
      <w:pPr>
        <w:pStyle w:val="BodyText"/>
        <w:spacing w:before="40" w:after="260"/>
      </w:pPr>
      <w:r>
        <w:t>但需要经过批准</w:t>
      </w:r>
    </w:p>
    <w:p>
      <w:pPr>
        <w:spacing w:after="40"/>
      </w:pPr>
      <w:r>
        <w:t>I'm working for the Central Committee.</w:t>
      </w:r>
    </w:p>
    <w:p>
      <w:pPr>
        <w:pStyle w:val="BodyText"/>
        <w:spacing w:before="40" w:after="260"/>
      </w:pPr>
      <w:r>
        <w:t>我为中央委员会工作</w:t>
      </w:r>
    </w:p>
    <w:p>
      <w:pPr>
        <w:spacing w:after="40"/>
      </w:pPr>
      <w:r>
        <w:t>Comrade?</w:t>
      </w:r>
    </w:p>
    <w:p>
      <w:pPr>
        <w:pStyle w:val="BodyText"/>
        <w:spacing w:before="40" w:after="260"/>
      </w:pPr>
      <w:r>
        <w:t>同志</w:t>
      </w:r>
    </w:p>
    <w:p>
      <w:pPr>
        <w:spacing w:after="40"/>
      </w:pPr>
      <w:r>
        <w:t>She can have that one.</w:t>
      </w:r>
    </w:p>
    <w:p>
      <w:pPr>
        <w:pStyle w:val="BodyText"/>
        <w:spacing w:before="40" w:after="260"/>
      </w:pPr>
      <w:r>
        <w:t>她可以看这个</w:t>
      </w:r>
    </w:p>
    <w:p>
      <w:pPr>
        <w:spacing w:after="40"/>
      </w:pPr>
      <w:r>
        <w:t>Thank you, Comrade.</w:t>
      </w:r>
    </w:p>
    <w:p>
      <w:pPr>
        <w:pStyle w:val="BodyText"/>
        <w:spacing w:before="40" w:after="260"/>
      </w:pPr>
      <w:r>
        <w:t>谢谢  同志</w:t>
      </w:r>
    </w:p>
    <w:p>
      <w:pPr>
        <w:spacing w:after="40"/>
      </w:pPr>
      <w:r>
        <w:t>All clear.</w:t>
      </w:r>
    </w:p>
    <w:p>
      <w:pPr>
        <w:pStyle w:val="BodyText"/>
        <w:spacing w:before="40" w:after="260"/>
      </w:pPr>
      <w:r>
        <w:t>安全</w:t>
      </w:r>
    </w:p>
    <w:p>
      <w:pPr>
        <w:spacing w:after="40"/>
      </w:pPr>
      <w:r>
        <w:t>Bring up the cameras.</w:t>
      </w:r>
    </w:p>
    <w:p>
      <w:pPr>
        <w:pStyle w:val="BodyText"/>
        <w:spacing w:before="40" w:after="260"/>
      </w:pPr>
      <w:r>
        <w:t>开启摄影机</w:t>
      </w:r>
    </w:p>
    <w:p>
      <w:pPr>
        <w:spacing w:after="40"/>
      </w:pPr>
      <w:r>
        <w:t>- Signal? - Acceptable.</w:t>
      </w:r>
    </w:p>
    <w:p>
      <w:pPr>
        <w:pStyle w:val="BodyText"/>
        <w:spacing w:before="40" w:after="260"/>
      </w:pPr>
      <w:r>
        <w:t>-信号怎么样  -可以接受</w:t>
      </w:r>
    </w:p>
    <w:p>
      <w:pPr>
        <w:spacing w:after="40"/>
      </w:pPr>
      <w:r>
        <w:t>Running onboard diagnostics.</w:t>
      </w:r>
    </w:p>
    <w:p>
      <w:pPr>
        <w:pStyle w:val="BodyText"/>
        <w:spacing w:before="40" w:after="260"/>
      </w:pPr>
      <w:r>
        <w:t>正在进行机载诊断</w:t>
      </w:r>
    </w:p>
    <w:p>
      <w:pPr>
        <w:spacing w:after="40"/>
      </w:pPr>
      <w:r>
        <w:t>Tell me when we're ready to move it.</w:t>
      </w:r>
    </w:p>
    <w:p>
      <w:pPr>
        <w:pStyle w:val="BodyText"/>
        <w:spacing w:before="40" w:after="260"/>
      </w:pPr>
      <w:r>
        <w:t>可以移动时告诉我</w:t>
      </w:r>
    </w:p>
    <w:p>
      <w:pPr>
        <w:spacing w:after="40"/>
      </w:pPr>
      <w:r>
        <w:t>To think that's what we put on the moon.</w:t>
      </w:r>
    </w:p>
    <w:p>
      <w:pPr>
        <w:pStyle w:val="BodyText"/>
        <w:spacing w:before="40" w:after="260"/>
      </w:pPr>
      <w:r>
        <w:t>想想这可是月球上用的机器</w:t>
      </w:r>
    </w:p>
    <w:p>
      <w:pPr>
        <w:spacing w:after="40"/>
      </w:pPr>
      <w:r>
        <w:t>Well, not that one.</w:t>
      </w:r>
    </w:p>
    <w:p>
      <w:pPr>
        <w:pStyle w:val="BodyText"/>
        <w:spacing w:before="40" w:after="260"/>
      </w:pPr>
      <w:r>
        <w:t>不是那台</w:t>
      </w:r>
    </w:p>
    <w:p>
      <w:pPr>
        <w:spacing w:after="40"/>
      </w:pPr>
      <w:r>
        <w:t>I know not that one.</w:t>
      </w:r>
    </w:p>
    <w:p>
      <w:pPr>
        <w:pStyle w:val="BodyText"/>
        <w:spacing w:before="40" w:after="260"/>
      </w:pPr>
      <w:r>
        <w:t>我知道不是那一台</w:t>
      </w:r>
    </w:p>
    <w:p>
      <w:pPr>
        <w:spacing w:after="40"/>
      </w:pPr>
      <w:r>
        <w:t>This rover was in storage. They can build two more.</w:t>
      </w:r>
    </w:p>
    <w:p>
      <w:pPr>
        <w:pStyle w:val="BodyText"/>
        <w:spacing w:before="40" w:after="260"/>
      </w:pPr>
      <w:r>
        <w:t>这台月球车在仓库里  他们可以再造两台</w:t>
      </w:r>
    </w:p>
    <w:p>
      <w:pPr>
        <w:spacing w:after="40"/>
      </w:pPr>
      <w:r>
        <w:t>That should cover Nina and Katya.</w:t>
      </w:r>
    </w:p>
    <w:p>
      <w:pPr>
        <w:pStyle w:val="BodyText"/>
        <w:spacing w:before="40" w:after="260"/>
      </w:pPr>
      <w:r>
        <w:t>妮娜和卡缇娅够用了</w:t>
      </w:r>
    </w:p>
    <w:p>
      <w:pPr>
        <w:spacing w:after="40"/>
      </w:pPr>
      <w:r>
        <w:t>And Masha?</w:t>
      </w:r>
    </w:p>
    <w:p>
      <w:pPr>
        <w:pStyle w:val="BodyText"/>
        <w:spacing w:before="40" w:after="260"/>
      </w:pPr>
      <w:r>
        <w:t>玛莎呢</w:t>
      </w:r>
    </w:p>
    <w:p>
      <w:pPr>
        <w:spacing w:after="40"/>
      </w:pPr>
      <w:r>
        <w:t>The Central Committee have informed me</w:t>
      </w:r>
    </w:p>
    <w:p>
      <w:pPr>
        <w:pStyle w:val="BodyText"/>
        <w:spacing w:before="40" w:after="260"/>
      </w:pPr>
      <w:r>
        <w:t>中央委员会通知我</w:t>
      </w:r>
    </w:p>
    <w:p>
      <w:pPr>
        <w:spacing w:after="40"/>
      </w:pPr>
      <w:r>
        <w:t>that they may have found something</w:t>
      </w:r>
    </w:p>
    <w:p>
      <w:pPr>
        <w:pStyle w:val="BodyText"/>
        <w:spacing w:before="40" w:after="260"/>
      </w:pPr>
      <w:r>
        <w:t>他们有可能找到了</w:t>
      </w:r>
    </w:p>
    <w:p>
      <w:pPr>
        <w:spacing w:after="40"/>
      </w:pPr>
      <w:r>
        <w:t>that could work up there. From the outside.</w:t>
      </w:r>
    </w:p>
    <w:p>
      <w:pPr>
        <w:pStyle w:val="BodyText"/>
        <w:spacing w:before="40" w:after="260"/>
      </w:pPr>
      <w:r>
        <w:t>能在那层用的机器  国外找的</w:t>
      </w:r>
    </w:p>
    <w:p>
      <w:pPr>
        <w:spacing w:after="40"/>
      </w:pPr>
      <w:r>
        <w:t>American?</w:t>
      </w:r>
    </w:p>
    <w:p>
      <w:pPr>
        <w:pStyle w:val="BodyText"/>
        <w:spacing w:before="40" w:after="260"/>
      </w:pPr>
      <w:r>
        <w:t>美国货</w:t>
      </w:r>
    </w:p>
    <w:p>
      <w:pPr>
        <w:spacing w:after="40"/>
      </w:pPr>
      <w:r>
        <w:t>Of course not.</w:t>
      </w:r>
    </w:p>
    <w:p>
      <w:pPr>
        <w:pStyle w:val="BodyText"/>
        <w:spacing w:before="40" w:after="260"/>
      </w:pPr>
      <w:r>
        <w:t>当然不是</w:t>
      </w:r>
    </w:p>
    <w:p>
      <w:pPr>
        <w:spacing w:after="40"/>
      </w:pPr>
      <w:r>
        <w:t>It's a German police robot.</w:t>
      </w:r>
    </w:p>
    <w:p>
      <w:pPr>
        <w:pStyle w:val="BodyText"/>
        <w:spacing w:before="40" w:after="260"/>
      </w:pPr>
      <w:r>
        <w:t>是德国警用机器人</w:t>
      </w:r>
    </w:p>
    <w:p>
      <w:pPr>
        <w:spacing w:after="40"/>
      </w:pPr>
      <w:r>
        <w:t>West German, so, as you can imagine,</w:t>
      </w:r>
    </w:p>
    <w:p>
      <w:pPr>
        <w:pStyle w:val="BodyText"/>
        <w:spacing w:before="40" w:after="260"/>
      </w:pPr>
      <w:r>
        <w:t>西德  所以可想而知</w:t>
      </w:r>
    </w:p>
    <w:p>
      <w:pPr>
        <w:spacing w:after="40"/>
      </w:pPr>
      <w:r>
        <w:t>that wasn't an easy conversation to have.</w:t>
      </w:r>
    </w:p>
    <w:p>
      <w:pPr>
        <w:pStyle w:val="BodyText"/>
        <w:spacing w:before="40" w:after="260"/>
      </w:pPr>
      <w:r>
        <w:t>和他们交涉并不容易</w:t>
      </w:r>
    </w:p>
    <w:p>
      <w:pPr>
        <w:spacing w:after="40"/>
      </w:pPr>
      <w:r>
        <w:t>Diagnostics complete.</w:t>
      </w:r>
    </w:p>
    <w:p>
      <w:pPr>
        <w:pStyle w:val="BodyText"/>
        <w:spacing w:before="40" w:after="260"/>
      </w:pPr>
      <w:r>
        <w:t>诊断完成</w:t>
      </w:r>
    </w:p>
    <w:p>
      <w:pPr>
        <w:spacing w:after="40"/>
      </w:pPr>
      <w:r>
        <w:t>Ready to engage main power and motor.</w:t>
      </w:r>
    </w:p>
    <w:p>
      <w:pPr>
        <w:pStyle w:val="BodyText"/>
        <w:spacing w:before="40" w:after="260"/>
      </w:pPr>
      <w:r>
        <w:t>准备启动总电源与电机</w:t>
      </w:r>
    </w:p>
    <w:p>
      <w:pPr>
        <w:spacing w:after="40"/>
      </w:pPr>
      <w:r>
        <w:t>Begin.</w:t>
      </w:r>
    </w:p>
    <w:p>
      <w:pPr>
        <w:pStyle w:val="BodyText"/>
        <w:spacing w:before="40" w:after="260"/>
      </w:pPr>
      <w:r>
        <w:t>开始</w:t>
      </w:r>
    </w:p>
    <w:p>
      <w:pPr>
        <w:spacing w:after="40"/>
      </w:pPr>
      <w:r>
        <w:t>Can we move it?</w:t>
      </w:r>
    </w:p>
    <w:p>
      <w:pPr>
        <w:pStyle w:val="BodyText"/>
        <w:spacing w:before="40" w:after="260"/>
      </w:pPr>
      <w:r>
        <w:t>可以移动吗</w:t>
      </w:r>
    </w:p>
    <w:p>
      <w:pPr>
        <w:spacing w:after="40"/>
      </w:pPr>
      <w:r>
        <w:t>Valery, what's that? A smile?</w:t>
      </w:r>
    </w:p>
    <w:p>
      <w:pPr>
        <w:pStyle w:val="BodyText"/>
        <w:spacing w:before="40" w:after="260"/>
      </w:pPr>
      <w:r>
        <w:t>瓦列利  怎么  你在笑吗</w:t>
      </w:r>
    </w:p>
    <w:p>
      <w:pPr>
        <w:spacing w:after="40"/>
      </w:pPr>
      <w:r>
        <w:t>I see your condition has improved, Comrade Dyatlov.</w:t>
      </w:r>
    </w:p>
    <w:p>
      <w:pPr>
        <w:pStyle w:val="BodyText"/>
        <w:spacing w:before="40" w:after="260"/>
      </w:pPr>
      <w:r>
        <w:t>看来你的病情有所好转  迪亚特洛夫同志</w:t>
      </w:r>
    </w:p>
    <w:p>
      <w:pPr>
        <w:spacing w:after="40"/>
      </w:pPr>
      <w:r>
        <w:t>No. Leave.</w:t>
      </w:r>
    </w:p>
    <w:p>
      <w:pPr>
        <w:pStyle w:val="BodyText"/>
        <w:spacing w:before="40" w:after="260"/>
      </w:pPr>
      <w:r>
        <w:t>不  出去</w:t>
      </w:r>
    </w:p>
    <w:p>
      <w:pPr>
        <w:spacing w:after="40"/>
      </w:pPr>
      <w:r>
        <w:t>I need your help.</w:t>
      </w:r>
    </w:p>
    <w:p>
      <w:pPr>
        <w:pStyle w:val="BodyText"/>
        <w:spacing w:before="40" w:after="260"/>
      </w:pPr>
      <w:r>
        <w:t>我需要你的帮助</w:t>
      </w:r>
    </w:p>
    <w:p>
      <w:pPr>
        <w:spacing w:after="40"/>
      </w:pPr>
      <w:r>
        <w:t>Akimov initiated AZ-5.</w:t>
      </w:r>
    </w:p>
    <w:p>
      <w:pPr>
        <w:pStyle w:val="BodyText"/>
        <w:spacing w:before="40" w:after="260"/>
      </w:pPr>
      <w:r>
        <w:t>阿基莫夫按下了AZ-5</w:t>
      </w:r>
    </w:p>
    <w:p>
      <w:pPr>
        <w:spacing w:after="40"/>
      </w:pPr>
      <w:r>
        <w:t>- When you gave the order-- - Order? What order?</w:t>
      </w:r>
    </w:p>
    <w:p>
      <w:pPr>
        <w:pStyle w:val="BodyText"/>
        <w:spacing w:before="40" w:after="260"/>
      </w:pPr>
      <w:r>
        <w:t>-当你下达指令时  -指令  什么指令</w:t>
      </w:r>
    </w:p>
    <w:p>
      <w:pPr>
        <w:spacing w:after="40"/>
      </w:pPr>
      <w:r>
        <w:t>Toptunov called it out, Akimov pressed it.</w:t>
      </w:r>
    </w:p>
    <w:p>
      <w:pPr>
        <w:pStyle w:val="BodyText"/>
        <w:spacing w:before="40" w:after="260"/>
      </w:pPr>
      <w:r>
        <w:t>托普特诺夫下令  阿基莫夫执行</w:t>
      </w:r>
    </w:p>
    <w:p>
      <w:pPr>
        <w:spacing w:after="40"/>
      </w:pPr>
      <w:r>
        <w:t>It was the only good decision they made.</w:t>
      </w:r>
    </w:p>
    <w:p>
      <w:pPr>
        <w:pStyle w:val="BodyText"/>
        <w:spacing w:before="40" w:after="260"/>
      </w:pPr>
      <w:r>
        <w:t>这是他们唯一的正确决定</w:t>
      </w:r>
    </w:p>
    <w:p>
      <w:pPr>
        <w:spacing w:after="40"/>
      </w:pPr>
      <w:r>
        <w:t>Incompetent morons.</w:t>
      </w:r>
    </w:p>
    <w:p>
      <w:pPr>
        <w:pStyle w:val="BodyText"/>
        <w:spacing w:before="40" w:after="260"/>
      </w:pPr>
      <w:r>
        <w:t>那些无能的蠢货</w:t>
      </w:r>
    </w:p>
    <w:p>
      <w:pPr>
        <w:spacing w:after="40"/>
      </w:pPr>
      <w:r>
        <w:t>Can you confirm that the reactor exploded</w:t>
      </w:r>
    </w:p>
    <w:p>
      <w:pPr>
        <w:pStyle w:val="BodyText"/>
        <w:spacing w:before="40" w:after="260"/>
      </w:pPr>
      <w:r>
        <w:t>你能否确认反应堆爆炸</w:t>
      </w:r>
    </w:p>
    <w:p>
      <w:pPr>
        <w:spacing w:after="40"/>
      </w:pPr>
      <w:r>
        <w:t>after they attempted to shut it down?</w:t>
      </w:r>
    </w:p>
    <w:p>
      <w:pPr>
        <w:pStyle w:val="BodyText"/>
        <w:spacing w:before="40" w:after="260"/>
      </w:pPr>
      <w:r>
        <w:t>发生在他们执行停堆操作之后</w:t>
      </w:r>
    </w:p>
    <w:p>
      <w:pPr>
        <w:spacing w:after="40"/>
      </w:pPr>
      <w:r>
        <w:t>How do I even know it exploded, huh?</w:t>
      </w:r>
    </w:p>
    <w:p>
      <w:pPr>
        <w:pStyle w:val="BodyText"/>
        <w:spacing w:before="40" w:after="260"/>
      </w:pPr>
      <w:r>
        <w:t>我怎么知道它爆炸了</w:t>
      </w:r>
    </w:p>
    <w:p>
      <w:pPr>
        <w:spacing w:after="40"/>
      </w:pPr>
      <w:r>
        <w:t>I found this in the state archive.</w:t>
      </w:r>
    </w:p>
    <w:p>
      <w:pPr>
        <w:pStyle w:val="BodyText"/>
        <w:spacing w:before="40" w:after="260"/>
      </w:pPr>
      <w:r>
        <w:t>这是我在国家档案馆里找到的</w:t>
      </w:r>
    </w:p>
    <w:p>
      <w:pPr>
        <w:spacing w:after="40"/>
      </w:pPr>
      <w:r>
        <w:t>Written in 1976.</w:t>
      </w:r>
    </w:p>
    <w:p>
      <w:pPr>
        <w:pStyle w:val="BodyText"/>
        <w:spacing w:before="40" w:after="260"/>
      </w:pPr>
      <w:r>
        <w:t>1976年写的</w:t>
      </w:r>
    </w:p>
    <w:p>
      <w:pPr>
        <w:spacing w:after="40"/>
      </w:pPr>
      <w:r>
        <w:t>It's about the operation</w:t>
      </w:r>
    </w:p>
    <w:p>
      <w:pPr>
        <w:pStyle w:val="BodyText"/>
        <w:spacing w:before="40" w:after="260"/>
      </w:pPr>
      <w:r>
        <w:t>是关于RBMK反应堆</w:t>
      </w:r>
    </w:p>
    <w:p>
      <w:pPr>
        <w:spacing w:after="40"/>
      </w:pPr>
      <w:r>
        <w:t>of RBMK reactors under extreme conditions.</w:t>
      </w:r>
    </w:p>
    <w:p>
      <w:pPr>
        <w:pStyle w:val="BodyText"/>
        <w:spacing w:before="40" w:after="260"/>
      </w:pPr>
      <w:r>
        <w:t>在极端条件下操作的论文</w:t>
      </w:r>
    </w:p>
    <w:p>
      <w:pPr>
        <w:spacing w:after="40"/>
      </w:pPr>
      <w:r>
        <w:t>So?</w:t>
      </w:r>
    </w:p>
    <w:p>
      <w:pPr>
        <w:pStyle w:val="BodyText"/>
        <w:spacing w:before="40" w:after="260"/>
      </w:pPr>
      <w:r>
        <w:t>那又如何</w:t>
      </w:r>
    </w:p>
    <w:p>
      <w:pPr>
        <w:spacing w:after="40"/>
      </w:pPr>
      <w:r>
        <w:t>The names of the authors have been redacted,</w:t>
      </w:r>
    </w:p>
    <w:p>
      <w:pPr>
        <w:pStyle w:val="BodyText"/>
        <w:spacing w:before="40" w:after="260"/>
      </w:pPr>
      <w:r>
        <w:t>作者们的名字被抹掉了</w:t>
      </w:r>
    </w:p>
    <w:p>
      <w:pPr>
        <w:spacing w:after="40"/>
      </w:pPr>
      <w:r>
        <w:t>and two pages have been removed.</w:t>
      </w:r>
    </w:p>
    <w:p>
      <w:pPr>
        <w:pStyle w:val="BodyText"/>
        <w:spacing w:before="40" w:after="260"/>
      </w:pPr>
      <w:r>
        <w:t>还有两页也被撕掉了</w:t>
      </w:r>
    </w:p>
    <w:p>
      <w:pPr>
        <w:spacing w:after="40"/>
      </w:pPr>
      <w:r>
        <w:t>Well, the State must protect its secrets, Comrade.</w:t>
      </w:r>
    </w:p>
    <w:p>
      <w:pPr>
        <w:pStyle w:val="BodyText"/>
        <w:spacing w:before="40" w:after="260"/>
      </w:pPr>
      <w:r>
        <w:t>国家必须保守自己的机密  同志</w:t>
      </w:r>
    </w:p>
    <w:p>
      <w:pPr>
        <w:spacing w:after="40"/>
      </w:pPr>
      <w:r>
        <w:t>Do you dare suggest otherwise?</w:t>
      </w:r>
    </w:p>
    <w:p>
      <w:pPr>
        <w:pStyle w:val="BodyText"/>
        <w:spacing w:before="40" w:after="260"/>
      </w:pPr>
      <w:r>
        <w:t>你敢有不同的意见吗</w:t>
      </w:r>
    </w:p>
    <w:p>
      <w:pPr>
        <w:spacing w:after="40"/>
      </w:pPr>
      <w:r>
        <w:t>They made a mistake.</w:t>
      </w:r>
    </w:p>
    <w:p>
      <w:pPr>
        <w:pStyle w:val="BodyText"/>
        <w:spacing w:before="40" w:after="260"/>
      </w:pPr>
      <w:r>
        <w:t>他们犯了个错误</w:t>
      </w:r>
    </w:p>
    <w:p>
      <w:pPr>
        <w:spacing w:after="40"/>
      </w:pPr>
      <w:r>
        <w:t>They didn't redact the table of contents.</w:t>
      </w:r>
    </w:p>
    <w:p>
      <w:pPr>
        <w:pStyle w:val="BodyText"/>
        <w:spacing w:before="40" w:after="260"/>
      </w:pPr>
      <w:r>
        <w:t>他们没有修改目录</w:t>
      </w:r>
    </w:p>
    <w:p>
      <w:pPr>
        <w:spacing w:after="40"/>
      </w:pPr>
      <w:r>
        <w:t>The missing pages apparently refer</w:t>
      </w:r>
    </w:p>
    <w:p>
      <w:pPr>
        <w:pStyle w:val="BodyText"/>
        <w:spacing w:before="40" w:after="260"/>
      </w:pPr>
      <w:r>
        <w:t>缺失的两页明显是有关</w:t>
      </w:r>
    </w:p>
    <w:p>
      <w:pPr>
        <w:spacing w:after="40"/>
      </w:pPr>
      <w:r>
        <w:t>to a positive void coefficient and AZ-5.</w:t>
      </w:r>
    </w:p>
    <w:p>
      <w:pPr>
        <w:pStyle w:val="BodyText"/>
        <w:spacing w:before="40" w:after="260"/>
      </w:pPr>
      <w:r>
        <w:t>正空泡系数和AZ-5的内容</w:t>
      </w:r>
    </w:p>
    <w:p>
      <w:pPr>
        <w:spacing w:after="40"/>
      </w:pPr>
      <w:r>
        <w:t>Does that mean anything to you?</w:t>
      </w:r>
    </w:p>
    <w:p>
      <w:pPr>
        <w:pStyle w:val="BodyText"/>
        <w:spacing w:before="40" w:after="260"/>
      </w:pPr>
      <w:r>
        <w:t>这对你来说有什么意义吗</w:t>
      </w:r>
    </w:p>
    <w:p>
      <w:pPr>
        <w:spacing w:after="40"/>
      </w:pPr>
      <w:r>
        <w:t>What are you after here? Why are you asking me this?</w:t>
      </w:r>
    </w:p>
    <w:p>
      <w:pPr>
        <w:pStyle w:val="BodyText"/>
        <w:spacing w:before="40" w:after="260"/>
      </w:pPr>
      <w:r>
        <w:t>你的目的是什么  你为什么问我这个</w:t>
      </w:r>
    </w:p>
    <w:p>
      <w:pPr>
        <w:spacing w:after="40"/>
      </w:pPr>
      <w:r>
        <w:t>You worked with the reactor. You know it better than I do.</w:t>
      </w:r>
    </w:p>
    <w:p>
      <w:pPr>
        <w:pStyle w:val="BodyText"/>
        <w:spacing w:before="40" w:after="260"/>
      </w:pPr>
      <w:r>
        <w:t>你在反应堆工作  你比我更了解它</w:t>
      </w:r>
    </w:p>
    <w:p>
      <w:pPr>
        <w:spacing w:after="40"/>
      </w:pPr>
      <w:r>
        <w:t>So everything's my fault, then?</w:t>
      </w:r>
    </w:p>
    <w:p>
      <w:pPr>
        <w:pStyle w:val="BodyText"/>
        <w:spacing w:before="40" w:after="260"/>
      </w:pPr>
      <w:r>
        <w:t>那都是我的错了</w:t>
      </w:r>
    </w:p>
    <w:p>
      <w:pPr>
        <w:spacing w:after="40"/>
      </w:pPr>
      <w:r>
        <w:t>Is that what this is?</w:t>
      </w:r>
    </w:p>
    <w:p>
      <w:pPr>
        <w:pStyle w:val="BodyText"/>
        <w:spacing w:before="40" w:after="260"/>
      </w:pPr>
      <w:r>
        <w:t>就是这个目的吧</w:t>
      </w:r>
    </w:p>
    <w:p>
      <w:pPr>
        <w:spacing w:after="40"/>
      </w:pPr>
      <w:r>
        <w:t>I'm not here to blame you.</w:t>
      </w:r>
    </w:p>
    <w:p>
      <w:pPr>
        <w:pStyle w:val="BodyText"/>
        <w:spacing w:before="40" w:after="260"/>
      </w:pPr>
      <w:r>
        <w:t>我不是来指责你的</w:t>
      </w:r>
    </w:p>
    <w:p>
      <w:pPr>
        <w:spacing w:after="40"/>
      </w:pPr>
      <w:r>
        <w:t>I'm here to find out what happened.</w:t>
      </w:r>
    </w:p>
    <w:p>
      <w:pPr>
        <w:pStyle w:val="BodyText"/>
        <w:spacing w:before="40" w:after="260"/>
      </w:pPr>
      <w:r>
        <w:t>我是来弄清楚到底发生了什么</w:t>
      </w:r>
    </w:p>
    <w:p>
      <w:pPr>
        <w:spacing w:after="40"/>
      </w:pPr>
      <w:r>
        <w:t>And whether you realize it or not,</w:t>
      </w:r>
    </w:p>
    <w:p>
      <w:pPr>
        <w:pStyle w:val="BodyText"/>
        <w:spacing w:before="40" w:after="260"/>
      </w:pPr>
      <w:r>
        <w:t>不管你是否意识到了</w:t>
      </w:r>
    </w:p>
    <w:p>
      <w:pPr>
        <w:spacing w:after="40"/>
      </w:pPr>
      <w:r>
        <w:t>I'm your best chance to avoid a bullet.</w:t>
      </w:r>
    </w:p>
    <w:p>
      <w:pPr>
        <w:pStyle w:val="BodyText"/>
        <w:spacing w:before="40" w:after="260"/>
      </w:pPr>
      <w:r>
        <w:t>我是最可能让你免遭枪毙的人</w:t>
      </w:r>
    </w:p>
    <w:p>
      <w:pPr>
        <w:spacing w:after="40"/>
      </w:pPr>
      <w:r>
        <w:t>Can you help me or not?</w:t>
      </w:r>
    </w:p>
    <w:p>
      <w:pPr>
        <w:pStyle w:val="BodyText"/>
        <w:spacing w:before="40" w:after="260"/>
      </w:pPr>
      <w:r>
        <w:t>你到底能不能帮我</w:t>
      </w:r>
    </w:p>
    <w:p>
      <w:pPr>
        <w:spacing w:after="40"/>
      </w:pPr>
      <w:r>
        <w:t>I have no idea what would've gone here.</w:t>
      </w:r>
    </w:p>
    <w:p>
      <w:pPr>
        <w:pStyle w:val="BodyText"/>
        <w:spacing w:before="40" w:after="260"/>
      </w:pPr>
      <w:r>
        <w:t>我不知道这里写了什么</w:t>
      </w:r>
    </w:p>
    <w:p>
      <w:pPr>
        <w:spacing w:after="40"/>
      </w:pPr>
      <w:r>
        <w:t>Void coefficients have nothing to do with AZ-5.</w:t>
      </w:r>
    </w:p>
    <w:p>
      <w:pPr>
        <w:pStyle w:val="BodyText"/>
        <w:spacing w:before="40" w:after="260"/>
      </w:pPr>
      <w:r>
        <w:t>空泡系数和AZ-5没有任何关系</w:t>
      </w:r>
    </w:p>
    <w:p>
      <w:pPr>
        <w:spacing w:after="40"/>
      </w:pPr>
      <w:r>
        <w:t>There. Now you can go.</w:t>
      </w:r>
    </w:p>
    <w:p>
      <w:pPr>
        <w:pStyle w:val="BodyText"/>
        <w:spacing w:before="40" w:after="260"/>
      </w:pPr>
      <w:r>
        <w:t>行了  你可以走了</w:t>
      </w:r>
    </w:p>
    <w:p>
      <w:pPr>
        <w:spacing w:after="40"/>
      </w:pPr>
      <w:r>
        <w:t>- You're not even curious? - What for?</w:t>
      </w:r>
    </w:p>
    <w:p>
      <w:pPr>
        <w:pStyle w:val="BodyText"/>
        <w:spacing w:before="40" w:after="260"/>
      </w:pPr>
      <w:r>
        <w:t>-你一点都不好奇吗  -有什么意义呢</w:t>
      </w:r>
    </w:p>
    <w:p>
      <w:pPr>
        <w:spacing w:after="40"/>
      </w:pPr>
      <w:r>
        <w:t>You think the right question will get you the truth?</w:t>
      </w:r>
    </w:p>
    <w:p>
      <w:pPr>
        <w:pStyle w:val="BodyText"/>
        <w:spacing w:before="40" w:after="260"/>
      </w:pPr>
      <w:r>
        <w:t>你觉得问对了问题就能得到真相吗</w:t>
      </w:r>
    </w:p>
    <w:p>
      <w:pPr>
        <w:spacing w:after="40"/>
      </w:pPr>
      <w:r>
        <w:t>There is no truth.</w:t>
      </w:r>
    </w:p>
    <w:p>
      <w:pPr>
        <w:pStyle w:val="BodyText"/>
        <w:spacing w:before="40" w:after="260"/>
      </w:pPr>
      <w:r>
        <w:t>根本没有真相</w:t>
      </w:r>
    </w:p>
    <w:p>
      <w:pPr>
        <w:spacing w:after="40"/>
      </w:pPr>
      <w:r>
        <w:t>Ask the bosses whatever you want and you'll get the lie.</w:t>
      </w:r>
    </w:p>
    <w:p>
      <w:pPr>
        <w:pStyle w:val="BodyText"/>
        <w:spacing w:before="40" w:after="260"/>
      </w:pPr>
      <w:r>
        <w:t>随你怎么去问上级  得到的只有谎言</w:t>
      </w:r>
    </w:p>
    <w:p>
      <w:pPr>
        <w:spacing w:after="40"/>
      </w:pPr>
      <w:r>
        <w:t>And I will get the bullet.</w:t>
      </w:r>
    </w:p>
    <w:p>
      <w:pPr>
        <w:pStyle w:val="BodyText"/>
        <w:spacing w:before="40" w:after="260"/>
      </w:pPr>
      <w:r>
        <w:t>而我还是会吃枪子</w:t>
      </w:r>
    </w:p>
    <w:p>
      <w:pPr>
        <w:spacing w:after="40"/>
      </w:pPr>
      <w:r>
        <w:t>I only have two rules.</w:t>
      </w:r>
    </w:p>
    <w:p>
      <w:pPr>
        <w:pStyle w:val="BodyText"/>
        <w:spacing w:before="40" w:after="260"/>
      </w:pPr>
      <w:r>
        <w:t>我只有两个规矩</w:t>
      </w:r>
    </w:p>
    <w:p>
      <w:pPr>
        <w:spacing w:after="40"/>
      </w:pPr>
      <w:r>
        <w:t>One.</w:t>
      </w:r>
    </w:p>
    <w:p>
      <w:pPr>
        <w:pStyle w:val="BodyText"/>
        <w:spacing w:before="40" w:after="260"/>
      </w:pPr>
      <w:r>
        <w:t>第一</w:t>
      </w:r>
    </w:p>
    <w:p>
      <w:pPr>
        <w:spacing w:after="40"/>
      </w:pPr>
      <w:r>
        <w:t>Don't point this gun at me. That's easy, right?</w:t>
      </w:r>
    </w:p>
    <w:p>
      <w:pPr>
        <w:pStyle w:val="BodyText"/>
        <w:spacing w:before="40" w:after="260"/>
      </w:pPr>
      <w:r>
        <w:t>不要拿枪对着我  这个很简单  对吧</w:t>
      </w:r>
    </w:p>
    <w:p>
      <w:pPr>
        <w:spacing w:after="40"/>
      </w:pPr>
      <w:r>
        <w:t>You can point it at this piece of shit.</w:t>
      </w:r>
    </w:p>
    <w:p>
      <w:pPr>
        <w:pStyle w:val="BodyText"/>
        <w:spacing w:before="40" w:after="260"/>
      </w:pPr>
      <w:r>
        <w:t>你可以拿枪对着那个蠢货</w:t>
      </w:r>
    </w:p>
    <w:p>
      <w:pPr>
        <w:spacing w:after="40"/>
      </w:pPr>
      <w:r>
        <w:t>I don't give a fuck. Never me.</w:t>
      </w:r>
    </w:p>
    <w:p>
      <w:pPr>
        <w:pStyle w:val="BodyText"/>
        <w:spacing w:before="40" w:after="260"/>
      </w:pPr>
      <w:r>
        <w:t>我根本无所谓  但不能对着我</w:t>
      </w:r>
    </w:p>
    <w:p>
      <w:pPr>
        <w:spacing w:after="40"/>
      </w:pPr>
      <w:r>
        <w:t>Two.</w:t>
      </w:r>
    </w:p>
    <w:p>
      <w:pPr>
        <w:pStyle w:val="BodyText"/>
        <w:spacing w:before="40" w:after="260"/>
      </w:pPr>
      <w:r>
        <w:t>第二</w:t>
      </w:r>
    </w:p>
    <w:p>
      <w:pPr>
        <w:spacing w:after="40"/>
      </w:pPr>
      <w:r>
        <w:t>If you hit an animal and it doesn't die,</w:t>
      </w:r>
    </w:p>
    <w:p>
      <w:pPr>
        <w:pStyle w:val="BodyText"/>
        <w:spacing w:before="40" w:after="260"/>
      </w:pPr>
      <w:r>
        <w:t>如果你打了个动物  而它没有死</w:t>
      </w:r>
    </w:p>
    <w:p>
      <w:pPr>
        <w:spacing w:after="40"/>
      </w:pPr>
      <w:r>
        <w:t>keep shooting until it does.</w:t>
      </w:r>
    </w:p>
    <w:p>
      <w:pPr>
        <w:pStyle w:val="BodyText"/>
        <w:spacing w:before="40" w:after="260"/>
      </w:pPr>
      <w:r>
        <w:t>继续射击直到它死了</w:t>
      </w:r>
    </w:p>
    <w:p>
      <w:pPr>
        <w:spacing w:after="40"/>
      </w:pPr>
      <w:r>
        <w:t>Don't let them suffer, or I'll kill you.</w:t>
      </w:r>
    </w:p>
    <w:p>
      <w:pPr>
        <w:pStyle w:val="BodyText"/>
        <w:spacing w:before="40" w:after="260"/>
      </w:pPr>
      <w:r>
        <w:t>不许让它们受罪  否则我就杀了你</w:t>
      </w:r>
    </w:p>
    <w:p>
      <w:pPr>
        <w:spacing w:after="40"/>
      </w:pPr>
      <w:r>
        <w:t>Understand?</w:t>
      </w:r>
    </w:p>
    <w:p>
      <w:pPr>
        <w:pStyle w:val="BodyText"/>
        <w:spacing w:before="40" w:after="260"/>
      </w:pPr>
      <w:r>
        <w:t>明白了吗</w:t>
      </w:r>
    </w:p>
    <w:p>
      <w:pPr>
        <w:spacing w:after="40"/>
      </w:pPr>
      <w:r>
        <w:t>I mean it.</w:t>
      </w:r>
    </w:p>
    <w:p>
      <w:pPr>
        <w:pStyle w:val="BodyText"/>
        <w:spacing w:before="40" w:after="260"/>
      </w:pPr>
      <w:r>
        <w:t>我是认真的</w:t>
      </w:r>
    </w:p>
    <w:p>
      <w:pPr>
        <w:spacing w:after="40"/>
      </w:pPr>
      <w:r>
        <w:t>I've killed a lot of people.</w:t>
      </w:r>
    </w:p>
    <w:p>
      <w:pPr>
        <w:pStyle w:val="BodyText"/>
        <w:spacing w:before="40" w:after="260"/>
      </w:pPr>
      <w:r>
        <w:t>我杀过很多人</w:t>
      </w:r>
    </w:p>
    <w:p>
      <w:pPr>
        <w:spacing w:after="40"/>
      </w:pPr>
      <w:r>
        <w:t>Good. Then we're ready.</w:t>
      </w:r>
    </w:p>
    <w:p>
      <w:pPr>
        <w:pStyle w:val="BodyText"/>
        <w:spacing w:before="40" w:after="260"/>
      </w:pPr>
      <w:r>
        <w:t>很好  那我们就准备好了</w:t>
      </w:r>
    </w:p>
    <w:p>
      <w:pPr>
        <w:spacing w:after="40"/>
      </w:pPr>
      <w:r>
        <w:t>Once we start,</w:t>
      </w:r>
    </w:p>
    <w:p>
      <w:pPr>
        <w:pStyle w:val="BodyText"/>
        <w:spacing w:before="40" w:after="260"/>
      </w:pPr>
      <w:r>
        <w:t>一旦我们开始</w:t>
      </w:r>
    </w:p>
    <w:p>
      <w:pPr>
        <w:spacing w:after="40"/>
      </w:pPr>
      <w:r>
        <w:t>they'll run inside where they feel safe.</w:t>
      </w:r>
    </w:p>
    <w:p>
      <w:pPr>
        <w:pStyle w:val="BodyText"/>
        <w:spacing w:before="40" w:after="260"/>
      </w:pPr>
      <w:r>
        <w:t>它们就会跑去自己觉得安全的房子</w:t>
      </w:r>
    </w:p>
    <w:p>
      <w:pPr>
        <w:spacing w:after="40"/>
      </w:pPr>
      <w:r>
        <w:t>So we go door-to-door.</w:t>
      </w:r>
    </w:p>
    <w:p>
      <w:pPr>
        <w:pStyle w:val="BodyText"/>
        <w:spacing w:before="40" w:after="260"/>
      </w:pPr>
      <w:r>
        <w:t>我们挨家挨户搜</w:t>
      </w:r>
    </w:p>
    <w:p>
      <w:pPr>
        <w:spacing w:after="40"/>
      </w:pPr>
      <w:r>
        <w:t>Okay?</w:t>
      </w:r>
    </w:p>
    <w:p>
      <w:pPr>
        <w:pStyle w:val="BodyText"/>
        <w:spacing w:before="40" w:after="260"/>
      </w:pPr>
      <w:r>
        <w:t>知道了吗</w:t>
      </w:r>
    </w:p>
    <w:p>
      <w:pPr>
        <w:spacing w:after="40"/>
      </w:pPr>
      <w:r>
        <w:t>Good.</w:t>
      </w:r>
    </w:p>
    <w:p>
      <w:pPr>
        <w:pStyle w:val="BodyText"/>
        <w:spacing w:before="40" w:after="260"/>
      </w:pPr>
      <w:r>
        <w:t>很好</w:t>
      </w:r>
    </w:p>
    <w:p>
      <w:pPr>
        <w:spacing w:after="40"/>
      </w:pPr>
      <w:r>
        <w:t>Do your job. Door-to-door.</w:t>
      </w:r>
    </w:p>
    <w:p>
      <w:pPr>
        <w:pStyle w:val="BodyText"/>
        <w:spacing w:before="40" w:after="260"/>
      </w:pPr>
      <w:r>
        <w:t>干活去  挨家挨户搜</w:t>
      </w:r>
    </w:p>
    <w:p>
      <w:pPr>
        <w:spacing w:after="40"/>
      </w:pPr>
      <w:r>
        <w:t>Go. Go.</w:t>
      </w:r>
    </w:p>
    <w:p>
      <w:pPr>
        <w:pStyle w:val="BodyText"/>
        <w:spacing w:before="40" w:after="260"/>
      </w:pPr>
      <w:r>
        <w:t>走开  快走</w:t>
      </w:r>
    </w:p>
    <w:p>
      <w:pPr>
        <w:spacing w:after="40"/>
      </w:pPr>
      <w:r>
        <w:t>Go away. Go!</w:t>
      </w:r>
    </w:p>
    <w:p>
      <w:pPr>
        <w:pStyle w:val="BodyText"/>
        <w:spacing w:before="40" w:after="260"/>
      </w:pPr>
      <w:r>
        <w:t>快走  让你快走</w:t>
      </w:r>
    </w:p>
    <w:p>
      <w:pPr>
        <w:spacing w:after="40"/>
      </w:pPr>
      <w:r>
        <w:t>Don't let them suffer.</w:t>
      </w:r>
    </w:p>
    <w:p>
      <w:pPr>
        <w:pStyle w:val="BodyText"/>
        <w:spacing w:before="40" w:after="260"/>
      </w:pPr>
      <w:r>
        <w:t>不许让它们受罪</w:t>
      </w:r>
    </w:p>
    <w:p>
      <w:pPr>
        <w:spacing w:after="40"/>
      </w:pPr>
      <w:r>
        <w:t>Sorry. Sorry.</w:t>
      </w:r>
    </w:p>
    <w:p>
      <w:pPr>
        <w:pStyle w:val="BodyText"/>
        <w:spacing w:before="40" w:after="260"/>
      </w:pPr>
      <w:r>
        <w:t>抱歉  对不起</w:t>
      </w:r>
    </w:p>
    <w:p>
      <w:pPr>
        <w:spacing w:after="40"/>
      </w:pPr>
      <w:r>
        <w:t>You're dragging that to the truck.</w:t>
      </w:r>
    </w:p>
    <w:p>
      <w:pPr>
        <w:pStyle w:val="BodyText"/>
        <w:spacing w:before="40" w:after="260"/>
      </w:pPr>
      <w:r>
        <w:t>你把它拖到卡车那儿去</w:t>
      </w:r>
    </w:p>
    <w:p>
      <w:pPr>
        <w:spacing w:after="40"/>
      </w:pPr>
      <w:r>
        <w:t>You gonna eat?</w:t>
      </w:r>
    </w:p>
    <w:p>
      <w:pPr>
        <w:pStyle w:val="BodyText"/>
        <w:spacing w:before="40" w:after="260"/>
      </w:pPr>
      <w:r>
        <w:t>你要吃点东西吗</w:t>
      </w:r>
    </w:p>
    <w:p>
      <w:pPr>
        <w:spacing w:after="40"/>
      </w:pPr>
      <w:r>
        <w:t>Drink.</w:t>
      </w:r>
    </w:p>
    <w:p>
      <w:pPr>
        <w:pStyle w:val="BodyText"/>
        <w:spacing w:before="40" w:after="260"/>
      </w:pPr>
      <w:r>
        <w:t>喝了</w:t>
      </w:r>
    </w:p>
    <w:p>
      <w:pPr>
        <w:spacing w:after="40"/>
      </w:pPr>
      <w:r>
        <w:t>Again.</w:t>
      </w:r>
    </w:p>
    <w:p>
      <w:pPr>
        <w:pStyle w:val="BodyText"/>
        <w:spacing w:before="40" w:after="260"/>
      </w:pPr>
      <w:r>
        <w:t>再喝一口</w:t>
      </w:r>
    </w:p>
    <w:p>
      <w:pPr>
        <w:spacing w:after="40"/>
      </w:pPr>
      <w:r>
        <w:t>Look...</w:t>
      </w:r>
    </w:p>
    <w:p>
      <w:pPr>
        <w:pStyle w:val="BodyText"/>
        <w:spacing w:before="40" w:after="260"/>
      </w:pPr>
      <w:r>
        <w:t>听着</w:t>
      </w:r>
    </w:p>
    <w:p>
      <w:pPr>
        <w:spacing w:after="40"/>
      </w:pPr>
      <w:r>
        <w:t>This happens to everyone their first time.</w:t>
      </w:r>
    </w:p>
    <w:p>
      <w:pPr>
        <w:pStyle w:val="BodyText"/>
        <w:spacing w:before="40" w:after="260"/>
      </w:pPr>
      <w:r>
        <w:t>每个人第一次都这样</w:t>
      </w:r>
    </w:p>
    <w:p>
      <w:pPr>
        <w:spacing w:after="40"/>
      </w:pPr>
      <w:r>
        <w:t>Normally when you kill a man.</w:t>
      </w:r>
    </w:p>
    <w:p>
      <w:pPr>
        <w:pStyle w:val="BodyText"/>
        <w:spacing w:before="40" w:after="260"/>
      </w:pPr>
      <w:r>
        <w:t>通常是第一次杀人的时候</w:t>
      </w:r>
    </w:p>
    <w:p>
      <w:pPr>
        <w:spacing w:after="40"/>
      </w:pPr>
      <w:r>
        <w:t>But for you, a dog.</w:t>
      </w:r>
    </w:p>
    <w:p>
      <w:pPr>
        <w:pStyle w:val="BodyText"/>
        <w:spacing w:before="40" w:after="260"/>
      </w:pPr>
      <w:r>
        <w:t>但对你而言  是一条狗</w:t>
      </w:r>
    </w:p>
    <w:p>
      <w:pPr>
        <w:spacing w:after="40"/>
      </w:pPr>
      <w:r>
        <w:t>So what? There's no shame in it.</w:t>
      </w:r>
    </w:p>
    <w:p>
      <w:pPr>
        <w:pStyle w:val="BodyText"/>
        <w:spacing w:before="40" w:after="260"/>
      </w:pPr>
      <w:r>
        <w:t>那又如何  没什么好羞愧的</w:t>
      </w:r>
    </w:p>
    <w:p>
      <w:pPr>
        <w:spacing w:after="40"/>
      </w:pPr>
      <w:r>
        <w:t>You remember your first time, Garo?</w:t>
      </w:r>
    </w:p>
    <w:p>
      <w:pPr>
        <w:pStyle w:val="BodyText"/>
        <w:spacing w:before="40" w:after="260"/>
      </w:pPr>
      <w:r>
        <w:t>你还记得你的第一次吗  伽罗</w:t>
      </w:r>
    </w:p>
    <w:p>
      <w:pPr>
        <w:spacing w:after="40"/>
      </w:pPr>
      <w:r>
        <w:t>My first time-- Afghanistan.</w:t>
      </w:r>
    </w:p>
    <w:p>
      <w:pPr>
        <w:pStyle w:val="BodyText"/>
        <w:spacing w:before="40" w:after="260"/>
      </w:pPr>
      <w:r>
        <w:t>我的第一次  是在阿富汗</w:t>
      </w:r>
    </w:p>
    <w:p>
      <w:pPr>
        <w:spacing w:after="40"/>
      </w:pPr>
      <w:r>
        <w:t>We were moving through a house,</w:t>
      </w:r>
    </w:p>
    <w:p>
      <w:pPr>
        <w:pStyle w:val="BodyText"/>
        <w:spacing w:before="40" w:after="260"/>
      </w:pPr>
      <w:r>
        <w:t>我们正在穿过一栋房子</w:t>
      </w:r>
    </w:p>
    <w:p>
      <w:pPr>
        <w:spacing w:after="40"/>
      </w:pPr>
      <w:r>
        <w:t>and suddenly a man was there and I shot him in the stomach.</w:t>
      </w:r>
    </w:p>
    <w:p>
      <w:pPr>
        <w:pStyle w:val="BodyText"/>
        <w:spacing w:before="40" w:after="260"/>
      </w:pPr>
      <w:r>
        <w:t>突然出现了一个人  我射中他的腹部</w:t>
      </w:r>
    </w:p>
    <w:p>
      <w:pPr>
        <w:spacing w:after="40"/>
      </w:pPr>
      <w:r>
        <w:t>Yeah, that's a real war story.</w:t>
      </w:r>
    </w:p>
    <w:p>
      <w:pPr>
        <w:pStyle w:val="BodyText"/>
        <w:spacing w:before="40" w:after="260"/>
      </w:pPr>
      <w:r>
        <w:t>这是真实的战争故事</w:t>
      </w:r>
    </w:p>
    <w:p>
      <w:pPr>
        <w:spacing w:after="40"/>
      </w:pPr>
      <w:r>
        <w:t>They're never any good stories like in the movies.</w:t>
      </w:r>
    </w:p>
    <w:p>
      <w:pPr>
        <w:pStyle w:val="BodyText"/>
        <w:spacing w:before="40" w:after="260"/>
      </w:pPr>
      <w:r>
        <w:t>绝不是电影里拍的那样美好</w:t>
      </w:r>
    </w:p>
    <w:p>
      <w:pPr>
        <w:spacing w:after="40"/>
      </w:pPr>
      <w:r>
        <w:t>They're shit.</w:t>
      </w:r>
    </w:p>
    <w:p>
      <w:pPr>
        <w:pStyle w:val="BodyText"/>
        <w:spacing w:before="40" w:after="260"/>
      </w:pPr>
      <w:r>
        <w:t>都是些破事儿</w:t>
      </w:r>
    </w:p>
    <w:p>
      <w:pPr>
        <w:spacing w:after="40"/>
      </w:pPr>
      <w:r>
        <w:t>A man was there-- boom, stomach.</w:t>
      </w:r>
    </w:p>
    <w:p>
      <w:pPr>
        <w:pStyle w:val="BodyText"/>
        <w:spacing w:before="40" w:after="260"/>
      </w:pPr>
      <w:r>
        <w:t>一个人站在那儿  砰  打中腹部</w:t>
      </w:r>
    </w:p>
    <w:p>
      <w:pPr>
        <w:spacing w:after="40"/>
      </w:pPr>
      <w:r>
        <w:t>I was so scared. I didn't pull the trigger again</w:t>
      </w:r>
    </w:p>
    <w:p>
      <w:pPr>
        <w:pStyle w:val="BodyText"/>
        <w:spacing w:before="40" w:after="260"/>
      </w:pPr>
      <w:r>
        <w:t>我很害怕  那天接下来的时间里</w:t>
      </w:r>
    </w:p>
    <w:p>
      <w:pPr>
        <w:spacing w:after="40"/>
      </w:pPr>
      <w:r>
        <w:t>for the rest of the day.</w:t>
      </w:r>
    </w:p>
    <w:p>
      <w:pPr>
        <w:pStyle w:val="BodyText"/>
        <w:spacing w:before="40" w:after="260"/>
      </w:pPr>
      <w:r>
        <w:t>我再也没扣动扳机</w:t>
      </w:r>
    </w:p>
    <w:p>
      <w:pPr>
        <w:spacing w:after="40"/>
      </w:pPr>
      <w:r>
        <w:t>I thought, "Well, that's it, Bacho.</w:t>
      </w:r>
    </w:p>
    <w:p>
      <w:pPr>
        <w:pStyle w:val="BodyText"/>
        <w:spacing w:before="40" w:after="260"/>
      </w:pPr>
      <w:r>
        <w:t>我就想  "就这样了  巴乔</w:t>
      </w:r>
    </w:p>
    <w:p>
      <w:pPr>
        <w:spacing w:after="40"/>
      </w:pPr>
      <w:r>
        <w:t>"You put a bullet in someone.</w:t>
      </w:r>
    </w:p>
    <w:p>
      <w:pPr>
        <w:pStyle w:val="BodyText"/>
        <w:spacing w:before="40" w:after="260"/>
      </w:pPr>
      <w:r>
        <w:t>你开枪打中了人</w:t>
      </w:r>
    </w:p>
    <w:p>
      <w:pPr>
        <w:spacing w:after="40"/>
      </w:pPr>
      <w:r>
        <w:t>"You're not you anymore.</w:t>
      </w:r>
    </w:p>
    <w:p>
      <w:pPr>
        <w:pStyle w:val="BodyText"/>
        <w:spacing w:before="40" w:after="260"/>
      </w:pPr>
      <w:r>
        <w:t>你不再是原来的你了</w:t>
      </w:r>
    </w:p>
    <w:p>
      <w:pPr>
        <w:spacing w:after="40"/>
      </w:pPr>
      <w:r>
        <w:t>You'll never be you again."</w:t>
      </w:r>
    </w:p>
    <w:p>
      <w:pPr>
        <w:pStyle w:val="BodyText"/>
        <w:spacing w:before="40" w:after="260"/>
      </w:pPr>
      <w:r>
        <w:t>你已经回不去了"</w:t>
      </w:r>
    </w:p>
    <w:p>
      <w:pPr>
        <w:spacing w:after="40"/>
      </w:pPr>
      <w:r>
        <w:t>But then you wake up the next morning,</w:t>
      </w:r>
    </w:p>
    <w:p>
      <w:pPr>
        <w:pStyle w:val="BodyText"/>
        <w:spacing w:before="40" w:after="260"/>
      </w:pPr>
      <w:r>
        <w:t>然而第二天早晨醒来</w:t>
      </w:r>
    </w:p>
    <w:p>
      <w:pPr>
        <w:spacing w:after="40"/>
      </w:pPr>
      <w:r>
        <w:t>and you're still you.</w:t>
      </w:r>
    </w:p>
    <w:p>
      <w:pPr>
        <w:pStyle w:val="BodyText"/>
        <w:spacing w:before="40" w:after="260"/>
      </w:pPr>
      <w:r>
        <w:t>你还是那个你</w:t>
      </w:r>
    </w:p>
    <w:p>
      <w:pPr>
        <w:spacing w:after="40"/>
      </w:pPr>
      <w:r>
        <w:t>And you realize...</w:t>
      </w:r>
    </w:p>
    <w:p>
      <w:pPr>
        <w:pStyle w:val="BodyText"/>
        <w:spacing w:before="40" w:after="260"/>
      </w:pPr>
      <w:r>
        <w:t>接着你就意识到</w:t>
      </w:r>
    </w:p>
    <w:p>
      <w:pPr>
        <w:spacing w:after="40"/>
      </w:pPr>
      <w:r>
        <w:t>that was you all along.</w:t>
      </w:r>
    </w:p>
    <w:p>
      <w:pPr>
        <w:pStyle w:val="BodyText"/>
        <w:spacing w:before="40" w:after="260"/>
      </w:pPr>
      <w:r>
        <w:t>一直以来你都是这样的人</w:t>
      </w:r>
    </w:p>
    <w:p>
      <w:pPr>
        <w:spacing w:after="40"/>
      </w:pPr>
      <w:r>
        <w:t>You just didn't know.</w:t>
      </w:r>
    </w:p>
    <w:p>
      <w:pPr>
        <w:pStyle w:val="BodyText"/>
        <w:spacing w:before="40" w:after="260"/>
      </w:pPr>
      <w:r>
        <w:t>只是之前你不知道</w:t>
      </w:r>
    </w:p>
    <w:p>
      <w:pPr>
        <w:spacing w:after="40"/>
      </w:pPr>
      <w:r>
        <w:t>The happiness of all mankind.</w:t>
      </w:r>
    </w:p>
    <w:p>
      <w:pPr>
        <w:pStyle w:val="BodyText"/>
        <w:spacing w:before="40" w:after="260"/>
      </w:pPr>
      <w:r>
        <w:t>全人类的幸福</w:t>
      </w:r>
    </w:p>
    <w:p>
      <w:pPr>
        <w:spacing w:after="40"/>
      </w:pPr>
      <w:r>
        <w:t>What?</w:t>
      </w:r>
    </w:p>
    <w:p>
      <w:pPr>
        <w:pStyle w:val="BodyText"/>
        <w:spacing w:before="40" w:after="260"/>
      </w:pPr>
      <w:r>
        <w:t>什么</w:t>
      </w:r>
    </w:p>
    <w:p>
      <w:pPr>
        <w:spacing w:after="40"/>
      </w:pPr>
      <w:r>
        <w:t>"Our goal is the happiness of all mankind."</w:t>
      </w:r>
    </w:p>
    <w:p>
      <w:pPr>
        <w:pStyle w:val="BodyText"/>
        <w:spacing w:before="40" w:after="260"/>
      </w:pPr>
      <w:r>
        <w:t>"我们的目标为了全人类的幸福"</w:t>
      </w:r>
    </w:p>
    <w:p>
      <w:pPr>
        <w:spacing w:after="40"/>
      </w:pPr>
      <w:r>
        <w:t>Yeah.</w:t>
      </w:r>
    </w:p>
    <w:p>
      <w:pPr>
        <w:pStyle w:val="BodyText"/>
        <w:spacing w:before="40" w:after="260"/>
      </w:pPr>
      <w:r>
        <w:t>是啊</w:t>
      </w:r>
    </w:p>
    <w:p>
      <w:pPr>
        <w:spacing w:after="40"/>
      </w:pPr>
      <w:r>
        <w:t>I'm happy.</w:t>
      </w:r>
    </w:p>
    <w:p>
      <w:pPr>
        <w:pStyle w:val="BodyText"/>
        <w:spacing w:before="40" w:after="260"/>
      </w:pPr>
      <w:r>
        <w:t>我很幸福</w:t>
      </w:r>
    </w:p>
    <w:p>
      <w:pPr>
        <w:spacing w:after="40"/>
      </w:pPr>
      <w:r>
        <w:t>I'm happy every day.</w:t>
      </w:r>
    </w:p>
    <w:p>
      <w:pPr>
        <w:pStyle w:val="BodyText"/>
        <w:spacing w:before="40" w:after="260"/>
      </w:pPr>
      <w:r>
        <w:t>我每天都很幸福</w:t>
      </w:r>
    </w:p>
    <w:p>
      <w:pPr>
        <w:spacing w:after="40"/>
      </w:pPr>
      <w:r>
        <w:t>All right. Back to work.</w:t>
      </w:r>
    </w:p>
    <w:p>
      <w:pPr>
        <w:pStyle w:val="BodyText"/>
        <w:spacing w:before="40" w:after="260"/>
      </w:pPr>
      <w:r>
        <w:t>好了  回去工作</w:t>
      </w:r>
    </w:p>
    <w:p>
      <w:pPr>
        <w:spacing w:after="40"/>
      </w:pPr>
      <w:r>
        <w:t>Come on.</w:t>
      </w:r>
    </w:p>
    <w:p>
      <w:pPr>
        <w:pStyle w:val="BodyText"/>
        <w:spacing w:before="40" w:after="260"/>
      </w:pPr>
      <w:r>
        <w:t>走吧</w:t>
      </w:r>
    </w:p>
    <w:p>
      <w:pPr>
        <w:spacing w:after="40"/>
      </w:pPr>
      <w:r>
        <w:t>It's here.</w:t>
      </w:r>
    </w:p>
    <w:p>
      <w:pPr>
        <w:pStyle w:val="BodyText"/>
        <w:spacing w:before="40" w:after="260"/>
      </w:pPr>
      <w:r>
        <w:t>到了</w:t>
      </w:r>
    </w:p>
    <w:p>
      <w:pPr>
        <w:spacing w:after="40"/>
      </w:pPr>
      <w:r>
        <w:t>All right.</w:t>
      </w:r>
    </w:p>
    <w:p>
      <w:pPr>
        <w:pStyle w:val="BodyText"/>
        <w:spacing w:before="40" w:after="260"/>
      </w:pPr>
      <w:r>
        <w:t>好了</w:t>
      </w:r>
    </w:p>
    <w:p>
      <w:pPr>
        <w:spacing w:after="40"/>
      </w:pPr>
      <w:r>
        <w:t>Get over.</w:t>
      </w:r>
    </w:p>
    <w:p>
      <w:pPr>
        <w:pStyle w:val="BodyText"/>
        <w:spacing w:before="40" w:after="260"/>
      </w:pPr>
      <w:r>
        <w:t>过来</w:t>
      </w:r>
    </w:p>
    <w:p>
      <w:pPr>
        <w:spacing w:after="40"/>
      </w:pPr>
      <w:r>
        <w:t>Right. Hang on.</w:t>
      </w:r>
    </w:p>
    <w:p>
      <w:pPr>
        <w:pStyle w:val="BodyText"/>
        <w:spacing w:before="40" w:after="260"/>
      </w:pPr>
      <w:r>
        <w:t>好  抓住</w:t>
      </w:r>
    </w:p>
    <w:p>
      <w:pPr>
        <w:spacing w:after="40"/>
      </w:pPr>
      <w:r>
        <w:t>Easy now. Careful.</w:t>
      </w:r>
    </w:p>
    <w:p>
      <w:pPr>
        <w:pStyle w:val="BodyText"/>
        <w:spacing w:before="40" w:after="260"/>
      </w:pPr>
      <w:r>
        <w:t>慢点  小心</w:t>
      </w:r>
    </w:p>
    <w:p>
      <w:pPr>
        <w:spacing w:after="40"/>
      </w:pPr>
      <w:r>
        <w:t>Hold it!</w:t>
      </w:r>
    </w:p>
    <w:p>
      <w:pPr>
        <w:pStyle w:val="BodyText"/>
        <w:spacing w:before="40" w:after="260"/>
      </w:pPr>
      <w:r>
        <w:t>拿住</w:t>
      </w:r>
    </w:p>
    <w:p>
      <w:pPr>
        <w:spacing w:after="40"/>
      </w:pPr>
      <w:r>
        <w:t>Joker.</w:t>
      </w:r>
    </w:p>
    <w:p>
      <w:pPr>
        <w:pStyle w:val="BodyText"/>
        <w:spacing w:before="40" w:after="260"/>
      </w:pPr>
      <w:r>
        <w:t>小丑</w:t>
      </w:r>
    </w:p>
    <w:p>
      <w:pPr>
        <w:spacing w:after="40"/>
      </w:pPr>
      <w:r>
        <w:t>It's what the Germans named it: "Joker."</w:t>
      </w:r>
    </w:p>
    <w:p>
      <w:pPr>
        <w:pStyle w:val="BodyText"/>
        <w:spacing w:before="40" w:after="260"/>
      </w:pPr>
      <w:r>
        <w:t>德国人给它起的名字  "小丑"</w:t>
      </w:r>
    </w:p>
    <w:p>
      <w:pPr>
        <w:spacing w:after="40"/>
      </w:pPr>
      <w:r>
        <w:t>- Is it ready? - It's ready.</w:t>
      </w:r>
    </w:p>
    <w:p>
      <w:pPr>
        <w:pStyle w:val="BodyText"/>
        <w:spacing w:before="40" w:after="260"/>
      </w:pPr>
      <w:r>
        <w:t>-准备好了吗  -准备好了</w:t>
      </w:r>
    </w:p>
    <w:p>
      <w:pPr>
        <w:spacing w:after="40"/>
      </w:pPr>
      <w:r>
        <w:t>Good signal.</w:t>
      </w:r>
    </w:p>
    <w:p>
      <w:pPr>
        <w:pStyle w:val="BodyText"/>
        <w:spacing w:before="40" w:after="260"/>
      </w:pPr>
      <w:r>
        <w:t>信号良好</w:t>
      </w:r>
    </w:p>
    <w:p>
      <w:pPr>
        <w:spacing w:after="40"/>
      </w:pPr>
      <w:r>
        <w:t>Cameras.</w:t>
      </w:r>
    </w:p>
    <w:p>
      <w:pPr>
        <w:pStyle w:val="BodyText"/>
        <w:spacing w:before="40" w:after="260"/>
      </w:pPr>
      <w:r>
        <w:t>摄像头</w:t>
      </w:r>
    </w:p>
    <w:p>
      <w:pPr>
        <w:spacing w:after="40"/>
      </w:pPr>
      <w:r>
        <w:t>Motors.</w:t>
      </w:r>
    </w:p>
    <w:p>
      <w:pPr>
        <w:pStyle w:val="BodyText"/>
        <w:spacing w:before="40" w:after="260"/>
      </w:pPr>
      <w:r>
        <w:t>电机</w:t>
      </w:r>
    </w:p>
    <w:p>
      <w:pPr>
        <w:spacing w:after="40"/>
      </w:pPr>
      <w:r>
        <w:t>Motors, good. Signals, good.</w:t>
      </w:r>
    </w:p>
    <w:p>
      <w:pPr>
        <w:pStyle w:val="BodyText"/>
        <w:spacing w:before="40" w:after="260"/>
      </w:pPr>
      <w:r>
        <w:t>电机良好  信号良好</w:t>
      </w:r>
    </w:p>
    <w:p>
      <w:pPr>
        <w:spacing w:after="40"/>
      </w:pPr>
      <w:r>
        <w:t>All right, let's take this easy.</w:t>
      </w:r>
    </w:p>
    <w:p>
      <w:pPr>
        <w:pStyle w:val="BodyText"/>
        <w:spacing w:before="40" w:after="260"/>
      </w:pPr>
      <w:r>
        <w:t>好了  我们慢点来</w:t>
      </w:r>
    </w:p>
    <w:p>
      <w:pPr>
        <w:spacing w:after="40"/>
      </w:pPr>
      <w:r>
        <w:t>Forward one meter, reverse one meter.</w:t>
      </w:r>
    </w:p>
    <w:p>
      <w:pPr>
        <w:pStyle w:val="BodyText"/>
        <w:spacing w:before="40" w:after="260"/>
      </w:pPr>
      <w:r>
        <w:t>前进一米  倒退一米</w:t>
      </w:r>
    </w:p>
    <w:p>
      <w:pPr>
        <w:spacing w:after="40"/>
      </w:pPr>
      <w:r>
        <w:t>Forward one.</w:t>
      </w:r>
    </w:p>
    <w:p>
      <w:pPr>
        <w:pStyle w:val="BodyText"/>
        <w:spacing w:before="40" w:after="260"/>
      </w:pPr>
      <w:r>
        <w:t>前进一米</w:t>
      </w:r>
    </w:p>
    <w:p>
      <w:pPr>
        <w:spacing w:after="40"/>
      </w:pPr>
      <w:r>
        <w:t>Germans.</w:t>
      </w:r>
    </w:p>
    <w:p>
      <w:pPr>
        <w:pStyle w:val="BodyText"/>
        <w:spacing w:before="40" w:after="260"/>
      </w:pPr>
      <w:r>
        <w:t>德国人</w:t>
      </w:r>
    </w:p>
    <w:p>
      <w:pPr>
        <w:spacing w:after="40"/>
      </w:pPr>
      <w:r>
        <w:t>Reverse one.</w:t>
      </w:r>
    </w:p>
    <w:p>
      <w:pPr>
        <w:pStyle w:val="BodyText"/>
        <w:spacing w:before="40" w:after="260"/>
      </w:pPr>
      <w:r>
        <w:t>后退一米</w:t>
      </w:r>
    </w:p>
    <w:p>
      <w:pPr>
        <w:spacing w:after="40"/>
      </w:pPr>
      <w:r>
        <w:t>Did you lose the signal?</w:t>
      </w:r>
    </w:p>
    <w:p>
      <w:pPr>
        <w:pStyle w:val="BodyText"/>
        <w:spacing w:before="40" w:after="260"/>
      </w:pPr>
      <w:r>
        <w:t>信号中断了吗</w:t>
      </w:r>
    </w:p>
    <w:p>
      <w:pPr>
        <w:spacing w:after="40"/>
      </w:pPr>
      <w:r>
        <w:t>It's not the signal. It's the vehicle.</w:t>
      </w:r>
    </w:p>
    <w:p>
      <w:pPr>
        <w:pStyle w:val="BodyText"/>
        <w:spacing w:before="40" w:after="260"/>
      </w:pPr>
      <w:r>
        <w:t>不是信号的问题  是车</w:t>
      </w:r>
    </w:p>
    <w:p>
      <w:pPr>
        <w:spacing w:after="40"/>
      </w:pPr>
      <w:r>
        <w:t>It's dead.</w:t>
      </w:r>
    </w:p>
    <w:p>
      <w:pPr>
        <w:pStyle w:val="BodyText"/>
        <w:spacing w:before="40" w:after="260"/>
      </w:pPr>
      <w:r>
        <w:t>它坏了</w:t>
      </w:r>
    </w:p>
    <w:p>
      <w:pPr>
        <w:spacing w:after="40"/>
      </w:pPr>
      <w:r>
        <w:t>Shit.</w:t>
      </w:r>
    </w:p>
    <w:p>
      <w:pPr>
        <w:pStyle w:val="BodyText"/>
        <w:spacing w:before="40" w:after="260"/>
      </w:pPr>
      <w:r>
        <w:t>操</w:t>
      </w:r>
    </w:p>
    <w:p>
      <w:pPr>
        <w:spacing w:after="40"/>
      </w:pPr>
      <w:r>
        <w:t>Of course I know they're listening!</w:t>
      </w:r>
    </w:p>
    <w:p>
      <w:pPr>
        <w:pStyle w:val="BodyText"/>
        <w:spacing w:before="40" w:after="260"/>
      </w:pPr>
      <w:r>
        <w:t>我当然知道他们在听</w:t>
      </w:r>
    </w:p>
    <w:p>
      <w:pPr>
        <w:spacing w:after="40"/>
      </w:pPr>
      <w:r>
        <w:t>I want them to hear! I want them to hear it all!</w:t>
      </w:r>
    </w:p>
    <w:p>
      <w:pPr>
        <w:pStyle w:val="BodyText"/>
        <w:spacing w:before="40" w:after="260"/>
      </w:pPr>
      <w:r>
        <w:t>我想让他们听见  我想让他们全都听见</w:t>
      </w:r>
    </w:p>
    <w:p>
      <w:pPr>
        <w:spacing w:after="40"/>
      </w:pPr>
      <w:r>
        <w:t>Do you know what we're doing here?!</w:t>
      </w:r>
    </w:p>
    <w:p>
      <w:pPr>
        <w:pStyle w:val="BodyText"/>
        <w:spacing w:before="40" w:after="260"/>
      </w:pPr>
      <w:r>
        <w:t>你知道我们在这干什么吗</w:t>
      </w:r>
    </w:p>
    <w:p>
      <w:pPr>
        <w:spacing w:after="40"/>
      </w:pPr>
      <w:r>
        <w:t>Tell those geniuses what they have done!</w:t>
      </w:r>
    </w:p>
    <w:p>
      <w:pPr>
        <w:pStyle w:val="BodyText"/>
        <w:spacing w:before="40" w:after="260"/>
      </w:pPr>
      <w:r>
        <w:t>告诉那些天才他们都干了什么</w:t>
      </w:r>
    </w:p>
    <w:p>
      <w:pPr>
        <w:spacing w:after="40"/>
      </w:pPr>
      <w:r>
        <w:t>I don't give a fuck!</w:t>
      </w:r>
    </w:p>
    <w:p>
      <w:pPr>
        <w:pStyle w:val="BodyText"/>
        <w:spacing w:before="40" w:after="260"/>
      </w:pPr>
      <w:r>
        <w:t>我他妈不在乎</w:t>
      </w:r>
    </w:p>
    <w:p>
      <w:pPr>
        <w:spacing w:after="40"/>
      </w:pPr>
      <w:r>
        <w:t>Tell them! Go tell them! Ryzhkov!</w:t>
      </w:r>
    </w:p>
    <w:p>
      <w:pPr>
        <w:pStyle w:val="BodyText"/>
        <w:spacing w:before="40" w:after="260"/>
      </w:pPr>
      <w:r>
        <w:t>告诉他们  去告诉他们  雷日科夫</w:t>
      </w:r>
    </w:p>
    <w:p>
      <w:pPr>
        <w:spacing w:after="40"/>
      </w:pPr>
      <w:r>
        <w:t>Go tell them he's a joke!</w:t>
      </w:r>
    </w:p>
    <w:p>
      <w:pPr>
        <w:pStyle w:val="BodyText"/>
        <w:spacing w:before="40" w:after="260"/>
      </w:pPr>
      <w:r>
        <w:t>告诉他们他就是个笑话</w:t>
      </w:r>
    </w:p>
    <w:p>
      <w:pPr>
        <w:spacing w:after="40"/>
      </w:pPr>
      <w:r>
        <w:t>Tell fucking Gorbachev!</w:t>
      </w:r>
    </w:p>
    <w:p>
      <w:pPr>
        <w:pStyle w:val="BodyText"/>
        <w:spacing w:before="40" w:after="260"/>
      </w:pPr>
      <w:r>
        <w:t>告诉狗屁戈尔巴乔夫</w:t>
      </w:r>
    </w:p>
    <w:p>
      <w:pPr>
        <w:spacing w:after="40"/>
      </w:pPr>
      <w:r>
        <w:t>Tell them!</w:t>
      </w:r>
    </w:p>
    <w:p>
      <w:pPr>
        <w:pStyle w:val="BodyText"/>
        <w:spacing w:before="40" w:after="260"/>
      </w:pPr>
      <w:r>
        <w:t>告诉他们</w:t>
      </w:r>
    </w:p>
    <w:p>
      <w:pPr>
        <w:spacing w:after="40"/>
      </w:pPr>
      <w:r>
        <w:t>The official position of the State</w:t>
      </w:r>
    </w:p>
    <w:p>
      <w:pPr>
        <w:pStyle w:val="BodyText"/>
        <w:spacing w:before="40" w:after="260"/>
      </w:pPr>
      <w:r>
        <w:t>国家的官方立场是</w:t>
      </w:r>
    </w:p>
    <w:p>
      <w:pPr>
        <w:spacing w:after="40"/>
      </w:pPr>
      <w:r>
        <w:t>is that a global nuclear catastrophe</w:t>
      </w:r>
    </w:p>
    <w:p>
      <w:pPr>
        <w:pStyle w:val="BodyText"/>
        <w:spacing w:before="40" w:after="260"/>
      </w:pPr>
      <w:r>
        <w:t>苏联是不会发生</w:t>
      </w:r>
    </w:p>
    <w:p>
      <w:pPr>
        <w:spacing w:after="40"/>
      </w:pPr>
      <w:r>
        <w:t>is not possible in the Soviet Union.</w:t>
      </w:r>
    </w:p>
    <w:p>
      <w:pPr>
        <w:pStyle w:val="BodyText"/>
        <w:spacing w:before="40" w:after="260"/>
      </w:pPr>
      <w:r>
        <w:t>全球性灾难事故的</w:t>
      </w:r>
    </w:p>
    <w:p>
      <w:pPr>
        <w:spacing w:after="40"/>
      </w:pPr>
      <w:r>
        <w:t>They told the Germans that</w:t>
      </w:r>
    </w:p>
    <w:p>
      <w:pPr>
        <w:pStyle w:val="BodyText"/>
        <w:spacing w:before="40" w:after="260"/>
      </w:pPr>
      <w:r>
        <w:t>他们告诉德国人</w:t>
      </w:r>
    </w:p>
    <w:p>
      <w:pPr>
        <w:spacing w:after="40"/>
      </w:pPr>
      <w:r>
        <w:t>the highest detected level of radiation was 2,000 roentgen.</w:t>
      </w:r>
    </w:p>
    <w:p>
      <w:pPr>
        <w:pStyle w:val="BodyText"/>
        <w:spacing w:before="40" w:after="260"/>
      </w:pPr>
      <w:r>
        <w:t>检测到的最高辐射值是两千伦琴</w:t>
      </w:r>
    </w:p>
    <w:p>
      <w:pPr>
        <w:spacing w:after="40"/>
      </w:pPr>
      <w:r>
        <w:t>They gave them the propaganda number.</w:t>
      </w:r>
    </w:p>
    <w:p>
      <w:pPr>
        <w:pStyle w:val="BodyText"/>
        <w:spacing w:before="40" w:after="260"/>
      </w:pPr>
      <w:r>
        <w:t>他们给出的是对外宣称的数值</w:t>
      </w:r>
    </w:p>
    <w:p>
      <w:pPr>
        <w:spacing w:after="40"/>
      </w:pPr>
      <w:r>
        <w:t>That robot was never going to work.</w:t>
      </w:r>
    </w:p>
    <w:p>
      <w:pPr>
        <w:pStyle w:val="BodyText"/>
        <w:spacing w:before="40" w:after="260"/>
      </w:pPr>
      <w:r>
        <w:t>那个机器人本就没用</w:t>
      </w:r>
    </w:p>
    <w:p>
      <w:pPr>
        <w:spacing w:after="40"/>
      </w:pPr>
      <w:r>
        <w:t>We need a new phone.</w:t>
      </w:r>
    </w:p>
    <w:p>
      <w:pPr>
        <w:pStyle w:val="BodyText"/>
        <w:spacing w:before="40" w:after="260"/>
      </w:pPr>
      <w:r>
        <w:t>我们需要一台新电话</w:t>
      </w:r>
    </w:p>
    <w:p>
      <w:pPr>
        <w:spacing w:after="40"/>
      </w:pPr>
      <w:r>
        <w:t>What if we don't clear it?</w:t>
      </w:r>
    </w:p>
    <w:p>
      <w:pPr>
        <w:pStyle w:val="BodyText"/>
        <w:spacing w:before="40" w:after="260"/>
      </w:pPr>
      <w:r>
        <w:t>如果我们不清理呢</w:t>
      </w:r>
    </w:p>
    <w:p>
      <w:pPr>
        <w:spacing w:after="40"/>
      </w:pPr>
      <w:r>
        <w:t>We have to clear it.</w:t>
      </w:r>
    </w:p>
    <w:p>
      <w:pPr>
        <w:pStyle w:val="BodyText"/>
        <w:spacing w:before="40" w:after="260"/>
      </w:pPr>
      <w:r>
        <w:t>我们必须清理</w:t>
      </w:r>
    </w:p>
    <w:p>
      <w:pPr>
        <w:spacing w:after="40"/>
      </w:pPr>
      <w:r>
        <w:t>If we don't clear the roof, we can't build a cover over it.</w:t>
      </w:r>
    </w:p>
    <w:p>
      <w:pPr>
        <w:pStyle w:val="BodyText"/>
        <w:spacing w:before="40" w:after="260"/>
      </w:pPr>
      <w:r>
        <w:t>如果不清理屋顶  就不能在它外面建外壳</w:t>
      </w:r>
    </w:p>
    <w:p>
      <w:pPr>
        <w:spacing w:after="40"/>
      </w:pPr>
      <w:r>
        <w:t>If we can't cover it, that's 12,000 roentgen.</w:t>
      </w:r>
    </w:p>
    <w:p>
      <w:pPr>
        <w:pStyle w:val="BodyText"/>
        <w:spacing w:before="40" w:after="260"/>
      </w:pPr>
      <w:r>
        <w:t>如果不用石棺覆盖  那就是一万两千伦琴</w:t>
      </w:r>
    </w:p>
    <w:p>
      <w:pPr>
        <w:spacing w:after="40"/>
      </w:pPr>
      <w:r>
        <w:t>That's nearly twice the radiation from the Hiroshima bomb.</w:t>
      </w:r>
    </w:p>
    <w:p>
      <w:pPr>
        <w:pStyle w:val="BodyText"/>
        <w:spacing w:before="40" w:after="260"/>
      </w:pPr>
      <w:r>
        <w:t>几乎两倍的广岛原子弹辐射量</w:t>
      </w:r>
    </w:p>
    <w:p>
      <w:pPr>
        <w:spacing w:after="40"/>
      </w:pPr>
      <w:r>
        <w:t>- Every hour, hour after-- - I know, I know, I know.</w:t>
      </w:r>
    </w:p>
    <w:p>
      <w:pPr>
        <w:pStyle w:val="BodyText"/>
        <w:spacing w:before="40" w:after="260"/>
      </w:pPr>
      <w:r>
        <w:t>-而且是每小时  源源不断  -我知道</w:t>
      </w:r>
    </w:p>
    <w:p>
      <w:pPr>
        <w:spacing w:after="40"/>
      </w:pPr>
      <w:r>
        <w:t>What about lead?</w:t>
      </w:r>
    </w:p>
    <w:p>
      <w:pPr>
        <w:pStyle w:val="BodyText"/>
        <w:spacing w:before="40" w:after="260"/>
      </w:pPr>
      <w:r>
        <w:t>用铅怎么样</w:t>
      </w:r>
    </w:p>
    <w:p>
      <w:pPr>
        <w:spacing w:after="40"/>
      </w:pPr>
      <w:r>
        <w:t>We could-- I don't know.</w:t>
      </w:r>
    </w:p>
    <w:p>
      <w:pPr>
        <w:pStyle w:val="BodyText"/>
        <w:spacing w:before="40" w:after="260"/>
      </w:pPr>
      <w:r>
        <w:t>我们也许可以</w:t>
      </w:r>
    </w:p>
    <w:p>
      <w:pPr>
        <w:spacing w:after="40"/>
      </w:pPr>
      <w:r>
        <w:t>We could melt it and pour it from above, like a coating.</w:t>
      </w:r>
    </w:p>
    <w:p>
      <w:pPr>
        <w:pStyle w:val="BodyText"/>
        <w:spacing w:before="40" w:after="260"/>
      </w:pPr>
      <w:r>
        <w:t>可以把熔化的铅从空中倒下来  像涂层一样</w:t>
      </w:r>
    </w:p>
    <w:p>
      <w:pPr>
        <w:spacing w:after="40"/>
      </w:pPr>
      <w:r>
        <w:t>First of all, we've already used most of the lead we had--</w:t>
      </w:r>
    </w:p>
    <w:p>
      <w:pPr>
        <w:pStyle w:val="BodyText"/>
        <w:spacing w:before="40" w:after="260"/>
      </w:pPr>
      <w:r>
        <w:t>首先  我们手头的铅已经快用完了</w:t>
      </w:r>
    </w:p>
    <w:p>
      <w:pPr>
        <w:spacing w:after="40"/>
      </w:pPr>
      <w:r>
        <w:t>- to line the... - There's lead sheeting around the instruments</w:t>
      </w:r>
    </w:p>
    <w:p>
      <w:pPr>
        <w:pStyle w:val="BodyText"/>
        <w:spacing w:before="40" w:after="260"/>
      </w:pPr>
      <w:r>
        <w:t>-为了裹住  -其他反应堆厂房的仪器上</w:t>
      </w:r>
    </w:p>
    <w:p>
      <w:pPr>
        <w:spacing w:after="40"/>
      </w:pPr>
      <w:r>
        <w:t>in the other reactor buildings.</w:t>
      </w:r>
    </w:p>
    <w:p>
      <w:pPr>
        <w:pStyle w:val="BodyText"/>
        <w:spacing w:before="40" w:after="260"/>
      </w:pPr>
      <w:r>
        <w:t>还有铅层</w:t>
      </w:r>
    </w:p>
    <w:p>
      <w:pPr>
        <w:spacing w:after="40"/>
      </w:pPr>
      <w:r>
        <w:t>The soldiers are stripping it for their armor.</w:t>
      </w:r>
    </w:p>
    <w:p>
      <w:pPr>
        <w:pStyle w:val="BodyText"/>
        <w:spacing w:before="40" w:after="260"/>
      </w:pPr>
      <w:r>
        <w:t>士兵们正剥下来  用在防护服上</w:t>
      </w:r>
    </w:p>
    <w:p>
      <w:pPr>
        <w:spacing w:after="40"/>
      </w:pPr>
      <w:r>
        <w:t>Are you serious?</w:t>
      </w:r>
    </w:p>
    <w:p>
      <w:pPr>
        <w:pStyle w:val="BodyText"/>
        <w:spacing w:before="40" w:after="260"/>
      </w:pPr>
      <w:r>
        <w:t>你是认真的吗</w:t>
      </w:r>
    </w:p>
    <w:p>
      <w:pPr>
        <w:spacing w:after="40"/>
      </w:pPr>
      <w:r>
        <w:t>Even if, we're still talking about boiling metal in a helicopter.</w:t>
      </w:r>
    </w:p>
    <w:p>
      <w:pPr>
        <w:pStyle w:val="BodyText"/>
        <w:spacing w:before="40" w:after="260"/>
      </w:pPr>
      <w:r>
        <w:t>即使可以  我们还得把熔化的金属放在直升机里</w:t>
      </w:r>
    </w:p>
    <w:p>
      <w:pPr>
        <w:spacing w:after="40"/>
      </w:pPr>
      <w:r>
        <w:t>And it's lead, Boris, it'll weight a ton.</w:t>
      </w:r>
    </w:p>
    <w:p>
      <w:pPr>
        <w:pStyle w:val="BodyText"/>
        <w:spacing w:before="40" w:after="260"/>
      </w:pPr>
      <w:r>
        <w:t>这可是铅  鲍里斯  重得很</w:t>
      </w:r>
    </w:p>
    <w:p>
      <w:pPr>
        <w:spacing w:after="40"/>
      </w:pPr>
      <w:r>
        <w:t>What if we shoot the graphite into the hole?</w:t>
      </w:r>
    </w:p>
    <w:p>
      <w:pPr>
        <w:pStyle w:val="BodyText"/>
        <w:spacing w:before="40" w:after="260"/>
      </w:pPr>
      <w:r>
        <w:t>把石墨射进洞里怎么样</w:t>
      </w:r>
    </w:p>
    <w:p>
      <w:pPr>
        <w:spacing w:after="40"/>
      </w:pPr>
      <w:r>
        <w:t>We've got high-caliber bullets, exploding bullets.</w:t>
      </w:r>
    </w:p>
    <w:p>
      <w:pPr>
        <w:pStyle w:val="BodyText"/>
        <w:spacing w:before="40" w:after="260"/>
      </w:pPr>
      <w:r>
        <w:t>我们有大口径的子弹  爆炸子弹</w:t>
      </w:r>
    </w:p>
    <w:p>
      <w:pPr>
        <w:spacing w:after="40"/>
      </w:pPr>
      <w:r>
        <w:t>They wouldn't just ricochet, they'd push--</w:t>
      </w:r>
    </w:p>
    <w:p>
      <w:pPr>
        <w:pStyle w:val="BodyText"/>
        <w:spacing w:before="40" w:after="260"/>
      </w:pPr>
      <w:r>
        <w:t>这种子弹不会反弹  而是会推动</w:t>
      </w:r>
    </w:p>
    <w:p>
      <w:pPr>
        <w:spacing w:after="40"/>
      </w:pPr>
      <w:r>
        <w:t>You wanna shoot exploding bullets</w:t>
      </w:r>
    </w:p>
    <w:p>
      <w:pPr>
        <w:pStyle w:val="BodyText"/>
        <w:spacing w:before="40" w:after="260"/>
      </w:pPr>
      <w:r>
        <w:t>你想往暴露在外的核反应堆</w:t>
      </w:r>
    </w:p>
    <w:p>
      <w:pPr>
        <w:spacing w:after="40"/>
      </w:pPr>
      <w:r>
        <w:t>at an exposed nuclear reactor?</w:t>
      </w:r>
    </w:p>
    <w:p>
      <w:pPr>
        <w:pStyle w:val="BodyText"/>
        <w:spacing w:before="40" w:after="260"/>
      </w:pPr>
      <w:r>
        <w:t>射爆炸子弹</w:t>
      </w:r>
    </w:p>
    <w:p>
      <w:pPr>
        <w:spacing w:after="40"/>
      </w:pPr>
      <w:r>
        <w:t>- Well... - No, no.</w:t>
      </w:r>
    </w:p>
    <w:p>
      <w:pPr>
        <w:pStyle w:val="BodyText"/>
        <w:spacing w:before="40" w:after="260"/>
      </w:pPr>
      <w:r>
        <w:t>-这个嘛  -不不</w:t>
      </w:r>
    </w:p>
    <w:p>
      <w:pPr>
        <w:spacing w:after="40"/>
      </w:pPr>
      <w:r>
        <w:t>Let's go light that roof back on fire.</w:t>
      </w:r>
    </w:p>
    <w:p>
      <w:pPr>
        <w:pStyle w:val="BodyText"/>
        <w:spacing w:before="40" w:after="260"/>
      </w:pPr>
      <w:r>
        <w:t>我们再去把楼顶点着火吧</w:t>
      </w:r>
    </w:p>
    <w:p>
      <w:pPr>
        <w:spacing w:after="40"/>
      </w:pPr>
      <w:r>
        <w:t>It was so easy to put out the first time.</w:t>
      </w:r>
    </w:p>
    <w:p>
      <w:pPr>
        <w:pStyle w:val="BodyText"/>
        <w:spacing w:before="40" w:after="260"/>
      </w:pPr>
      <w:r>
        <w:t>第一次扑灭得太轻松了</w:t>
      </w:r>
    </w:p>
    <w:p>
      <w:pPr>
        <w:spacing w:after="40"/>
      </w:pPr>
      <w:r>
        <w:t>What are we talking about here?</w:t>
      </w:r>
    </w:p>
    <w:p>
      <w:pPr>
        <w:pStyle w:val="BodyText"/>
        <w:spacing w:before="40" w:after="260"/>
      </w:pPr>
      <w:r>
        <w:t>我们到底在说什么</w:t>
      </w:r>
    </w:p>
    <w:p>
      <w:pPr>
        <w:spacing w:after="40"/>
      </w:pPr>
      <w:r>
        <w:t>We need another robot.</w:t>
      </w:r>
    </w:p>
    <w:p>
      <w:pPr>
        <w:pStyle w:val="BodyText"/>
        <w:spacing w:before="40" w:after="260"/>
      </w:pPr>
      <w:r>
        <w:t>我们需要新的机器人</w:t>
      </w:r>
    </w:p>
    <w:p>
      <w:pPr>
        <w:spacing w:after="40"/>
      </w:pPr>
      <w:r>
        <w:t>One that can withstand the radiation.</w:t>
      </w:r>
    </w:p>
    <w:p>
      <w:pPr>
        <w:pStyle w:val="BodyText"/>
        <w:spacing w:before="40" w:after="260"/>
      </w:pPr>
      <w:r>
        <w:t>一台可以承受辐射的机器人</w:t>
      </w:r>
    </w:p>
    <w:p>
      <w:pPr>
        <w:spacing w:after="40"/>
      </w:pPr>
      <w:r>
        <w:t>I've asked. There is nothing.</w:t>
      </w:r>
    </w:p>
    <w:p>
      <w:pPr>
        <w:pStyle w:val="BodyText"/>
        <w:spacing w:before="40" w:after="260"/>
      </w:pPr>
      <w:r>
        <w:t>我问过了  没有这样的机器人</w:t>
      </w:r>
    </w:p>
    <w:p>
      <w:pPr>
        <w:spacing w:after="40"/>
      </w:pPr>
      <w:r>
        <w:t>The Americans?</w:t>
      </w:r>
    </w:p>
    <w:p>
      <w:pPr>
        <w:pStyle w:val="BodyText"/>
        <w:spacing w:before="40" w:after="260"/>
      </w:pPr>
      <w:r>
        <w:t>美国货呢</w:t>
      </w:r>
    </w:p>
    <w:p>
      <w:pPr>
        <w:spacing w:after="40"/>
      </w:pPr>
      <w:r>
        <w:t>If the Americans had that kind of technology,</w:t>
      </w:r>
    </w:p>
    <w:p>
      <w:pPr>
        <w:pStyle w:val="BodyText"/>
        <w:spacing w:before="40" w:after="260"/>
      </w:pPr>
      <w:r>
        <w:t>如果美国有这种科技</w:t>
      </w:r>
    </w:p>
    <w:p>
      <w:pPr>
        <w:spacing w:after="40"/>
      </w:pPr>
      <w:r>
        <w:t>do you really think they'd give it to us?</w:t>
      </w:r>
    </w:p>
    <w:p>
      <w:pPr>
        <w:pStyle w:val="BodyText"/>
        <w:spacing w:before="40" w:after="260"/>
      </w:pPr>
      <w:r>
        <w:t>你觉得他们会给我们吗</w:t>
      </w:r>
    </w:p>
    <w:p>
      <w:pPr>
        <w:spacing w:after="40"/>
      </w:pPr>
      <w:r>
        <w:t>And even if they would,</w:t>
      </w:r>
    </w:p>
    <w:p>
      <w:pPr>
        <w:pStyle w:val="BodyText"/>
        <w:spacing w:before="40" w:after="260"/>
      </w:pPr>
      <w:r>
        <w:t>即使他们真的有</w:t>
      </w:r>
    </w:p>
    <w:p>
      <w:pPr>
        <w:spacing w:after="40"/>
      </w:pPr>
      <w:r>
        <w:t>the Central Committee will never stoop to ask.</w:t>
      </w:r>
    </w:p>
    <w:p>
      <w:pPr>
        <w:pStyle w:val="BodyText"/>
        <w:spacing w:before="40" w:after="260"/>
      </w:pPr>
      <w:r>
        <w:t>中央委员会也不会屈膝请求</w:t>
      </w:r>
    </w:p>
    <w:p>
      <w:pPr>
        <w:spacing w:after="40"/>
      </w:pPr>
      <w:r>
        <w:t>You know it, I know it.</w:t>
      </w:r>
    </w:p>
    <w:p>
      <w:pPr>
        <w:pStyle w:val="BodyText"/>
        <w:spacing w:before="40" w:after="260"/>
      </w:pPr>
      <w:r>
        <w:t>你我都心知肚明</w:t>
      </w:r>
    </w:p>
    <w:p>
      <w:pPr>
        <w:spacing w:after="40"/>
      </w:pPr>
      <w:r>
        <w:t>There are no robots.</w:t>
      </w:r>
    </w:p>
    <w:p>
      <w:pPr>
        <w:pStyle w:val="BodyText"/>
        <w:spacing w:before="40" w:after="260"/>
      </w:pPr>
      <w:r>
        <w:t>没有机器人</w:t>
      </w:r>
    </w:p>
    <w:p>
      <w:pPr>
        <w:spacing w:after="40"/>
      </w:pPr>
      <w:r>
        <w:t>Biorobots.</w:t>
      </w:r>
    </w:p>
    <w:p>
      <w:pPr>
        <w:pStyle w:val="BodyText"/>
        <w:spacing w:before="40" w:after="260"/>
      </w:pPr>
      <w:r>
        <w:t>生物机器人</w:t>
      </w:r>
    </w:p>
    <w:p>
      <w:pPr>
        <w:spacing w:after="40"/>
      </w:pPr>
      <w:r>
        <w:t>What was that?</w:t>
      </w:r>
    </w:p>
    <w:p>
      <w:pPr>
        <w:pStyle w:val="BodyText"/>
        <w:spacing w:before="40" w:after="260"/>
      </w:pPr>
      <w:r>
        <w:t>这是什么</w:t>
      </w:r>
    </w:p>
    <w:p>
      <w:pPr>
        <w:spacing w:after="40"/>
      </w:pPr>
      <w:r>
        <w:t>We use biorobots.</w:t>
      </w:r>
    </w:p>
    <w:p>
      <w:pPr>
        <w:pStyle w:val="BodyText"/>
        <w:spacing w:before="40" w:after="260"/>
      </w:pPr>
      <w:r>
        <w:t>我们用生物机器人</w:t>
      </w:r>
    </w:p>
    <w:p>
      <w:pPr>
        <w:spacing w:after="40"/>
      </w:pPr>
      <w:r>
        <w:t>Men.</w:t>
      </w:r>
    </w:p>
    <w:p>
      <w:pPr>
        <w:pStyle w:val="BodyText"/>
        <w:spacing w:before="40" w:after="260"/>
      </w:pPr>
      <w:r>
        <w:t>也就是人</w:t>
      </w:r>
    </w:p>
    <w:p>
      <w:pPr>
        <w:spacing w:after="40"/>
      </w:pPr>
      <w:r>
        <w:t>A lot today.</w:t>
      </w:r>
    </w:p>
    <w:p>
      <w:pPr>
        <w:pStyle w:val="BodyText"/>
        <w:spacing w:before="40" w:after="260"/>
      </w:pPr>
      <w:r>
        <w:t>今天碰见了很多</w:t>
      </w:r>
    </w:p>
    <w:p>
      <w:pPr>
        <w:spacing w:after="40"/>
      </w:pPr>
      <w:r>
        <w:t>Where do they get their food?</w:t>
      </w:r>
    </w:p>
    <w:p>
      <w:pPr>
        <w:pStyle w:val="BodyText"/>
        <w:spacing w:before="40" w:after="260"/>
      </w:pPr>
      <w:r>
        <w:t>它们从哪找到食物的</w:t>
      </w:r>
    </w:p>
    <w:p>
      <w:pPr>
        <w:spacing w:after="40"/>
      </w:pPr>
      <w:r>
        <w:t>They eat the chickens.</w:t>
      </w:r>
    </w:p>
    <w:p>
      <w:pPr>
        <w:pStyle w:val="BodyText"/>
        <w:spacing w:before="40" w:after="260"/>
      </w:pPr>
      <w:r>
        <w:t>它们吃鸡</w:t>
      </w:r>
    </w:p>
    <w:p>
      <w:pPr>
        <w:spacing w:after="40"/>
      </w:pPr>
      <w:r>
        <w:t>Then they eat each other.</w:t>
      </w:r>
    </w:p>
    <w:p>
      <w:pPr>
        <w:pStyle w:val="BodyText"/>
        <w:spacing w:before="40" w:after="260"/>
      </w:pPr>
      <w:r>
        <w:t>然后互相吞食</w:t>
      </w:r>
    </w:p>
    <w:p>
      <w:pPr>
        <w:spacing w:after="40"/>
      </w:pPr>
      <w:r>
        <w:t>Door-to-door.</w:t>
      </w:r>
    </w:p>
    <w:p>
      <w:pPr>
        <w:pStyle w:val="BodyText"/>
        <w:spacing w:before="40" w:after="260"/>
      </w:pPr>
      <w:r>
        <w:t>挨家挨户搜</w:t>
      </w:r>
    </w:p>
    <w:p>
      <w:pPr>
        <w:spacing w:after="40"/>
      </w:pPr>
      <w:r>
        <w:t>Pavel?</w:t>
      </w:r>
    </w:p>
    <w:p>
      <w:pPr>
        <w:pStyle w:val="BodyText"/>
        <w:spacing w:before="40" w:after="260"/>
      </w:pPr>
      <w:r>
        <w:t>帕沃</w:t>
      </w:r>
    </w:p>
    <w:p>
      <w:pPr>
        <w:spacing w:after="40"/>
      </w:pPr>
      <w:r>
        <w:t>Pavel!</w:t>
      </w:r>
    </w:p>
    <w:p>
      <w:pPr>
        <w:pStyle w:val="BodyText"/>
        <w:spacing w:before="40" w:after="260"/>
      </w:pPr>
      <w:r>
        <w:t>帕沃</w:t>
      </w:r>
    </w:p>
    <w:p>
      <w:pPr>
        <w:spacing w:after="40"/>
      </w:pPr>
      <w:r>
        <w:t>You don't hear me? I'm talking to you.</w:t>
      </w:r>
    </w:p>
    <w:p>
      <w:pPr>
        <w:pStyle w:val="BodyText"/>
        <w:spacing w:before="40" w:after="260"/>
      </w:pPr>
      <w:r>
        <w:t>你听不到吗  我在跟你说话</w:t>
      </w:r>
    </w:p>
    <w:p>
      <w:pPr>
        <w:spacing w:after="40"/>
      </w:pPr>
      <w:r>
        <w:t>Fuck.</w:t>
      </w:r>
    </w:p>
    <w:p>
      <w:pPr>
        <w:pStyle w:val="BodyText"/>
        <w:spacing w:before="40" w:after="260"/>
      </w:pPr>
      <w:r>
        <w:t>妈的</w:t>
      </w:r>
    </w:p>
    <w:p>
      <w:pPr>
        <w:spacing w:after="40"/>
      </w:pPr>
      <w:r>
        <w:t>Just go outside.</w:t>
      </w:r>
    </w:p>
    <w:p>
      <w:pPr>
        <w:pStyle w:val="BodyText"/>
        <w:spacing w:before="40" w:after="260"/>
      </w:pPr>
      <w:r>
        <w:t>你出去吧</w:t>
      </w:r>
    </w:p>
    <w:p>
      <w:pPr>
        <w:spacing w:after="40"/>
      </w:pPr>
      <w:r>
        <w:t>Go.</w:t>
      </w:r>
    </w:p>
    <w:p>
      <w:pPr>
        <w:pStyle w:val="BodyText"/>
        <w:spacing w:before="40" w:after="260"/>
      </w:pPr>
      <w:r>
        <w:t>去吧</w:t>
      </w:r>
    </w:p>
    <w:p>
      <w:pPr>
        <w:spacing w:after="40"/>
      </w:pPr>
      <w:r>
        <w:t>Comrade soldiers,</w:t>
      </w:r>
    </w:p>
    <w:p>
      <w:pPr>
        <w:pStyle w:val="BodyText"/>
        <w:spacing w:before="40" w:after="260"/>
      </w:pPr>
      <w:r>
        <w:t>士兵同志们</w:t>
      </w:r>
    </w:p>
    <w:p>
      <w:pPr>
        <w:spacing w:after="40"/>
      </w:pPr>
      <w:r>
        <w:t>the Soviet people have had enough of this accident.</w:t>
      </w:r>
    </w:p>
    <w:p>
      <w:pPr>
        <w:pStyle w:val="BodyText"/>
        <w:spacing w:before="40" w:after="260"/>
      </w:pPr>
      <w:r>
        <w:t>苏维埃人民已经受够了这场事故</w:t>
      </w:r>
    </w:p>
    <w:p>
      <w:pPr>
        <w:spacing w:after="40"/>
      </w:pPr>
      <w:r>
        <w:t>They want us to clean this up,</w:t>
      </w:r>
    </w:p>
    <w:p>
      <w:pPr>
        <w:pStyle w:val="BodyText"/>
        <w:spacing w:before="40" w:after="260"/>
      </w:pPr>
      <w:r>
        <w:t>他们希望我们收拾好残局</w:t>
      </w:r>
    </w:p>
    <w:p>
      <w:pPr>
        <w:spacing w:after="40"/>
      </w:pPr>
      <w:r>
        <w:t>and we have entrusted you with this serious task.</w:t>
      </w:r>
    </w:p>
    <w:p>
      <w:pPr>
        <w:pStyle w:val="BodyText"/>
        <w:spacing w:before="40" w:after="260"/>
      </w:pPr>
      <w:r>
        <w:t>我们将这项艰巨的任务托付于你们</w:t>
      </w:r>
    </w:p>
    <w:p>
      <w:pPr>
        <w:spacing w:after="40"/>
      </w:pPr>
      <w:r>
        <w:t>Because of the nature of the working area,</w:t>
      </w:r>
    </w:p>
    <w:p>
      <w:pPr>
        <w:pStyle w:val="BodyText"/>
        <w:spacing w:before="40" w:after="260"/>
      </w:pPr>
      <w:r>
        <w:t>鉴于作业区域的性质</w:t>
      </w:r>
    </w:p>
    <w:p>
      <w:pPr>
        <w:spacing w:after="40"/>
      </w:pPr>
      <w:r>
        <w:t>you will each have no more than 90 seconds to solve this problem.</w:t>
      </w:r>
    </w:p>
    <w:p>
      <w:pPr>
        <w:pStyle w:val="BodyText"/>
        <w:spacing w:before="40" w:after="260"/>
      </w:pPr>
      <w:r>
        <w:t>你们每人只有不到90秒的时间进行作业</w:t>
      </w:r>
    </w:p>
    <w:p>
      <w:pPr>
        <w:spacing w:after="40"/>
      </w:pPr>
      <w:r>
        <w:t>Listen carefully to each of my instructions,</w:t>
      </w:r>
    </w:p>
    <w:p>
      <w:pPr>
        <w:pStyle w:val="BodyText"/>
        <w:spacing w:before="40" w:after="260"/>
      </w:pPr>
      <w:r>
        <w:t>认真听好我的每一条指示</w:t>
      </w:r>
    </w:p>
    <w:p>
      <w:pPr>
        <w:spacing w:after="40"/>
      </w:pPr>
      <w:r>
        <w:t>and do exactly as you have been told.</w:t>
      </w:r>
    </w:p>
    <w:p>
      <w:pPr>
        <w:pStyle w:val="BodyText"/>
        <w:spacing w:before="40" w:after="260"/>
      </w:pPr>
      <w:r>
        <w:t>并严格服从</w:t>
      </w:r>
    </w:p>
    <w:p>
      <w:pPr>
        <w:spacing w:after="40"/>
      </w:pPr>
      <w:r>
        <w:t>This is for your own safety and the safety of your comrades.</w:t>
      </w:r>
    </w:p>
    <w:p>
      <w:pPr>
        <w:pStyle w:val="BodyText"/>
        <w:spacing w:before="40" w:after="260"/>
      </w:pPr>
      <w:r>
        <w:t>这是为了你自身安全  以及你战友的安全</w:t>
      </w:r>
    </w:p>
    <w:p>
      <w:pPr>
        <w:spacing w:after="40"/>
      </w:pPr>
      <w:r>
        <w:t>You will enter Reactor Building Three,</w:t>
      </w:r>
    </w:p>
    <w:p>
      <w:pPr>
        <w:pStyle w:val="BodyText"/>
        <w:spacing w:before="40" w:after="260"/>
      </w:pPr>
      <w:r>
        <w:t>你们要进入3号反应堆厂房</w:t>
      </w:r>
    </w:p>
    <w:p>
      <w:pPr>
        <w:spacing w:after="40"/>
      </w:pPr>
      <w:r>
        <w:t>climb the stairs but do not immediately proceed to the roof.</w:t>
      </w:r>
    </w:p>
    <w:p>
      <w:pPr>
        <w:pStyle w:val="BodyText"/>
        <w:spacing w:before="40" w:after="260"/>
      </w:pPr>
      <w:r>
        <w:t>上楼后不要直接前往屋顶</w:t>
      </w:r>
    </w:p>
    <w:p>
      <w:pPr>
        <w:spacing w:after="40"/>
      </w:pPr>
      <w:r>
        <w:t>When you get to the top, wait inside,</w:t>
      </w:r>
    </w:p>
    <w:p>
      <w:pPr>
        <w:pStyle w:val="BodyText"/>
        <w:spacing w:before="40" w:after="260"/>
      </w:pPr>
      <w:r>
        <w:t>到达顶楼后  先在室内等候</w:t>
      </w:r>
    </w:p>
    <w:p>
      <w:pPr>
        <w:spacing w:after="40"/>
      </w:pPr>
      <w:r>
        <w:t>behind the entrance to the roof and catch your breath.</w:t>
      </w:r>
    </w:p>
    <w:p>
      <w:pPr>
        <w:pStyle w:val="BodyText"/>
        <w:spacing w:before="40" w:after="260"/>
      </w:pPr>
      <w:r>
        <w:t>在去往屋顶的入口处喘口气</w:t>
      </w:r>
    </w:p>
    <w:p>
      <w:pPr>
        <w:spacing w:after="40"/>
      </w:pPr>
      <w:r>
        <w:t>You will need it for what comes next.</w:t>
      </w:r>
    </w:p>
    <w:p>
      <w:pPr>
        <w:pStyle w:val="BodyText"/>
        <w:spacing w:before="40" w:after="260"/>
      </w:pPr>
      <w:r>
        <w:t>为后续的工作做好准备</w:t>
      </w:r>
    </w:p>
    <w:p>
      <w:pPr>
        <w:spacing w:after="40"/>
      </w:pPr>
      <w:r>
        <w:t>This is the working area. We must clear the graphite.</w:t>
      </w:r>
    </w:p>
    <w:p>
      <w:pPr>
        <w:pStyle w:val="BodyText"/>
        <w:spacing w:before="40" w:after="260"/>
      </w:pPr>
      <w:r>
        <w:t>这里是作业区域  我们必须将石墨清理干净</w:t>
      </w:r>
    </w:p>
    <w:p>
      <w:pPr>
        <w:spacing w:after="40"/>
      </w:pPr>
      <w:r>
        <w:t>Some of it is in blocks,</w:t>
      </w:r>
    </w:p>
    <w:p>
      <w:pPr>
        <w:pStyle w:val="BodyText"/>
        <w:spacing w:before="40" w:after="260"/>
      </w:pPr>
      <w:r>
        <w:t>有些石墨成块状</w:t>
      </w:r>
    </w:p>
    <w:p>
      <w:pPr>
        <w:spacing w:after="40"/>
      </w:pPr>
      <w:r>
        <w:t>weighing approximately 40 to 50 kilograms.</w:t>
      </w:r>
    </w:p>
    <w:p>
      <w:pPr>
        <w:pStyle w:val="BodyText"/>
        <w:spacing w:before="40" w:after="260"/>
      </w:pPr>
      <w:r>
        <w:t>重量大约四十到五十公斤</w:t>
      </w:r>
    </w:p>
    <w:p>
      <w:pPr>
        <w:spacing w:after="40"/>
      </w:pPr>
      <w:r>
        <w:t>They all must be thrown over the edge here.</w:t>
      </w:r>
    </w:p>
    <w:p>
      <w:pPr>
        <w:pStyle w:val="BodyText"/>
        <w:spacing w:before="40" w:after="260"/>
      </w:pPr>
      <w:r>
        <w:t>必须将它们从屋顶这边投下</w:t>
      </w:r>
    </w:p>
    <w:p>
      <w:pPr>
        <w:spacing w:after="40"/>
      </w:pPr>
      <w:r>
        <w:t>Watch your comrades moving fast from this opening,</w:t>
      </w:r>
    </w:p>
    <w:p>
      <w:pPr>
        <w:pStyle w:val="BodyText"/>
        <w:spacing w:before="40" w:after="260"/>
      </w:pPr>
      <w:r>
        <w:t>看你们的同志们正快速通过入口</w:t>
      </w:r>
    </w:p>
    <w:p>
      <w:pPr>
        <w:spacing w:after="40"/>
      </w:pPr>
      <w:r>
        <w:t>then turning to the left,</w:t>
      </w:r>
    </w:p>
    <w:p>
      <w:pPr>
        <w:pStyle w:val="BodyText"/>
        <w:spacing w:before="40" w:after="260"/>
      </w:pPr>
      <w:r>
        <w:t>之后左转</w:t>
      </w:r>
    </w:p>
    <w:p>
      <w:pPr>
        <w:spacing w:after="40"/>
      </w:pPr>
      <w:r>
        <w:t>and entering the workspace here.</w:t>
      </w:r>
    </w:p>
    <w:p>
      <w:pPr>
        <w:pStyle w:val="BodyText"/>
        <w:spacing w:before="40" w:after="260"/>
      </w:pPr>
      <w:r>
        <w:t>进入作业区域</w:t>
      </w:r>
    </w:p>
    <w:p>
      <w:pPr>
        <w:spacing w:after="40"/>
      </w:pPr>
      <w:r>
        <w:t>Take care not to stumble.</w:t>
      </w:r>
    </w:p>
    <w:p>
      <w:pPr>
        <w:pStyle w:val="BodyText"/>
        <w:spacing w:before="40" w:after="260"/>
      </w:pPr>
      <w:r>
        <w:t>小心不要绊倒</w:t>
      </w:r>
    </w:p>
    <w:p>
      <w:pPr>
        <w:spacing w:after="40"/>
      </w:pPr>
      <w:r>
        <w:t>There's a hole in the roof. Take care not to fall.</w:t>
      </w:r>
    </w:p>
    <w:p>
      <w:pPr>
        <w:pStyle w:val="BodyText"/>
        <w:spacing w:before="40" w:after="260"/>
      </w:pPr>
      <w:r>
        <w:t>屋顶上有个洞  小心不要掉进去</w:t>
      </w:r>
    </w:p>
    <w:p>
      <w:pPr>
        <w:spacing w:after="40"/>
      </w:pPr>
      <w:r>
        <w:t>You will need to move quickly,</w:t>
      </w:r>
    </w:p>
    <w:p>
      <w:pPr>
        <w:pStyle w:val="BodyText"/>
        <w:spacing w:before="40" w:after="260"/>
      </w:pPr>
      <w:r>
        <w:t>务必快速行动</w:t>
      </w:r>
    </w:p>
    <w:p>
      <w:pPr>
        <w:spacing w:after="40"/>
      </w:pPr>
      <w:r>
        <w:t>and you will need to move carefully.</w:t>
      </w:r>
    </w:p>
    <w:p>
      <w:pPr>
        <w:pStyle w:val="BodyText"/>
        <w:spacing w:before="40" w:after="260"/>
      </w:pPr>
      <w:r>
        <w:t>万分小心</w:t>
      </w:r>
    </w:p>
    <w:p>
      <w:pPr>
        <w:spacing w:after="40"/>
      </w:pPr>
      <w:r>
        <w:t>Do you understand your mission as I have described it?</w:t>
      </w:r>
    </w:p>
    <w:p>
      <w:pPr>
        <w:pStyle w:val="BodyText"/>
        <w:spacing w:before="40" w:after="260"/>
      </w:pPr>
      <w:r>
        <w:t>听完我的描述  清楚你们的任务了吗</w:t>
      </w:r>
    </w:p>
    <w:p>
      <w:pPr>
        <w:spacing w:after="40"/>
      </w:pPr>
      <w:r>
        <w:t>Yes, Comrade General.</w:t>
      </w:r>
    </w:p>
    <w:p>
      <w:pPr>
        <w:pStyle w:val="BodyText"/>
        <w:spacing w:before="40" w:after="260"/>
      </w:pPr>
      <w:r>
        <w:t>是的  大将同志</w:t>
      </w:r>
    </w:p>
    <w:p>
      <w:pPr>
        <w:spacing w:after="40"/>
      </w:pPr>
      <w:r>
        <w:t>These are the most important 90 seconds of your lives.</w:t>
      </w:r>
    </w:p>
    <w:p>
      <w:pPr>
        <w:pStyle w:val="BodyText"/>
        <w:spacing w:before="40" w:after="260"/>
      </w:pPr>
      <w:r>
        <w:t>这是你们人生中最重要的90秒</w:t>
      </w:r>
    </w:p>
    <w:p>
      <w:pPr>
        <w:spacing w:after="40"/>
      </w:pPr>
      <w:r>
        <w:t>Commit your task to memory, then do your job.</w:t>
      </w:r>
    </w:p>
    <w:p>
      <w:pPr>
        <w:pStyle w:val="BodyText"/>
        <w:spacing w:before="40" w:after="260"/>
      </w:pPr>
      <w:r>
        <w:t>将任务牢记于心  然后着手工作</w:t>
      </w:r>
    </w:p>
    <w:p>
      <w:pPr>
        <w:spacing w:after="40"/>
      </w:pPr>
      <w:r>
        <w:t>It's time to go. After 90 seconds, I will ring a bell.</w:t>
      </w:r>
    </w:p>
    <w:p>
      <w:pPr>
        <w:pStyle w:val="BodyText"/>
        <w:spacing w:before="40" w:after="260"/>
      </w:pPr>
      <w:r>
        <w:t>该出发了  90秒之后  我会拉响警铃</w:t>
      </w:r>
    </w:p>
    <w:p>
      <w:pPr>
        <w:spacing w:after="40"/>
      </w:pPr>
      <w:r>
        <w:t>When you hear it, return immediately,</w:t>
      </w:r>
    </w:p>
    <w:p>
      <w:pPr>
        <w:pStyle w:val="BodyText"/>
        <w:spacing w:before="40" w:after="260"/>
      </w:pPr>
      <w:r>
        <w:t>听到铃声  你们立刻返回</w:t>
      </w:r>
    </w:p>
    <w:p>
      <w:pPr>
        <w:spacing w:after="40"/>
      </w:pPr>
      <w:r>
        <w:t>drop your shovels in the bin,</w:t>
      </w:r>
    </w:p>
    <w:p>
      <w:pPr>
        <w:pStyle w:val="BodyText"/>
        <w:spacing w:before="40" w:after="260"/>
      </w:pPr>
      <w:r>
        <w:t>将铲子丢进垃圾桶</w:t>
      </w:r>
    </w:p>
    <w:p>
      <w:pPr>
        <w:spacing w:after="40"/>
      </w:pPr>
      <w:r>
        <w:t>and proceed down the hallway for decontamination.</w:t>
      </w:r>
    </w:p>
    <w:p>
      <w:pPr>
        <w:pStyle w:val="BodyText"/>
        <w:spacing w:before="40" w:after="260"/>
      </w:pPr>
      <w:r>
        <w:t>沿走廊一直走去进行消毒</w:t>
      </w:r>
    </w:p>
    <w:p>
      <w:pPr>
        <w:spacing w:after="40"/>
      </w:pPr>
      <w:r>
        <w:t>Above all, while on the roof,</w:t>
      </w:r>
    </w:p>
    <w:p>
      <w:pPr>
        <w:pStyle w:val="BodyText"/>
        <w:spacing w:before="40" w:after="260"/>
      </w:pPr>
      <w:r>
        <w:t>最重要的是  在屋顶时</w:t>
      </w:r>
    </w:p>
    <w:p>
      <w:pPr>
        <w:spacing w:after="40"/>
      </w:pPr>
      <w:r>
        <w:t>throw your debris over the rail.</w:t>
      </w:r>
    </w:p>
    <w:p>
      <w:pPr>
        <w:pStyle w:val="BodyText"/>
        <w:spacing w:before="40" w:after="260"/>
      </w:pPr>
      <w:r>
        <w:t>将残骸扔出护栏</w:t>
      </w:r>
    </w:p>
    <w:p>
      <w:pPr>
        <w:spacing w:after="40"/>
      </w:pPr>
      <w:r>
        <w:t>Do not look over the rail. Is that clear?</w:t>
      </w:r>
    </w:p>
    <w:p>
      <w:pPr>
        <w:pStyle w:val="BodyText"/>
        <w:spacing w:before="40" w:after="260"/>
      </w:pPr>
      <w:r>
        <w:t>不要向护栏外看  明白没有</w:t>
      </w:r>
    </w:p>
    <w:p>
      <w:pPr>
        <w:spacing w:after="40"/>
      </w:pPr>
      <w:r>
        <w:t>Very well.</w:t>
      </w:r>
    </w:p>
    <w:p>
      <w:pPr>
        <w:pStyle w:val="BodyText"/>
        <w:spacing w:before="40" w:after="260"/>
      </w:pPr>
      <w:r>
        <w:t>非常好</w:t>
      </w:r>
    </w:p>
    <w:p>
      <w:pPr>
        <w:spacing w:after="40"/>
      </w:pPr>
      <w:r>
        <w:t>On my mark. Ready. Go.</w:t>
      </w:r>
    </w:p>
    <w:p>
      <w:pPr>
        <w:pStyle w:val="BodyText"/>
        <w:spacing w:before="40" w:after="260"/>
      </w:pPr>
      <w:r>
        <w:t>听我口令  准备  出发</w:t>
      </w:r>
    </w:p>
    <w:p>
      <w:pPr>
        <w:spacing w:after="40"/>
      </w:pPr>
      <w:r>
        <w:t>Comrade soldier.</w:t>
      </w:r>
    </w:p>
    <w:p>
      <w:pPr>
        <w:pStyle w:val="BodyText"/>
        <w:spacing w:before="40" w:after="260"/>
      </w:pPr>
      <w:r>
        <w:t>士兵同志们</w:t>
      </w:r>
    </w:p>
    <w:p>
      <w:pPr>
        <w:spacing w:after="40"/>
      </w:pPr>
      <w:r>
        <w:t>You're done.</w:t>
      </w:r>
    </w:p>
    <w:p>
      <w:pPr>
        <w:pStyle w:val="BodyText"/>
        <w:spacing w:before="40" w:after="260"/>
      </w:pPr>
      <w:r>
        <w:t>你的任务完成了</w:t>
      </w:r>
    </w:p>
    <w:p>
      <w:pPr>
        <w:spacing w:after="40"/>
      </w:pPr>
      <w:r>
        <w:t>Time to go.</w:t>
      </w:r>
    </w:p>
    <w:p>
      <w:pPr>
        <w:pStyle w:val="BodyText"/>
        <w:spacing w:before="40" w:after="260"/>
      </w:pPr>
      <w:r>
        <w:t>该走了</w:t>
      </w:r>
    </w:p>
    <w:p>
      <w:pPr>
        <w:spacing w:after="40"/>
      </w:pPr>
      <w:r>
        <w:t>Your glove!</w:t>
      </w:r>
    </w:p>
    <w:p>
      <w:pPr>
        <w:pStyle w:val="BodyText"/>
        <w:spacing w:before="40" w:after="260"/>
      </w:pPr>
      <w:r>
        <w:t>你的手套</w:t>
      </w:r>
    </w:p>
    <w:p>
      <w:pPr>
        <w:spacing w:after="40"/>
      </w:pPr>
      <w:r>
        <w:t>Mommy! Mommy!</w:t>
      </w:r>
    </w:p>
    <w:p>
      <w:pPr>
        <w:pStyle w:val="BodyText"/>
        <w:spacing w:before="40" w:after="260"/>
      </w:pPr>
      <w:r>
        <w:t>妈妈  妈妈</w:t>
      </w:r>
    </w:p>
    <w:p>
      <w:pPr>
        <w:spacing w:after="40"/>
      </w:pPr>
      <w:r>
        <w:t>I'm sorry for all this.</w:t>
      </w:r>
    </w:p>
    <w:p>
      <w:pPr>
        <w:pStyle w:val="BodyText"/>
        <w:spacing w:before="40" w:after="260"/>
      </w:pPr>
      <w:r>
        <w:t>抱歉让你来这</w:t>
      </w:r>
    </w:p>
    <w:p>
      <w:pPr>
        <w:spacing w:after="40"/>
      </w:pPr>
      <w:r>
        <w:t>But we needed to speak to you somewhere without...</w:t>
      </w:r>
    </w:p>
    <w:p>
      <w:pPr>
        <w:pStyle w:val="BodyText"/>
        <w:spacing w:before="40" w:after="260"/>
      </w:pPr>
      <w:r>
        <w:t>但我们需要和你谈谈  而且没有...</w:t>
      </w:r>
    </w:p>
    <w:p>
      <w:pPr>
        <w:spacing w:after="40"/>
      </w:pPr>
      <w:r>
        <w:t>They're going to put Dyatlov on trial,</w:t>
      </w:r>
    </w:p>
    <w:p>
      <w:pPr>
        <w:pStyle w:val="BodyText"/>
        <w:spacing w:before="40" w:after="260"/>
      </w:pPr>
      <w:r>
        <w:t>他们要审判迪亚特洛夫</w:t>
      </w:r>
    </w:p>
    <w:p>
      <w:pPr>
        <w:spacing w:after="40"/>
      </w:pPr>
      <w:r>
        <w:t>and Bryukhanov and Fomin.</w:t>
      </w:r>
    </w:p>
    <w:p>
      <w:pPr>
        <w:pStyle w:val="BodyText"/>
        <w:spacing w:before="40" w:after="260"/>
      </w:pPr>
      <w:r>
        <w:t>还有布卡诺夫和福明</w:t>
      </w:r>
    </w:p>
    <w:p>
      <w:pPr>
        <w:spacing w:after="40"/>
      </w:pPr>
      <w:r>
        <w:t>We're going to be asked to give expert testimony,</w:t>
      </w:r>
    </w:p>
    <w:p>
      <w:pPr>
        <w:pStyle w:val="BodyText"/>
        <w:spacing w:before="40" w:after="260"/>
      </w:pPr>
      <w:r>
        <w:t>我们会被传唤  作为专家证人</w:t>
      </w:r>
    </w:p>
    <w:p>
      <w:pPr>
        <w:spacing w:after="40"/>
      </w:pPr>
      <w:r>
        <w:t>all three of us.</w:t>
      </w:r>
    </w:p>
    <w:p>
      <w:pPr>
        <w:pStyle w:val="BodyText"/>
        <w:spacing w:before="40" w:after="260"/>
      </w:pPr>
      <w:r>
        <w:t>我们三个都要</w:t>
      </w:r>
    </w:p>
    <w:p>
      <w:pPr>
        <w:spacing w:after="40"/>
      </w:pPr>
      <w:r>
        <w:t>But that's-- Before that happens--</w:t>
      </w:r>
    </w:p>
    <w:p>
      <w:pPr>
        <w:pStyle w:val="BodyText"/>
        <w:spacing w:before="40" w:after="260"/>
      </w:pPr>
      <w:r>
        <w:t>但这是...在庭审之前</w:t>
      </w:r>
    </w:p>
    <w:p>
      <w:pPr>
        <w:spacing w:after="40"/>
      </w:pPr>
      <w:r>
        <w:t>The Central Committee is sending Legasov to Vienna.</w:t>
      </w:r>
    </w:p>
    <w:p>
      <w:pPr>
        <w:pStyle w:val="BodyText"/>
        <w:spacing w:before="40" w:after="260"/>
      </w:pPr>
      <w:r>
        <w:t>中央委员会让列加索夫去维也纳</w:t>
      </w:r>
    </w:p>
    <w:p>
      <w:pPr>
        <w:spacing w:after="40"/>
      </w:pPr>
      <w:r>
        <w:t>It's the headquarters of the International--</w:t>
      </w:r>
    </w:p>
    <w:p>
      <w:pPr>
        <w:pStyle w:val="BodyText"/>
        <w:spacing w:before="40" w:after="260"/>
      </w:pPr>
      <w:r>
        <w:t>那是国际原...</w:t>
      </w:r>
    </w:p>
    <w:p>
      <w:pPr>
        <w:spacing w:after="40"/>
      </w:pPr>
      <w:r>
        <w:t>Atomic Energy Agency.</w:t>
      </w:r>
    </w:p>
    <w:p>
      <w:pPr>
        <w:pStyle w:val="BodyText"/>
        <w:spacing w:before="40" w:after="260"/>
      </w:pPr>
      <w:r>
        <w:t>国际原子能机构的总部</w:t>
      </w:r>
    </w:p>
    <w:p>
      <w:pPr>
        <w:spacing w:after="40"/>
      </w:pPr>
      <w:r>
        <w:t>Yeah, I know what's in Vienna.</w:t>
      </w:r>
    </w:p>
    <w:p>
      <w:pPr>
        <w:pStyle w:val="BodyText"/>
        <w:spacing w:before="40" w:after="260"/>
      </w:pPr>
      <w:r>
        <w:t>是的  这我知道</w:t>
      </w:r>
    </w:p>
    <w:p>
      <w:pPr>
        <w:spacing w:after="40"/>
      </w:pPr>
      <w:r>
        <w:t>What are they asking you to do?</w:t>
      </w:r>
    </w:p>
    <w:p>
      <w:pPr>
        <w:pStyle w:val="BodyText"/>
        <w:spacing w:before="40" w:after="260"/>
      </w:pPr>
      <w:r>
        <w:t>他们让你干什么</w:t>
      </w:r>
    </w:p>
    <w:p>
      <w:pPr>
        <w:spacing w:after="40"/>
      </w:pPr>
      <w:r>
        <w:t>Tell the world what happened.</w:t>
      </w:r>
    </w:p>
    <w:p>
      <w:pPr>
        <w:pStyle w:val="BodyText"/>
        <w:spacing w:before="40" w:after="260"/>
      </w:pPr>
      <w:r>
        <w:t>告诉全世界发生了什么</w:t>
      </w:r>
    </w:p>
    <w:p>
      <w:pPr>
        <w:spacing w:after="40"/>
      </w:pPr>
      <w:r>
        <w:t>Well, then you better know what happened.</w:t>
      </w:r>
    </w:p>
    <w:p>
      <w:pPr>
        <w:pStyle w:val="BodyText"/>
        <w:spacing w:before="40" w:after="260"/>
      </w:pPr>
      <w:r>
        <w:t>那你最好知道发生了什么</w:t>
      </w:r>
    </w:p>
    <w:p>
      <w:pPr>
        <w:spacing w:after="40"/>
      </w:pPr>
      <w:r>
        <w:t>I've constructed a timeline,</w:t>
      </w:r>
    </w:p>
    <w:p>
      <w:pPr>
        <w:pStyle w:val="BodyText"/>
        <w:spacing w:before="40" w:after="260"/>
      </w:pPr>
      <w:r>
        <w:t>我构建了一条时间线</w:t>
      </w:r>
    </w:p>
    <w:p>
      <w:pPr>
        <w:spacing w:after="40"/>
      </w:pPr>
      <w:r>
        <w:t>minute by minute.</w:t>
      </w:r>
    </w:p>
    <w:p>
      <w:pPr>
        <w:pStyle w:val="BodyText"/>
        <w:spacing w:before="40" w:after="260"/>
      </w:pPr>
      <w:r>
        <w:t>以每分钟为单位</w:t>
      </w:r>
    </w:p>
    <w:p>
      <w:pPr>
        <w:spacing w:after="40"/>
      </w:pPr>
      <w:r>
        <w:t>Second by second in some places.</w:t>
      </w:r>
    </w:p>
    <w:p>
      <w:pPr>
        <w:pStyle w:val="BodyText"/>
        <w:spacing w:before="40" w:after="260"/>
      </w:pPr>
      <w:r>
        <w:t>有的地方以秒为单位</w:t>
      </w:r>
    </w:p>
    <w:p>
      <w:pPr>
        <w:spacing w:after="40"/>
      </w:pPr>
      <w:r>
        <w:t>Every decision, every button push,</w:t>
      </w:r>
    </w:p>
    <w:p>
      <w:pPr>
        <w:pStyle w:val="BodyText"/>
        <w:spacing w:before="40" w:after="260"/>
      </w:pPr>
      <w:r>
        <w:t>每一项决定  按下的每一个按钮</w:t>
      </w:r>
    </w:p>
    <w:p>
      <w:pPr>
        <w:spacing w:after="40"/>
      </w:pPr>
      <w:r>
        <w:t>every turn of a switch.</w:t>
      </w:r>
    </w:p>
    <w:p>
      <w:pPr>
        <w:pStyle w:val="BodyText"/>
        <w:spacing w:before="40" w:after="260"/>
      </w:pPr>
      <w:r>
        <w:t>开关的每一次通断</w:t>
      </w:r>
    </w:p>
    <w:p>
      <w:pPr>
        <w:spacing w:after="40"/>
      </w:pPr>
      <w:r>
        <w:t>And? Are they guilty?</w:t>
      </w:r>
    </w:p>
    <w:p>
      <w:pPr>
        <w:pStyle w:val="BodyText"/>
        <w:spacing w:before="40" w:after="260"/>
      </w:pPr>
      <w:r>
        <w:t>然后呢  他们有罪吗</w:t>
      </w:r>
    </w:p>
    <w:p>
      <w:pPr>
        <w:spacing w:after="40"/>
      </w:pPr>
      <w:r>
        <w:t>Yes.</w:t>
      </w:r>
    </w:p>
    <w:p>
      <w:pPr>
        <w:pStyle w:val="BodyText"/>
        <w:spacing w:before="40" w:after="260"/>
      </w:pPr>
      <w:r>
        <w:t>是的</w:t>
      </w:r>
    </w:p>
    <w:p>
      <w:pPr>
        <w:spacing w:after="40"/>
      </w:pPr>
      <w:r>
        <w:t>Of gross incompetence, violation of safety regulations,</w:t>
      </w:r>
    </w:p>
    <w:p>
      <w:pPr>
        <w:pStyle w:val="BodyText"/>
        <w:spacing w:before="40" w:after="260"/>
      </w:pPr>
      <w:r>
        <w:t>严重失职  违反安全规定</w:t>
      </w:r>
    </w:p>
    <w:p>
      <w:pPr>
        <w:spacing w:after="40"/>
      </w:pPr>
      <w:r>
        <w:t>recklessness beyond belief.</w:t>
      </w:r>
    </w:p>
    <w:p>
      <w:pPr>
        <w:pStyle w:val="BodyText"/>
        <w:spacing w:before="40" w:after="260"/>
      </w:pPr>
      <w:r>
        <w:t>他们的鲁莽简直难以置信</w:t>
      </w:r>
    </w:p>
    <w:p>
      <w:pPr>
        <w:spacing w:after="40"/>
      </w:pPr>
      <w:r>
        <w:t>But the explosion? I'm not sure.</w:t>
      </w:r>
    </w:p>
    <w:p>
      <w:pPr>
        <w:pStyle w:val="BodyText"/>
        <w:spacing w:before="40" w:after="260"/>
      </w:pPr>
      <w:r>
        <w:t>但是爆炸呢  我不确定</w:t>
      </w:r>
    </w:p>
    <w:p>
      <w:pPr>
        <w:spacing w:after="40"/>
      </w:pPr>
      <w:r>
        <w:t>What do you mean you're not sure?</w:t>
      </w:r>
    </w:p>
    <w:p>
      <w:pPr>
        <w:pStyle w:val="BodyText"/>
        <w:spacing w:before="40" w:after="260"/>
      </w:pPr>
      <w:r>
        <w:t>什么叫你不确定</w:t>
      </w:r>
    </w:p>
    <w:p>
      <w:pPr>
        <w:spacing w:after="40"/>
      </w:pPr>
      <w:r>
        <w:t>I've analyzed the data.</w:t>
      </w:r>
    </w:p>
    <w:p>
      <w:pPr>
        <w:pStyle w:val="BodyText"/>
        <w:spacing w:before="40" w:after="260"/>
      </w:pPr>
      <w:r>
        <w:t>我分析了数据</w:t>
      </w:r>
    </w:p>
    <w:p>
      <w:pPr>
        <w:spacing w:after="40"/>
      </w:pPr>
      <w:r>
        <w:t>Toptunov was telling the truth.</w:t>
      </w:r>
    </w:p>
    <w:p>
      <w:pPr>
        <w:pStyle w:val="BodyText"/>
        <w:spacing w:before="40" w:after="260"/>
      </w:pPr>
      <w:r>
        <w:t>托普特诺夫说的是实话</w:t>
      </w:r>
    </w:p>
    <w:p>
      <w:pPr>
        <w:spacing w:after="40"/>
      </w:pPr>
      <w:r>
        <w:t>They shut the reactor down, and then it exploded.</w:t>
      </w:r>
    </w:p>
    <w:p>
      <w:pPr>
        <w:pStyle w:val="BodyText"/>
        <w:spacing w:before="40" w:after="260"/>
      </w:pPr>
      <w:r>
        <w:t>他们关闭了反应堆  然后就爆炸了</w:t>
      </w:r>
    </w:p>
    <w:p>
      <w:pPr>
        <w:spacing w:after="40"/>
      </w:pPr>
      <w:r>
        <w:t>I think this article may have the answer,</w:t>
      </w:r>
    </w:p>
    <w:p>
      <w:pPr>
        <w:pStyle w:val="BodyText"/>
        <w:spacing w:before="40" w:after="260"/>
      </w:pPr>
      <w:r>
        <w:t>我觉得这篇文章可能会有答案</w:t>
      </w:r>
    </w:p>
    <w:p>
      <w:pPr>
        <w:spacing w:after="40"/>
      </w:pPr>
      <w:r>
        <w:t>but two pages have been removed.</w:t>
      </w:r>
    </w:p>
    <w:p>
      <w:pPr>
        <w:pStyle w:val="BodyText"/>
        <w:spacing w:before="40" w:after="260"/>
      </w:pPr>
      <w:r>
        <w:t>但其中的两页被人撕了</w:t>
      </w:r>
    </w:p>
    <w:p>
      <w:pPr>
        <w:spacing w:after="40"/>
      </w:pPr>
      <w:r>
        <w:t>You've seen this before.</w:t>
      </w:r>
    </w:p>
    <w:p>
      <w:pPr>
        <w:pStyle w:val="BodyText"/>
        <w:spacing w:before="40" w:after="260"/>
      </w:pPr>
      <w:r>
        <w:t>你之前看过这个</w:t>
      </w:r>
    </w:p>
    <w:p>
      <w:pPr>
        <w:spacing w:after="40"/>
      </w:pPr>
      <w:r>
        <w:t>Please, believe me when I tell you that</w:t>
      </w:r>
    </w:p>
    <w:p>
      <w:pPr>
        <w:pStyle w:val="BodyText"/>
        <w:spacing w:before="40" w:after="260"/>
      </w:pPr>
      <w:r>
        <w:t>请相信我这话</w:t>
      </w:r>
    </w:p>
    <w:p>
      <w:pPr>
        <w:spacing w:after="40"/>
      </w:pPr>
      <w:r>
        <w:t>I had no idea it could cause an explosion.</w:t>
      </w:r>
    </w:p>
    <w:p>
      <w:pPr>
        <w:pStyle w:val="BodyText"/>
        <w:spacing w:before="40" w:after="260"/>
      </w:pPr>
      <w:r>
        <w:t>我真不知道这会导致爆炸</w:t>
      </w:r>
    </w:p>
    <w:p>
      <w:pPr>
        <w:spacing w:after="40"/>
      </w:pPr>
      <w:r>
        <w:t>- None of us knew. - None of you knew what?</w:t>
      </w:r>
    </w:p>
    <w:p>
      <w:pPr>
        <w:pStyle w:val="BodyText"/>
        <w:spacing w:before="40" w:after="260"/>
      </w:pPr>
      <w:r>
        <w:t>-我们当时都不知道  -你们都不知道什么</w:t>
      </w:r>
    </w:p>
    <w:p>
      <w:pPr>
        <w:spacing w:after="40"/>
      </w:pPr>
      <w:r>
        <w:t>In 1975, in an RBMK reactor in Leningrad,</w:t>
      </w:r>
    </w:p>
    <w:p>
      <w:pPr>
        <w:pStyle w:val="BodyText"/>
        <w:spacing w:before="40" w:after="260"/>
      </w:pPr>
      <w:r>
        <w:t>1975年  列宁格勒的一座RBMK反应堆</w:t>
      </w:r>
    </w:p>
    <w:p>
      <w:pPr>
        <w:spacing w:after="40"/>
      </w:pPr>
      <w:r>
        <w:t>a fuel channel ruptured.</w:t>
      </w:r>
    </w:p>
    <w:p>
      <w:pPr>
        <w:pStyle w:val="BodyText"/>
        <w:spacing w:before="40" w:after="260"/>
      </w:pPr>
      <w:r>
        <w:t>一条燃料管道破裂</w:t>
      </w:r>
    </w:p>
    <w:p>
      <w:pPr>
        <w:spacing w:after="40"/>
      </w:pPr>
      <w:r>
        <w:t>The operators pressed AZ-5,</w:t>
      </w:r>
    </w:p>
    <w:p>
      <w:pPr>
        <w:pStyle w:val="BodyText"/>
        <w:spacing w:before="40" w:after="260"/>
      </w:pPr>
      <w:r>
        <w:t>操作员按下AZ-5按钮</w:t>
      </w:r>
    </w:p>
    <w:p>
      <w:pPr>
        <w:spacing w:after="40"/>
      </w:pPr>
      <w:r>
        <w:t>but instead of the power going down immediately,</w:t>
      </w:r>
    </w:p>
    <w:p>
      <w:pPr>
        <w:pStyle w:val="BodyText"/>
        <w:spacing w:before="40" w:after="260"/>
      </w:pPr>
      <w:r>
        <w:t>但功率并没有马上下降</w:t>
      </w:r>
    </w:p>
    <w:p>
      <w:pPr>
        <w:spacing w:after="40"/>
      </w:pPr>
      <w:r>
        <w:t>for a brief moment it went up.</w:t>
      </w:r>
    </w:p>
    <w:p>
      <w:pPr>
        <w:pStyle w:val="BodyText"/>
        <w:spacing w:before="40" w:after="260"/>
      </w:pPr>
      <w:r>
        <w:t>而是在极短时间内上升了</w:t>
      </w:r>
    </w:p>
    <w:p>
      <w:pPr>
        <w:spacing w:after="40"/>
      </w:pPr>
      <w:r>
        <w:t>How is that possible?</w:t>
      </w:r>
    </w:p>
    <w:p>
      <w:pPr>
        <w:pStyle w:val="BodyText"/>
        <w:spacing w:before="40" w:after="260"/>
      </w:pPr>
      <w:r>
        <w:t>这怎么可能</w:t>
      </w:r>
    </w:p>
    <w:p>
      <w:pPr>
        <w:spacing w:after="40"/>
      </w:pPr>
      <w:r>
        <w:t>Well, this was the very question posed</w:t>
      </w:r>
    </w:p>
    <w:p>
      <w:pPr>
        <w:pStyle w:val="BodyText"/>
        <w:spacing w:before="40" w:after="260"/>
      </w:pPr>
      <w:r>
        <w:t>我的一位同事沃科夫</w:t>
      </w:r>
    </w:p>
    <w:p>
      <w:pPr>
        <w:spacing w:after="40"/>
      </w:pPr>
      <w:r>
        <w:t>by a colleague of mine named Volkov.</w:t>
      </w:r>
    </w:p>
    <w:p>
      <w:pPr>
        <w:pStyle w:val="BodyText"/>
        <w:spacing w:before="40" w:after="260"/>
      </w:pPr>
      <w:r>
        <w:t>就提出了这个问题</w:t>
      </w:r>
    </w:p>
    <w:p>
      <w:pPr>
        <w:spacing w:after="40"/>
      </w:pPr>
      <w:r>
        <w:t>He's the one who wrote this article.</w:t>
      </w:r>
    </w:p>
    <w:p>
      <w:pPr>
        <w:pStyle w:val="BodyText"/>
        <w:spacing w:before="40" w:after="260"/>
      </w:pPr>
      <w:r>
        <w:t>他是这篇文章的作者</w:t>
      </w:r>
    </w:p>
    <w:p>
      <w:pPr>
        <w:spacing w:after="40"/>
      </w:pPr>
      <w:r>
        <w:t>When an RBMK reactor runs at low power,</w:t>
      </w:r>
    </w:p>
    <w:p>
      <w:pPr>
        <w:pStyle w:val="BodyText"/>
        <w:spacing w:before="40" w:after="260"/>
      </w:pPr>
      <w:r>
        <w:t>RBMK型反应堆在低功率下运行时</w:t>
      </w:r>
    </w:p>
    <w:p>
      <w:pPr>
        <w:spacing w:after="40"/>
      </w:pPr>
      <w:r>
        <w:t>it's notoriously unstable.</w:t>
      </w:r>
    </w:p>
    <w:p>
      <w:pPr>
        <w:pStyle w:val="BodyText"/>
        <w:spacing w:before="40" w:after="260"/>
      </w:pPr>
      <w:r>
        <w:t>状态相当不稳定</w:t>
      </w:r>
    </w:p>
    <w:p>
      <w:pPr>
        <w:spacing w:after="40"/>
      </w:pPr>
      <w:r>
        <w:t>Prone to swings in reactivity.</w:t>
      </w:r>
    </w:p>
    <w:p>
      <w:pPr>
        <w:pStyle w:val="BodyText"/>
        <w:spacing w:before="40" w:after="260"/>
      </w:pPr>
      <w:r>
        <w:t>易发生反应性波动</w:t>
      </w:r>
    </w:p>
    <w:p>
      <w:pPr>
        <w:spacing w:after="40"/>
      </w:pPr>
      <w:r>
        <w:t>Under normal circumstances,</w:t>
      </w:r>
    </w:p>
    <w:p>
      <w:pPr>
        <w:pStyle w:val="BodyText"/>
        <w:spacing w:before="40" w:after="260"/>
      </w:pPr>
      <w:r>
        <w:t>正常情况下</w:t>
      </w:r>
    </w:p>
    <w:p>
      <w:pPr>
        <w:spacing w:after="40"/>
      </w:pPr>
      <w:r>
        <w:t>the control rods can compensate for that.</w:t>
      </w:r>
    </w:p>
    <w:p>
      <w:pPr>
        <w:pStyle w:val="BodyText"/>
        <w:spacing w:before="40" w:after="260"/>
      </w:pPr>
      <w:r>
        <w:t>控制棒可以弥补这一点</w:t>
      </w:r>
    </w:p>
    <w:p>
      <w:pPr>
        <w:spacing w:after="40"/>
      </w:pPr>
      <w:r>
        <w:t>Under normal circumstances.</w:t>
      </w:r>
    </w:p>
    <w:p>
      <w:pPr>
        <w:pStyle w:val="BodyText"/>
        <w:spacing w:before="40" w:after="260"/>
      </w:pPr>
      <w:r>
        <w:t>正常情况下</w:t>
      </w:r>
    </w:p>
    <w:p>
      <w:pPr>
        <w:spacing w:after="40"/>
      </w:pPr>
      <w:r>
        <w:t>The Chernobyl staff stalled the reactor during the test.</w:t>
      </w:r>
    </w:p>
    <w:p>
      <w:pPr>
        <w:pStyle w:val="BodyText"/>
        <w:spacing w:before="40" w:after="260"/>
      </w:pPr>
      <w:r>
        <w:t>切尔诺贝利工作人员在测试期间降低了反应堆功率</w:t>
      </w:r>
    </w:p>
    <w:p>
      <w:pPr>
        <w:spacing w:after="40"/>
      </w:pPr>
      <w:r>
        <w:t>They pulled almost all the control rods out</w:t>
      </w:r>
    </w:p>
    <w:p>
      <w:pPr>
        <w:pStyle w:val="BodyText"/>
        <w:spacing w:before="40" w:after="260"/>
      </w:pPr>
      <w:r>
        <w:t>为了恢复电力  他们几乎把</w:t>
      </w:r>
    </w:p>
    <w:p>
      <w:pPr>
        <w:spacing w:after="40"/>
      </w:pPr>
      <w:r>
        <w:t>to bring the power back up.</w:t>
      </w:r>
    </w:p>
    <w:p>
      <w:pPr>
        <w:pStyle w:val="BodyText"/>
        <w:spacing w:before="40" w:after="260"/>
      </w:pPr>
      <w:r>
        <w:t>所有控制棒都拔出来了</w:t>
      </w:r>
    </w:p>
    <w:p>
      <w:pPr>
        <w:spacing w:after="40"/>
      </w:pPr>
      <w:r>
        <w:t>This is what Volkov learned from Leningrad.</w:t>
      </w:r>
    </w:p>
    <w:p>
      <w:pPr>
        <w:pStyle w:val="BodyText"/>
        <w:spacing w:before="40" w:after="260"/>
      </w:pPr>
      <w:r>
        <w:t>这也是沃科夫在列宁格勒发现的</w:t>
      </w:r>
    </w:p>
    <w:p>
      <w:pPr>
        <w:spacing w:after="40"/>
      </w:pPr>
      <w:r>
        <w:t>If the boron control rods</w:t>
      </w:r>
    </w:p>
    <w:p>
      <w:pPr>
        <w:pStyle w:val="BodyText"/>
        <w:spacing w:before="40" w:after="260"/>
      </w:pPr>
      <w:r>
        <w:t>当硼控制棒</w:t>
      </w:r>
    </w:p>
    <w:p>
      <w:pPr>
        <w:spacing w:after="40"/>
      </w:pPr>
      <w:r>
        <w:t>are completely withdrawn from the reactor,</w:t>
      </w:r>
    </w:p>
    <w:p>
      <w:pPr>
        <w:pStyle w:val="BodyText"/>
        <w:spacing w:before="40" w:after="260"/>
      </w:pPr>
      <w:r>
        <w:t>完全从反应堆中抽出后</w:t>
      </w:r>
    </w:p>
    <w:p>
      <w:pPr>
        <w:spacing w:after="40"/>
      </w:pPr>
      <w:r>
        <w:t>when they're put back in,</w:t>
      </w:r>
    </w:p>
    <w:p>
      <w:pPr>
        <w:pStyle w:val="BodyText"/>
        <w:spacing w:before="40" w:after="260"/>
      </w:pPr>
      <w:r>
        <w:t>再放回去时</w:t>
      </w:r>
    </w:p>
    <w:p>
      <w:pPr>
        <w:spacing w:after="40"/>
      </w:pPr>
      <w:r>
        <w:t>the first thing that enters the core isn't boron.</w:t>
      </w:r>
    </w:p>
    <w:p>
      <w:pPr>
        <w:pStyle w:val="BodyText"/>
        <w:spacing w:before="40" w:after="260"/>
      </w:pPr>
      <w:r>
        <w:t>最先接触堆芯的不是硼</w:t>
      </w:r>
    </w:p>
    <w:p>
      <w:pPr>
        <w:spacing w:after="40"/>
      </w:pPr>
      <w:r>
        <w:t>It's graphite.</w:t>
      </w:r>
    </w:p>
    <w:p>
      <w:pPr>
        <w:pStyle w:val="BodyText"/>
        <w:spacing w:before="40" w:after="260"/>
      </w:pPr>
      <w:r>
        <w:t>而是石墨</w:t>
      </w:r>
    </w:p>
    <w:p>
      <w:pPr>
        <w:spacing w:after="40"/>
      </w:pPr>
      <w:r>
        <w:t>The control rods have graphite tips</w:t>
      </w:r>
    </w:p>
    <w:p>
      <w:pPr>
        <w:pStyle w:val="BodyText"/>
        <w:spacing w:before="40" w:after="260"/>
      </w:pPr>
      <w:r>
        <w:t>控制棒尖端是石墨</w:t>
      </w:r>
    </w:p>
    <w:p>
      <w:pPr>
        <w:spacing w:after="40"/>
      </w:pPr>
      <w:r>
        <w:t>that displace water and steam.</w:t>
      </w:r>
    </w:p>
    <w:p>
      <w:pPr>
        <w:pStyle w:val="BodyText"/>
        <w:spacing w:before="40" w:after="260"/>
      </w:pPr>
      <w:r>
        <w:t>会置换水和蒸汽</w:t>
      </w:r>
    </w:p>
    <w:p>
      <w:pPr>
        <w:spacing w:after="40"/>
      </w:pPr>
      <w:r>
        <w:t>So the reactivity doesn't go down.</w:t>
      </w:r>
    </w:p>
    <w:p>
      <w:pPr>
        <w:pStyle w:val="BodyText"/>
        <w:spacing w:before="40" w:after="260"/>
      </w:pPr>
      <w:r>
        <w:t>因此反应功率不会降低</w:t>
      </w:r>
    </w:p>
    <w:p>
      <w:pPr>
        <w:spacing w:after="40"/>
      </w:pPr>
      <w:r>
        <w:t>It goes up dramatically.</w:t>
      </w:r>
    </w:p>
    <w:p>
      <w:pPr>
        <w:pStyle w:val="BodyText"/>
        <w:spacing w:before="40" w:after="260"/>
      </w:pPr>
      <w:r>
        <w:t>相反会急剧上升</w:t>
      </w:r>
    </w:p>
    <w:p>
      <w:pPr>
        <w:spacing w:after="40"/>
      </w:pPr>
      <w:r>
        <w:t>Why on Earth would they press that button?</w:t>
      </w:r>
    </w:p>
    <w:p>
      <w:pPr>
        <w:pStyle w:val="BodyText"/>
        <w:spacing w:before="40" w:after="260"/>
      </w:pPr>
      <w:r>
        <w:t>他们为什么要按下那个按钮</w:t>
      </w:r>
    </w:p>
    <w:p>
      <w:pPr>
        <w:spacing w:after="40"/>
      </w:pPr>
      <w:r>
        <w:t>They didn't know.</w:t>
      </w:r>
    </w:p>
    <w:p>
      <w:pPr>
        <w:pStyle w:val="BodyText"/>
        <w:spacing w:before="40" w:after="260"/>
      </w:pPr>
      <w:r>
        <w:t>他们不知道</w:t>
      </w:r>
    </w:p>
    <w:p>
      <w:pPr>
        <w:spacing w:after="40"/>
      </w:pPr>
      <w:r>
        <w:t>Volkov warned the Kremlin,</w:t>
      </w:r>
    </w:p>
    <w:p>
      <w:pPr>
        <w:pStyle w:val="BodyText"/>
        <w:spacing w:before="40" w:after="260"/>
      </w:pPr>
      <w:r>
        <w:t>沃尔科夫提醒过克里姆林宫</w:t>
      </w:r>
    </w:p>
    <w:p>
      <w:pPr>
        <w:spacing w:after="40"/>
      </w:pPr>
      <w:r>
        <w:t>ten years ago.</w:t>
      </w:r>
    </w:p>
    <w:p>
      <w:pPr>
        <w:pStyle w:val="BodyText"/>
        <w:spacing w:before="40" w:after="260"/>
      </w:pPr>
      <w:r>
        <w:t>那是十年前了</w:t>
      </w:r>
    </w:p>
    <w:p>
      <w:pPr>
        <w:spacing w:after="40"/>
      </w:pPr>
      <w:r>
        <w:t>But there could be no doubt</w:t>
      </w:r>
    </w:p>
    <w:p>
      <w:pPr>
        <w:pStyle w:val="BodyText"/>
        <w:spacing w:before="40" w:after="260"/>
      </w:pPr>
      <w:r>
        <w:t>但苏联核工业领域的</w:t>
      </w:r>
    </w:p>
    <w:p>
      <w:pPr>
        <w:spacing w:after="40"/>
      </w:pPr>
      <w:r>
        <w:t>about the supremacy of the Soviet nuclear industry.</w:t>
      </w:r>
    </w:p>
    <w:p>
      <w:pPr>
        <w:pStyle w:val="BodyText"/>
        <w:spacing w:before="40" w:after="260"/>
      </w:pPr>
      <w:r>
        <w:t>绝对霸权是不容置疑的</w:t>
      </w:r>
    </w:p>
    <w:p>
      <w:pPr>
        <w:spacing w:after="40"/>
      </w:pPr>
      <w:r>
        <w:t>The KGB classified it as a state secret.</w:t>
      </w:r>
    </w:p>
    <w:p>
      <w:pPr>
        <w:pStyle w:val="BodyText"/>
        <w:spacing w:before="40" w:after="260"/>
      </w:pPr>
      <w:r>
        <w:t>克格勃将其列为国家机密</w:t>
      </w:r>
    </w:p>
    <w:p>
      <w:pPr>
        <w:spacing w:after="40"/>
      </w:pPr>
      <w:r>
        <w:t>When I saw the reactor blown open,</w:t>
      </w:r>
    </w:p>
    <w:p>
      <w:pPr>
        <w:pStyle w:val="BodyText"/>
        <w:spacing w:before="40" w:after="260"/>
      </w:pPr>
      <w:r>
        <w:t>当我看到反应堆被炸开时</w:t>
      </w:r>
    </w:p>
    <w:p>
      <w:pPr>
        <w:spacing w:after="40"/>
      </w:pPr>
      <w:r>
        <w:t>I still didn't think it could be this flaw in AZ-5.</w:t>
      </w:r>
    </w:p>
    <w:p>
      <w:pPr>
        <w:pStyle w:val="BodyText"/>
        <w:spacing w:before="40" w:after="260"/>
      </w:pPr>
      <w:r>
        <w:t>我仍不认为会是AZ-5的缺陷导致的</w:t>
      </w:r>
    </w:p>
    <w:p>
      <w:pPr>
        <w:spacing w:after="40"/>
      </w:pPr>
      <w:r>
        <w:t>Because the flaw will not lead to an explosion</w:t>
      </w:r>
    </w:p>
    <w:p>
      <w:pPr>
        <w:pStyle w:val="BodyText"/>
        <w:spacing w:before="40" w:after="260"/>
      </w:pPr>
      <w:r>
        <w:t>因为这个缺陷不会导致爆炸</w:t>
      </w:r>
    </w:p>
    <w:p>
      <w:pPr>
        <w:spacing w:after="40"/>
      </w:pPr>
      <w:r>
        <w:t>unless the operators have pushed the reactor</w:t>
      </w:r>
    </w:p>
    <w:p>
      <w:pPr>
        <w:pStyle w:val="BodyText"/>
        <w:spacing w:before="40" w:after="260"/>
      </w:pPr>
      <w:r>
        <w:t>除非操作人员已把反应堆</w:t>
      </w:r>
    </w:p>
    <w:p>
      <w:pPr>
        <w:spacing w:after="40"/>
      </w:pPr>
      <w:r>
        <w:t>to the edge of disaster.</w:t>
      </w:r>
    </w:p>
    <w:p>
      <w:pPr>
        <w:pStyle w:val="BodyText"/>
        <w:spacing w:before="40" w:after="260"/>
      </w:pPr>
      <w:r>
        <w:t>推向了灾难边缘</w:t>
      </w:r>
    </w:p>
    <w:p>
      <w:pPr>
        <w:spacing w:after="40"/>
      </w:pPr>
      <w:r>
        <w:t>- So it is their fault? - Yes.</w:t>
      </w:r>
    </w:p>
    <w:p>
      <w:pPr>
        <w:pStyle w:val="BodyText"/>
        <w:spacing w:before="40" w:after="260"/>
      </w:pPr>
      <w:r>
        <w:t>-所以是他们的错吗  -是的</w:t>
      </w:r>
    </w:p>
    <w:p>
      <w:pPr>
        <w:spacing w:after="40"/>
      </w:pPr>
      <w:r>
        <w:t>But not only their fault.</w:t>
      </w:r>
    </w:p>
    <w:p>
      <w:pPr>
        <w:pStyle w:val="BodyText"/>
        <w:spacing w:before="40" w:after="260"/>
      </w:pPr>
      <w:r>
        <w:t>但不全是他们的错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对</w:t>
      </w:r>
    </w:p>
    <w:p>
      <w:pPr>
        <w:spacing w:after="40"/>
      </w:pPr>
      <w:r>
        <w:t>Is that what you're going to say in Vienna?</w:t>
      </w:r>
    </w:p>
    <w:p>
      <w:pPr>
        <w:pStyle w:val="BodyText"/>
        <w:spacing w:before="40" w:after="260"/>
      </w:pPr>
      <w:r>
        <w:t>你打算在维也纳也这么说吗</w:t>
      </w:r>
    </w:p>
    <w:p>
      <w:pPr>
        <w:spacing w:after="40"/>
      </w:pPr>
      <w:r>
        <w:t>You can't possibly be that naive.</w:t>
      </w:r>
    </w:p>
    <w:p>
      <w:pPr>
        <w:pStyle w:val="BodyText"/>
        <w:spacing w:before="40" w:after="260"/>
      </w:pPr>
      <w:r>
        <w:t>你不会那么天真吧</w:t>
      </w:r>
    </w:p>
    <w:p>
      <w:pPr>
        <w:spacing w:after="40"/>
      </w:pPr>
      <w:r>
        <w:t>There are 16 RBMK reactors</w:t>
      </w:r>
    </w:p>
    <w:p>
      <w:pPr>
        <w:pStyle w:val="BodyText"/>
        <w:spacing w:before="40" w:after="260"/>
      </w:pPr>
      <w:r>
        <w:t>目前整个苏联有16个</w:t>
      </w:r>
    </w:p>
    <w:p>
      <w:pPr>
        <w:spacing w:after="40"/>
      </w:pPr>
      <w:r>
        <w:t>running in the Soviet Union right now.</w:t>
      </w:r>
    </w:p>
    <w:p>
      <w:pPr>
        <w:pStyle w:val="BodyText"/>
        <w:spacing w:before="40" w:after="260"/>
      </w:pPr>
      <w:r>
        <w:t>RBMK型反应堆</w:t>
      </w:r>
    </w:p>
    <w:p>
      <w:pPr>
        <w:spacing w:after="40"/>
      </w:pPr>
      <w:r>
        <w:t>We have to fix them.</w:t>
      </w:r>
    </w:p>
    <w:p>
      <w:pPr>
        <w:pStyle w:val="BodyText"/>
        <w:spacing w:before="40" w:after="260"/>
      </w:pPr>
      <w:r>
        <w:t>我们必须整改它们</w:t>
      </w:r>
    </w:p>
    <w:p>
      <w:pPr>
        <w:spacing w:after="40"/>
      </w:pPr>
      <w:r>
        <w:t>The only way to do that is to go public,</w:t>
      </w:r>
    </w:p>
    <w:p>
      <w:pPr>
        <w:pStyle w:val="BodyText"/>
        <w:spacing w:before="40" w:after="260"/>
      </w:pPr>
      <w:r>
        <w:t>唯一的办法就是公开</w:t>
      </w:r>
    </w:p>
    <w:p>
      <w:pPr>
        <w:spacing w:after="40"/>
      </w:pPr>
      <w:r>
        <w:t>force the Central Committee to take action.</w:t>
      </w:r>
    </w:p>
    <w:p>
      <w:pPr>
        <w:pStyle w:val="BodyText"/>
        <w:spacing w:before="40" w:after="260"/>
      </w:pPr>
      <w:r>
        <w:t>迫使中央委员会采取行动</w:t>
      </w:r>
    </w:p>
    <w:p>
      <w:pPr>
        <w:spacing w:after="40"/>
      </w:pPr>
      <w:r>
        <w:t>What you're proposing is that Legasov humiliate a nation</w:t>
      </w:r>
    </w:p>
    <w:p>
      <w:pPr>
        <w:pStyle w:val="BodyText"/>
        <w:spacing w:before="40" w:after="260"/>
      </w:pPr>
      <w:r>
        <w:t>你这样做会让列加索夫羞辱一个</w:t>
      </w:r>
    </w:p>
    <w:p>
      <w:pPr>
        <w:spacing w:after="40"/>
      </w:pPr>
      <w:r>
        <w:t>that is obsessed with not being humiliated.</w:t>
      </w:r>
    </w:p>
    <w:p>
      <w:pPr>
        <w:pStyle w:val="BodyText"/>
        <w:spacing w:before="40" w:after="260"/>
      </w:pPr>
      <w:r>
        <w:t>不能忍受羞辱的国家</w:t>
      </w:r>
    </w:p>
    <w:p>
      <w:pPr>
        <w:spacing w:after="40"/>
      </w:pPr>
      <w:r>
        <w:t>We can make a deal with the KGB.</w:t>
      </w:r>
    </w:p>
    <w:p>
      <w:pPr>
        <w:pStyle w:val="BodyText"/>
        <w:spacing w:before="40" w:after="260"/>
      </w:pPr>
      <w:r>
        <w:t>我们可以和克格勃谈条件</w:t>
      </w:r>
    </w:p>
    <w:p>
      <w:pPr>
        <w:spacing w:after="40"/>
      </w:pPr>
      <w:r>
        <w:t>You'll leave this information out in Vienna,</w:t>
      </w:r>
    </w:p>
    <w:p>
      <w:pPr>
        <w:pStyle w:val="BodyText"/>
        <w:spacing w:before="40" w:after="260"/>
      </w:pPr>
      <w:r>
        <w:t>你去维也纳时不要提及这事</w:t>
      </w:r>
    </w:p>
    <w:p>
      <w:pPr>
        <w:spacing w:after="40"/>
      </w:pPr>
      <w:r>
        <w:t>and they quietly let us fix the remaining reactors.</w:t>
      </w:r>
    </w:p>
    <w:p>
      <w:pPr>
        <w:pStyle w:val="BodyText"/>
        <w:spacing w:before="40" w:after="260"/>
      </w:pPr>
      <w:r>
        <w:t>克格勃会私下让我们修好剩下的反应堆</w:t>
      </w:r>
    </w:p>
    <w:p>
      <w:pPr>
        <w:spacing w:after="40"/>
      </w:pPr>
      <w:r>
        <w:t>A deal with the KGB?</w:t>
      </w:r>
    </w:p>
    <w:p>
      <w:pPr>
        <w:pStyle w:val="BodyText"/>
        <w:spacing w:before="40" w:after="260"/>
      </w:pPr>
      <w:r>
        <w:t>和克格勃谈条件</w:t>
      </w:r>
    </w:p>
    <w:p>
      <w:pPr>
        <w:spacing w:after="40"/>
      </w:pPr>
      <w:r>
        <w:t>And I'm "naive."</w:t>
      </w:r>
    </w:p>
    <w:p>
      <w:pPr>
        <w:pStyle w:val="BodyText"/>
        <w:spacing w:before="40" w:after="260"/>
      </w:pPr>
      <w:r>
        <w:t>你还说我天真</w:t>
      </w:r>
    </w:p>
    <w:p>
      <w:pPr>
        <w:spacing w:after="40"/>
      </w:pPr>
      <w:r>
        <w:t>They'll go after your family, they'll go after your friends.</w:t>
      </w:r>
    </w:p>
    <w:p>
      <w:pPr>
        <w:pStyle w:val="BodyText"/>
        <w:spacing w:before="40" w:after="260"/>
      </w:pPr>
      <w:r>
        <w:t>他们会盯上你的家人  你的朋友</w:t>
      </w:r>
    </w:p>
    <w:p>
      <w:pPr>
        <w:spacing w:after="40"/>
      </w:pPr>
      <w:r>
        <w:t>You have a chance to talk to the world, Valery.</w:t>
      </w:r>
    </w:p>
    <w:p>
      <w:pPr>
        <w:pStyle w:val="BodyText"/>
        <w:spacing w:before="40" w:after="260"/>
      </w:pPr>
      <w:r>
        <w:t>你有机会向全世界发声  瓦列利</w:t>
      </w:r>
    </w:p>
    <w:p>
      <w:pPr>
        <w:spacing w:after="40"/>
      </w:pPr>
      <w:r>
        <w:t>If that chance was mine--</w:t>
      </w:r>
    </w:p>
    <w:p>
      <w:pPr>
        <w:pStyle w:val="BodyText"/>
        <w:spacing w:before="40" w:after="260"/>
      </w:pPr>
      <w:r>
        <w:t>如果我有这个机会...</w:t>
      </w:r>
    </w:p>
    <w:p>
      <w:pPr>
        <w:spacing w:after="40"/>
      </w:pPr>
      <w:r>
        <w:t>But it isn't, is it?</w:t>
      </w:r>
    </w:p>
    <w:p>
      <w:pPr>
        <w:pStyle w:val="BodyText"/>
        <w:spacing w:before="40" w:after="260"/>
      </w:pPr>
      <w:r>
        <w:t>但你没有这个机会</w:t>
      </w:r>
    </w:p>
    <w:p>
      <w:pPr>
        <w:spacing w:after="40"/>
      </w:pPr>
      <w:r>
        <w:t>I've know braver souls than you, Khomyuk.</w:t>
      </w:r>
    </w:p>
    <w:p>
      <w:pPr>
        <w:pStyle w:val="BodyText"/>
        <w:spacing w:before="40" w:after="260"/>
      </w:pPr>
      <w:r>
        <w:t>我认识比你更勇敢的人  霍缪克</w:t>
      </w:r>
    </w:p>
    <w:p>
      <w:pPr>
        <w:spacing w:after="40"/>
      </w:pPr>
      <w:r>
        <w:t>Men who had their moment and did nothing.</w:t>
      </w:r>
    </w:p>
    <w:p>
      <w:pPr>
        <w:pStyle w:val="BodyText"/>
        <w:spacing w:before="40" w:after="260"/>
      </w:pPr>
      <w:r>
        <w:t>那些人拥有机会却最终什么都没做</w:t>
      </w:r>
    </w:p>
    <w:p>
      <w:pPr>
        <w:spacing w:after="40"/>
      </w:pPr>
      <w:r>
        <w:t>Because when it's your life and the lives of everyone you love,</w:t>
      </w:r>
    </w:p>
    <w:p>
      <w:pPr>
        <w:pStyle w:val="BodyText"/>
        <w:spacing w:before="40" w:after="260"/>
      </w:pPr>
      <w:r>
        <w:t>因为一旦涉及到你和你所爱的人的生命</w:t>
      </w:r>
    </w:p>
    <w:p>
      <w:pPr>
        <w:spacing w:after="40"/>
      </w:pPr>
      <w:r>
        <w:t>your moral conviction doesn't mean anything.</w:t>
      </w:r>
    </w:p>
    <w:p>
      <w:pPr>
        <w:pStyle w:val="BodyText"/>
        <w:spacing w:before="40" w:after="260"/>
      </w:pPr>
      <w:r>
        <w:t>你的道德信念就一文不值了</w:t>
      </w:r>
    </w:p>
    <w:p>
      <w:pPr>
        <w:spacing w:after="40"/>
      </w:pPr>
      <w:r>
        <w:t>It leaves you.</w:t>
      </w:r>
    </w:p>
    <w:p>
      <w:pPr>
        <w:pStyle w:val="BodyText"/>
        <w:spacing w:before="40" w:after="260"/>
      </w:pPr>
      <w:r>
        <w:t>会被你抛诸脑后</w:t>
      </w:r>
    </w:p>
    <w:p>
      <w:pPr>
        <w:spacing w:after="40"/>
      </w:pPr>
      <w:r>
        <w:t>And all you want at that moment is not to be shot.</w:t>
      </w:r>
    </w:p>
    <w:p>
      <w:pPr>
        <w:pStyle w:val="BodyText"/>
        <w:spacing w:before="40" w:after="260"/>
      </w:pPr>
      <w:r>
        <w:t>到时候你脑中只有不想被枪毙</w:t>
      </w:r>
    </w:p>
    <w:p>
      <w:pPr>
        <w:spacing w:after="40"/>
      </w:pPr>
      <w:r>
        <w:t>Do you know the name Vasily Ignatenko?</w:t>
      </w:r>
    </w:p>
    <w:p>
      <w:pPr>
        <w:pStyle w:val="BodyText"/>
        <w:spacing w:before="40" w:after="260"/>
      </w:pPr>
      <w:r>
        <w:t>你知道瓦西里·伊格纳滕科这个名字吗</w:t>
      </w:r>
    </w:p>
    <w:p>
      <w:pPr>
        <w:spacing w:after="40"/>
      </w:pPr>
      <w:r>
        <w:t>No.</w:t>
      </w:r>
    </w:p>
    <w:p>
      <w:pPr>
        <w:pStyle w:val="BodyText"/>
        <w:spacing w:before="40" w:after="260"/>
      </w:pPr>
      <w:r>
        <w:t>不知道</w:t>
      </w:r>
    </w:p>
    <w:p>
      <w:pPr>
        <w:spacing w:after="40"/>
      </w:pPr>
      <w:r>
        <w:t>He was a fireman.</w:t>
      </w:r>
    </w:p>
    <w:p>
      <w:pPr>
        <w:pStyle w:val="BodyText"/>
        <w:spacing w:before="40" w:after="260"/>
      </w:pPr>
      <w:r>
        <w:t>他是一名消防员</w:t>
      </w:r>
    </w:p>
    <w:p>
      <w:pPr>
        <w:spacing w:after="40"/>
      </w:pPr>
      <w:r>
        <w:t>He died two weeks after the accident.</w:t>
      </w:r>
    </w:p>
    <w:p>
      <w:pPr>
        <w:pStyle w:val="BodyText"/>
        <w:spacing w:before="40" w:after="260"/>
      </w:pPr>
      <w:r>
        <w:t>他在爆炸后两周死去了</w:t>
      </w:r>
    </w:p>
    <w:p>
      <w:pPr>
        <w:spacing w:after="40"/>
      </w:pPr>
      <w:r>
        <w:t>I've been looking in on his widow.</w:t>
      </w:r>
    </w:p>
    <w:p>
      <w:pPr>
        <w:pStyle w:val="BodyText"/>
        <w:spacing w:before="40" w:after="260"/>
      </w:pPr>
      <w:r>
        <w:t>我去看望过他的遗孀</w:t>
      </w:r>
    </w:p>
    <w:p>
      <w:pPr>
        <w:spacing w:after="40"/>
      </w:pPr>
      <w:r>
        <w:t>She gave birth.</w:t>
      </w:r>
    </w:p>
    <w:p>
      <w:pPr>
        <w:pStyle w:val="BodyText"/>
        <w:spacing w:before="40" w:after="260"/>
      </w:pPr>
      <w:r>
        <w:t>她生下了遗腹子</w:t>
      </w:r>
    </w:p>
    <w:p>
      <w:pPr>
        <w:spacing w:after="40"/>
      </w:pPr>
      <w:r>
        <w:t>A girl.</w:t>
      </w:r>
    </w:p>
    <w:p>
      <w:pPr>
        <w:pStyle w:val="BodyText"/>
        <w:spacing w:before="40" w:after="260"/>
      </w:pPr>
      <w:r>
        <w:t>是一个女孩</w:t>
      </w:r>
    </w:p>
    <w:p>
      <w:pPr>
        <w:spacing w:after="40"/>
      </w:pPr>
      <w:r>
        <w:t>The baby lived for four hours.</w:t>
      </w:r>
    </w:p>
    <w:p>
      <w:pPr>
        <w:pStyle w:val="BodyText"/>
        <w:spacing w:before="40" w:after="260"/>
      </w:pPr>
      <w:r>
        <w:t>孩子挣扎了四个小时</w:t>
      </w:r>
    </w:p>
    <w:p>
      <w:pPr>
        <w:spacing w:after="40"/>
      </w:pPr>
      <w:r>
        <w:t>They said the radiation would have killed the mother,</w:t>
      </w:r>
    </w:p>
    <w:p>
      <w:pPr>
        <w:pStyle w:val="BodyText"/>
        <w:spacing w:before="40" w:after="260"/>
      </w:pPr>
      <w:r>
        <w:t>他们说那个母亲遭受的辐射量原本足以致死</w:t>
      </w:r>
    </w:p>
    <w:p>
      <w:pPr>
        <w:spacing w:after="40"/>
      </w:pPr>
      <w:r>
        <w:t>but the baby absorbed it instead.</w:t>
      </w:r>
    </w:p>
    <w:p>
      <w:pPr>
        <w:pStyle w:val="BodyText"/>
        <w:spacing w:before="40" w:after="260"/>
      </w:pPr>
      <w:r>
        <w:t>但却被腹中的孩子吸收了</w:t>
      </w:r>
    </w:p>
    <w:p>
      <w:pPr>
        <w:spacing w:after="40"/>
      </w:pPr>
      <w:r>
        <w:t>Her baby.</w:t>
      </w:r>
    </w:p>
    <w:p>
      <w:pPr>
        <w:pStyle w:val="BodyText"/>
        <w:spacing w:before="40" w:after="260"/>
      </w:pPr>
      <w:r>
        <w:t>她的孩子</w:t>
      </w:r>
    </w:p>
    <w:p>
      <w:pPr>
        <w:spacing w:after="40"/>
      </w:pPr>
      <w:r>
        <w:t>We live in a country</w:t>
      </w:r>
    </w:p>
    <w:p>
      <w:pPr>
        <w:pStyle w:val="BodyText"/>
        <w:spacing w:before="40" w:after="260"/>
      </w:pPr>
      <w:r>
        <w:t>在我们生活的国家</w:t>
      </w:r>
    </w:p>
    <w:p>
      <w:pPr>
        <w:spacing w:after="40"/>
      </w:pPr>
      <w:r>
        <w:t>where children have to die to save their mothers.</w:t>
      </w:r>
    </w:p>
    <w:p>
      <w:pPr>
        <w:pStyle w:val="BodyText"/>
        <w:spacing w:before="40" w:after="260"/>
      </w:pPr>
      <w:r>
        <w:t>孩子们要替母亲去死</w:t>
      </w:r>
    </w:p>
    <w:p>
      <w:pPr>
        <w:spacing w:after="40"/>
      </w:pPr>
      <w:r>
        <w:t>To hell with your deal.</w:t>
      </w:r>
    </w:p>
    <w:p>
      <w:pPr>
        <w:pStyle w:val="BodyText"/>
        <w:spacing w:before="40" w:after="260"/>
      </w:pPr>
      <w:r>
        <w:t>去你的条件</w:t>
      </w:r>
    </w:p>
    <w:p>
      <w:pPr>
        <w:spacing w:after="40"/>
      </w:pPr>
      <w:r>
        <w:t>And to hell with our lives.</w:t>
      </w:r>
    </w:p>
    <w:p>
      <w:pPr>
        <w:pStyle w:val="BodyText"/>
        <w:spacing w:before="40" w:after="260"/>
      </w:pPr>
      <w:r>
        <w:t>管我们会怎样呢</w:t>
      </w:r>
    </w:p>
    <w:p>
      <w:pPr>
        <w:spacing w:after="40"/>
      </w:pPr>
      <w:r>
        <w:t>Someone has to start telling the truth.</w:t>
      </w:r>
    </w:p>
    <w:p>
      <w:pPr>
        <w:pStyle w:val="BodyText"/>
        <w:spacing w:before="40" w:after="260"/>
      </w:pPr>
      <w:r>
        <w:t>得有人说出真相</w:t>
      </w:r>
    </w:p>
    <w:p>
      <w:pPr>
        <w:spacing w:after="40"/>
      </w:pPr>
      <w:r>
        <w:t>Congratulations, comrades.</w:t>
      </w:r>
    </w:p>
    <w:p>
      <w:pPr>
        <w:pStyle w:val="BodyText"/>
        <w:spacing w:before="40" w:after="260"/>
      </w:pPr>
      <w:r>
        <w:t>恭喜各位同志们</w:t>
      </w:r>
    </w:p>
    <w:p>
      <w:pPr>
        <w:spacing w:after="40"/>
      </w:pPr>
      <w:r>
        <w:t>You are the last of 3,828 men.</w:t>
      </w:r>
    </w:p>
    <w:p>
      <w:pPr>
        <w:pStyle w:val="BodyText"/>
        <w:spacing w:before="40" w:after="260"/>
      </w:pPr>
      <w:r>
        <w:t>你们是3828人中的最后一批</w:t>
      </w:r>
    </w:p>
    <w:p>
      <w:pPr>
        <w:spacing w:after="40"/>
      </w:pPr>
      <w:r>
        <w:t>You have performed your duties perfectly.</w:t>
      </w:r>
    </w:p>
    <w:p>
      <w:pPr>
        <w:pStyle w:val="BodyText"/>
        <w:spacing w:before="40" w:after="260"/>
      </w:pPr>
      <w:r>
        <w:t>你们出色地履行了自己的职责</w:t>
      </w:r>
    </w:p>
    <w:p>
      <w:pPr>
        <w:spacing w:after="40"/>
      </w:pPr>
      <w:r>
        <w:t>I wish you good health and long life.</w:t>
      </w:r>
    </w:p>
    <w:p>
      <w:pPr>
        <w:pStyle w:val="BodyText"/>
        <w:spacing w:before="40" w:after="260"/>
      </w:pPr>
      <w:r>
        <w:t>希望你们健康长寿</w:t>
      </w:r>
    </w:p>
    <w:p>
      <w:pPr>
        <w:spacing w:after="40"/>
      </w:pPr>
      <w:r>
        <w:t>All of you are awarded a bonus of 800 rubles.</w:t>
      </w:r>
    </w:p>
    <w:p>
      <w:pPr>
        <w:pStyle w:val="BodyText"/>
        <w:spacing w:before="40" w:after="260"/>
      </w:pPr>
      <w:r>
        <w:t>每个人奖励八百卢比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p>
      <w:pPr>
        <w:spacing w:after="40"/>
      </w:pPr>
      <w:r>
        <w:t>- Thank you. - I serve the Soviet Union.</w:t>
      </w:r>
    </w:p>
    <w:p>
      <w:pPr>
        <w:pStyle w:val="BodyText"/>
        <w:spacing w:before="40" w:after="260"/>
      </w:pPr>
      <w:r>
        <w:t>-谢谢  -为苏联服务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rFonts w:ascii="微软雅黑" w:hAnsi="微软雅黑" w:eastAsia="微软雅黑"/>
      <w:color w:val="595959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