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Chernobyl.S01E01</w:t>
      </w:r>
    </w:p>
    <w:p>
      <w:r>
        <w:t>What is the cost of lies?</w:t>
      </w:r>
    </w:p>
    <w:p>
      <w:r>
        <w:t>谎言的代价是什么</w:t>
      </w:r>
    </w:p>
    <w:p>
      <w:r>
        <w:br/>
      </w:r>
    </w:p>
    <w:p>
      <w:r>
        <w:t>It's not that we'll mistake them for the truth.</w:t>
      </w:r>
    </w:p>
    <w:p>
      <w:r>
        <w:t>并不是它会被错当成真相</w:t>
      </w:r>
    </w:p>
    <w:p>
      <w:r>
        <w:br/>
      </w:r>
    </w:p>
    <w:p>
      <w:r>
        <w:t>The real danger is that if we hear enough lies,</w:t>
      </w:r>
    </w:p>
    <w:p>
      <w:r>
        <w:t>真正的危险是  如果我们听了太多谎言</w:t>
      </w:r>
    </w:p>
    <w:p>
      <w:r>
        <w:br/>
      </w:r>
    </w:p>
    <w:p>
      <w:r>
        <w:t>then we no longer recognize the truth at all.</w:t>
      </w:r>
    </w:p>
    <w:p>
      <w:r>
        <w:t>会再无法分辨出真相</w:t>
      </w:r>
    </w:p>
    <w:p>
      <w:r>
        <w:br/>
      </w:r>
    </w:p>
    <w:p>
      <w:r>
        <w:t>What can we do then?</w:t>
      </w:r>
    </w:p>
    <w:p>
      <w:r>
        <w:t>到时我们要怎么办</w:t>
      </w:r>
    </w:p>
    <w:p>
      <w:r>
        <w:br/>
      </w:r>
    </w:p>
    <w:p>
      <w:r>
        <w:t>What else is left but to abandon even the hope of truth</w:t>
      </w:r>
    </w:p>
    <w:p>
      <w:r>
        <w:t>只能抛弃追寻真相的希望</w:t>
      </w:r>
    </w:p>
    <w:p>
      <w:r>
        <w:br/>
      </w:r>
    </w:p>
    <w:p>
      <w:r>
        <w:t>and content ourselves instead with stories?</w:t>
      </w:r>
    </w:p>
    <w:p>
      <w:r>
        <w:t>而满足于编造的故事</w:t>
      </w:r>
    </w:p>
    <w:p>
      <w:r>
        <w:br/>
      </w:r>
    </w:p>
    <w:p>
      <w:r>
        <w:t>In these stories, it doesn't matter who the heroes are.</w:t>
      </w:r>
    </w:p>
    <w:p>
      <w:r>
        <w:t>在这些故事里  我们不关心英雄是谁</w:t>
      </w:r>
    </w:p>
    <w:p>
      <w:r>
        <w:br/>
      </w:r>
    </w:p>
    <w:p>
      <w:r>
        <w:t>All we want to know is: who is to blame?</w:t>
      </w:r>
    </w:p>
    <w:p>
      <w:r>
        <w:t>只想知道  该责怪谁</w:t>
      </w:r>
    </w:p>
    <w:p>
      <w:r>
        <w:br/>
      </w:r>
    </w:p>
    <w:p>
      <w:r>
        <w:t>In this story, it was Anatoly Dyatlov.</w:t>
      </w:r>
    </w:p>
    <w:p>
      <w:r>
        <w:t>在这则故事里  安纳托利·迪亚特洛夫被怪罪</w:t>
      </w:r>
    </w:p>
    <w:p>
      <w:r>
        <w:br/>
      </w:r>
    </w:p>
    <w:p>
      <w:r>
        <w:t>He was the best choice.</w:t>
      </w:r>
    </w:p>
    <w:p>
      <w:r>
        <w:t>他是最佳选择</w:t>
      </w:r>
    </w:p>
    <w:p>
      <w:r>
        <w:br/>
      </w:r>
    </w:p>
    <w:p>
      <w:r>
        <w:t>An arrogant, unpleasant man,</w:t>
      </w:r>
    </w:p>
    <w:p>
      <w:r>
        <w:t>他是个自大讨厌的人</w:t>
      </w:r>
    </w:p>
    <w:p>
      <w:r>
        <w:br/>
      </w:r>
    </w:p>
    <w:p>
      <w:r>
        <w:t>he ran the room that night, he gave the orders...</w:t>
      </w:r>
    </w:p>
    <w:p>
      <w:r>
        <w:t>他是那晚的负责人  是他下了令</w:t>
      </w:r>
    </w:p>
    <w:p>
      <w:r>
        <w:br/>
      </w:r>
    </w:p>
    <w:p>
      <w:r>
        <w:t>and no friends.</w:t>
      </w:r>
    </w:p>
    <w:p>
      <w:r>
        <w:t>而且他没有朋友</w:t>
      </w:r>
    </w:p>
    <w:p>
      <w:r>
        <w:br/>
      </w:r>
    </w:p>
    <w:p>
      <w:r>
        <w:t>Or, at least, not important ones.</w:t>
      </w:r>
    </w:p>
    <w:p>
      <w:r>
        <w:t>至少  没有身居高位的朋友</w:t>
      </w:r>
    </w:p>
    <w:p>
      <w:r>
        <w:br/>
      </w:r>
    </w:p>
    <w:p>
      <w:r>
        <w:t>And now Dyatlov will spend the next ten years</w:t>
      </w:r>
    </w:p>
    <w:p>
      <w:r>
        <w:t>现在  迪亚特洛夫被判在劳改营</w:t>
      </w:r>
    </w:p>
    <w:p>
      <w:r>
        <w:br/>
      </w:r>
    </w:p>
    <w:p>
      <w:r>
        <w:t>in a prison labor camp.</w:t>
      </w:r>
    </w:p>
    <w:p>
      <w:r>
        <w:t>服刑十年</w:t>
      </w:r>
    </w:p>
    <w:p>
      <w:r>
        <w:br/>
      </w:r>
    </w:p>
    <w:p>
      <w:r>
        <w:t>Of course, that sentence is doubly unfair.</w:t>
      </w:r>
    </w:p>
    <w:p>
      <w:r>
        <w:t>当然了  这个刑罚并不公平</w:t>
      </w:r>
    </w:p>
    <w:p>
      <w:r>
        <w:br/>
      </w:r>
    </w:p>
    <w:p>
      <w:r>
        <w:t>There were far greater criminals than him at work.</w:t>
      </w:r>
    </w:p>
    <w:p>
      <w:r>
        <w:t>还有比他罪行更深重的人</w:t>
      </w:r>
    </w:p>
    <w:p>
      <w:r>
        <w:br/>
      </w:r>
    </w:p>
    <w:p>
      <w:r>
        <w:t>And as for what Dyatlov did do,</w:t>
      </w:r>
    </w:p>
    <w:p>
      <w:r>
        <w:t>而就迪亚特洛夫的确犯的罪而言</w:t>
      </w:r>
    </w:p>
    <w:p>
      <w:r>
        <w:br/>
      </w:r>
    </w:p>
    <w:p>
      <w:r>
        <w:t>the man doesn't deserve prison.</w:t>
      </w:r>
    </w:p>
    <w:p>
      <w:r>
        <w:t>他也不该被判服刑</w:t>
      </w:r>
    </w:p>
    <w:p>
      <w:r>
        <w:br/>
      </w:r>
    </w:p>
    <w:p>
      <w:r>
        <w:t>He deserves death.</w:t>
      </w:r>
    </w:p>
    <w:p>
      <w:r>
        <w:t>他该被判死刑</w:t>
      </w:r>
    </w:p>
    <w:p>
      <w:r>
        <w:br/>
      </w:r>
    </w:p>
    <w:p>
      <w:r>
        <w:t>But instead, ten years for "criminal mismanagement."</w:t>
      </w:r>
    </w:p>
    <w:p>
      <w:r>
        <w:t>但他被判了十年  罪名是"管理不善罪"</w:t>
      </w:r>
    </w:p>
    <w:p>
      <w:r>
        <w:br/>
      </w:r>
    </w:p>
    <w:p>
      <w:r>
        <w:t>What does that mean?</w:t>
      </w:r>
    </w:p>
    <w:p>
      <w:r>
        <w:t>那什么意思啊</w:t>
      </w:r>
    </w:p>
    <w:p>
      <w:r>
        <w:br/>
      </w:r>
    </w:p>
    <w:p>
      <w:r>
        <w:t>No one knows. It doesn't matter.</w:t>
      </w:r>
    </w:p>
    <w:p>
      <w:r>
        <w:t>没人知道  也无所谓</w:t>
      </w:r>
    </w:p>
    <w:p>
      <w:r>
        <w:br/>
      </w:r>
    </w:p>
    <w:p>
      <w:r>
        <w:t>What does matter is that, to them,</w:t>
      </w:r>
    </w:p>
    <w:p>
      <w:r>
        <w:t>重要的是  对于他们来说</w:t>
      </w:r>
    </w:p>
    <w:p>
      <w:r>
        <w:br/>
      </w:r>
    </w:p>
    <w:p>
      <w:r>
        <w:t>justice was done.</w:t>
      </w:r>
    </w:p>
    <w:p>
      <w:r>
        <w:t>正义已得伸张</w:t>
      </w:r>
    </w:p>
    <w:p>
      <w:r>
        <w:br/>
      </w:r>
    </w:p>
    <w:p>
      <w:r>
        <w:t>Because, you see, to them</w:t>
      </w:r>
    </w:p>
    <w:p>
      <w:r>
        <w:t>因为你瞧  对于他们</w:t>
      </w:r>
    </w:p>
    <w:p>
      <w:r>
        <w:br/>
      </w:r>
    </w:p>
    <w:p>
      <w:r>
        <w:t>a just world is a sane world.</w:t>
      </w:r>
    </w:p>
    <w:p>
      <w:r>
        <w:t>正义的世界  是正常的</w:t>
      </w:r>
    </w:p>
    <w:p>
      <w:r>
        <w:br/>
      </w:r>
    </w:p>
    <w:p>
      <w:r>
        <w:t>There was nothing sane about Chernobyl.</w:t>
      </w:r>
    </w:p>
    <w:p>
      <w:r>
        <w:t>但切尔诺贝利事件毫无正常可言</w:t>
      </w:r>
    </w:p>
    <w:p>
      <w:r>
        <w:br/>
      </w:r>
    </w:p>
    <w:p>
      <w:r>
        <w:t>What happened there, what happened after,</w:t>
      </w:r>
    </w:p>
    <w:p>
      <w:r>
        <w:t>那里发生的事  后来发生的事</w:t>
      </w:r>
    </w:p>
    <w:p>
      <w:r>
        <w:br/>
      </w:r>
    </w:p>
    <w:p>
      <w:r>
        <w:t>even the good we did, all of it...</w:t>
      </w:r>
    </w:p>
    <w:p>
      <w:r>
        <w:t>甚至是我们做的补救  那一切</w:t>
      </w:r>
    </w:p>
    <w:p>
      <w:r>
        <w:br/>
      </w:r>
    </w:p>
    <w:p>
      <w:r>
        <w:t>all of it... madness.</w:t>
      </w:r>
    </w:p>
    <w:p>
      <w:r>
        <w:t>全部都...是疯狂的</w:t>
      </w:r>
    </w:p>
    <w:p>
      <w:r>
        <w:br/>
      </w:r>
    </w:p>
    <w:p>
      <w:r>
        <w:t>Well, I've given you everything I know.</w:t>
      </w:r>
    </w:p>
    <w:p>
      <w:r>
        <w:t>我已说出了我知道的一切</w:t>
      </w:r>
    </w:p>
    <w:p>
      <w:r>
        <w:br/>
      </w:r>
    </w:p>
    <w:p>
      <w:r>
        <w:t>They'll deny it, of course.</w:t>
      </w:r>
    </w:p>
    <w:p>
      <w:r>
        <w:t>他们当然会否认</w:t>
      </w:r>
    </w:p>
    <w:p>
      <w:r>
        <w:br/>
      </w:r>
    </w:p>
    <w:p>
      <w:r>
        <w:t>They always do.</w:t>
      </w:r>
    </w:p>
    <w:p>
      <w:r>
        <w:t>一向如此</w:t>
      </w:r>
    </w:p>
    <w:p>
      <w:r>
        <w:br/>
      </w:r>
    </w:p>
    <w:p>
      <w:r>
        <w:t>I know you'll try your best.</w:t>
      </w:r>
    </w:p>
    <w:p>
      <w:r>
        <w:t>我知道你会尽力而为</w:t>
      </w:r>
    </w:p>
    <w:p>
      <w:r>
        <w:br/>
      </w:r>
    </w:p>
    <w:p>
      <w:r>
        <w:t>Lyudmilla?</w:t>
      </w:r>
    </w:p>
    <w:p>
      <w:r>
        <w:t>柳德米拉</w:t>
      </w:r>
    </w:p>
    <w:p>
      <w:r>
        <w:br/>
      </w:r>
    </w:p>
    <w:p>
      <w:r>
        <w:t>Comrade Dyatlov! Comrade Dyatlov!</w:t>
      </w:r>
    </w:p>
    <w:p>
      <w:r>
        <w:t>迪亚特洛夫同志  迪亚特洛夫同志</w:t>
      </w:r>
    </w:p>
    <w:p>
      <w:r>
        <w:br/>
      </w:r>
    </w:p>
    <w:p>
      <w:r>
        <w:t>What just happened?</w:t>
      </w:r>
    </w:p>
    <w:p>
      <w:r>
        <w:t>发生了什么</w:t>
      </w:r>
    </w:p>
    <w:p>
      <w:r>
        <w:br/>
      </w:r>
    </w:p>
    <w:p>
      <w:r>
        <w:t>I don't know.</w:t>
      </w:r>
    </w:p>
    <w:p>
      <w:r>
        <w:t>我不知道</w:t>
      </w:r>
    </w:p>
    <w:p>
      <w:r>
        <w:br/>
      </w:r>
    </w:p>
    <w:p>
      <w:r>
        <w:t>There's a fire in the turbine hall.</w:t>
      </w:r>
    </w:p>
    <w:p>
      <w:r>
        <w:t>汽轮机大厅着火了</w:t>
      </w:r>
    </w:p>
    <w:p>
      <w:r>
        <w:br/>
      </w:r>
    </w:p>
    <w:p>
      <w:r>
        <w:t>The turbine hall.</w:t>
      </w:r>
    </w:p>
    <w:p>
      <w:r>
        <w:t>汽轮机大厅</w:t>
      </w:r>
    </w:p>
    <w:p>
      <w:r>
        <w:br/>
      </w:r>
    </w:p>
    <w:p>
      <w:r>
        <w:t>The control system tank. Hydrogen.</w:t>
      </w:r>
    </w:p>
    <w:p>
      <w:r>
        <w:t>控制系统水箱  氢气</w:t>
      </w:r>
    </w:p>
    <w:p>
      <w:r>
        <w:br/>
      </w:r>
    </w:p>
    <w:p>
      <w:r>
        <w:t>You and Toptunov, you morons blew the tank!</w:t>
      </w:r>
    </w:p>
    <w:p>
      <w:r>
        <w:t>你和托普特诺夫  你俩白痴把水箱炸了</w:t>
      </w:r>
    </w:p>
    <w:p>
      <w:r>
        <w:br/>
      </w:r>
    </w:p>
    <w:p>
      <w:r>
        <w:t>- No, that's not-- - This is an emergency.</w:t>
      </w:r>
    </w:p>
    <w:p>
      <w:r>
        <w:t>-不是的  -现在是紧急情况</w:t>
      </w:r>
    </w:p>
    <w:p>
      <w:r>
        <w:br/>
      </w:r>
    </w:p>
    <w:p>
      <w:r>
        <w:t>Everyone stay calm. Our first priority is--</w:t>
      </w:r>
    </w:p>
    <w:p>
      <w:r>
        <w:t>所有人保持冷静  我们首先要...</w:t>
      </w:r>
    </w:p>
    <w:p>
      <w:r>
        <w:br/>
      </w:r>
    </w:p>
    <w:p>
      <w:r>
        <w:t>- It's exploded! - We know.</w:t>
      </w:r>
    </w:p>
    <w:p>
      <w:r>
        <w:t>-爆炸了  -我们知道了</w:t>
      </w:r>
    </w:p>
    <w:p>
      <w:r>
        <w:br/>
      </w:r>
    </w:p>
    <w:p>
      <w:r>
        <w:t>Akimov, are we cooling the reactor core?</w:t>
      </w:r>
    </w:p>
    <w:p>
      <w:r>
        <w:t>阿基莫夫  在冷却反应堆芯了吧</w:t>
      </w:r>
    </w:p>
    <w:p>
      <w:r>
        <w:br/>
      </w:r>
    </w:p>
    <w:p>
      <w:r>
        <w:t>We shut it down, but the control rods are still active.</w:t>
      </w:r>
    </w:p>
    <w:p>
      <w:r>
        <w:t>已关闭反应堆  但控制棒仍在运行</w:t>
      </w:r>
    </w:p>
    <w:p>
      <w:r>
        <w:br/>
      </w:r>
    </w:p>
    <w:p>
      <w:r>
        <w:t>They're not all the way in, I disengaged the clutch.</w:t>
      </w:r>
    </w:p>
    <w:p>
      <w:r>
        <w:t>没有完全插入  我已切断离合了</w:t>
      </w:r>
    </w:p>
    <w:p>
      <w:r>
        <w:br/>
      </w:r>
    </w:p>
    <w:p>
      <w:r>
        <w:t>Try and disconnect the servos from the standby console.</w:t>
      </w:r>
    </w:p>
    <w:p>
      <w:r>
        <w:t>试试用备用控制台切断伺服系统</w:t>
      </w:r>
    </w:p>
    <w:p>
      <w:r>
        <w:br/>
      </w:r>
    </w:p>
    <w:p>
      <w:r>
        <w:t>You two, get the backup pumps running.</w:t>
      </w:r>
    </w:p>
    <w:p>
      <w:r>
        <w:t>你俩  去启动备用泵</w:t>
      </w:r>
    </w:p>
    <w:p>
      <w:r>
        <w:br/>
      </w:r>
    </w:p>
    <w:p>
      <w:r>
        <w:t>We need water moving through the core.</w:t>
      </w:r>
    </w:p>
    <w:p>
      <w:r>
        <w:t>我们需要水流过堆芯</w:t>
      </w:r>
    </w:p>
    <w:p>
      <w:r>
        <w:br/>
      </w:r>
    </w:p>
    <w:p>
      <w:r>
        <w:t>- That is all that matters. - There is no core.</w:t>
      </w:r>
    </w:p>
    <w:p>
      <w:r>
        <w:t>-那才是最重要的  -堆芯没了</w:t>
      </w:r>
    </w:p>
    <w:p>
      <w:r>
        <w:br/>
      </w:r>
    </w:p>
    <w:p>
      <w:r>
        <w:t>It exploded, the core exploded.</w:t>
      </w:r>
    </w:p>
    <w:p>
      <w:r>
        <w:t>爆炸了  堆芯爆炸了</w:t>
      </w:r>
    </w:p>
    <w:p>
      <w:r>
        <w:br/>
      </w:r>
    </w:p>
    <w:p>
      <w:r>
        <w:t>He's in shock. Get him out of here.</w:t>
      </w:r>
    </w:p>
    <w:p>
      <w:r>
        <w:t>他吓傻了  把他带出去</w:t>
      </w:r>
    </w:p>
    <w:p>
      <w:r>
        <w:br/>
      </w:r>
    </w:p>
    <w:p>
      <w:r>
        <w:t>The lid is off!</w:t>
      </w:r>
    </w:p>
    <w:p>
      <w:r>
        <w:t>盖子飞了</w:t>
      </w:r>
    </w:p>
    <w:p>
      <w:r>
        <w:br/>
      </w:r>
    </w:p>
    <w:p>
      <w:r>
        <w:t>The stack is burning. I saw it.</w:t>
      </w:r>
    </w:p>
    <w:p>
      <w:r>
        <w:t>石墨砌体烧起来了  我看见的</w:t>
      </w:r>
    </w:p>
    <w:p>
      <w:r>
        <w:br/>
      </w:r>
    </w:p>
    <w:p>
      <w:r>
        <w:t>You're confused. RBMK reactor cores don't explode.</w:t>
      </w:r>
    </w:p>
    <w:p>
      <w:r>
        <w:t>你脑子乱了  RBMK反应堆的堆芯不可能爆炸</w:t>
      </w:r>
    </w:p>
    <w:p>
      <w:r>
        <w:br/>
      </w:r>
    </w:p>
    <w:p>
      <w:r>
        <w:t>- Akimov... - Sasha.</w:t>
      </w:r>
    </w:p>
    <w:p>
      <w:r>
        <w:t>-阿基莫夫...  -萨沙</w:t>
      </w:r>
    </w:p>
    <w:p>
      <w:r>
        <w:br/>
      </w:r>
    </w:p>
    <w:p>
      <w:r>
        <w:t>Don't worry, we did everything right.</w:t>
      </w:r>
    </w:p>
    <w:p>
      <w:r>
        <w:t>别担心  我们的操作没有问题</w:t>
      </w:r>
    </w:p>
    <w:p>
      <w:r>
        <w:br/>
      </w:r>
    </w:p>
    <w:p>
      <w:r>
        <w:t>Something... something strange has happened.</w:t>
      </w:r>
    </w:p>
    <w:p>
      <w:r>
        <w:t>是...发生了什么奇怪的事</w:t>
      </w:r>
    </w:p>
    <w:p>
      <w:r>
        <w:br/>
      </w:r>
    </w:p>
    <w:p>
      <w:r>
        <w:t>- Do you taste metal? - Akimov!</w:t>
      </w:r>
    </w:p>
    <w:p>
      <w:r>
        <w:t>-你尝到金属味儿了吗  -阿基莫夫</w:t>
      </w:r>
    </w:p>
    <w:p>
      <w:r>
        <w:br/>
      </w:r>
    </w:p>
    <w:p>
      <w:r>
        <w:t>Comrade Perevozchenko,</w:t>
      </w:r>
    </w:p>
    <w:p>
      <w:r>
        <w:t>佩罗沃钦科同志</w:t>
      </w:r>
    </w:p>
    <w:p>
      <w:r>
        <w:br/>
      </w:r>
    </w:p>
    <w:p>
      <w:r>
        <w:t>what you're saying is physically impossible.</w:t>
      </w:r>
    </w:p>
    <w:p>
      <w:r>
        <w:t>你所说的在物理上是不可能的</w:t>
      </w:r>
    </w:p>
    <w:p>
      <w:r>
        <w:br/>
      </w:r>
    </w:p>
    <w:p>
      <w:r>
        <w:t>The core can't explode. It has to be the tank.</w:t>
      </w:r>
    </w:p>
    <w:p>
      <w:r>
        <w:t>堆芯不会爆炸  只可能是水箱爆炸</w:t>
      </w:r>
    </w:p>
    <w:p>
      <w:r>
        <w:br/>
      </w:r>
    </w:p>
    <w:p>
      <w:r>
        <w:t>We're wasting time. Let's go.</w:t>
      </w:r>
    </w:p>
    <w:p>
      <w:r>
        <w:t>我们在耽误时间  快行动</w:t>
      </w:r>
    </w:p>
    <w:p>
      <w:r>
        <w:br/>
      </w:r>
    </w:p>
    <w:p>
      <w:r>
        <w:t>Get the hydrogen out of the generators and pump water into the core.</w:t>
      </w:r>
    </w:p>
    <w:p>
      <w:r>
        <w:t>把氢从发电机中排出去  泵水到堆芯里</w:t>
      </w:r>
    </w:p>
    <w:p>
      <w:r>
        <w:br/>
      </w:r>
    </w:p>
    <w:p>
      <w:r>
        <w:t>- What about the fire? - Call the fire brigade.</w:t>
      </w:r>
    </w:p>
    <w:p>
      <w:r>
        <w:t>-那火怎么办呢  -叫消防队来</w:t>
      </w:r>
    </w:p>
    <w:p>
      <w:r>
        <w:br/>
      </w:r>
    </w:p>
    <w:p>
      <w:r>
        <w:t>You're not on call tonight.</w:t>
      </w:r>
    </w:p>
    <w:p>
      <w:r>
        <w:t>你今晚不值班啊</w:t>
      </w:r>
    </w:p>
    <w:p>
      <w:r>
        <w:br/>
      </w:r>
    </w:p>
    <w:p>
      <w:r>
        <w:t>They're bringing everybody in, military and civil.</w:t>
      </w:r>
    </w:p>
    <w:p>
      <w:r>
        <w:t>他们调集了所有人  军事和民用消防局</w:t>
      </w:r>
    </w:p>
    <w:p>
      <w:r>
        <w:br/>
      </w:r>
    </w:p>
    <w:p>
      <w:r>
        <w:t>Pripyat, Polesskoe, Kiev.</w:t>
      </w:r>
    </w:p>
    <w:p>
      <w:r>
        <w:t>普里皮亚季  玻列斯科  基辅</w:t>
      </w:r>
    </w:p>
    <w:p>
      <w:r>
        <w:br/>
      </w:r>
    </w:p>
    <w:p>
      <w:r>
        <w:t>This is a big one.</w:t>
      </w:r>
    </w:p>
    <w:p>
      <w:r>
        <w:t>这次火情很严重</w:t>
      </w:r>
    </w:p>
    <w:p>
      <w:r>
        <w:br/>
      </w:r>
    </w:p>
    <w:p>
      <w:r>
        <w:t>But it doesn't look right, the color.</w:t>
      </w:r>
    </w:p>
    <w:p>
      <w:r>
        <w:t>但看起来不对劲  那颜色</w:t>
      </w:r>
    </w:p>
    <w:p>
      <w:r>
        <w:br/>
      </w:r>
    </w:p>
    <w:p>
      <w:r>
        <w:t>Pravik says he thinks they're shining floodlights or something.</w:t>
      </w:r>
    </w:p>
    <w:p>
      <w:r>
        <w:t>普拉维克说他们可能打开了泛光灯什么的</w:t>
      </w:r>
    </w:p>
    <w:p>
      <w:r>
        <w:br/>
      </w:r>
    </w:p>
    <w:p>
      <w:r>
        <w:t>And what if there are chemicals?</w:t>
      </w:r>
    </w:p>
    <w:p>
      <w:r>
        <w:t>那如果有什么化学物质呢</w:t>
      </w:r>
    </w:p>
    <w:p>
      <w:r>
        <w:br/>
      </w:r>
    </w:p>
    <w:p>
      <w:r>
        <w:t>Chemicals?</w:t>
      </w:r>
    </w:p>
    <w:p>
      <w:r>
        <w:t>化学物质</w:t>
      </w:r>
    </w:p>
    <w:p>
      <w:r>
        <w:br/>
      </w:r>
    </w:p>
    <w:p>
      <w:r>
        <w:t>The problem's the roof.</w:t>
      </w:r>
    </w:p>
    <w:p>
      <w:r>
        <w:t>问题出在屋顶</w:t>
      </w:r>
    </w:p>
    <w:p>
      <w:r>
        <w:br/>
      </w:r>
    </w:p>
    <w:p>
      <w:r>
        <w:t>It's covered in tar, so it's gonna burn all night,</w:t>
      </w:r>
    </w:p>
    <w:p>
      <w:r>
        <w:t>上面铺着沥青  所以会烧上一晚上</w:t>
      </w:r>
    </w:p>
    <w:p>
      <w:r>
        <w:br/>
      </w:r>
    </w:p>
    <w:p>
      <w:r>
        <w:t>and it'll stink like hell. That's it.</w:t>
      </w:r>
    </w:p>
    <w:p>
      <w:r>
        <w:t>而且会臭得要命  仅此而已</w:t>
      </w:r>
    </w:p>
    <w:p>
      <w:r>
        <w:br/>
      </w:r>
    </w:p>
    <w:p>
      <w:r>
        <w:t>That's the worst of it.</w:t>
      </w:r>
    </w:p>
    <w:p>
      <w:r>
        <w:t>这就是最糟的了</w:t>
      </w:r>
    </w:p>
    <w:p>
      <w:r>
        <w:br/>
      </w:r>
    </w:p>
    <w:p>
      <w:r>
        <w:t>Go back to bed.</w:t>
      </w:r>
    </w:p>
    <w:p>
      <w:r>
        <w:t>接着睡觉吧</w:t>
      </w:r>
    </w:p>
    <w:p>
      <w:r>
        <w:br/>
      </w:r>
    </w:p>
    <w:p>
      <w:r>
        <w:t>- Is it war? - Where's the dosimeter?</w:t>
      </w:r>
    </w:p>
    <w:p>
      <w:r>
        <w:t>-是打仗了吗  -放射性剂量仪在哪</w:t>
      </w:r>
    </w:p>
    <w:p>
      <w:r>
        <w:br/>
      </w:r>
    </w:p>
    <w:p>
      <w:r>
        <w:t>Here... Here.</w:t>
      </w:r>
    </w:p>
    <w:p>
      <w:r>
        <w:t>在这...这</w:t>
      </w:r>
    </w:p>
    <w:p>
      <w:r>
        <w:br/>
      </w:r>
    </w:p>
    <w:p>
      <w:r>
        <w:t>Are they bombing?</w:t>
      </w:r>
    </w:p>
    <w:p>
      <w:r>
        <w:t>他们在轰炸吗</w:t>
      </w:r>
    </w:p>
    <w:p>
      <w:r>
        <w:br/>
      </w:r>
    </w:p>
    <w:p>
      <w:r>
        <w:t>What the fuck is this? It's 3.6 roentgen.</w:t>
      </w:r>
    </w:p>
    <w:p>
      <w:r>
        <w:t>这他妈怎么回事  3.6伦琴</w:t>
      </w:r>
    </w:p>
    <w:p>
      <w:r>
        <w:br/>
      </w:r>
    </w:p>
    <w:p>
      <w:r>
        <w:t>That's as high as it goes. The good one's locked in a safe.</w:t>
      </w:r>
    </w:p>
    <w:p>
      <w:r>
        <w:t>那是仪表上限  精度高的锁在保险柜里</w:t>
      </w:r>
    </w:p>
    <w:p>
      <w:r>
        <w:br/>
      </w:r>
    </w:p>
    <w:p>
      <w:r>
        <w:t>I don't have a key.</w:t>
      </w:r>
    </w:p>
    <w:p>
      <w:r>
        <w:t>我没有钥匙</w:t>
      </w:r>
    </w:p>
    <w:p>
      <w:r>
        <w:br/>
      </w:r>
    </w:p>
    <w:p>
      <w:r>
        <w:t>Valera... your face.</w:t>
      </w:r>
    </w:p>
    <w:p>
      <w:r>
        <w:t>瓦列拉...你的脸</w:t>
      </w:r>
    </w:p>
    <w:p>
      <w:r>
        <w:br/>
      </w:r>
    </w:p>
    <w:p>
      <w:r>
        <w:t>Come on.</w:t>
      </w:r>
    </w:p>
    <w:p>
      <w:r>
        <w:t>起来</w:t>
      </w:r>
    </w:p>
    <w:p>
      <w:r>
        <w:br/>
      </w:r>
    </w:p>
    <w:p>
      <w:r>
        <w:t>I'm going to find Khodemchuk in the pump room.</w:t>
      </w:r>
    </w:p>
    <w:p>
      <w:r>
        <w:t>我去循环泵室找霍登楚克</w:t>
      </w:r>
    </w:p>
    <w:p>
      <w:r>
        <w:br/>
      </w:r>
    </w:p>
    <w:p>
      <w:r>
        <w:t>You... here.</w:t>
      </w:r>
    </w:p>
    <w:p>
      <w:r>
        <w:t>你...留在这</w:t>
      </w:r>
    </w:p>
    <w:p>
      <w:r>
        <w:br/>
      </w:r>
    </w:p>
    <w:p>
      <w:r>
        <w:t>Get Shashenok. He's in 604. Go.</w:t>
      </w:r>
    </w:p>
    <w:p>
      <w:r>
        <w:t>去找沙申诺克  他在604室  去吧</w:t>
      </w:r>
    </w:p>
    <w:p>
      <w:r>
        <w:br/>
      </w:r>
    </w:p>
    <w:p>
      <w:r>
        <w:t>We need to get everyone out!</w:t>
      </w:r>
    </w:p>
    <w:p>
      <w:r>
        <w:t>我们得让大家都出去</w:t>
      </w:r>
    </w:p>
    <w:p>
      <w:r>
        <w:br/>
      </w:r>
    </w:p>
    <w:p>
      <w:r>
        <w:t>Shit.</w:t>
      </w:r>
    </w:p>
    <w:p>
      <w:r>
        <w:t>该死</w:t>
      </w:r>
    </w:p>
    <w:p>
      <w:r>
        <w:br/>
      </w:r>
    </w:p>
    <w:p>
      <w:r>
        <w:t>We need to get to the reactor hall.</w:t>
      </w:r>
    </w:p>
    <w:p>
      <w:r>
        <w:t>我们要去反应堆大厅</w:t>
      </w:r>
    </w:p>
    <w:p>
      <w:r>
        <w:br/>
      </w:r>
    </w:p>
    <w:p>
      <w:r>
        <w:t>- The lift's destroyed. - Up two flights and across.</w:t>
      </w:r>
    </w:p>
    <w:p>
      <w:r>
        <w:t>-电梯坏了  -上两层然后穿过去</w:t>
      </w:r>
    </w:p>
    <w:p>
      <w:r>
        <w:br/>
      </w:r>
    </w:p>
    <w:p>
      <w:r>
        <w:t>- Right. - Why are you going there?</w:t>
      </w:r>
    </w:p>
    <w:p>
      <w:r>
        <w:t>-好  -你们去那干什么</w:t>
      </w:r>
    </w:p>
    <w:p>
      <w:r>
        <w:br/>
      </w:r>
    </w:p>
    <w:p>
      <w:r>
        <w:t>Have you seen Khodemchuk?</w:t>
      </w:r>
    </w:p>
    <w:p>
      <w:r>
        <w:t>你看见霍登楚克了吗</w:t>
      </w:r>
    </w:p>
    <w:p>
      <w:r>
        <w:br/>
      </w:r>
    </w:p>
    <w:p>
      <w:r>
        <w:t>- No. Where's Viktor? - Still in the pump room.</w:t>
      </w:r>
    </w:p>
    <w:p>
      <w:r>
        <w:t>-没有  维克多在哪  -还在循环泵室</w:t>
      </w:r>
    </w:p>
    <w:p>
      <w:r>
        <w:br/>
      </w:r>
    </w:p>
    <w:p>
      <w:r>
        <w:t>Stay here. I'll come back.</w:t>
      </w:r>
    </w:p>
    <w:p>
      <w:r>
        <w:t>在这待着  我一会回来</w:t>
      </w:r>
    </w:p>
    <w:p>
      <w:r>
        <w:br/>
      </w:r>
    </w:p>
    <w:p>
      <w:r>
        <w:t>Viktor!</w:t>
      </w:r>
    </w:p>
    <w:p>
      <w:r>
        <w:t>维克多</w:t>
      </w:r>
    </w:p>
    <w:p>
      <w:r>
        <w:br/>
      </w:r>
    </w:p>
    <w:p>
      <w:r>
        <w:t>Viktor.</w:t>
      </w:r>
    </w:p>
    <w:p>
      <w:r>
        <w:t>维克多</w:t>
      </w:r>
    </w:p>
    <w:p>
      <w:r>
        <w:br/>
      </w:r>
    </w:p>
    <w:p>
      <w:r>
        <w:t>Viktor.</w:t>
      </w:r>
    </w:p>
    <w:p>
      <w:r>
        <w:t>维克多</w:t>
      </w:r>
    </w:p>
    <w:p>
      <w:r>
        <w:br/>
      </w:r>
    </w:p>
    <w:p>
      <w:r>
        <w:t>Viktor. I'm gonna get you out of here.</w:t>
      </w:r>
    </w:p>
    <w:p>
      <w:r>
        <w:t>维克多  我带你出去</w:t>
      </w:r>
    </w:p>
    <w:p>
      <w:r>
        <w:br/>
      </w:r>
    </w:p>
    <w:p>
      <w:r>
        <w:t>Can you stand?</w:t>
      </w:r>
    </w:p>
    <w:p>
      <w:r>
        <w:t>你能站起来吗</w:t>
      </w:r>
    </w:p>
    <w:p>
      <w:r>
        <w:br/>
      </w:r>
    </w:p>
    <w:p>
      <w:r>
        <w:t>Khodemchuk...</w:t>
      </w:r>
    </w:p>
    <w:p>
      <w:r>
        <w:t>霍登楚克</w:t>
      </w:r>
    </w:p>
    <w:p>
      <w:r>
        <w:br/>
      </w:r>
    </w:p>
    <w:p>
      <w:r>
        <w:t>Where?</w:t>
      </w:r>
    </w:p>
    <w:p>
      <w:r>
        <w:t>在哪</w:t>
      </w:r>
    </w:p>
    <w:p>
      <w:r>
        <w:br/>
      </w:r>
    </w:p>
    <w:p>
      <w:r>
        <w:t>Get Khodemchuk.</w:t>
      </w:r>
    </w:p>
    <w:p>
      <w:r>
        <w:t>去找霍登楚克</w:t>
      </w:r>
    </w:p>
    <w:p>
      <w:r>
        <w:br/>
      </w:r>
    </w:p>
    <w:p>
      <w:r>
        <w:t>I dropped the control rods from the other panel.</w:t>
      </w:r>
    </w:p>
    <w:p>
      <w:r>
        <w:t>我用另一个控制面板插入了控制棒</w:t>
      </w:r>
    </w:p>
    <w:p>
      <w:r>
        <w:br/>
      </w:r>
    </w:p>
    <w:p>
      <w:r>
        <w:t>- They're still up. - What?</w:t>
      </w:r>
    </w:p>
    <w:p>
      <w:r>
        <w:t>-它们还在外头呢  -什么</w:t>
      </w:r>
    </w:p>
    <w:p>
      <w:r>
        <w:br/>
      </w:r>
    </w:p>
    <w:p>
      <w:r>
        <w:t>They're still only a third of the way in, I don't know why.</w:t>
      </w:r>
    </w:p>
    <w:p>
      <w:r>
        <w:t>只插入了三分之一  我也不知道为什么</w:t>
      </w:r>
    </w:p>
    <w:p>
      <w:r>
        <w:br/>
      </w:r>
    </w:p>
    <w:p>
      <w:r>
        <w:t>I already sent the trainees</w:t>
      </w:r>
    </w:p>
    <w:p>
      <w:r>
        <w:t>我派了实习生下去</w:t>
      </w:r>
    </w:p>
    <w:p>
      <w:r>
        <w:br/>
      </w:r>
    </w:p>
    <w:p>
      <w:r>
        <w:t>down to the reactor hall to lower them by hand.</w:t>
      </w:r>
    </w:p>
    <w:p>
      <w:r>
        <w:t>到反应堆大厅手动插入控制棒</w:t>
      </w:r>
    </w:p>
    <w:p>
      <w:r>
        <w:br/>
      </w:r>
    </w:p>
    <w:p>
      <w:r>
        <w:t>What about the pumps?</w:t>
      </w:r>
    </w:p>
    <w:p>
      <w:r>
        <w:t>循环泵那边呢</w:t>
      </w:r>
    </w:p>
    <w:p>
      <w:r>
        <w:br/>
      </w:r>
    </w:p>
    <w:p>
      <w:r>
        <w:t>I can't get through to Khodemchuk.</w:t>
      </w:r>
    </w:p>
    <w:p>
      <w:r>
        <w:t>联系不上霍登楚克</w:t>
      </w:r>
    </w:p>
    <w:p>
      <w:r>
        <w:br/>
      </w:r>
    </w:p>
    <w:p>
      <w:r>
        <w:t>The lines are down.</w:t>
      </w:r>
    </w:p>
    <w:p>
      <w:r>
        <w:t>电话坏了</w:t>
      </w:r>
    </w:p>
    <w:p>
      <w:r>
        <w:br/>
      </w:r>
    </w:p>
    <w:p>
      <w:r>
        <w:t>Fuck the phones and fuck Khodemchuk.</w:t>
      </w:r>
    </w:p>
    <w:p>
      <w:r>
        <w:t>去他妈的电话  去他妈的霍登楚克</w:t>
      </w:r>
    </w:p>
    <w:p>
      <w:r>
        <w:br/>
      </w:r>
    </w:p>
    <w:p>
      <w:r>
        <w:t>- Are the pumps on or not? - Stolyarchuk?</w:t>
      </w:r>
    </w:p>
    <w:p>
      <w:r>
        <w:t>-循环泵开了吗  -斯托利楚克</w:t>
      </w:r>
    </w:p>
    <w:p>
      <w:r>
        <w:br/>
      </w:r>
    </w:p>
    <w:p>
      <w:r>
        <w:t>My control panel's not working.</w:t>
      </w:r>
    </w:p>
    <w:p>
      <w:r>
        <w:t>我的控制面板失效了</w:t>
      </w:r>
    </w:p>
    <w:p>
      <w:r>
        <w:br/>
      </w:r>
    </w:p>
    <w:p>
      <w:r>
        <w:t>I tried calling for the electricians.</w:t>
      </w:r>
    </w:p>
    <w:p>
      <w:r>
        <w:t>我试着联系电工了</w:t>
      </w:r>
    </w:p>
    <w:p>
      <w:r>
        <w:br/>
      </w:r>
    </w:p>
    <w:p>
      <w:r>
        <w:t>I don't give a shit about the panel!</w:t>
      </w:r>
    </w:p>
    <w:p>
      <w:r>
        <w:t>我不关心什么面板</w:t>
      </w:r>
    </w:p>
    <w:p>
      <w:r>
        <w:br/>
      </w:r>
    </w:p>
    <w:p>
      <w:r>
        <w:t>I need water in my reactor core!</w:t>
      </w:r>
    </w:p>
    <w:p>
      <w:r>
        <w:t>我需要给反应堆芯通水</w:t>
      </w:r>
    </w:p>
    <w:p>
      <w:r>
        <w:br/>
      </w:r>
    </w:p>
    <w:p>
      <w:r>
        <w:t>Get down there and make sure those pumps are on.</w:t>
      </w:r>
    </w:p>
    <w:p>
      <w:r>
        <w:t>到下面去  确保循环泵都开了</w:t>
      </w:r>
    </w:p>
    <w:p>
      <w:r>
        <w:br/>
      </w:r>
    </w:p>
    <w:p>
      <w:r>
        <w:t>Now!</w:t>
      </w:r>
    </w:p>
    <w:p>
      <w:r>
        <w:t>马上</w:t>
      </w:r>
    </w:p>
    <w:p>
      <w:r>
        <w:br/>
      </w:r>
    </w:p>
    <w:p>
      <w:r>
        <w:t>What does the dosimeter say?</w:t>
      </w:r>
    </w:p>
    <w:p>
      <w:r>
        <w:t>现在放射量有多少</w:t>
      </w:r>
    </w:p>
    <w:p>
      <w:r>
        <w:br/>
      </w:r>
    </w:p>
    <w:p>
      <w:r>
        <w:t>3.6 roentgen, but that's as high as the meter--</w:t>
      </w:r>
    </w:p>
    <w:p>
      <w:r>
        <w:t>3.6伦琴  但那是仪表上限</w:t>
      </w:r>
    </w:p>
    <w:p>
      <w:r>
        <w:br/>
      </w:r>
    </w:p>
    <w:p>
      <w:r>
        <w:t>3.6-- not great, not terrible.</w:t>
      </w:r>
    </w:p>
    <w:p>
      <w:r>
        <w:t>3.6  不好也不坏</w:t>
      </w:r>
    </w:p>
    <w:p>
      <w:r>
        <w:br/>
      </w:r>
    </w:p>
    <w:p>
      <w:r>
        <w:t>We did everything right.</w:t>
      </w:r>
    </w:p>
    <w:p>
      <w:r>
        <w:t>我们的操作没有问题</w:t>
      </w:r>
    </w:p>
    <w:p>
      <w:r>
        <w:br/>
      </w:r>
    </w:p>
    <w:p>
      <w:r>
        <w:t>You, connect those hooks!</w:t>
      </w:r>
    </w:p>
    <w:p>
      <w:r>
        <w:t>你  把这都接上</w:t>
      </w:r>
    </w:p>
    <w:p>
      <w:r>
        <w:br/>
      </w:r>
    </w:p>
    <w:p>
      <w:r>
        <w:t>Get the pumps going!</w:t>
      </w:r>
    </w:p>
    <w:p>
      <w:r>
        <w:t>启动水泵</w:t>
      </w:r>
    </w:p>
    <w:p>
      <w:r>
        <w:br/>
      </w:r>
    </w:p>
    <w:p>
      <w:r>
        <w:t>Yeah, over here!</w:t>
      </w:r>
    </w:p>
    <w:p>
      <w:r>
        <w:t>是  这边</w:t>
      </w:r>
    </w:p>
    <w:p>
      <w:r>
        <w:br/>
      </w:r>
    </w:p>
    <w:p>
      <w:r>
        <w:t>We're working bottom to top. Go in fast.</w:t>
      </w:r>
    </w:p>
    <w:p>
      <w:r>
        <w:t>我们从下往上灭火  快点</w:t>
      </w:r>
    </w:p>
    <w:p>
      <w:r>
        <w:br/>
      </w:r>
    </w:p>
    <w:p>
      <w:r>
        <w:t>Vasily...</w:t>
      </w:r>
    </w:p>
    <w:p>
      <w:r>
        <w:t>瓦西里</w:t>
      </w:r>
    </w:p>
    <w:p>
      <w:r>
        <w:br/>
      </w:r>
    </w:p>
    <w:p>
      <w:r>
        <w:t>- Hey, Vasily, what's this? - I don't know, Misha.</w:t>
      </w:r>
    </w:p>
    <w:p>
      <w:r>
        <w:t>-瓦西里  这是什么  -不知道  米沙</w:t>
      </w:r>
    </w:p>
    <w:p>
      <w:r>
        <w:br/>
      </w:r>
    </w:p>
    <w:p>
      <w:r>
        <w:t>Don't fuck around with it. Hook these up, come on.</w:t>
      </w:r>
    </w:p>
    <w:p>
      <w:r>
        <w:t>别瞎摆弄了  把这些都接上  快来</w:t>
      </w:r>
    </w:p>
    <w:p>
      <w:r>
        <w:br/>
      </w:r>
    </w:p>
    <w:p>
      <w:r>
        <w:t>Do you taste metal?</w:t>
      </w:r>
    </w:p>
    <w:p>
      <w:r>
        <w:t>你尝到金属味儿了吗</w:t>
      </w:r>
    </w:p>
    <w:p>
      <w:r>
        <w:br/>
      </w:r>
    </w:p>
    <w:p>
      <w:r>
        <w:t>- Yeah, what is that? - I don't know.</w:t>
      </w:r>
    </w:p>
    <w:p>
      <w:r>
        <w:t>-嗯  那是什么  -我不知道</w:t>
      </w:r>
    </w:p>
    <w:p>
      <w:r>
        <w:br/>
      </w:r>
    </w:p>
    <w:p>
      <w:r>
        <w:t>The valves, Misha! The valves, let's go!</w:t>
      </w:r>
    </w:p>
    <w:p>
      <w:r>
        <w:t>阀门  米沙  开阀门  快</w:t>
      </w:r>
    </w:p>
    <w:p>
      <w:r>
        <w:br/>
      </w:r>
    </w:p>
    <w:p>
      <w:r>
        <w:t>The valves! Come on!</w:t>
      </w:r>
    </w:p>
    <w:p>
      <w:r>
        <w:t>开阀门  快点</w:t>
      </w:r>
    </w:p>
    <w:p>
      <w:r>
        <w:br/>
      </w:r>
    </w:p>
    <w:p>
      <w:r>
        <w:t>What do you need?</w:t>
      </w:r>
    </w:p>
    <w:p>
      <w:r>
        <w:t>你们要做什么</w:t>
      </w:r>
    </w:p>
    <w:p>
      <w:r>
        <w:br/>
      </w:r>
    </w:p>
    <w:p>
      <w:r>
        <w:t>We need to get into the reactor hall</w:t>
      </w:r>
    </w:p>
    <w:p>
      <w:r>
        <w:t>我们要到反应堆大厅去</w:t>
      </w:r>
    </w:p>
    <w:p>
      <w:r>
        <w:br/>
      </w:r>
    </w:p>
    <w:p>
      <w:r>
        <w:t>to lower the control rods, but the door is jammed.</w:t>
      </w:r>
    </w:p>
    <w:p>
      <w:r>
        <w:t>插入控制棒  但是门卡住了</w:t>
      </w:r>
    </w:p>
    <w:p>
      <w:r>
        <w:br/>
      </w:r>
    </w:p>
    <w:p>
      <w:r>
        <w:t>I don't think there are control rods.</w:t>
      </w:r>
    </w:p>
    <w:p>
      <w:r>
        <w:t>控制棒应该已经没有了</w:t>
      </w:r>
    </w:p>
    <w:p>
      <w:r>
        <w:br/>
      </w:r>
    </w:p>
    <w:p>
      <w:r>
        <w:t>I don't think there's a core.</w:t>
      </w:r>
    </w:p>
    <w:p>
      <w:r>
        <w:t>堆芯也没了</w:t>
      </w:r>
    </w:p>
    <w:p>
      <w:r>
        <w:br/>
      </w:r>
    </w:p>
    <w:p>
      <w:r>
        <w:t>No, you're-- you're mistaken.</w:t>
      </w:r>
    </w:p>
    <w:p>
      <w:r>
        <w:t>不  你...你错了</w:t>
      </w:r>
    </w:p>
    <w:p>
      <w:r>
        <w:br/>
      </w:r>
    </w:p>
    <w:p>
      <w:r>
        <w:t>Akimov said.</w:t>
      </w:r>
    </w:p>
    <w:p>
      <w:r>
        <w:t>阿基莫夫说的</w:t>
      </w:r>
    </w:p>
    <w:p>
      <w:r>
        <w:br/>
      </w:r>
    </w:p>
    <w:p>
      <w:r>
        <w:t>Let's go.</w:t>
      </w:r>
    </w:p>
    <w:p>
      <w:r>
        <w:t>咱们走</w:t>
      </w:r>
    </w:p>
    <w:p>
      <w:r>
        <w:br/>
      </w:r>
    </w:p>
    <w:p>
      <w:r>
        <w:t>No!</w:t>
      </w:r>
    </w:p>
    <w:p>
      <w:r>
        <w:t>不</w:t>
      </w:r>
    </w:p>
    <w:p>
      <w:r>
        <w:br/>
      </w:r>
    </w:p>
    <w:p>
      <w:r>
        <w:t>Ignatenko, get on his hose!</w:t>
      </w:r>
    </w:p>
    <w:p>
      <w:r>
        <w:t>伊格纳滕科  把他的水管捡起来</w:t>
      </w:r>
    </w:p>
    <w:p>
      <w:r>
        <w:br/>
      </w:r>
    </w:p>
    <w:p>
      <w:r>
        <w:t>It's all right. Breathe.</w:t>
      </w:r>
    </w:p>
    <w:p>
      <w:r>
        <w:t>没事  呼吸</w:t>
      </w:r>
    </w:p>
    <w:p>
      <w:r>
        <w:br/>
      </w:r>
    </w:p>
    <w:p>
      <w:r>
        <w:t>Misha.</w:t>
      </w:r>
    </w:p>
    <w:p>
      <w:r>
        <w:t>米沙</w:t>
      </w:r>
    </w:p>
    <w:p>
      <w:r>
        <w:br/>
      </w:r>
    </w:p>
    <w:p>
      <w:r>
        <w:t>All right, all right. Easy, Misha.</w:t>
      </w:r>
    </w:p>
    <w:p>
      <w:r>
        <w:t>好了  没事  放松  米沙</w:t>
      </w:r>
    </w:p>
    <w:p>
      <w:r>
        <w:br/>
      </w:r>
    </w:p>
    <w:p>
      <w:r>
        <w:t>Are you sure?</w:t>
      </w:r>
    </w:p>
    <w:p>
      <w:r>
        <w:t>你确定吗</w:t>
      </w:r>
    </w:p>
    <w:p>
      <w:r>
        <w:br/>
      </w:r>
    </w:p>
    <w:p>
      <w:r>
        <w:t>Akimov...</w:t>
      </w:r>
    </w:p>
    <w:p>
      <w:r>
        <w:t>阿基莫夫</w:t>
      </w:r>
    </w:p>
    <w:p>
      <w:r>
        <w:br/>
      </w:r>
    </w:p>
    <w:p>
      <w:r>
        <w:t>Move.</w:t>
      </w:r>
    </w:p>
    <w:p>
      <w:r>
        <w:t>让开</w:t>
      </w:r>
    </w:p>
    <w:p>
      <w:r>
        <w:br/>
      </w:r>
    </w:p>
    <w:p>
      <w:r>
        <w:t>Come on, go!</w:t>
      </w:r>
    </w:p>
    <w:p>
      <w:r>
        <w:t>快点  进去</w:t>
      </w:r>
    </w:p>
    <w:p>
      <w:r>
        <w:br/>
      </w:r>
    </w:p>
    <w:p>
      <w:r>
        <w:t>Let's go!</w:t>
      </w:r>
    </w:p>
    <w:p>
      <w:r>
        <w:t>我们走</w:t>
      </w:r>
    </w:p>
    <w:p>
      <w:r>
        <w:br/>
      </w:r>
    </w:p>
    <w:p>
      <w:r>
        <w:t>Let's go!</w:t>
      </w:r>
    </w:p>
    <w:p>
      <w:r>
        <w:t>我们走</w:t>
      </w:r>
    </w:p>
    <w:p>
      <w:r>
        <w:br/>
      </w:r>
    </w:p>
    <w:p>
      <w:r>
        <w:t>Lyudmilla! Do you want to come with us?</w:t>
      </w:r>
    </w:p>
    <w:p>
      <w:r>
        <w:t>柳德米拉  你和我们一起去吗</w:t>
      </w:r>
    </w:p>
    <w:p>
      <w:r>
        <w:br/>
      </w:r>
    </w:p>
    <w:p>
      <w:r>
        <w:t>Come where?</w:t>
      </w:r>
    </w:p>
    <w:p>
      <w:r>
        <w:t>去哪儿</w:t>
      </w:r>
    </w:p>
    <w:p>
      <w:r>
        <w:br/>
      </w:r>
    </w:p>
    <w:p>
      <w:r>
        <w:t>We're going to the railroad bridge to get a better look.</w:t>
      </w:r>
    </w:p>
    <w:p>
      <w:r>
        <w:t>我们要到铁路桥上  那边看得更清楚</w:t>
      </w:r>
    </w:p>
    <w:p>
      <w:r>
        <w:br/>
      </w:r>
    </w:p>
    <w:p>
      <w:r>
        <w:t>It's not like anyone can sleep with all the sirens.</w:t>
      </w:r>
    </w:p>
    <w:p>
      <w:r>
        <w:t>反正警报声这么大  谁都睡不着</w:t>
      </w:r>
    </w:p>
    <w:p>
      <w:r>
        <w:br/>
      </w:r>
    </w:p>
    <w:p>
      <w:r>
        <w:t>I don't think you should go. It could be dangerous.</w:t>
      </w:r>
    </w:p>
    <w:p>
      <w:r>
        <w:t>我觉得你们不应该去  可能有危险</w:t>
      </w:r>
    </w:p>
    <w:p>
      <w:r>
        <w:br/>
      </w:r>
    </w:p>
    <w:p>
      <w:r>
        <w:t>What do you mean dangerous? It's a fire.</w:t>
      </w:r>
    </w:p>
    <w:p>
      <w:r>
        <w:t>哪有什么危险  只是火灾而已</w:t>
      </w:r>
    </w:p>
    <w:p>
      <w:r>
        <w:br/>
      </w:r>
    </w:p>
    <w:p>
      <w:r>
        <w:t>It's over there, we're over here.</w:t>
      </w:r>
    </w:p>
    <w:p>
      <w:r>
        <w:t>离得那么远</w:t>
      </w:r>
    </w:p>
    <w:p>
      <w:r>
        <w:br/>
      </w:r>
    </w:p>
    <w:p>
      <w:r>
        <w:t>- Mikhail. - What?</w:t>
      </w:r>
    </w:p>
    <w:p>
      <w:r>
        <w:t>-米哈伊尔  -怎么了</w:t>
      </w:r>
    </w:p>
    <w:p>
      <w:r>
        <w:br/>
      </w:r>
    </w:p>
    <w:p>
      <w:r>
        <w:t>Oh, sorry.</w:t>
      </w:r>
    </w:p>
    <w:p>
      <w:r>
        <w:t>抱歉</w:t>
      </w:r>
    </w:p>
    <w:p>
      <w:r>
        <w:br/>
      </w:r>
    </w:p>
    <w:p>
      <w:r>
        <w:t>- Is Vasily...? - Yeah.</w:t>
      </w:r>
    </w:p>
    <w:p>
      <w:r>
        <w:t>-瓦西里去了  -是的</w:t>
      </w:r>
    </w:p>
    <w:p>
      <w:r>
        <w:br/>
      </w:r>
    </w:p>
    <w:p>
      <w:r>
        <w:t>Did he say it was bad?</w:t>
      </w:r>
    </w:p>
    <w:p>
      <w:r>
        <w:t>他说情况很糟糕吗</w:t>
      </w:r>
    </w:p>
    <w:p>
      <w:r>
        <w:br/>
      </w:r>
    </w:p>
    <w:p>
      <w:r>
        <w:t>No. No, he said it was just the roof.</w:t>
      </w:r>
    </w:p>
    <w:p>
      <w:r>
        <w:t>不  不  他说只是楼顶着火了</w:t>
      </w:r>
    </w:p>
    <w:p>
      <w:r>
        <w:br/>
      </w:r>
    </w:p>
    <w:p>
      <w:r>
        <w:t>Well, he's never gotten hurt before.</w:t>
      </w:r>
    </w:p>
    <w:p>
      <w:r>
        <w:t>他从来都没有受过伤</w:t>
      </w:r>
    </w:p>
    <w:p>
      <w:r>
        <w:br/>
      </w:r>
    </w:p>
    <w:p>
      <w:r>
        <w:t>None of the boys have.</w:t>
      </w:r>
    </w:p>
    <w:p>
      <w:r>
        <w:t>他们都没有过</w:t>
      </w:r>
    </w:p>
    <w:p>
      <w:r>
        <w:br/>
      </w:r>
    </w:p>
    <w:p>
      <w:r>
        <w:t>He'll be fine.</w:t>
      </w:r>
    </w:p>
    <w:p>
      <w:r>
        <w:t>他会没事的</w:t>
      </w:r>
    </w:p>
    <w:p>
      <w:r>
        <w:br/>
      </w:r>
    </w:p>
    <w:p>
      <w:r>
        <w:t>Get some rest.</w:t>
      </w:r>
    </w:p>
    <w:p>
      <w:r>
        <w:t>去休息会儿吧</w:t>
      </w:r>
    </w:p>
    <w:p>
      <w:r>
        <w:br/>
      </w:r>
    </w:p>
    <w:p>
      <w:r>
        <w:t>The tank, it's big enough.</w:t>
      </w:r>
    </w:p>
    <w:p>
      <w:r>
        <w:t>水箱足够大</w:t>
      </w:r>
    </w:p>
    <w:p>
      <w:r>
        <w:br/>
      </w:r>
    </w:p>
    <w:p>
      <w:r>
        <w:t>This kind of explosion,</w:t>
      </w:r>
    </w:p>
    <w:p>
      <w:r>
        <w:t>这样的爆炸</w:t>
      </w:r>
    </w:p>
    <w:p>
      <w:r>
        <w:br/>
      </w:r>
    </w:p>
    <w:p>
      <w:r>
        <w:t>the control tank on 71, it's 100 cubic meters.</w:t>
      </w:r>
    </w:p>
    <w:p>
      <w:r>
        <w:t>标高71米处的控制水箱有100立方米</w:t>
      </w:r>
    </w:p>
    <w:p>
      <w:r>
        <w:br/>
      </w:r>
    </w:p>
    <w:p>
      <w:r>
        <w:t>One hundred and ten.</w:t>
      </w:r>
    </w:p>
    <w:p>
      <w:r>
        <w:t>是110</w:t>
      </w:r>
    </w:p>
    <w:p>
      <w:r>
        <w:br/>
      </w:r>
    </w:p>
    <w:p>
      <w:r>
        <w:t>Hundred and ten. It could do this, definitely.</w:t>
      </w:r>
    </w:p>
    <w:p>
      <w:r>
        <w:t>110  绝对有这种威力</w:t>
      </w:r>
    </w:p>
    <w:p>
      <w:r>
        <w:br/>
      </w:r>
    </w:p>
    <w:p>
      <w:r>
        <w:t>It's gone.</w:t>
      </w:r>
    </w:p>
    <w:p>
      <w:r>
        <w:t>没了</w:t>
      </w:r>
    </w:p>
    <w:p>
      <w:r>
        <w:br/>
      </w:r>
    </w:p>
    <w:p>
      <w:r>
        <w:t>I looked right into it.</w:t>
      </w:r>
    </w:p>
    <w:p>
      <w:r>
        <w:t>我看到里面了</w:t>
      </w:r>
    </w:p>
    <w:p>
      <w:r>
        <w:br/>
      </w:r>
    </w:p>
    <w:p>
      <w:r>
        <w:t>I looked into the core.</w:t>
      </w:r>
    </w:p>
    <w:p>
      <w:r>
        <w:t>我看到堆芯了</w:t>
      </w:r>
    </w:p>
    <w:p>
      <w:r>
        <w:br/>
      </w:r>
    </w:p>
    <w:p>
      <w:r>
        <w:t>Did you lower the control rods or not?</w:t>
      </w:r>
    </w:p>
    <w:p>
      <w:r>
        <w:t>你到底有没有插入控制棒</w:t>
      </w:r>
    </w:p>
    <w:p>
      <w:r>
        <w:br/>
      </w:r>
    </w:p>
    <w:p>
      <w:r>
        <w:t>Take him to the infirmary.</w:t>
      </w:r>
    </w:p>
    <w:p>
      <w:r>
        <w:t>带他去医务室</w:t>
      </w:r>
    </w:p>
    <w:p>
      <w:r>
        <w:br/>
      </w:r>
    </w:p>
    <w:p>
      <w:r>
        <w:t>Toptunov, take him!</w:t>
      </w:r>
    </w:p>
    <w:p>
      <w:r>
        <w:t>托普特诺夫  带他去</w:t>
      </w:r>
    </w:p>
    <w:p>
      <w:r>
        <w:br/>
      </w:r>
    </w:p>
    <w:p>
      <w:r>
        <w:t>- Where's Kudryavstev? - He fell.</w:t>
      </w:r>
    </w:p>
    <w:p>
      <w:r>
        <w:t>-科锥亚弗斯塔夫在哪儿  -他摔倒了</w:t>
      </w:r>
    </w:p>
    <w:p>
      <w:r>
        <w:br/>
      </w:r>
    </w:p>
    <w:p>
      <w:r>
        <w:t>- I need a medic! Anyone! - He's delusional.</w:t>
      </w:r>
    </w:p>
    <w:p>
      <w:r>
        <w:t>-我需要医生  有人吗  -他脑子不清楚了</w:t>
      </w:r>
    </w:p>
    <w:p>
      <w:r>
        <w:br/>
      </w:r>
    </w:p>
    <w:p>
      <w:r>
        <w:t>- His face... - Ruptured condenser lines.</w:t>
      </w:r>
    </w:p>
    <w:p>
      <w:r>
        <w:t>-他的脸  -冷凝器管道断裂</w:t>
      </w:r>
    </w:p>
    <w:p>
      <w:r>
        <w:br/>
      </w:r>
    </w:p>
    <w:p>
      <w:r>
        <w:t>The feedwater is mildly contaminated.</w:t>
      </w:r>
    </w:p>
    <w:p>
      <w:r>
        <w:t>给水受到轻度污染</w:t>
      </w:r>
    </w:p>
    <w:p>
      <w:r>
        <w:br/>
      </w:r>
    </w:p>
    <w:p>
      <w:r>
        <w:t>He'll be fine. I've seen worse.</w:t>
      </w:r>
    </w:p>
    <w:p>
      <w:r>
        <w:t>他会没事的  这还不是最糟的</w:t>
      </w:r>
    </w:p>
    <w:p>
      <w:r>
        <w:br/>
      </w:r>
    </w:p>
    <w:p>
      <w:r>
        <w:t>Do we still have a phone line to the outside?</w:t>
      </w:r>
    </w:p>
    <w:p>
      <w:r>
        <w:t>还有和外面接通的电话线路吗</w:t>
      </w:r>
    </w:p>
    <w:p>
      <w:r>
        <w:br/>
      </w:r>
    </w:p>
    <w:p>
      <w:r>
        <w:t>Akimov?</w:t>
      </w:r>
    </w:p>
    <w:p>
      <w:r>
        <w:t>阿基莫夫</w:t>
      </w:r>
    </w:p>
    <w:p>
      <w:r>
        <w:br/>
      </w:r>
    </w:p>
    <w:p>
      <w:r>
        <w:t>Call in the day shift.</w:t>
      </w:r>
    </w:p>
    <w:p>
      <w:r>
        <w:t>叫白班的人来</w:t>
      </w:r>
    </w:p>
    <w:p>
      <w:r>
        <w:br/>
      </w:r>
    </w:p>
    <w:p>
      <w:r>
        <w:t>- But if the-- - We have to keep water flowing into the core.</w:t>
      </w:r>
    </w:p>
    <w:p>
      <w:r>
        <w:t>-但如果  -我们必须持续向堆芯注水</w:t>
      </w:r>
    </w:p>
    <w:p>
      <w:r>
        <w:br/>
      </w:r>
    </w:p>
    <w:p>
      <w:r>
        <w:t>We need electricians, mechanics, we need bodies.</w:t>
      </w:r>
    </w:p>
    <w:p>
      <w:r>
        <w:t>我们需要电工  机械师  需要人手</w:t>
      </w:r>
    </w:p>
    <w:p>
      <w:r>
        <w:br/>
      </w:r>
    </w:p>
    <w:p>
      <w:r>
        <w:t>How many times do I have to say it?</w:t>
      </w:r>
    </w:p>
    <w:p>
      <w:r>
        <w:t>还要我说几遍</w:t>
      </w:r>
    </w:p>
    <w:p>
      <w:r>
        <w:br/>
      </w:r>
    </w:p>
    <w:p>
      <w:r>
        <w:t>I'm going to the Administration Building now</w:t>
      </w:r>
    </w:p>
    <w:p>
      <w:r>
        <w:t>我要去行政楼</w:t>
      </w:r>
    </w:p>
    <w:p>
      <w:r>
        <w:br/>
      </w:r>
    </w:p>
    <w:p>
      <w:r>
        <w:t>to call Bryukhanov and Fomin.</w:t>
      </w:r>
    </w:p>
    <w:p>
      <w:r>
        <w:t>联系布卡诺夫和福明</w:t>
      </w:r>
    </w:p>
    <w:p>
      <w:r>
        <w:br/>
      </w:r>
    </w:p>
    <w:p>
      <w:r>
        <w:t>They're gonna want a full report.</w:t>
      </w:r>
    </w:p>
    <w:p>
      <w:r>
        <w:t>他们会让我提交详细报告</w:t>
      </w:r>
    </w:p>
    <w:p>
      <w:r>
        <w:br/>
      </w:r>
    </w:p>
    <w:p>
      <w:r>
        <w:t>Now, I don't know if I can make things better for you,</w:t>
      </w:r>
    </w:p>
    <w:p>
      <w:r>
        <w:t>我不知道我能不能让你好过些</w:t>
      </w:r>
    </w:p>
    <w:p>
      <w:r>
        <w:br/>
      </w:r>
    </w:p>
    <w:p>
      <w:r>
        <w:t>but I can certainly make them worse.</w:t>
      </w:r>
    </w:p>
    <w:p>
      <w:r>
        <w:t>但我绝对能让你不好过</w:t>
      </w:r>
    </w:p>
    <w:p>
      <w:r>
        <w:br/>
      </w:r>
    </w:p>
    <w:p>
      <w:r>
        <w:t>Call in the day shift, Comrade Akimov.</w:t>
      </w:r>
    </w:p>
    <w:p>
      <w:r>
        <w:t>叫白班的人来  阿基莫夫同志</w:t>
      </w:r>
    </w:p>
    <w:p>
      <w:r>
        <w:br/>
      </w:r>
    </w:p>
    <w:p>
      <w:r>
        <w:t>Yes, Comrade Dyatlov.</w:t>
      </w:r>
    </w:p>
    <w:p>
      <w:r>
        <w:t>好  迪亚特洛夫同志</w:t>
      </w:r>
    </w:p>
    <w:p>
      <w:r>
        <w:br/>
      </w:r>
    </w:p>
    <w:p>
      <w:r>
        <w:t>You're doing fine.</w:t>
      </w:r>
    </w:p>
    <w:p>
      <w:r>
        <w:t>你情况很好</w:t>
      </w:r>
    </w:p>
    <w:p>
      <w:r>
        <w:br/>
      </w:r>
    </w:p>
    <w:p>
      <w:r>
        <w:t>Raise her up.</w:t>
      </w:r>
    </w:p>
    <w:p>
      <w:r>
        <w:t>把她抬起来</w:t>
      </w:r>
    </w:p>
    <w:p>
      <w:r>
        <w:br/>
      </w:r>
    </w:p>
    <w:p>
      <w:r>
        <w:t>That one, maybe an hour.</w:t>
      </w:r>
    </w:p>
    <w:p>
      <w:r>
        <w:t>那个  可能还有一小时</w:t>
      </w:r>
    </w:p>
    <w:p>
      <w:r>
        <w:br/>
      </w:r>
    </w:p>
    <w:p>
      <w:r>
        <w:t>This one, not until morning.</w:t>
      </w:r>
    </w:p>
    <w:p>
      <w:r>
        <w:t>这个  要等到早上了</w:t>
      </w:r>
    </w:p>
    <w:p>
      <w:r>
        <w:br/>
      </w:r>
    </w:p>
    <w:p>
      <w:r>
        <w:t>- How's it downstairs, doctor? - Quiet.</w:t>
      </w:r>
    </w:p>
    <w:p>
      <w:r>
        <w:t>-楼下怎么样  医生  -很安静</w:t>
      </w:r>
    </w:p>
    <w:p>
      <w:r>
        <w:br/>
      </w:r>
    </w:p>
    <w:p>
      <w:r>
        <w:t>Always is.</w:t>
      </w:r>
    </w:p>
    <w:p>
      <w:r>
        <w:t>一向如此</w:t>
      </w:r>
    </w:p>
    <w:p>
      <w:r>
        <w:br/>
      </w:r>
    </w:p>
    <w:p>
      <w:r>
        <w:t>Nothing at this hour but babies.</w:t>
      </w:r>
    </w:p>
    <w:p>
      <w:r>
        <w:t>这个时候只有婴儿的声音</w:t>
      </w:r>
    </w:p>
    <w:p>
      <w:r>
        <w:br/>
      </w:r>
    </w:p>
    <w:p>
      <w:r>
        <w:t>You know, I once went two days without sleep?</w:t>
      </w:r>
    </w:p>
    <w:p>
      <w:r>
        <w:t>知道吗  我曾经连续两天没有睡觉</w:t>
      </w:r>
    </w:p>
    <w:p>
      <w:r>
        <w:br/>
      </w:r>
    </w:p>
    <w:p>
      <w:r>
        <w:t>Ten women went into labor at the same time.</w:t>
      </w:r>
    </w:p>
    <w:p>
      <w:r>
        <w:t>十个女人同时分娩</w:t>
      </w:r>
    </w:p>
    <w:p>
      <w:r>
        <w:br/>
      </w:r>
    </w:p>
    <w:p>
      <w:r>
        <w:t>- Did I ever tell you that story? - Yes.</w:t>
      </w:r>
    </w:p>
    <w:p>
      <w:r>
        <w:t>-我跟你说过这个故事吗  -说过</w:t>
      </w:r>
    </w:p>
    <w:p>
      <w:r>
        <w:br/>
      </w:r>
    </w:p>
    <w:p>
      <w:r>
        <w:t>Well, I won't need you in here for a while.</w:t>
      </w:r>
    </w:p>
    <w:p>
      <w:r>
        <w:t>我这里暂时不需要你</w:t>
      </w:r>
    </w:p>
    <w:p>
      <w:r>
        <w:br/>
      </w:r>
    </w:p>
    <w:p>
      <w:r>
        <w:t>If you want, get some rest in the break room.</w:t>
      </w:r>
    </w:p>
    <w:p>
      <w:r>
        <w:t>你可以去休息室休息一下</w:t>
      </w:r>
    </w:p>
    <w:p>
      <w:r>
        <w:br/>
      </w:r>
    </w:p>
    <w:p>
      <w:r>
        <w:t>They haven't brought anyone in from the fire.</w:t>
      </w:r>
    </w:p>
    <w:p>
      <w:r>
        <w:t>他们还没从火灾现场送来伤员</w:t>
      </w:r>
    </w:p>
    <w:p>
      <w:r>
        <w:br/>
      </w:r>
    </w:p>
    <w:p>
      <w:r>
        <w:t>- What fire? - The power plant.</w:t>
      </w:r>
    </w:p>
    <w:p>
      <w:r>
        <w:t>-什么火灾  -核电站火灾</w:t>
      </w:r>
    </w:p>
    <w:p>
      <w:r>
        <w:br/>
      </w:r>
    </w:p>
    <w:p>
      <w:r>
        <w:t>Then it mustn't be too bad.</w:t>
      </w:r>
    </w:p>
    <w:p>
      <w:r>
        <w:t>那说明火势一定不大</w:t>
      </w:r>
    </w:p>
    <w:p>
      <w:r>
        <w:br/>
      </w:r>
    </w:p>
    <w:p>
      <w:r>
        <w:t>Do we stock iodine?</w:t>
      </w:r>
    </w:p>
    <w:p>
      <w:r>
        <w:t>我们有碘吗</w:t>
      </w:r>
    </w:p>
    <w:p>
      <w:r>
        <w:br/>
      </w:r>
    </w:p>
    <w:p>
      <w:r>
        <w:t>- Hmm? - Iodine.</w:t>
      </w:r>
    </w:p>
    <w:p>
      <w:r>
        <w:t>-什么  -碘</w:t>
      </w:r>
    </w:p>
    <w:p>
      <w:r>
        <w:br/>
      </w:r>
    </w:p>
    <w:p>
      <w:r>
        <w:t>- You mean disinfectant? - No, pills.</w:t>
      </w:r>
    </w:p>
    <w:p>
      <w:r>
        <w:t>-你是说消毒剂吗  -不  是片剂</w:t>
      </w:r>
    </w:p>
    <w:p>
      <w:r>
        <w:br/>
      </w:r>
    </w:p>
    <w:p>
      <w:r>
        <w:t>Does the hospital stock iodine pills?</w:t>
      </w:r>
    </w:p>
    <w:p>
      <w:r>
        <w:t>医院有碘片吗</w:t>
      </w:r>
    </w:p>
    <w:p>
      <w:r>
        <w:br/>
      </w:r>
    </w:p>
    <w:p>
      <w:r>
        <w:t>Iodine pills? Why would we have iodine pills?</w:t>
      </w:r>
    </w:p>
    <w:p>
      <w:r>
        <w:t>碘片  我们为什么会有碘片</w:t>
      </w:r>
    </w:p>
    <w:p>
      <w:r>
        <w:br/>
      </w:r>
    </w:p>
    <w:p>
      <w:r>
        <w:t>Hello?</w:t>
      </w:r>
    </w:p>
    <w:p>
      <w:r>
        <w:t>喂</w:t>
      </w:r>
    </w:p>
    <w:p>
      <w:r>
        <w:br/>
      </w:r>
    </w:p>
    <w:p>
      <w:r>
        <w:t>Hello?</w:t>
      </w:r>
    </w:p>
    <w:p>
      <w:r>
        <w:t>喂</w:t>
      </w:r>
    </w:p>
    <w:p>
      <w:r>
        <w:br/>
      </w:r>
    </w:p>
    <w:p>
      <w:r>
        <w:t>Who else knows this?</w:t>
      </w:r>
    </w:p>
    <w:p>
      <w:r>
        <w:t>还有谁知道这件事</w:t>
      </w:r>
    </w:p>
    <w:p>
      <w:r>
        <w:br/>
      </w:r>
    </w:p>
    <w:p>
      <w:r>
        <w:t>Have you called Fomin?</w:t>
      </w:r>
    </w:p>
    <w:p>
      <w:r>
        <w:t>你打给福明了吗</w:t>
      </w:r>
    </w:p>
    <w:p>
      <w:r>
        <w:br/>
      </w:r>
    </w:p>
    <w:p>
      <w:r>
        <w:t>Of course I want you to call him.</w:t>
      </w:r>
    </w:p>
    <w:p>
      <w:r>
        <w:t>我当然希望你打给他</w:t>
      </w:r>
    </w:p>
    <w:p>
      <w:r>
        <w:br/>
      </w:r>
    </w:p>
    <w:p>
      <w:r>
        <w:t>If I'm up, he's up.</w:t>
      </w:r>
    </w:p>
    <w:p>
      <w:r>
        <w:t>如果我醒了  他也得醒</w:t>
      </w:r>
    </w:p>
    <w:p>
      <w:r>
        <w:br/>
      </w:r>
    </w:p>
    <w:p>
      <w:r>
        <w:t>Whatever the cause, the important thing is</w:t>
      </w:r>
    </w:p>
    <w:p>
      <w:r>
        <w:t>不管是什么原因  最重要的是</w:t>
      </w:r>
    </w:p>
    <w:p>
      <w:r>
        <w:br/>
      </w:r>
    </w:p>
    <w:p>
      <w:r>
        <w:t>that neither you nor I--</w:t>
      </w:r>
    </w:p>
    <w:p>
      <w:r>
        <w:t>你和我都没...</w:t>
      </w:r>
    </w:p>
    <w:p>
      <w:r>
        <w:br/>
      </w:r>
    </w:p>
    <w:p>
      <w:r>
        <w:t>I take it the safety test was a failure?</w:t>
      </w:r>
    </w:p>
    <w:p>
      <w:r>
        <w:t>我猜安全测试失败了</w:t>
      </w:r>
    </w:p>
    <w:p>
      <w:r>
        <w:br/>
      </w:r>
    </w:p>
    <w:p>
      <w:r>
        <w:t>- We have the situation under control. - Under control?</w:t>
      </w:r>
    </w:p>
    <w:p>
      <w:r>
        <w:t>-情况已经被我们控制住了  -控制住了</w:t>
      </w:r>
    </w:p>
    <w:p>
      <w:r>
        <w:br/>
      </w:r>
    </w:p>
    <w:p>
      <w:r>
        <w:t>- It doesn't look like it's under control. - Shut up, Fomin.</w:t>
      </w:r>
    </w:p>
    <w:p>
      <w:r>
        <w:t>-看起来可不像控制住了  -闭嘴  福明</w:t>
      </w:r>
    </w:p>
    <w:p>
      <w:r>
        <w:br/>
      </w:r>
    </w:p>
    <w:p>
      <w:r>
        <w:t>I have to tell the Central Committee about this.</w:t>
      </w:r>
    </w:p>
    <w:p>
      <w:r>
        <w:t>我得把这件事告诉中央委员会</w:t>
      </w:r>
    </w:p>
    <w:p>
      <w:r>
        <w:br/>
      </w:r>
    </w:p>
    <w:p>
      <w:r>
        <w:t>Do you realize that?</w:t>
      </w:r>
    </w:p>
    <w:p>
      <w:r>
        <w:t>你们知道吗</w:t>
      </w:r>
    </w:p>
    <w:p>
      <w:r>
        <w:br/>
      </w:r>
    </w:p>
    <w:p>
      <w:r>
        <w:t>I have to get on the phone and tell Maryin,</w:t>
      </w:r>
    </w:p>
    <w:p>
      <w:r>
        <w:t>我得打电话告诉马瑞因</w:t>
      </w:r>
    </w:p>
    <w:p>
      <w:r>
        <w:br/>
      </w:r>
    </w:p>
    <w:p>
      <w:r>
        <w:t>or God forbid Frolyshev,</w:t>
      </w:r>
    </w:p>
    <w:p>
      <w:r>
        <w:t>或更甚  告诉弗罗里谢夫</w:t>
      </w:r>
    </w:p>
    <w:p>
      <w:r>
        <w:br/>
      </w:r>
    </w:p>
    <w:p>
      <w:r>
        <w:t>that my power plant is on fire.</w:t>
      </w:r>
    </w:p>
    <w:p>
      <w:r>
        <w:t>我的核电站着火了</w:t>
      </w:r>
    </w:p>
    <w:p>
      <w:r>
        <w:br/>
      </w:r>
    </w:p>
    <w:p>
      <w:r>
        <w:t>No one can blame you for this, Director Bryukhanov.</w:t>
      </w:r>
    </w:p>
    <w:p>
      <w:r>
        <w:t>没人能因此怪罪你  布卡诺夫厂长</w:t>
      </w:r>
    </w:p>
    <w:p>
      <w:r>
        <w:br/>
      </w:r>
    </w:p>
    <w:p>
      <w:r>
        <w:t>Of course no one can blame me for this.</w:t>
      </w:r>
    </w:p>
    <w:p>
      <w:r>
        <w:t>当然没人能因此怪罪我</w:t>
      </w:r>
    </w:p>
    <w:p>
      <w:r>
        <w:br/>
      </w:r>
    </w:p>
    <w:p>
      <w:r>
        <w:t>How can I be responsible? I was sleeping.</w:t>
      </w:r>
    </w:p>
    <w:p>
      <w:r>
        <w:t>我怎么会有责任呢  我当时在睡觉</w:t>
      </w:r>
    </w:p>
    <w:p>
      <w:r>
        <w:br/>
      </w:r>
    </w:p>
    <w:p>
      <w:r>
        <w:t>Tell me what happened, quickly.</w:t>
      </w:r>
    </w:p>
    <w:p>
      <w:r>
        <w:t>告诉我发生了什么  快点的</w:t>
      </w:r>
    </w:p>
    <w:p>
      <w:r>
        <w:br/>
      </w:r>
    </w:p>
    <w:p>
      <w:r>
        <w:t>We ran the test exactly as Chief Engineer Fomin approved.</w:t>
      </w:r>
    </w:p>
    <w:p>
      <w:r>
        <w:t>我们按福明总工程师批准的方案运行了测试</w:t>
      </w:r>
    </w:p>
    <w:p>
      <w:r>
        <w:br/>
      </w:r>
    </w:p>
    <w:p>
      <w:r>
        <w:t>Unit Shift Chief Akimov and Engineer Toptunov</w:t>
      </w:r>
    </w:p>
    <w:p>
      <w:r>
        <w:t>然后值班长阿基莫夫和工程师托普特诺夫</w:t>
      </w:r>
    </w:p>
    <w:p>
      <w:r>
        <w:br/>
      </w:r>
    </w:p>
    <w:p>
      <w:r>
        <w:t>encountered technical difficulties</w:t>
      </w:r>
    </w:p>
    <w:p>
      <w:r>
        <w:t>遇到了一个技术困难</w:t>
      </w:r>
    </w:p>
    <w:p>
      <w:r>
        <w:br/>
      </w:r>
    </w:p>
    <w:p>
      <w:r>
        <w:t>leading to an accumulation of hydrogen in the control system tank.</w:t>
      </w:r>
    </w:p>
    <w:p>
      <w:r>
        <w:t>导致氢在控制系统水箱中聚集</w:t>
      </w:r>
    </w:p>
    <w:p>
      <w:r>
        <w:br/>
      </w:r>
    </w:p>
    <w:p>
      <w:r>
        <w:t>It regrettably ignited,</w:t>
      </w:r>
    </w:p>
    <w:p>
      <w:r>
        <w:t>然后它被点燃了</w:t>
      </w:r>
    </w:p>
    <w:p>
      <w:r>
        <w:br/>
      </w:r>
    </w:p>
    <w:p>
      <w:r>
        <w:t>damaging the plant, setting the roof on fire.</w:t>
      </w:r>
    </w:p>
    <w:p>
      <w:r>
        <w:t>破坏了工厂  导致屋顶起火</w:t>
      </w:r>
    </w:p>
    <w:p>
      <w:r>
        <w:br/>
      </w:r>
    </w:p>
    <w:p>
      <w:r>
        <w:t>The tank is quite large.</w:t>
      </w:r>
    </w:p>
    <w:p>
      <w:r>
        <w:t>那个水箱很大</w:t>
      </w:r>
    </w:p>
    <w:p>
      <w:r>
        <w:br/>
      </w:r>
    </w:p>
    <w:p>
      <w:r>
        <w:t>It's the only logical explanation.</w:t>
      </w:r>
    </w:p>
    <w:p>
      <w:r>
        <w:t>这是唯一合理的解释</w:t>
      </w:r>
    </w:p>
    <w:p>
      <w:r>
        <w:br/>
      </w:r>
    </w:p>
    <w:p>
      <w:r>
        <w:t>Of course, Deputy Chief Engineer Dyatlov</w:t>
      </w:r>
    </w:p>
    <w:p>
      <w:r>
        <w:t>当然  副总工程师迪亚特洛夫</w:t>
      </w:r>
    </w:p>
    <w:p>
      <w:r>
        <w:br/>
      </w:r>
    </w:p>
    <w:p>
      <w:r>
        <w:t>was directly supervising the test,</w:t>
      </w:r>
    </w:p>
    <w:p>
      <w:r>
        <w:t>是测试的直接监督人</w:t>
      </w:r>
    </w:p>
    <w:p>
      <w:r>
        <w:br/>
      </w:r>
    </w:p>
    <w:p>
      <w:r>
        <w:t>so he would know best.</w:t>
      </w:r>
    </w:p>
    <w:p>
      <w:r>
        <w:t>所以他知道得最清楚</w:t>
      </w:r>
    </w:p>
    <w:p>
      <w:r>
        <w:br/>
      </w:r>
    </w:p>
    <w:p>
      <w:r>
        <w:t>A hydrogen tank, fire...</w:t>
      </w:r>
    </w:p>
    <w:p>
      <w:r>
        <w:t>一个充满氢气的水箱  火灾</w:t>
      </w:r>
    </w:p>
    <w:p>
      <w:r>
        <w:br/>
      </w:r>
    </w:p>
    <w:p>
      <w:r>
        <w:t>- Reactor? - We're taking measures to ensure</w:t>
      </w:r>
    </w:p>
    <w:p>
      <w:r>
        <w:t>-反应堆呢  -我们正在采取措施</w:t>
      </w:r>
    </w:p>
    <w:p>
      <w:r>
        <w:br/>
      </w:r>
    </w:p>
    <w:p>
      <w:r>
        <w:t>a steady flow of water through the core.</w:t>
      </w:r>
    </w:p>
    <w:p>
      <w:r>
        <w:t>确保有稳定的水流流过堆芯</w:t>
      </w:r>
    </w:p>
    <w:p>
      <w:r>
        <w:br/>
      </w:r>
    </w:p>
    <w:p>
      <w:r>
        <w:t>- What about radiation? - Obviously, down here it's nothing.</w:t>
      </w:r>
    </w:p>
    <w:p>
      <w:r>
        <w:t>-辐射情况呢  -在这里当然没有</w:t>
      </w:r>
    </w:p>
    <w:p>
      <w:r>
        <w:br/>
      </w:r>
    </w:p>
    <w:p>
      <w:r>
        <w:t>But in the reactor building, I'm being told</w:t>
      </w:r>
    </w:p>
    <w:p>
      <w:r>
        <w:t>但是在反应堆厂房里  有人告诉我是</w:t>
      </w:r>
    </w:p>
    <w:p>
      <w:r>
        <w:br/>
      </w:r>
    </w:p>
    <w:p>
      <w:r>
        <w:t>3.6 roentgen per hour.</w:t>
      </w:r>
    </w:p>
    <w:p>
      <w:r>
        <w:t>每小时3.6伦琴</w:t>
      </w:r>
    </w:p>
    <w:p>
      <w:r>
        <w:br/>
      </w:r>
    </w:p>
    <w:p>
      <w:r>
        <w:t>Well, that's not great, but it's not horrifying.</w:t>
      </w:r>
    </w:p>
    <w:p>
      <w:r>
        <w:t>不太妙  但也不太糟</w:t>
      </w:r>
    </w:p>
    <w:p>
      <w:r>
        <w:br/>
      </w:r>
    </w:p>
    <w:p>
      <w:r>
        <w:t>Not at all.</w:t>
      </w:r>
    </w:p>
    <w:p>
      <w:r>
        <w:t>完全不</w:t>
      </w:r>
    </w:p>
    <w:p>
      <w:r>
        <w:br/>
      </w:r>
    </w:p>
    <w:p>
      <w:r>
        <w:t>From the feedwater, I assume?</w:t>
      </w:r>
    </w:p>
    <w:p>
      <w:r>
        <w:t>是给水的辐射咯</w:t>
      </w:r>
    </w:p>
    <w:p>
      <w:r>
        <w:br/>
      </w:r>
    </w:p>
    <w:p>
      <w:r>
        <w:t>We'll have to limit shifts</w:t>
      </w:r>
    </w:p>
    <w:p>
      <w:r>
        <w:t>我们得限制换班时间到</w:t>
      </w:r>
    </w:p>
    <w:p>
      <w:r>
        <w:br/>
      </w:r>
    </w:p>
    <w:p>
      <w:r>
        <w:t>to six hours at a time, but otherwise...</w:t>
      </w:r>
    </w:p>
    <w:p>
      <w:r>
        <w:t>每六小时一换  但除此之外...</w:t>
      </w:r>
    </w:p>
    <w:p>
      <w:r>
        <w:br/>
      </w:r>
    </w:p>
    <w:p>
      <w:r>
        <w:t>The dosimetrists should be checking regularly.</w:t>
      </w:r>
    </w:p>
    <w:p>
      <w:r>
        <w:t>剂量测定员要定期检查</w:t>
      </w:r>
    </w:p>
    <w:p>
      <w:r>
        <w:br/>
      </w:r>
    </w:p>
    <w:p>
      <w:r>
        <w:t>Have them use the good meter from the safe.</w:t>
      </w:r>
    </w:p>
    <w:p>
      <w:r>
        <w:t>让他们用保险柜里的高精度仪表</w:t>
      </w:r>
    </w:p>
    <w:p>
      <w:r>
        <w:br/>
      </w:r>
    </w:p>
    <w:p>
      <w:r>
        <w:t>Right. I'll call Maryin.</w:t>
      </w:r>
    </w:p>
    <w:p>
      <w:r>
        <w:t>好吧  我去打给马瑞因</w:t>
      </w:r>
    </w:p>
    <w:p>
      <w:r>
        <w:br/>
      </w:r>
    </w:p>
    <w:p>
      <w:r>
        <w:t>Have them wake up the local executive committee.</w:t>
      </w:r>
    </w:p>
    <w:p>
      <w:r>
        <w:t>去叫醒当地的执行委员会</w:t>
      </w:r>
    </w:p>
    <w:p>
      <w:r>
        <w:br/>
      </w:r>
    </w:p>
    <w:p>
      <w:r>
        <w:t>There'll be orders coming down.</w:t>
      </w:r>
    </w:p>
    <w:p>
      <w:r>
        <w:t>上头随时会有命令</w:t>
      </w:r>
    </w:p>
    <w:p>
      <w:r>
        <w:br/>
      </w:r>
    </w:p>
    <w:p>
      <w:r>
        <w:t>- Here. - No.</w:t>
      </w:r>
    </w:p>
    <w:p>
      <w:r>
        <w:t>-给  -不用</w:t>
      </w:r>
    </w:p>
    <w:p>
      <w:r>
        <w:br/>
      </w:r>
    </w:p>
    <w:p>
      <w:r>
        <w:t>You sure? Okay.</w:t>
      </w:r>
    </w:p>
    <w:p>
      <w:r>
        <w:t>你确定吗  好吧</w:t>
      </w:r>
    </w:p>
    <w:p>
      <w:r>
        <w:br/>
      </w:r>
    </w:p>
    <w:p>
      <w:r>
        <w:t>What do you think makes the colors?</w:t>
      </w:r>
    </w:p>
    <w:p>
      <w:r>
        <w:t>你觉得颜色是哪儿来的</w:t>
      </w:r>
    </w:p>
    <w:p>
      <w:r>
        <w:br/>
      </w:r>
    </w:p>
    <w:p>
      <w:r>
        <w:t>- It's the fuel for sure. - "Oh. It's the fuel for sure"?</w:t>
      </w:r>
    </w:p>
    <w:p>
      <w:r>
        <w:t>-肯定是燃料  -"肯定是燃料"</w:t>
      </w:r>
    </w:p>
    <w:p>
      <w:r>
        <w:br/>
      </w:r>
    </w:p>
    <w:p>
      <w:r>
        <w:t>What do you know about it? You clean floors at a train station.</w:t>
      </w:r>
    </w:p>
    <w:p>
      <w:r>
        <w:t>你知道什么  你在火车站拖地</w:t>
      </w:r>
    </w:p>
    <w:p>
      <w:r>
        <w:br/>
      </w:r>
    </w:p>
    <w:p>
      <w:r>
        <w:t>My friend, Yuri, works at the power plant.</w:t>
      </w:r>
    </w:p>
    <w:p>
      <w:r>
        <w:t>我朋友尤里在核电站工作</w:t>
      </w:r>
    </w:p>
    <w:p>
      <w:r>
        <w:br/>
      </w:r>
    </w:p>
    <w:p>
      <w:r>
        <w:t>He says it runs cold.</w:t>
      </w:r>
    </w:p>
    <w:p>
      <w:r>
        <w:t>他说那里不点火</w:t>
      </w:r>
    </w:p>
    <w:p>
      <w:r>
        <w:br/>
      </w:r>
    </w:p>
    <w:p>
      <w:r>
        <w:t>No gas, no fire. Just atoms.</w:t>
      </w:r>
    </w:p>
    <w:p>
      <w:r>
        <w:t>没有气体  没有火  只有原子</w:t>
      </w:r>
    </w:p>
    <w:p>
      <w:r>
        <w:br/>
      </w:r>
    </w:p>
    <w:p>
      <w:r>
        <w:t>Yuri says the only thing is, you can't walk right up to the fuel.</w:t>
      </w:r>
    </w:p>
    <w:p>
      <w:r>
        <w:t>尤里说唯一不能做的事就是靠近燃料</w:t>
      </w:r>
    </w:p>
    <w:p>
      <w:r>
        <w:br/>
      </w:r>
    </w:p>
    <w:p>
      <w:r>
        <w:t>If you do,</w:t>
      </w:r>
    </w:p>
    <w:p>
      <w:r>
        <w:t>一旦靠近</w:t>
      </w:r>
    </w:p>
    <w:p>
      <w:r>
        <w:br/>
      </w:r>
    </w:p>
    <w:p>
      <w:r>
        <w:t>a glass of vodka an hour for four hours.</w:t>
      </w:r>
    </w:p>
    <w:p>
      <w:r>
        <w:t>就得连续四个小时每小时喝一杯伏特加</w:t>
      </w:r>
    </w:p>
    <w:p>
      <w:r>
        <w:br/>
      </w:r>
    </w:p>
    <w:p>
      <w:r>
        <w:t>Isn't Yuri a plumber?</w:t>
      </w:r>
    </w:p>
    <w:p>
      <w:r>
        <w:t>尤里不是水管工吗</w:t>
      </w:r>
    </w:p>
    <w:p>
      <w:r>
        <w:br/>
      </w:r>
    </w:p>
    <w:p>
      <w:r>
        <w:t>At the nuclear power plant, yeah.</w:t>
      </w:r>
    </w:p>
    <w:p>
      <w:r>
        <w:t>核电站的水管工  没错</w:t>
      </w:r>
    </w:p>
    <w:p>
      <w:r>
        <w:br/>
      </w:r>
    </w:p>
    <w:p>
      <w:r>
        <w:t>It is beautiful.</w:t>
      </w:r>
    </w:p>
    <w:p>
      <w:r>
        <w:t>可真美啊</w:t>
      </w:r>
    </w:p>
    <w:p>
      <w:r>
        <w:br/>
      </w:r>
    </w:p>
    <w:p>
      <w:r>
        <w:t>Yeah.</w:t>
      </w:r>
    </w:p>
    <w:p>
      <w:r>
        <w:t>没错</w:t>
      </w:r>
    </w:p>
    <w:p>
      <w:r>
        <w:br/>
      </w:r>
    </w:p>
    <w:p>
      <w:r>
        <w:t>Do you have a cigarette?</w:t>
      </w:r>
    </w:p>
    <w:p>
      <w:r>
        <w:t>你有烟吗</w:t>
      </w:r>
    </w:p>
    <w:p>
      <w:r>
        <w:br/>
      </w:r>
    </w:p>
    <w:p>
      <w:r>
        <w:t>Do you need help?</w:t>
      </w:r>
    </w:p>
    <w:p>
      <w:r>
        <w:t>需要帮忙吗</w:t>
      </w:r>
    </w:p>
    <w:p>
      <w:r>
        <w:br/>
      </w:r>
    </w:p>
    <w:p>
      <w:r>
        <w:t>It's over.</w:t>
      </w:r>
    </w:p>
    <w:p>
      <w:r>
        <w:t>完蛋了</w:t>
      </w:r>
    </w:p>
    <w:p>
      <w:r>
        <w:br/>
      </w:r>
    </w:p>
    <w:p>
      <w:r>
        <w:t>We've done all we can from the perimeter.</w:t>
      </w:r>
    </w:p>
    <w:p>
      <w:r>
        <w:t>我们在外面已束手无策了</w:t>
      </w:r>
    </w:p>
    <w:p>
      <w:r>
        <w:br/>
      </w:r>
    </w:p>
    <w:p>
      <w:r>
        <w:t>We need to start making our way to the roof.</w:t>
      </w:r>
    </w:p>
    <w:p>
      <w:r>
        <w:t>我们得上屋顶</w:t>
      </w:r>
    </w:p>
    <w:p>
      <w:r>
        <w:br/>
      </w:r>
    </w:p>
    <w:p>
      <w:r>
        <w:t>Vasily! You've gotta put it out.</w:t>
      </w:r>
    </w:p>
    <w:p>
      <w:r>
        <w:t>瓦西里  得把火扑灭</w:t>
      </w:r>
    </w:p>
    <w:p>
      <w:r>
        <w:br/>
      </w:r>
    </w:p>
    <w:p>
      <w:r>
        <w:t>That's enough, comrades. We're pushing ahead.</w:t>
      </w:r>
    </w:p>
    <w:p>
      <w:r>
        <w:t>够了  同志们  我们往前走</w:t>
      </w:r>
    </w:p>
    <w:p>
      <w:r>
        <w:br/>
      </w:r>
    </w:p>
    <w:p>
      <w:r>
        <w:t>Come on, boys.</w:t>
      </w:r>
    </w:p>
    <w:p>
      <w:r>
        <w:t>来吧  各位</w:t>
      </w:r>
    </w:p>
    <w:p>
      <w:r>
        <w:br/>
      </w:r>
    </w:p>
    <w:p>
      <w:r>
        <w:t>Vasily, it's just past, straight up.</w:t>
      </w:r>
    </w:p>
    <w:p>
      <w:r>
        <w:t>瓦西里  就在前面  直走</w:t>
      </w:r>
    </w:p>
    <w:p>
      <w:r>
        <w:br/>
      </w:r>
    </w:p>
    <w:p>
      <w:r>
        <w:t>All the way up, all the way in.</w:t>
      </w:r>
    </w:p>
    <w:p>
      <w:r>
        <w:t>一直上去  往里走</w:t>
      </w:r>
    </w:p>
    <w:p>
      <w:r>
        <w:br/>
      </w:r>
    </w:p>
    <w:p>
      <w:r>
        <w:t>Come on!</w:t>
      </w:r>
    </w:p>
    <w:p>
      <w:r>
        <w:t>快点</w:t>
      </w:r>
    </w:p>
    <w:p>
      <w:r>
        <w:br/>
      </w:r>
    </w:p>
    <w:p>
      <w:r>
        <w:t>Yeah. Going in now.</w:t>
      </w:r>
    </w:p>
    <w:p>
      <w:r>
        <w:t>现在进入</w:t>
      </w:r>
    </w:p>
    <w:p>
      <w:r>
        <w:br/>
      </w:r>
    </w:p>
    <w:p>
      <w:r>
        <w:t>What about the auxiliary?</w:t>
      </w:r>
    </w:p>
    <w:p>
      <w:r>
        <w:t>那辅助装置呢</w:t>
      </w:r>
    </w:p>
    <w:p>
      <w:r>
        <w:br/>
      </w:r>
    </w:p>
    <w:p>
      <w:r>
        <w:t>The pumps are gone, electrical's gone.</w:t>
      </w:r>
    </w:p>
    <w:p>
      <w:r>
        <w:t>泵全毁了  电子设备也没了</w:t>
      </w:r>
    </w:p>
    <w:p>
      <w:r>
        <w:br/>
      </w:r>
    </w:p>
    <w:p>
      <w:r>
        <w:t>The core?</w:t>
      </w:r>
    </w:p>
    <w:p>
      <w:r>
        <w:t>堆芯呢</w:t>
      </w:r>
    </w:p>
    <w:p>
      <w:r>
        <w:br/>
      </w:r>
    </w:p>
    <w:p>
      <w:r>
        <w:t>I didn't go in there, and I won't.</w:t>
      </w:r>
    </w:p>
    <w:p>
      <w:r>
        <w:t>我没进去  我也不会进去的</w:t>
      </w:r>
    </w:p>
    <w:p>
      <w:r>
        <w:br/>
      </w:r>
    </w:p>
    <w:p>
      <w:r>
        <w:t>I think it's time we faced--</w:t>
      </w:r>
    </w:p>
    <w:p>
      <w:r>
        <w:t>我想是时候面对...</w:t>
      </w:r>
    </w:p>
    <w:p>
      <w:r>
        <w:br/>
      </w:r>
    </w:p>
    <w:p>
      <w:r>
        <w:t>No, we have to get water into the core.</w:t>
      </w:r>
    </w:p>
    <w:p>
      <w:r>
        <w:t>不  我们必须要把水注入堆芯里</w:t>
      </w:r>
    </w:p>
    <w:p>
      <w:r>
        <w:br/>
      </w:r>
    </w:p>
    <w:p>
      <w:r>
        <w:t>Otherwise, there'll be a meltdown.</w:t>
      </w:r>
    </w:p>
    <w:p>
      <w:r>
        <w:t>否则堆芯会熔毁的</w:t>
      </w:r>
    </w:p>
    <w:p>
      <w:r>
        <w:br/>
      </w:r>
    </w:p>
    <w:p>
      <w:r>
        <w:t>We have to open the valves.</w:t>
      </w:r>
    </w:p>
    <w:p>
      <w:r>
        <w:t>我们必须把阀门打开</w:t>
      </w:r>
    </w:p>
    <w:p>
      <w:r>
        <w:br/>
      </w:r>
    </w:p>
    <w:p>
      <w:r>
        <w:t>- Sasha... - What do you want, Boris?</w:t>
      </w:r>
    </w:p>
    <w:p>
      <w:r>
        <w:t>-萨沙  -那你想怎么做  鲍里斯</w:t>
      </w:r>
    </w:p>
    <w:p>
      <w:r>
        <w:br/>
      </w:r>
    </w:p>
    <w:p>
      <w:r>
        <w:t>If it's true, then we're dead,</w:t>
      </w:r>
    </w:p>
    <w:p>
      <w:r>
        <w:t>如果真是这样  我们死定了</w:t>
      </w:r>
    </w:p>
    <w:p>
      <w:r>
        <w:br/>
      </w:r>
    </w:p>
    <w:p>
      <w:r>
        <w:t>a million people are dead.</w:t>
      </w:r>
    </w:p>
    <w:p>
      <w:r>
        <w:t>上百万人都死定了</w:t>
      </w:r>
    </w:p>
    <w:p>
      <w:r>
        <w:br/>
      </w:r>
    </w:p>
    <w:p>
      <w:r>
        <w:t>Is that what you need to hear?</w:t>
      </w:r>
    </w:p>
    <w:p>
      <w:r>
        <w:t>你想听这话吗</w:t>
      </w:r>
    </w:p>
    <w:p>
      <w:r>
        <w:br/>
      </w:r>
    </w:p>
    <w:p>
      <w:r>
        <w:t>We have to open the valves.</w:t>
      </w:r>
    </w:p>
    <w:p>
      <w:r>
        <w:t>我们必须把阀门打开</w:t>
      </w:r>
    </w:p>
    <w:p>
      <w:r>
        <w:br/>
      </w:r>
    </w:p>
    <w:p>
      <w:r>
        <w:t>- By hand. - By hand?</w:t>
      </w:r>
    </w:p>
    <w:p>
      <w:r>
        <w:t>-手动打开  -手动打开</w:t>
      </w:r>
    </w:p>
    <w:p>
      <w:r>
        <w:br/>
      </w:r>
    </w:p>
    <w:p>
      <w:r>
        <w:t>You know, the number of valves, the amount of time to turn them,</w:t>
      </w:r>
    </w:p>
    <w:p>
      <w:r>
        <w:t>阀门的数量  转动阀门的时间</w:t>
      </w:r>
    </w:p>
    <w:p>
      <w:r>
        <w:br/>
      </w:r>
    </w:p>
    <w:p>
      <w:r>
        <w:t>you're talking about hours in there!</w:t>
      </w:r>
    </w:p>
    <w:p>
      <w:r>
        <w:t>那可要在里面待上几个小时</w:t>
      </w:r>
    </w:p>
    <w:p>
      <w:r>
        <w:br/>
      </w:r>
    </w:p>
    <w:p>
      <w:r>
        <w:t>- Then help us. - Help you do what?</w:t>
      </w:r>
    </w:p>
    <w:p>
      <w:r>
        <w:t>-那就帮帮我们吧  -帮你们做什么</w:t>
      </w:r>
    </w:p>
    <w:p>
      <w:r>
        <w:br/>
      </w:r>
    </w:p>
    <w:p>
      <w:r>
        <w:t>Pump water into a ditch? There's nothing there!</w:t>
      </w:r>
    </w:p>
    <w:p>
      <w:r>
        <w:t>把水抽进沟里吗  那里什么都没有了</w:t>
      </w:r>
    </w:p>
    <w:p>
      <w:r>
        <w:br/>
      </w:r>
    </w:p>
    <w:p>
      <w:r>
        <w:t>Leonid, I'm begging you.</w:t>
      </w:r>
    </w:p>
    <w:p>
      <w:r>
        <w:t>列尼德  我求你了</w:t>
      </w:r>
    </w:p>
    <w:p>
      <w:r>
        <w:br/>
      </w:r>
    </w:p>
    <w:p>
      <w:r>
        <w:t>Watch the panel while we're gone.</w:t>
      </w:r>
    </w:p>
    <w:p>
      <w:r>
        <w:t>我们不在的时候  看着点仪表板</w:t>
      </w:r>
    </w:p>
    <w:p>
      <w:r>
        <w:br/>
      </w:r>
    </w:p>
    <w:p>
      <w:r>
        <w:t>It's not working.</w:t>
      </w:r>
    </w:p>
    <w:p>
      <w:r>
        <w:t>已经坏了</w:t>
      </w:r>
    </w:p>
    <w:p>
      <w:r>
        <w:br/>
      </w:r>
    </w:p>
    <w:p>
      <w:r>
        <w:t>Just watch it.</w:t>
      </w:r>
    </w:p>
    <w:p>
      <w:r>
        <w:t>看着就是了</w:t>
      </w:r>
    </w:p>
    <w:p>
      <w:r>
        <w:br/>
      </w:r>
    </w:p>
    <w:p>
      <w:r>
        <w:t>I guess we know why they called us in early.</w:t>
      </w:r>
    </w:p>
    <w:p>
      <w:r>
        <w:t>我猜这就是他们这么早召集我们的原因</w:t>
      </w:r>
    </w:p>
    <w:p>
      <w:r>
        <w:br/>
      </w:r>
    </w:p>
    <w:p>
      <w:r>
        <w:t>Is anyone saying what happened?</w:t>
      </w:r>
    </w:p>
    <w:p>
      <w:r>
        <w:t>有人说发生了什么事吗</w:t>
      </w:r>
    </w:p>
    <w:p>
      <w:r>
        <w:br/>
      </w:r>
    </w:p>
    <w:p>
      <w:r>
        <w:t>They were running the safety test on the turbines,</w:t>
      </w:r>
    </w:p>
    <w:p>
      <w:r>
        <w:t>他们之前在对汽轮机进行安全测试</w:t>
      </w:r>
    </w:p>
    <w:p>
      <w:r>
        <w:br/>
      </w:r>
    </w:p>
    <w:p>
      <w:r>
        <w:t>blew the control system tank.</w:t>
      </w:r>
    </w:p>
    <w:p>
      <w:r>
        <w:t>结果炸毁了控制系统水箱</w:t>
      </w:r>
    </w:p>
    <w:p>
      <w:r>
        <w:br/>
      </w:r>
    </w:p>
    <w:p>
      <w:r>
        <w:t>It doesn't make sense to me either.</w:t>
      </w:r>
    </w:p>
    <w:p>
      <w:r>
        <w:t>我也不明白</w:t>
      </w:r>
    </w:p>
    <w:p>
      <w:r>
        <w:br/>
      </w:r>
    </w:p>
    <w:p>
      <w:r>
        <w:t>What about sabotage?</w:t>
      </w:r>
    </w:p>
    <w:p>
      <w:r>
        <w:t>会不会是有人搞破坏</w:t>
      </w:r>
    </w:p>
    <w:p>
      <w:r>
        <w:br/>
      </w:r>
    </w:p>
    <w:p>
      <w:r>
        <w:t>A bomb?</w:t>
      </w:r>
    </w:p>
    <w:p>
      <w:r>
        <w:t>或是炸弹</w:t>
      </w:r>
    </w:p>
    <w:p>
      <w:r>
        <w:br/>
      </w:r>
    </w:p>
    <w:p>
      <w:r>
        <w:t>Sitnikov! Bryukhanov wants us to use the good dosimeter,</w:t>
      </w:r>
    </w:p>
    <w:p>
      <w:r>
        <w:t>斯特尼考夫  布卡诺夫要我们用精度高的剂量计</w:t>
      </w:r>
    </w:p>
    <w:p>
      <w:r>
        <w:br/>
      </w:r>
    </w:p>
    <w:p>
      <w:r>
        <w:t>but it's in the safe, and we can't find the key.</w:t>
      </w:r>
    </w:p>
    <w:p>
      <w:r>
        <w:t>但剂量计在保险箱里  我们找不到钥匙</w:t>
      </w:r>
    </w:p>
    <w:p>
      <w:r>
        <w:br/>
      </w:r>
    </w:p>
    <w:p>
      <w:r>
        <w:t>It's in Building 2. Hasn't--?</w:t>
      </w:r>
    </w:p>
    <w:p>
      <w:r>
        <w:t>在2号厂房里  难道还没...</w:t>
      </w:r>
    </w:p>
    <w:p>
      <w:r>
        <w:br/>
      </w:r>
    </w:p>
    <w:p>
      <w:r>
        <w:t>Follow me.</w:t>
      </w:r>
    </w:p>
    <w:p>
      <w:r>
        <w:t>跟我来</w:t>
      </w:r>
    </w:p>
    <w:p>
      <w:r>
        <w:br/>
      </w:r>
    </w:p>
    <w:p>
      <w:r>
        <w:t>Gentlemen, welcome.</w:t>
      </w:r>
    </w:p>
    <w:p>
      <w:r>
        <w:t>先生们  欢迎</w:t>
      </w:r>
    </w:p>
    <w:p>
      <w:r>
        <w:br/>
      </w:r>
    </w:p>
    <w:p>
      <w:r>
        <w:t>Please, uh, find a seat. Plenty of room.</w:t>
      </w:r>
    </w:p>
    <w:p>
      <w:r>
        <w:t>请  随便坐吧  很多座位</w:t>
      </w:r>
    </w:p>
    <w:p>
      <w:r>
        <w:br/>
      </w:r>
    </w:p>
    <w:p>
      <w:r>
        <w:t>I apologize for the lateness of the hour.</w:t>
      </w:r>
    </w:p>
    <w:p>
      <w:r>
        <w:t>抱歉这么晚把你们叫过来</w:t>
      </w:r>
    </w:p>
    <w:p>
      <w:r>
        <w:br/>
      </w:r>
    </w:p>
    <w:p>
      <w:r>
        <w:t>Rest assured, we are all very safe down here.</w:t>
      </w:r>
    </w:p>
    <w:p>
      <w:r>
        <w:t>放心  这个地方很安全</w:t>
      </w:r>
    </w:p>
    <w:p>
      <w:r>
        <w:br/>
      </w:r>
    </w:p>
    <w:p>
      <w:r>
        <w:t>We built this shelter</w:t>
      </w:r>
    </w:p>
    <w:p>
      <w:r>
        <w:t>这个庇护所</w:t>
      </w:r>
    </w:p>
    <w:p>
      <w:r>
        <w:br/>
      </w:r>
    </w:p>
    <w:p>
      <w:r>
        <w:t>to withstand a nuclear attack by the Americans,</w:t>
      </w:r>
    </w:p>
    <w:p>
      <w:r>
        <w:t>是建来抵挡美国核攻击的</w:t>
      </w:r>
    </w:p>
    <w:p>
      <w:r>
        <w:br/>
      </w:r>
    </w:p>
    <w:p>
      <w:r>
        <w:t>so I think we'll be fine.</w:t>
      </w:r>
    </w:p>
    <w:p>
      <w:r>
        <w:t>所以我觉得我们应该没事</w:t>
      </w:r>
    </w:p>
    <w:p>
      <w:r>
        <w:br/>
      </w:r>
    </w:p>
    <w:p>
      <w:r>
        <w:t>As you can see, we have experienced an accident.</w:t>
      </w:r>
    </w:p>
    <w:p>
      <w:r>
        <w:t>如你们所见  刚发生了一次事故</w:t>
      </w:r>
    </w:p>
    <w:p>
      <w:r>
        <w:br/>
      </w:r>
    </w:p>
    <w:p>
      <w:r>
        <w:t>A large control tank malfunctioned,</w:t>
      </w:r>
    </w:p>
    <w:p>
      <w:r>
        <w:t>一个大型控制水箱出现故障</w:t>
      </w:r>
    </w:p>
    <w:p>
      <w:r>
        <w:br/>
      </w:r>
    </w:p>
    <w:p>
      <w:r>
        <w:t>damaging reactor Building 4 and starting a fire.</w:t>
      </w:r>
    </w:p>
    <w:p>
      <w:r>
        <w:t>导致4号反应堆厂房发生损坏  并引发火灾</w:t>
      </w:r>
    </w:p>
    <w:p>
      <w:r>
        <w:br/>
      </w:r>
    </w:p>
    <w:p>
      <w:r>
        <w:t>Now, I have spoken directly to Deputy Secretary Maryin.</w:t>
      </w:r>
    </w:p>
    <w:p>
      <w:r>
        <w:t>我立即就上报马瑞因副书记了</w:t>
      </w:r>
    </w:p>
    <w:p>
      <w:r>
        <w:br/>
      </w:r>
    </w:p>
    <w:p>
      <w:r>
        <w:t>Maryin spoke to Deputy Chief Frolyshev,</w:t>
      </w:r>
    </w:p>
    <w:p>
      <w:r>
        <w:t>马瑞因上报了弗罗里谢夫副局长</w:t>
      </w:r>
    </w:p>
    <w:p>
      <w:r>
        <w:br/>
      </w:r>
    </w:p>
    <w:p>
      <w:r>
        <w:t>Frolyshev to Central Committee member Dolgikh,</w:t>
      </w:r>
    </w:p>
    <w:p>
      <w:r>
        <w:t>弗罗里谢夫上报了中央委员会委员多尔基</w:t>
      </w:r>
    </w:p>
    <w:p>
      <w:r>
        <w:br/>
      </w:r>
    </w:p>
    <w:p>
      <w:r>
        <w:t>and Dolgikh to General Secretary Gorbachev.</w:t>
      </w:r>
    </w:p>
    <w:p>
      <w:r>
        <w:t>多尔基上报了戈尔巴乔夫总书记</w:t>
      </w:r>
    </w:p>
    <w:p>
      <w:r>
        <w:br/>
      </w:r>
    </w:p>
    <w:p>
      <w:r>
        <w:t>Now...</w:t>
      </w:r>
    </w:p>
    <w:p>
      <w:r>
        <w:t>那么</w:t>
      </w:r>
    </w:p>
    <w:p>
      <w:r>
        <w:br/>
      </w:r>
    </w:p>
    <w:p>
      <w:r>
        <w:t>Because the Central Committee has the greatest respect</w:t>
      </w:r>
    </w:p>
    <w:p>
      <w:r>
        <w:t>因为中央委员会极其尊重</w:t>
      </w:r>
    </w:p>
    <w:p>
      <w:r>
        <w:br/>
      </w:r>
    </w:p>
    <w:p>
      <w:r>
        <w:t>for the work of the Pripyat Executive Committee,</w:t>
      </w:r>
    </w:p>
    <w:p>
      <w:r>
        <w:t>普里皮亚季执行委员会</w:t>
      </w:r>
    </w:p>
    <w:p>
      <w:r>
        <w:br/>
      </w:r>
    </w:p>
    <w:p>
      <w:r>
        <w:t>they have asked me to brief you on matters as they stand, so...</w:t>
      </w:r>
    </w:p>
    <w:p>
      <w:r>
        <w:t>他们要求我如实对你们汇报情况  所以</w:t>
      </w:r>
    </w:p>
    <w:p>
      <w:r>
        <w:br/>
      </w:r>
    </w:p>
    <w:p>
      <w:r>
        <w:t>First, the accident... is well under control.</w:t>
      </w:r>
    </w:p>
    <w:p>
      <w:r>
        <w:t>首先事故已经得到控制</w:t>
      </w:r>
    </w:p>
    <w:p>
      <w:r>
        <w:br/>
      </w:r>
    </w:p>
    <w:p>
      <w:r>
        <w:t>And second, because the efforts of the Soviet nuclear industry</w:t>
      </w:r>
    </w:p>
    <w:p>
      <w:r>
        <w:t>其次  因为苏联在核工业方面的工作</w:t>
      </w:r>
    </w:p>
    <w:p>
      <w:r>
        <w:br/>
      </w:r>
    </w:p>
    <w:p>
      <w:r>
        <w:t>are considered key state secrets,</w:t>
      </w:r>
    </w:p>
    <w:p>
      <w:r>
        <w:t>属于国家机密</w:t>
      </w:r>
    </w:p>
    <w:p>
      <w:r>
        <w:br/>
      </w:r>
    </w:p>
    <w:p>
      <w:r>
        <w:t>it is important that we ensure that</w:t>
      </w:r>
    </w:p>
    <w:p>
      <w:r>
        <w:t>因此我们要确保这起事故</w:t>
      </w:r>
    </w:p>
    <w:p>
      <w:r>
        <w:br/>
      </w:r>
    </w:p>
    <w:p>
      <w:r>
        <w:t>this incident has no adverse consequences.</w:t>
      </w:r>
    </w:p>
    <w:p>
      <w:r>
        <w:t>不产生任何负面影响</w:t>
      </w:r>
    </w:p>
    <w:p>
      <w:r>
        <w:br/>
      </w:r>
    </w:p>
    <w:p>
      <w:r>
        <w:t>Now, to prevent a panic, the Central Committee have ordered</w:t>
      </w:r>
    </w:p>
    <w:p>
      <w:r>
        <w:t>为避免恐慌  中央委员会已下令</w:t>
      </w:r>
    </w:p>
    <w:p>
      <w:r>
        <w:br/>
      </w:r>
    </w:p>
    <w:p>
      <w:r>
        <w:t>a detachment of military police to Pripyat.</w:t>
      </w:r>
    </w:p>
    <w:p>
      <w:r>
        <w:t>向普里皮亚季派遣一支宪兵队</w:t>
      </w:r>
    </w:p>
    <w:p>
      <w:r>
        <w:br/>
      </w:r>
    </w:p>
    <w:p>
      <w:r>
        <w:t>How large of a detachment?</w:t>
      </w:r>
    </w:p>
    <w:p>
      <w:r>
        <w:t>特遣队有多大规模</w:t>
      </w:r>
    </w:p>
    <w:p>
      <w:r>
        <w:br/>
      </w:r>
    </w:p>
    <w:p>
      <w:r>
        <w:t>Between two and four thousand men.</w:t>
      </w:r>
    </w:p>
    <w:p>
      <w:r>
        <w:t>两千到四千人</w:t>
      </w:r>
    </w:p>
    <w:p>
      <w:r>
        <w:br/>
      </w:r>
    </w:p>
    <w:p>
      <w:r>
        <w:t>What's really going on here? How dangerous is this?</w:t>
      </w:r>
    </w:p>
    <w:p>
      <w:r>
        <w:t>到底发生了什么  会有多危险</w:t>
      </w:r>
    </w:p>
    <w:p>
      <w:r>
        <w:br/>
      </w:r>
    </w:p>
    <w:p>
      <w:r>
        <w:t>There's mild radiation, but it's limited to the plant itself.</w:t>
      </w:r>
    </w:p>
    <w:p>
      <w:r>
        <w:t>有轻微的辐射  但只在工厂范围内</w:t>
      </w:r>
    </w:p>
    <w:p>
      <w:r>
        <w:br/>
      </w:r>
    </w:p>
    <w:p>
      <w:r>
        <w:t>- No, it isn't. - Excuse me?</w:t>
      </w:r>
    </w:p>
    <w:p>
      <w:r>
        <w:t>-不  不对  -你说什么</w:t>
      </w:r>
    </w:p>
    <w:p>
      <w:r>
        <w:br/>
      </w:r>
    </w:p>
    <w:p>
      <w:r>
        <w:t>You saw men outside vomiting.</w:t>
      </w:r>
    </w:p>
    <w:p>
      <w:r>
        <w:t>你们也看到了外面有人在呕吐</w:t>
      </w:r>
    </w:p>
    <w:p>
      <w:r>
        <w:br/>
      </w:r>
    </w:p>
    <w:p>
      <w:r>
        <w:t>You saw men with burns.</w:t>
      </w:r>
    </w:p>
    <w:p>
      <w:r>
        <w:t>你们也看到了有人被烧伤</w:t>
      </w:r>
    </w:p>
    <w:p>
      <w:r>
        <w:br/>
      </w:r>
    </w:p>
    <w:p>
      <w:r>
        <w:t>There's more radiation than they're saying.</w:t>
      </w:r>
    </w:p>
    <w:p>
      <w:r>
        <w:t>辐射情况比他们说的要严重得多</w:t>
      </w:r>
    </w:p>
    <w:p>
      <w:r>
        <w:br/>
      </w:r>
    </w:p>
    <w:p>
      <w:r>
        <w:t>We have wives here, we have children.</w:t>
      </w:r>
    </w:p>
    <w:p>
      <w:r>
        <w:t>这里有我们的妻子  我们的孩子</w:t>
      </w:r>
    </w:p>
    <w:p>
      <w:r>
        <w:br/>
      </w:r>
    </w:p>
    <w:p>
      <w:r>
        <w:t>I say we evacuate the town.</w:t>
      </w:r>
    </w:p>
    <w:p>
      <w:r>
        <w:t>我觉得我们应该安排全镇撤离</w:t>
      </w:r>
    </w:p>
    <w:p>
      <w:r>
        <w:br/>
      </w:r>
    </w:p>
    <w:p>
      <w:r>
        <w:t>Gentlemen--</w:t>
      </w:r>
    </w:p>
    <w:p>
      <w:r>
        <w:t>先生们</w:t>
      </w:r>
    </w:p>
    <w:p>
      <w:r>
        <w:br/>
      </w:r>
    </w:p>
    <w:p>
      <w:r>
        <w:t>Please, please. My wife is here.</w:t>
      </w:r>
    </w:p>
    <w:p>
      <w:r>
        <w:t>拜托  拜托  我妻子也在这儿</w:t>
      </w:r>
    </w:p>
    <w:p>
      <w:r>
        <w:br/>
      </w:r>
    </w:p>
    <w:p>
      <w:r>
        <w:t>Do you think I would keep her in Pripyat</w:t>
      </w:r>
    </w:p>
    <w:p>
      <w:r>
        <w:t>如果普里皮亚季不安全</w:t>
      </w:r>
    </w:p>
    <w:p>
      <w:r>
        <w:br/>
      </w:r>
    </w:p>
    <w:p>
      <w:r>
        <w:t>if it wasn't safe?</w:t>
      </w:r>
    </w:p>
    <w:p>
      <w:r>
        <w:t>我还会把她留在这吗</w:t>
      </w:r>
    </w:p>
    <w:p>
      <w:r>
        <w:br/>
      </w:r>
    </w:p>
    <w:p>
      <w:r>
        <w:t>Bryukhanov, the air is glowing.</w:t>
      </w:r>
    </w:p>
    <w:p>
      <w:r>
        <w:t>布卡诺夫  空气都在发光</w:t>
      </w:r>
    </w:p>
    <w:p>
      <w:r>
        <w:br/>
      </w:r>
    </w:p>
    <w:p>
      <w:r>
        <w:t>The Cherenkov effect. Completely normal phenomenon.</w:t>
      </w:r>
    </w:p>
    <w:p>
      <w:r>
        <w:t>这是切伦科夫效应  是正常现象</w:t>
      </w:r>
    </w:p>
    <w:p>
      <w:r>
        <w:br/>
      </w:r>
    </w:p>
    <w:p>
      <w:r>
        <w:t>It can happen with minimal radiation.</w:t>
      </w:r>
    </w:p>
    <w:p>
      <w:r>
        <w:t>只要有一点辐射都会发生这种现象</w:t>
      </w:r>
    </w:p>
    <w:p>
      <w:r>
        <w:br/>
      </w:r>
    </w:p>
    <w:p>
      <w:r>
        <w:t>I wonder how many of you know the name of this place.</w:t>
      </w:r>
    </w:p>
    <w:p>
      <w:r>
        <w:t>我好奇你们中有多少人知道这个地方的名字</w:t>
      </w:r>
    </w:p>
    <w:p>
      <w:r>
        <w:br/>
      </w:r>
    </w:p>
    <w:p>
      <w:r>
        <w:t>We all call it "Chernobyl," of course.</w:t>
      </w:r>
    </w:p>
    <w:p>
      <w:r>
        <w:t>当然  我们都叫它"切尔诺贝利"</w:t>
      </w:r>
    </w:p>
    <w:p>
      <w:r>
        <w:br/>
      </w:r>
    </w:p>
    <w:p>
      <w:r>
        <w:t>What is its real name?</w:t>
      </w:r>
    </w:p>
    <w:p>
      <w:r>
        <w:t>但它的真名是什么呢</w:t>
      </w:r>
    </w:p>
    <w:p>
      <w:r>
        <w:br/>
      </w:r>
    </w:p>
    <w:p>
      <w:r>
        <w:t>The Vladimir I. Lenin Nuclear Power Station.</w:t>
      </w:r>
    </w:p>
    <w:p>
      <w:r>
        <w:t>弗拉基米尔·伊里奇·列宁核电站</w:t>
      </w:r>
    </w:p>
    <w:p>
      <w:r>
        <w:br/>
      </w:r>
    </w:p>
    <w:p>
      <w:r>
        <w:t>Exactly.</w:t>
      </w:r>
    </w:p>
    <w:p>
      <w:r>
        <w:t>对</w:t>
      </w:r>
    </w:p>
    <w:p>
      <w:r>
        <w:br/>
      </w:r>
    </w:p>
    <w:p>
      <w:r>
        <w:t>Vladimir I. Lenin.</w:t>
      </w:r>
    </w:p>
    <w:p>
      <w:r>
        <w:t>弗拉基米尔·伊里奇·列宁</w:t>
      </w:r>
    </w:p>
    <w:p>
      <w:r>
        <w:br/>
      </w:r>
    </w:p>
    <w:p>
      <w:r>
        <w:t>And how proud he would be of you all tonight.</w:t>
      </w:r>
    </w:p>
    <w:p>
      <w:r>
        <w:t>今晚他会为你们感到十分自豪的</w:t>
      </w:r>
    </w:p>
    <w:p>
      <w:r>
        <w:br/>
      </w:r>
    </w:p>
    <w:p>
      <w:r>
        <w:t>Especially you, young man,</w:t>
      </w:r>
    </w:p>
    <w:p>
      <w:r>
        <w:t>尤其是你  年轻人</w:t>
      </w:r>
    </w:p>
    <w:p>
      <w:r>
        <w:br/>
      </w:r>
    </w:p>
    <w:p>
      <w:r>
        <w:t>and the passion you have for the people.</w:t>
      </w:r>
    </w:p>
    <w:p>
      <w:r>
        <w:t>以及你们对人民的关切</w:t>
      </w:r>
    </w:p>
    <w:p>
      <w:r>
        <w:br/>
      </w:r>
    </w:p>
    <w:p>
      <w:r>
        <w:t>For is that not the sole purpose of the apparatus of the State?</w:t>
      </w:r>
    </w:p>
    <w:p>
      <w:r>
        <w:t>难道这不是成立国家政府唯一目的吗</w:t>
      </w:r>
    </w:p>
    <w:p>
      <w:r>
        <w:br/>
      </w:r>
    </w:p>
    <w:p>
      <w:r>
        <w:t>Sometimes, we forget.</w:t>
      </w:r>
    </w:p>
    <w:p>
      <w:r>
        <w:t>但有时候  我们会忘记</w:t>
      </w:r>
    </w:p>
    <w:p>
      <w:r>
        <w:br/>
      </w:r>
    </w:p>
    <w:p>
      <w:r>
        <w:t>Sometimes, we fall prey to fear.</w:t>
      </w:r>
    </w:p>
    <w:p>
      <w:r>
        <w:t>有时候  我们沦为恐惧的牺牲品</w:t>
      </w:r>
    </w:p>
    <w:p>
      <w:r>
        <w:br/>
      </w:r>
    </w:p>
    <w:p>
      <w:r>
        <w:t>But our faith in Soviet socialism</w:t>
      </w:r>
    </w:p>
    <w:p>
      <w:r>
        <w:t>但我们对苏联社会主义的信仰</w:t>
      </w:r>
    </w:p>
    <w:p>
      <w:r>
        <w:br/>
      </w:r>
    </w:p>
    <w:p>
      <w:r>
        <w:t>will always be rewarded.</w:t>
      </w:r>
    </w:p>
    <w:p>
      <w:r>
        <w:t>终将得到回报</w:t>
      </w:r>
    </w:p>
    <w:p>
      <w:r>
        <w:br/>
      </w:r>
    </w:p>
    <w:p>
      <w:r>
        <w:t>Now, the State tells us the situation here is not dangerous.</w:t>
      </w:r>
    </w:p>
    <w:p>
      <w:r>
        <w:t>政府告诉我们这里的情况并不危险</w:t>
      </w:r>
    </w:p>
    <w:p>
      <w:r>
        <w:br/>
      </w:r>
    </w:p>
    <w:p>
      <w:r>
        <w:t>Have faith, comrades.</w:t>
      </w:r>
    </w:p>
    <w:p>
      <w:r>
        <w:t>同志们  要有信心</w:t>
      </w:r>
    </w:p>
    <w:p>
      <w:r>
        <w:br/>
      </w:r>
    </w:p>
    <w:p>
      <w:r>
        <w:t>The State tells us it wants to prevent a panic.</w:t>
      </w:r>
    </w:p>
    <w:p>
      <w:r>
        <w:t>政府告诉我们要避免恐慌</w:t>
      </w:r>
    </w:p>
    <w:p>
      <w:r>
        <w:br/>
      </w:r>
    </w:p>
    <w:p>
      <w:r>
        <w:t>Listen well.</w:t>
      </w:r>
    </w:p>
    <w:p>
      <w:r>
        <w:t>听好了</w:t>
      </w:r>
    </w:p>
    <w:p>
      <w:r>
        <w:br/>
      </w:r>
    </w:p>
    <w:p>
      <w:r>
        <w:t>It's true, when the people see the police, they will be afraid.</w:t>
      </w:r>
    </w:p>
    <w:p>
      <w:r>
        <w:t>没错  当人们看到警察  他们会害怕</w:t>
      </w:r>
    </w:p>
    <w:p>
      <w:r>
        <w:br/>
      </w:r>
    </w:p>
    <w:p>
      <w:r>
        <w:t>But it is my experience</w:t>
      </w:r>
    </w:p>
    <w:p>
      <w:r>
        <w:t>但根据我的经验</w:t>
      </w:r>
    </w:p>
    <w:p>
      <w:r>
        <w:br/>
      </w:r>
    </w:p>
    <w:p>
      <w:r>
        <w:t>that when the people ask questions</w:t>
      </w:r>
    </w:p>
    <w:p>
      <w:r>
        <w:t>当人们提出一些</w:t>
      </w:r>
    </w:p>
    <w:p>
      <w:r>
        <w:br/>
      </w:r>
    </w:p>
    <w:p>
      <w:r>
        <w:t>that are not in their own best interest,</w:t>
      </w:r>
    </w:p>
    <w:p>
      <w:r>
        <w:t>对自己不利的问题时</w:t>
      </w:r>
    </w:p>
    <w:p>
      <w:r>
        <w:br/>
      </w:r>
    </w:p>
    <w:p>
      <w:r>
        <w:t>they should simply be told</w:t>
      </w:r>
    </w:p>
    <w:p>
      <w:r>
        <w:t>应该有人告诉他们</w:t>
      </w:r>
    </w:p>
    <w:p>
      <w:r>
        <w:br/>
      </w:r>
    </w:p>
    <w:p>
      <w:r>
        <w:t>to keep their minds on their labor</w:t>
      </w:r>
    </w:p>
    <w:p>
      <w:r>
        <w:t>把心思放在工作上</w:t>
      </w:r>
    </w:p>
    <w:p>
      <w:r>
        <w:br/>
      </w:r>
    </w:p>
    <w:p>
      <w:r>
        <w:t>and leave matters of the State to the State.</w:t>
      </w:r>
    </w:p>
    <w:p>
      <w:r>
        <w:t>将国家的问题留给国家解决</w:t>
      </w:r>
    </w:p>
    <w:p>
      <w:r>
        <w:br/>
      </w:r>
    </w:p>
    <w:p>
      <w:r>
        <w:t>We seal off the city.</w:t>
      </w:r>
    </w:p>
    <w:p>
      <w:r>
        <w:t>我们封锁城市</w:t>
      </w:r>
    </w:p>
    <w:p>
      <w:r>
        <w:br/>
      </w:r>
    </w:p>
    <w:p>
      <w:r>
        <w:t>No one leaves.</w:t>
      </w:r>
    </w:p>
    <w:p>
      <w:r>
        <w:t>谁都不许离开</w:t>
      </w:r>
    </w:p>
    <w:p>
      <w:r>
        <w:br/>
      </w:r>
    </w:p>
    <w:p>
      <w:r>
        <w:t>And cut the phone lines.</w:t>
      </w:r>
    </w:p>
    <w:p>
      <w:r>
        <w:t>切断电话线</w:t>
      </w:r>
    </w:p>
    <w:p>
      <w:r>
        <w:br/>
      </w:r>
    </w:p>
    <w:p>
      <w:r>
        <w:t>Contain the spread of misinformation.</w:t>
      </w:r>
    </w:p>
    <w:p>
      <w:r>
        <w:t>以防消息的误传</w:t>
      </w:r>
    </w:p>
    <w:p>
      <w:r>
        <w:br/>
      </w:r>
    </w:p>
    <w:p>
      <w:r>
        <w:t>That is how we keep the people</w:t>
      </w:r>
    </w:p>
    <w:p>
      <w:r>
        <w:t>我们需要防止人民</w:t>
      </w:r>
    </w:p>
    <w:p>
      <w:r>
        <w:br/>
      </w:r>
    </w:p>
    <w:p>
      <w:r>
        <w:t>from undermining the fruits of their own labor.</w:t>
      </w:r>
    </w:p>
    <w:p>
      <w:r>
        <w:t>破坏自己的劳动成果</w:t>
      </w:r>
    </w:p>
    <w:p>
      <w:r>
        <w:br/>
      </w:r>
    </w:p>
    <w:p>
      <w:r>
        <w:t>Yes, comrades...</w:t>
      </w:r>
    </w:p>
    <w:p>
      <w:r>
        <w:t>是的  同志们</w:t>
      </w:r>
    </w:p>
    <w:p>
      <w:r>
        <w:br/>
      </w:r>
    </w:p>
    <w:p>
      <w:r>
        <w:t>we will all be rewarded for what we do here tonight.</w:t>
      </w:r>
    </w:p>
    <w:p>
      <w:r>
        <w:t>我们都将因今晚的所作所为受到奖赏</w:t>
      </w:r>
    </w:p>
    <w:p>
      <w:r>
        <w:br/>
      </w:r>
    </w:p>
    <w:p>
      <w:r>
        <w:t>This is our moment to shine.</w:t>
      </w:r>
    </w:p>
    <w:p>
      <w:r>
        <w:t>这正是我们发光发热的时刻</w:t>
      </w:r>
    </w:p>
    <w:p>
      <w:r>
        <w:br/>
      </w:r>
    </w:p>
    <w:p>
      <w:r>
        <w:t>Thank you.</w:t>
      </w:r>
    </w:p>
    <w:p>
      <w:r>
        <w:t>谢谢大家</w:t>
      </w:r>
    </w:p>
    <w:p>
      <w:r>
        <w:br/>
      </w:r>
    </w:p>
    <w:p>
      <w:r>
        <w:t>Comrade Sitnikov to see the Chief Engineer.</w:t>
      </w:r>
    </w:p>
    <w:p>
      <w:r>
        <w:t>斯特尼考夫同志来见总工程师</w:t>
      </w:r>
    </w:p>
    <w:p>
      <w:r>
        <w:br/>
      </w:r>
    </w:p>
    <w:p>
      <w:r>
        <w:t>Well?</w:t>
      </w:r>
    </w:p>
    <w:p>
      <w:r>
        <w:t>怎么样</w:t>
      </w:r>
    </w:p>
    <w:p>
      <w:r>
        <w:br/>
      </w:r>
    </w:p>
    <w:p>
      <w:r>
        <w:t>I sent my dosimetrists into the reactor building.</w:t>
      </w:r>
    </w:p>
    <w:p>
      <w:r>
        <w:t>我派剂量测定员进入反应堆厂房</w:t>
      </w:r>
    </w:p>
    <w:p>
      <w:r>
        <w:br/>
      </w:r>
    </w:p>
    <w:p>
      <w:r>
        <w:t>The large dosimeter from the safe,</w:t>
      </w:r>
    </w:p>
    <w:p>
      <w:r>
        <w:t>保险箱中那个大型的剂量计</w:t>
      </w:r>
    </w:p>
    <w:p>
      <w:r>
        <w:br/>
      </w:r>
    </w:p>
    <w:p>
      <w:r>
        <w:t>the one with the 1,000-roentgen capacity--</w:t>
      </w:r>
    </w:p>
    <w:p>
      <w:r>
        <w:t>最大测量值为一千伦琴的那个</w:t>
      </w:r>
    </w:p>
    <w:p>
      <w:r>
        <w:br/>
      </w:r>
    </w:p>
    <w:p>
      <w:r>
        <w:t>What was the number?</w:t>
      </w:r>
    </w:p>
    <w:p>
      <w:r>
        <w:t>测量读数是多少</w:t>
      </w:r>
    </w:p>
    <w:p>
      <w:r>
        <w:br/>
      </w:r>
    </w:p>
    <w:p>
      <w:r>
        <w:t>There was none.</w:t>
      </w:r>
    </w:p>
    <w:p>
      <w:r>
        <w:t>没有读数</w:t>
      </w:r>
    </w:p>
    <w:p>
      <w:r>
        <w:br/>
      </w:r>
    </w:p>
    <w:p>
      <w:r>
        <w:t>The meter burned out the second it was turned on.</w:t>
      </w:r>
    </w:p>
    <w:p>
      <w:r>
        <w:t>剂量计一开启就烧坏了</w:t>
      </w:r>
    </w:p>
    <w:p>
      <w:r>
        <w:br/>
      </w:r>
    </w:p>
    <w:p>
      <w:r>
        <w:t>- It's typical. - See? This is what Moscow does.</w:t>
      </w:r>
    </w:p>
    <w:p>
      <w:r>
        <w:t>-不出所料  -瞧  这就是莫斯科干的事</w:t>
      </w:r>
    </w:p>
    <w:p>
      <w:r>
        <w:br/>
      </w:r>
    </w:p>
    <w:p>
      <w:r>
        <w:t>Sends us shit equipment, then wonders why things go wrong.</w:t>
      </w:r>
    </w:p>
    <w:p>
      <w:r>
        <w:t>给我们送来垃圾设备  还问我们哪里出了错</w:t>
      </w:r>
    </w:p>
    <w:p>
      <w:r>
        <w:br/>
      </w:r>
    </w:p>
    <w:p>
      <w:r>
        <w:t>We found another dosimeter</w:t>
      </w:r>
    </w:p>
    <w:p>
      <w:r>
        <w:t>我们从军事消防局找到了</w:t>
      </w:r>
    </w:p>
    <w:p>
      <w:r>
        <w:br/>
      </w:r>
    </w:p>
    <w:p>
      <w:r>
        <w:t>from the military fire department.</w:t>
      </w:r>
    </w:p>
    <w:p>
      <w:r>
        <w:t>另一个剂量计</w:t>
      </w:r>
    </w:p>
    <w:p>
      <w:r>
        <w:br/>
      </w:r>
    </w:p>
    <w:p>
      <w:r>
        <w:t>It only goes to 200 roentgen,</w:t>
      </w:r>
    </w:p>
    <w:p>
      <w:r>
        <w:t>它最大测量值只有二百伦琴</w:t>
      </w:r>
    </w:p>
    <w:p>
      <w:r>
        <w:br/>
      </w:r>
    </w:p>
    <w:p>
      <w:r>
        <w:t>but it's better than the small ones.</w:t>
      </w:r>
    </w:p>
    <w:p>
      <w:r>
        <w:t>但总比小那个的强</w:t>
      </w:r>
    </w:p>
    <w:p>
      <w:r>
        <w:br/>
      </w:r>
    </w:p>
    <w:p>
      <w:r>
        <w:t>And?</w:t>
      </w:r>
    </w:p>
    <w:p>
      <w:r>
        <w:t>怎么样</w:t>
      </w:r>
    </w:p>
    <w:p>
      <w:r>
        <w:br/>
      </w:r>
    </w:p>
    <w:p>
      <w:r>
        <w:t>It maxed out.</w:t>
      </w:r>
    </w:p>
    <w:p>
      <w:r>
        <w:t>它爆表了</w:t>
      </w:r>
    </w:p>
    <w:p>
      <w:r>
        <w:br/>
      </w:r>
    </w:p>
    <w:p>
      <w:r>
        <w:t>Two hundred roentgen.</w:t>
      </w:r>
    </w:p>
    <w:p>
      <w:r>
        <w:t>二百伦琴</w:t>
      </w:r>
    </w:p>
    <w:p>
      <w:r>
        <w:br/>
      </w:r>
    </w:p>
    <w:p>
      <w:r>
        <w:t>What game are you playing?</w:t>
      </w:r>
    </w:p>
    <w:p>
      <w:r>
        <w:t>你在耍什么花招</w:t>
      </w:r>
    </w:p>
    <w:p>
      <w:r>
        <w:br/>
      </w:r>
    </w:p>
    <w:p>
      <w:r>
        <w:t>No, I--I-- I asked him,</w:t>
      </w:r>
    </w:p>
    <w:p>
      <w:r>
        <w:t>不  我让他</w:t>
      </w:r>
    </w:p>
    <w:p>
      <w:r>
        <w:br/>
      </w:r>
    </w:p>
    <w:p>
      <w:r>
        <w:t>he took multiple measurements, he's my best man.</w:t>
      </w:r>
    </w:p>
    <w:p>
      <w:r>
        <w:t>他测了好几次  他是我最好的测量员了</w:t>
      </w:r>
    </w:p>
    <w:p>
      <w:r>
        <w:br/>
      </w:r>
    </w:p>
    <w:p>
      <w:r>
        <w:t>It's another faulty meter. You're wasting our time.</w:t>
      </w:r>
    </w:p>
    <w:p>
      <w:r>
        <w:t>也是个故障剂量计  你在浪费我们的时间</w:t>
      </w:r>
    </w:p>
    <w:p>
      <w:r>
        <w:br/>
      </w:r>
    </w:p>
    <w:p>
      <w:r>
        <w:t>I checked the meter against the control.</w:t>
      </w:r>
    </w:p>
    <w:p>
      <w:r>
        <w:t>我检测了控制水箱附近的读数</w:t>
      </w:r>
    </w:p>
    <w:p>
      <w:r>
        <w:br/>
      </w:r>
    </w:p>
    <w:p>
      <w:r>
        <w:t>What's wrong with you? How'd you get that number</w:t>
      </w:r>
    </w:p>
    <w:p>
      <w:r>
        <w:t>你怎么回事  你怎么能从爆炸后的水箱</w:t>
      </w:r>
    </w:p>
    <w:p>
      <w:r>
        <w:br/>
      </w:r>
    </w:p>
    <w:p>
      <w:r>
        <w:t>from feedwater leaking from a blown tank?</w:t>
      </w:r>
    </w:p>
    <w:p>
      <w:r>
        <w:t>流出的给水中测到这种读数</w:t>
      </w:r>
    </w:p>
    <w:p>
      <w:r>
        <w:br/>
      </w:r>
    </w:p>
    <w:p>
      <w:r>
        <w:t>- You don't. - Then what the fuck are you talking about?</w:t>
      </w:r>
    </w:p>
    <w:p>
      <w:r>
        <w:t>-是不可能  -那你在说些什么玩意</w:t>
      </w:r>
    </w:p>
    <w:p>
      <w:r>
        <w:br/>
      </w:r>
    </w:p>
    <w:p>
      <w:r>
        <w:t>I, um...</w:t>
      </w:r>
    </w:p>
    <w:p>
      <w:r>
        <w:t>我</w:t>
      </w:r>
    </w:p>
    <w:p>
      <w:r>
        <w:br/>
      </w:r>
    </w:p>
    <w:p>
      <w:r>
        <w:t>I walked around the exterior of Building 4.</w:t>
      </w:r>
    </w:p>
    <w:p>
      <w:r>
        <w:t>我围着4号厂房的外围走了一圈</w:t>
      </w:r>
    </w:p>
    <w:p>
      <w:r>
        <w:br/>
      </w:r>
    </w:p>
    <w:p>
      <w:r>
        <w:t>I think there's graphite on the ground in the rubble.</w:t>
      </w:r>
    </w:p>
    <w:p>
      <w:r>
        <w:t>我认为地上的碎砖瓦中有石墨</w:t>
      </w:r>
    </w:p>
    <w:p>
      <w:r>
        <w:br/>
      </w:r>
    </w:p>
    <w:p>
      <w:r>
        <w:t>You didn't see graphite.</w:t>
      </w:r>
    </w:p>
    <w:p>
      <w:r>
        <w:t>你没有看到石墨</w:t>
      </w:r>
    </w:p>
    <w:p>
      <w:r>
        <w:br/>
      </w:r>
    </w:p>
    <w:p>
      <w:r>
        <w:t>- I did. - You didn't.</w:t>
      </w:r>
    </w:p>
    <w:p>
      <w:r>
        <w:t>-我看到了  -你没有</w:t>
      </w:r>
    </w:p>
    <w:p>
      <w:r>
        <w:br/>
      </w:r>
    </w:p>
    <w:p>
      <w:r>
        <w:t>You didn't! Because it's not there!</w:t>
      </w:r>
    </w:p>
    <w:p>
      <w:r>
        <w:t>你没看到  因为根本没有</w:t>
      </w:r>
    </w:p>
    <w:p>
      <w:r>
        <w:br/>
      </w:r>
    </w:p>
    <w:p>
      <w:r>
        <w:t>What?</w:t>
      </w:r>
    </w:p>
    <w:p>
      <w:r>
        <w:t>什么</w:t>
      </w:r>
    </w:p>
    <w:p>
      <w:r>
        <w:br/>
      </w:r>
    </w:p>
    <w:p>
      <w:r>
        <w:t>Are you suggesting the core... what?</w:t>
      </w:r>
    </w:p>
    <w:p>
      <w:r>
        <w:t>你的意思是堆芯  怎么了</w:t>
      </w:r>
    </w:p>
    <w:p>
      <w:r>
        <w:br/>
      </w:r>
    </w:p>
    <w:p>
      <w:r>
        <w:t>Exploded?</w:t>
      </w:r>
    </w:p>
    <w:p>
      <w:r>
        <w:t>爆炸了吗</w:t>
      </w:r>
    </w:p>
    <w:p>
      <w:r>
        <w:br/>
      </w:r>
    </w:p>
    <w:p>
      <w:r>
        <w:t>Yes.</w:t>
      </w:r>
    </w:p>
    <w:p>
      <w:r>
        <w:t>是的</w:t>
      </w:r>
    </w:p>
    <w:p>
      <w:r>
        <w:br/>
      </w:r>
    </w:p>
    <w:p>
      <w:r>
        <w:t>Sitnikov.</w:t>
      </w:r>
    </w:p>
    <w:p>
      <w:r>
        <w:t>斯特尼考夫</w:t>
      </w:r>
    </w:p>
    <w:p>
      <w:r>
        <w:br/>
      </w:r>
    </w:p>
    <w:p>
      <w:r>
        <w:t>You're a nuclear engineer, so am I.</w:t>
      </w:r>
    </w:p>
    <w:p>
      <w:r>
        <w:t>你是一个核工程师  我也是</w:t>
      </w:r>
    </w:p>
    <w:p>
      <w:r>
        <w:br/>
      </w:r>
    </w:p>
    <w:p>
      <w:r>
        <w:t>Please tell me how an RBMK reactor core explodes.</w:t>
      </w:r>
    </w:p>
    <w:p>
      <w:r>
        <w:t>给我解释下RBMK型反应堆的堆芯怎么会爆炸</w:t>
      </w:r>
    </w:p>
    <w:p>
      <w:r>
        <w:br/>
      </w:r>
    </w:p>
    <w:p>
      <w:r>
        <w:t>Not a meltdown, an explosion.</w:t>
      </w:r>
    </w:p>
    <w:p>
      <w:r>
        <w:t>不是熔毁  是爆炸</w:t>
      </w:r>
    </w:p>
    <w:p>
      <w:r>
        <w:br/>
      </w:r>
    </w:p>
    <w:p>
      <w:r>
        <w:t>I'd love to know.</w:t>
      </w:r>
    </w:p>
    <w:p>
      <w:r>
        <w:t>我很乐意听听</w:t>
      </w:r>
    </w:p>
    <w:p>
      <w:r>
        <w:br/>
      </w:r>
    </w:p>
    <w:p>
      <w:r>
        <w:t>I can't.</w:t>
      </w:r>
    </w:p>
    <w:p>
      <w:r>
        <w:t>我解释不了</w:t>
      </w:r>
    </w:p>
    <w:p>
      <w:r>
        <w:br/>
      </w:r>
    </w:p>
    <w:p>
      <w:r>
        <w:t>Are you stupid?</w:t>
      </w:r>
    </w:p>
    <w:p>
      <w:r>
        <w:t>你是蠢货吗</w:t>
      </w:r>
    </w:p>
    <w:p>
      <w:r>
        <w:br/>
      </w:r>
    </w:p>
    <w:p>
      <w:r>
        <w:t>- No. - Then why can't you?</w:t>
      </w:r>
    </w:p>
    <w:p>
      <w:r>
        <w:t>-不是  -那你怎么解释不了</w:t>
      </w:r>
    </w:p>
    <w:p>
      <w:r>
        <w:br/>
      </w:r>
    </w:p>
    <w:p>
      <w:r>
        <w:t>I...</w:t>
      </w:r>
    </w:p>
    <w:p>
      <w:r>
        <w:t>我...</w:t>
      </w:r>
    </w:p>
    <w:p>
      <w:r>
        <w:br/>
      </w:r>
    </w:p>
    <w:p>
      <w:r>
        <w:t>I don't see how it could explode.</w:t>
      </w:r>
    </w:p>
    <w:p>
      <w:r>
        <w:t>我不明白它为什么会爆炸</w:t>
      </w:r>
    </w:p>
    <w:p>
      <w:r>
        <w:br/>
      </w:r>
    </w:p>
    <w:p>
      <w:r>
        <w:t>- But it did. - Enough!</w:t>
      </w:r>
    </w:p>
    <w:p>
      <w:r>
        <w:t>-但它的确爆炸了  -够了</w:t>
      </w:r>
    </w:p>
    <w:p>
      <w:r>
        <w:br/>
      </w:r>
    </w:p>
    <w:p>
      <w:r>
        <w:t>I'll go up to the vent block roof.</w:t>
      </w:r>
    </w:p>
    <w:p>
      <w:r>
        <w:t>我去通风厂房楼顶</w:t>
      </w:r>
    </w:p>
    <w:p>
      <w:r>
        <w:br/>
      </w:r>
    </w:p>
    <w:p>
      <w:r>
        <w:t>From there you can look right down into reactor Building 4.</w:t>
      </w:r>
    </w:p>
    <w:p>
      <w:r>
        <w:t>从那可以直接看到4号厂房</w:t>
      </w:r>
    </w:p>
    <w:p>
      <w:r>
        <w:br/>
      </w:r>
    </w:p>
    <w:p>
      <w:r>
        <w:t>I'll see it with my own... my own eyes.</w:t>
      </w:r>
    </w:p>
    <w:p>
      <w:r>
        <w:t>我要亲眼看看</w:t>
      </w:r>
    </w:p>
    <w:p>
      <w:r>
        <w:br/>
      </w:r>
    </w:p>
    <w:p>
      <w:r>
        <w:t>I apologize.</w:t>
      </w:r>
    </w:p>
    <w:p>
      <w:r>
        <w:t>对不起</w:t>
      </w:r>
    </w:p>
    <w:p>
      <w:r>
        <w:br/>
      </w:r>
    </w:p>
    <w:p>
      <w:r>
        <w:t>Guards! Guards!</w:t>
      </w:r>
    </w:p>
    <w:p>
      <w:r>
        <w:t>警卫  警卫</w:t>
      </w:r>
    </w:p>
    <w:p>
      <w:r>
        <w:br/>
      </w:r>
    </w:p>
    <w:p>
      <w:r>
        <w:t>Get him to the medic or the hospital! Whatever he needs!</w:t>
      </w:r>
    </w:p>
    <w:p>
      <w:r>
        <w:t>带他去医生那里或去医院  给他必要的治疗</w:t>
      </w:r>
    </w:p>
    <w:p>
      <w:r>
        <w:br/>
      </w:r>
    </w:p>
    <w:p>
      <w:r>
        <w:t>It's the feedwater. Been around it all night.</w:t>
      </w:r>
    </w:p>
    <w:p>
      <w:r>
        <w:t>是给水  他整晚都在那周围</w:t>
      </w:r>
    </w:p>
    <w:p>
      <w:r>
        <w:br/>
      </w:r>
    </w:p>
    <w:p>
      <w:r>
        <w:t>You go then.</w:t>
      </w:r>
    </w:p>
    <w:p>
      <w:r>
        <w:t>那你去</w:t>
      </w:r>
    </w:p>
    <w:p>
      <w:r>
        <w:br/>
      </w:r>
    </w:p>
    <w:p>
      <w:r>
        <w:t>What?</w:t>
      </w:r>
    </w:p>
    <w:p>
      <w:r>
        <w:t>什么</w:t>
      </w:r>
    </w:p>
    <w:p>
      <w:r>
        <w:br/>
      </w:r>
    </w:p>
    <w:p>
      <w:r>
        <w:t>- Go to the vent block roof and report back what you see. - No.</w:t>
      </w:r>
    </w:p>
    <w:p>
      <w:r>
        <w:t>-去通风厂房楼顶  汇报你看到的东西  -不</w:t>
      </w:r>
    </w:p>
    <w:p>
      <w:r>
        <w:br/>
      </w:r>
    </w:p>
    <w:p>
      <w:r>
        <w:t>- No, I won't do that. - Of course you will.</w:t>
      </w:r>
    </w:p>
    <w:p>
      <w:r>
        <w:t>-不  我不去  -你当然要去</w:t>
      </w:r>
    </w:p>
    <w:p>
      <w:r>
        <w:br/>
      </w:r>
    </w:p>
    <w:p>
      <w:r>
        <w:t>You'll be fine. You'll see.</w:t>
      </w:r>
    </w:p>
    <w:p>
      <w:r>
        <w:t>你不会有事的  放心</w:t>
      </w:r>
    </w:p>
    <w:p>
      <w:r>
        <w:br/>
      </w:r>
    </w:p>
    <w:p>
      <w:r>
        <w:t>Come on.</w:t>
      </w:r>
    </w:p>
    <w:p>
      <w:r>
        <w:t>去吧</w:t>
      </w:r>
    </w:p>
    <w:p>
      <w:r>
        <w:br/>
      </w:r>
    </w:p>
    <w:p>
      <w:r>
        <w:t>Okay.</w:t>
      </w:r>
    </w:p>
    <w:p>
      <w:r>
        <w:t>好吧</w:t>
      </w:r>
    </w:p>
    <w:p>
      <w:r>
        <w:br/>
      </w:r>
    </w:p>
    <w:p>
      <w:r>
        <w:t>Let's begin.</w:t>
      </w:r>
    </w:p>
    <w:p>
      <w:r>
        <w:t>开始吧</w:t>
      </w:r>
    </w:p>
    <w:p>
      <w:r>
        <w:br/>
      </w:r>
    </w:p>
    <w:p>
      <w:r>
        <w:t>Leonid.</w:t>
      </w:r>
    </w:p>
    <w:p>
      <w:r>
        <w:t>列尼德</w:t>
      </w:r>
    </w:p>
    <w:p>
      <w:r>
        <w:br/>
      </w:r>
    </w:p>
    <w:p>
      <w:r>
        <w:t>Leonid.</w:t>
      </w:r>
    </w:p>
    <w:p>
      <w:r>
        <w:t>列尼德</w:t>
      </w:r>
    </w:p>
    <w:p>
      <w:r>
        <w:br/>
      </w:r>
    </w:p>
    <w:p>
      <w:r>
        <w:t>It's all the way, okay?</w:t>
      </w:r>
    </w:p>
    <w:p>
      <w:r>
        <w:t>全部打开  明白吗</w:t>
      </w:r>
    </w:p>
    <w:p>
      <w:r>
        <w:br/>
      </w:r>
    </w:p>
    <w:p>
      <w:r>
        <w:t>All the way open.</w:t>
      </w:r>
    </w:p>
    <w:p>
      <w:r>
        <w:t>全部打开</w:t>
      </w:r>
    </w:p>
    <w:p>
      <w:r>
        <w:br/>
      </w:r>
    </w:p>
    <w:p>
      <w:r>
        <w:t>I'm sorry.</w:t>
      </w:r>
    </w:p>
    <w:p>
      <w:r>
        <w:t>对不起</w:t>
      </w:r>
    </w:p>
    <w:p>
      <w:r>
        <w:br/>
      </w:r>
    </w:p>
    <w:p>
      <w:r>
        <w:t>There's nothing to be sorry for.</w:t>
      </w:r>
    </w:p>
    <w:p>
      <w:r>
        <w:t>没什么好对不起的</w:t>
      </w:r>
    </w:p>
    <w:p>
      <w:r>
        <w:br/>
      </w:r>
    </w:p>
    <w:p>
      <w:r>
        <w:t>I told you, we did nothing wrong.</w:t>
      </w:r>
    </w:p>
    <w:p>
      <w:r>
        <w:t>我说了  我们的操作没有问题</w:t>
      </w:r>
    </w:p>
    <w:p>
      <w:r>
        <w:br/>
      </w:r>
    </w:p>
    <w:p>
      <w:r>
        <w:t>But we did.</w:t>
      </w:r>
    </w:p>
    <w:p>
      <w:r>
        <w:t>但肯定有问题</w:t>
      </w:r>
    </w:p>
    <w:p>
      <w:r>
        <w:br/>
      </w:r>
    </w:p>
    <w:p>
      <w:r>
        <w:t>Hello?</w:t>
      </w:r>
    </w:p>
    <w:p>
      <w:r>
        <w:t>喂</w:t>
      </w:r>
    </w:p>
    <w:p>
      <w:r>
        <w:br/>
      </w:r>
    </w:p>
    <w:p>
      <w:r>
        <w:t>- Valery Legasov? - Yes.</w:t>
      </w:r>
    </w:p>
    <w:p>
      <w:r>
        <w:t>-瓦列利·列加索夫吗  -是我</w:t>
      </w:r>
    </w:p>
    <w:p>
      <w:r>
        <w:br/>
      </w:r>
    </w:p>
    <w:p>
      <w:r>
        <w:t>You are the Legasov who is the First Deputy Director</w:t>
      </w:r>
    </w:p>
    <w:p>
      <w:r>
        <w:t>你是库尔恰托夫原子能研究所研究所的</w:t>
      </w:r>
    </w:p>
    <w:p>
      <w:r>
        <w:br/>
      </w:r>
    </w:p>
    <w:p>
      <w:r>
        <w:t>of the Kurchatov Institute of Atomic Energy?</w:t>
      </w:r>
    </w:p>
    <w:p>
      <w:r>
        <w:t>第一副所长列加索夫</w:t>
      </w:r>
    </w:p>
    <w:p>
      <w:r>
        <w:br/>
      </w:r>
    </w:p>
    <w:p>
      <w:r>
        <w:t>- I am. Who am I--? - This is Boris Shcherbina,</w:t>
      </w:r>
    </w:p>
    <w:p>
      <w:r>
        <w:t>-是我  你是...  -我是鲍里斯·谢比纳</w:t>
      </w:r>
    </w:p>
    <w:p>
      <w:r>
        <w:br/>
      </w:r>
    </w:p>
    <w:p>
      <w:r>
        <w:t>Deputy Chairman of the Council of Ministers</w:t>
      </w:r>
    </w:p>
    <w:p>
      <w:r>
        <w:t>部长理事会的副主席</w:t>
      </w:r>
    </w:p>
    <w:p>
      <w:r>
        <w:br/>
      </w:r>
    </w:p>
    <w:p>
      <w:r>
        <w:t>and head of the Bureau for Fuel and Energy.</w:t>
      </w:r>
    </w:p>
    <w:p>
      <w:r>
        <w:t>及燃料与能源局局长</w:t>
      </w:r>
    </w:p>
    <w:p>
      <w:r>
        <w:br/>
      </w:r>
    </w:p>
    <w:p>
      <w:r>
        <w:t>There's been an accident at the Chernobyl Nuclear Power Plant.</w:t>
      </w:r>
    </w:p>
    <w:p>
      <w:r>
        <w:t>切尔诺贝利核电站发生了一起事故</w:t>
      </w:r>
    </w:p>
    <w:p>
      <w:r>
        <w:br/>
      </w:r>
    </w:p>
    <w:p>
      <w:r>
        <w:t>How bad is it?</w:t>
      </w:r>
    </w:p>
    <w:p>
      <w:r>
        <w:t>有多严重</w:t>
      </w:r>
    </w:p>
    <w:p>
      <w:r>
        <w:br/>
      </w:r>
    </w:p>
    <w:p>
      <w:r>
        <w:t>No. No need to panic. There was a fire.</w:t>
      </w:r>
    </w:p>
    <w:p>
      <w:r>
        <w:t>不严重  无需担忧  起火了</w:t>
      </w:r>
    </w:p>
    <w:p>
      <w:r>
        <w:br/>
      </w:r>
    </w:p>
    <w:p>
      <w:r>
        <w:t>It's mostly put out. The system control tank exploded.</w:t>
      </w:r>
    </w:p>
    <w:p>
      <w:r>
        <w:t>大部分火势已被扑灭  系统控制水箱爆炸了</w:t>
      </w:r>
    </w:p>
    <w:p>
      <w:r>
        <w:br/>
      </w:r>
    </w:p>
    <w:p>
      <w:r>
        <w:t>Control system tank. And the core?</w:t>
      </w:r>
    </w:p>
    <w:p>
      <w:r>
        <w:t>控制系统水箱  那堆芯呢</w:t>
      </w:r>
    </w:p>
    <w:p>
      <w:r>
        <w:br/>
      </w:r>
    </w:p>
    <w:p>
      <w:r>
        <w:t>We've ordered them to continuously pump water.</w:t>
      </w:r>
    </w:p>
    <w:p>
      <w:r>
        <w:t>我们已下令持续供水冷却</w:t>
      </w:r>
    </w:p>
    <w:p>
      <w:r>
        <w:br/>
      </w:r>
    </w:p>
    <w:p>
      <w:r>
        <w:t>Yes, I see. Any contamination?</w:t>
      </w:r>
    </w:p>
    <w:p>
      <w:r>
        <w:t>我明白了  有污染吗</w:t>
      </w:r>
    </w:p>
    <w:p>
      <w:r>
        <w:br/>
      </w:r>
    </w:p>
    <w:p>
      <w:r>
        <w:t>It's mild. The plant manager, Bryukhanov, is reporting</w:t>
      </w:r>
    </w:p>
    <w:p>
      <w:r>
        <w:t>轻度污染  核电站厂长布卡诺夫说</w:t>
      </w:r>
    </w:p>
    <w:p>
      <w:r>
        <w:br/>
      </w:r>
    </w:p>
    <w:p>
      <w:r>
        <w:t>3.6 roentgen per hour.</w:t>
      </w:r>
    </w:p>
    <w:p>
      <w:r>
        <w:t>每小时3.6伦琴</w:t>
      </w:r>
    </w:p>
    <w:p>
      <w:r>
        <w:br/>
      </w:r>
    </w:p>
    <w:p>
      <w:r>
        <w:t>That's actually significant. You should evacuate the sur--</w:t>
      </w:r>
    </w:p>
    <w:p>
      <w:r>
        <w:t>这还挺严重  你们应该撤离</w:t>
      </w:r>
    </w:p>
    <w:p>
      <w:r>
        <w:br/>
      </w:r>
    </w:p>
    <w:p>
      <w:r>
        <w:t>You're an expert on RBMK reactors, correct?</w:t>
      </w:r>
    </w:p>
    <w:p>
      <w:r>
        <w:t>你是RBMK反应堆的专家  对吗</w:t>
      </w:r>
    </w:p>
    <w:p>
      <w:r>
        <w:br/>
      </w:r>
    </w:p>
    <w:p>
      <w:r>
        <w:t>- Yes, I've studied-- - General Secretary Gorbachev has appointed</w:t>
      </w:r>
    </w:p>
    <w:p>
      <w:r>
        <w:t>-对  我研究过  -米哈伊尔·戈尔巴乔夫总书记</w:t>
      </w:r>
    </w:p>
    <w:p>
      <w:r>
        <w:br/>
      </w:r>
    </w:p>
    <w:p>
      <w:r>
        <w:t>a committee to manage the accident. You're on it.</w:t>
      </w:r>
    </w:p>
    <w:p>
      <w:r>
        <w:t>设立了一个委员会处理事故  你也是其中一员</w:t>
      </w:r>
    </w:p>
    <w:p>
      <w:r>
        <w:br/>
      </w:r>
    </w:p>
    <w:p>
      <w:r>
        <w:t>We'll convene at two this afternoon.</w:t>
      </w:r>
    </w:p>
    <w:p>
      <w:r>
        <w:t>今天下午两点集合</w:t>
      </w:r>
    </w:p>
    <w:p>
      <w:r>
        <w:br/>
      </w:r>
    </w:p>
    <w:p>
      <w:r>
        <w:t>That late? Forgive me, but don't you think</w:t>
      </w:r>
    </w:p>
    <w:p>
      <w:r>
        <w:t>这么晚  不好意思  但你不觉得</w:t>
      </w:r>
    </w:p>
    <w:p>
      <w:r>
        <w:br/>
      </w:r>
    </w:p>
    <w:p>
      <w:r>
        <w:t>given the amount of radiation that it would be--</w:t>
      </w:r>
    </w:p>
    <w:p>
      <w:r>
        <w:t>鉴于辐射的强度  应该...</w:t>
      </w:r>
    </w:p>
    <w:p>
      <w:r>
        <w:br/>
      </w:r>
    </w:p>
    <w:p>
      <w:r>
        <w:t>Legasov, you're on this committee to answer direct questions</w:t>
      </w:r>
    </w:p>
    <w:p>
      <w:r>
        <w:t>列加索夫  你在委员会的职责是回答</w:t>
      </w:r>
    </w:p>
    <w:p>
      <w:r>
        <w:br/>
      </w:r>
    </w:p>
    <w:p>
      <w:r>
        <w:t>about the function of an RBMK reactor</w:t>
      </w:r>
    </w:p>
    <w:p>
      <w:r>
        <w:t>任何与RBMK反应堆有关的问题</w:t>
      </w:r>
    </w:p>
    <w:p>
      <w:r>
        <w:br/>
      </w:r>
    </w:p>
    <w:p>
      <w:r>
        <w:t>if they should happen to arise. Nothing else.</w:t>
      </w:r>
    </w:p>
    <w:p>
      <w:r>
        <w:t>倘若有人提问的话  仅此而已</w:t>
      </w:r>
    </w:p>
    <w:p>
      <w:r>
        <w:br/>
      </w:r>
    </w:p>
    <w:p>
      <w:r>
        <w:t>Certainly not policy. Do you understand?</w:t>
      </w:r>
    </w:p>
    <w:p>
      <w:r>
        <w:t>绝非参与决策制定  你明白了吗</w:t>
      </w:r>
    </w:p>
    <w:p>
      <w:r>
        <w:br/>
      </w:r>
    </w:p>
    <w:p>
      <w:r>
        <w:t>Yes, of course. I didn't mean to-- -</w:t>
      </w:r>
    </w:p>
    <w:p>
      <w:r>
        <w:t>当然  我无意...</w:t>
      </w:r>
    </w:p>
    <w:p>
      <w:r>
        <w:br/>
      </w:r>
    </w:p>
    <w:p>
      <w:r>
        <w:t>I'm pleased to report</w:t>
      </w:r>
    </w:p>
    <w:p>
      <w:r>
        <w:t>我很高兴地汇报</w:t>
      </w:r>
    </w:p>
    <w:p>
      <w:r>
        <w:br/>
      </w:r>
    </w:p>
    <w:p>
      <w:r>
        <w:t>that the situation in Chernobyl is stable.</w:t>
      </w:r>
    </w:p>
    <w:p>
      <w:r>
        <w:t>切尔诺贝利的情况已稳定了下来</w:t>
      </w:r>
    </w:p>
    <w:p>
      <w:r>
        <w:br/>
      </w:r>
    </w:p>
    <w:p>
      <w:r>
        <w:t>In terms of radiation,</w:t>
      </w:r>
    </w:p>
    <w:p>
      <w:r>
        <w:t>就辐射而言</w:t>
      </w:r>
    </w:p>
    <w:p>
      <w:r>
        <w:br/>
      </w:r>
    </w:p>
    <w:p>
      <w:r>
        <w:t>I'm told it's the equivalent of a chest X-ray.</w:t>
      </w:r>
    </w:p>
    <w:p>
      <w:r>
        <w:t>我被告知辐射量相当于一次胸透</w:t>
      </w:r>
    </w:p>
    <w:p>
      <w:r>
        <w:br/>
      </w:r>
    </w:p>
    <w:p>
      <w:r>
        <w:t>No!</w:t>
      </w:r>
    </w:p>
    <w:p>
      <w:r>
        <w:t>不</w:t>
      </w:r>
    </w:p>
    <w:p>
      <w:r>
        <w:br/>
      </w:r>
    </w:p>
    <w:p>
      <w:r>
        <w:t>The fire is giving off nearly twice the radiation</w:t>
      </w:r>
    </w:p>
    <w:p>
      <w:r>
        <w:t>大火释放的辐射量近乎是</w:t>
      </w:r>
    </w:p>
    <w:p>
      <w:r>
        <w:br/>
      </w:r>
    </w:p>
    <w:p>
      <w:r>
        <w:t>released by the bomb in Hiroshima.</w:t>
      </w:r>
    </w:p>
    <w:p>
      <w:r>
        <w:t>广岛原子弹的两倍</w:t>
      </w:r>
    </w:p>
    <w:p>
      <w:r>
        <w:br/>
      </w:r>
    </w:p>
    <w:p>
      <w:r>
        <w:t>It will burn and spread its poison</w:t>
      </w:r>
    </w:p>
    <w:p>
      <w:r>
        <w:t>它会一直燃烧  散布毒素</w:t>
      </w:r>
    </w:p>
    <w:p>
      <w:r>
        <w:br/>
      </w:r>
    </w:p>
    <w:p>
      <w:r>
        <w:t>until the entire continent is dead.</w:t>
      </w:r>
    </w:p>
    <w:p>
      <w:r>
        <w:t>直到杀死整片大陆</w:t>
      </w:r>
    </w:p>
    <w:p>
      <w:r>
        <w:br/>
      </w:r>
    </w:p>
    <w:p>
      <w:r>
        <w:t>Tell our soldiers,</w:t>
      </w:r>
    </w:p>
    <w:p>
      <w:r>
        <w:t>告诉士兵们</w:t>
      </w:r>
    </w:p>
    <w:p>
      <w:r>
        <w:br/>
      </w:r>
    </w:p>
    <w:p>
      <w:r>
        <w:t>"You will need to move quickly,</w:t>
      </w:r>
    </w:p>
    <w:p>
      <w:r>
        <w:t>"务必快速行动</w:t>
      </w:r>
    </w:p>
    <w:p>
      <w:r>
        <w:br/>
      </w:r>
    </w:p>
    <w:p>
      <w:r>
        <w:t>and you will need to move carefully.</w:t>
      </w:r>
    </w:p>
    <w:p>
      <w:r>
        <w:t>万分小心</w:t>
      </w:r>
    </w:p>
    <w:p>
      <w:r>
        <w:br/>
      </w:r>
    </w:p>
    <w:p>
      <w:r>
        <w:t>These are the most important 90 seconds of your lives.</w:t>
      </w:r>
    </w:p>
    <w:p>
      <w:r>
        <w:t>这是你们人生中最重要的90秒</w:t>
      </w:r>
    </w:p>
    <w:p>
      <w:r>
        <w:br/>
      </w:r>
    </w:p>
    <w:p>
      <w:r>
        <w:t>I wish you good health and long life."</w:t>
      </w:r>
    </w:p>
    <w:p>
      <w:r>
        <w:t>祝你们长寿健康"</w:t>
      </w:r>
    </w:p>
    <w:p>
      <w:r>
        <w:br/>
      </w:r>
    </w:p>
    <w:p>
      <w:r>
        <w:t>I serve the Soviet Union.</w:t>
      </w:r>
    </w:p>
    <w:p>
      <w:r>
        <w:t>为苏联服务</w:t>
      </w:r>
    </w:p>
    <w:p>
      <w:r>
        <w:br/>
      </w:r>
    </w:p>
    <w:p>
      <w:r>
        <w:t>I serve the Soviet Union.</w:t>
      </w:r>
    </w:p>
    <w:p>
      <w:r>
        <w:t>为苏联服务</w:t>
      </w:r>
    </w:p>
    <w:p>
      <w:r>
        <w:br/>
      </w:r>
    </w:p>
    <w:p>
      <w:r>
        <w:t>I serve the Soviet Union.</w:t>
      </w:r>
    </w:p>
    <w:p>
      <w:r>
        <w:t>为苏联服务</w:t>
      </w:r>
    </w:p>
    <w:p>
      <w:r>
        <w:br/>
      </w:r>
    </w:p>
    <w:p>
      <w:r>
        <w:t>The official position of the state</w:t>
      </w:r>
    </w:p>
    <w:p>
      <w:r>
        <w:t>国家的官方立场是</w:t>
      </w:r>
    </w:p>
    <w:p>
      <w:r>
        <w:br/>
      </w:r>
    </w:p>
    <w:p>
      <w:r>
        <w:t>is that a global nuclear catastrophe</w:t>
      </w:r>
    </w:p>
    <w:p>
      <w:r>
        <w:t>苏联是不会发生</w:t>
      </w:r>
    </w:p>
    <w:p>
      <w:r>
        <w:br/>
      </w:r>
    </w:p>
    <w:p>
      <w:r>
        <w:t>is not possible in the Soviet Union.</w:t>
      </w:r>
    </w:p>
    <w:p>
      <w:r>
        <w:t>全球性灾难事故的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