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Pokemon.Detective.Pikachu</w:t>
      </w:r>
    </w:p>
    <w:p>
      <w:r>
        <w:t xml:space="preserve">  </w:t>
      </w:r>
    </w:p>
    <w:p>
      <w:pPr>
        <w:spacing w:after="40"/>
      </w:pPr>
      <w:r>
        <w:t>They are outside.</w:t>
      </w:r>
    </w:p>
    <w:p>
      <w:pPr>
        <w:pStyle w:val="BodyText"/>
        <w:spacing w:before="40" w:after="260"/>
      </w:pPr>
      <w:r>
        <w:t>他们在外面</w:t>
      </w:r>
    </w:p>
    <w:p>
      <w:pPr>
        <w:spacing w:after="40"/>
      </w:pPr>
      <w:r>
        <w:t>We're losing power in the containment chamber.</w:t>
      </w:r>
    </w:p>
    <w:p>
      <w:pPr>
        <w:pStyle w:val="BodyText"/>
        <w:spacing w:before="40" w:after="260"/>
      </w:pPr>
      <w:r>
        <w:t>控制室发生电力故障</w:t>
      </w:r>
    </w:p>
    <w:p>
      <w:pPr>
        <w:spacing w:after="40"/>
      </w:pPr>
      <w:r>
        <w:t>You hear that？</w:t>
      </w:r>
    </w:p>
    <w:p>
      <w:pPr>
        <w:pStyle w:val="BodyText"/>
        <w:spacing w:before="40" w:after="260"/>
      </w:pPr>
      <w:r>
        <w:t>你听到了吗</w:t>
      </w:r>
    </w:p>
    <w:p>
      <w:pPr>
        <w:spacing w:after="40"/>
      </w:pPr>
      <w:r>
        <w:t>Something's close.</w:t>
      </w:r>
    </w:p>
    <w:p>
      <w:pPr>
        <w:pStyle w:val="BodyText"/>
        <w:spacing w:before="40" w:after="260"/>
      </w:pPr>
      <w:r>
        <w:t>就在附近</w:t>
      </w:r>
    </w:p>
    <w:p>
      <w:pPr>
        <w:spacing w:after="40"/>
      </w:pPr>
      <w:r>
        <w:t>See, this is what I'm talking about. My heart is pounding.</w:t>
      </w:r>
    </w:p>
    <w:p>
      <w:pPr>
        <w:pStyle w:val="BodyText"/>
        <w:spacing w:before="40" w:after="260"/>
      </w:pPr>
      <w:r>
        <w:t>看  我说的就是这个  我心跳好快</w:t>
      </w:r>
    </w:p>
    <w:p>
      <w:pPr>
        <w:spacing w:after="40"/>
      </w:pPr>
      <w:r>
        <w:t>Get down, get down.</w:t>
      </w:r>
    </w:p>
    <w:p>
      <w:pPr>
        <w:pStyle w:val="BodyText"/>
        <w:spacing w:before="40" w:after="260"/>
      </w:pPr>
      <w:r>
        <w:t>趴下  趴下</w:t>
      </w:r>
    </w:p>
    <w:p>
      <w:pPr>
        <w:spacing w:after="40"/>
      </w:pPr>
      <w:r>
        <w:t>A...a Cubone?</w:t>
      </w:r>
    </w:p>
    <w:p>
      <w:pPr>
        <w:pStyle w:val="BodyText"/>
        <w:spacing w:before="40" w:after="260"/>
      </w:pPr>
      <w:r>
        <w:t>一只卡拉卡拉吗</w:t>
      </w:r>
    </w:p>
    <w:p>
      <w:pPr>
        <w:spacing w:after="40"/>
      </w:pPr>
      <w:r>
        <w:t>We are not catching you a Pokémon, are we?</w:t>
      </w:r>
    </w:p>
    <w:p>
      <w:pPr>
        <w:pStyle w:val="BodyText"/>
        <w:spacing w:before="40" w:after="260"/>
      </w:pPr>
      <w:r>
        <w:t>来这就为了给你抓宝可梦精灵  是吗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Tell me you didn't plan this, Jack.</w:t>
      </w:r>
    </w:p>
    <w:p>
      <w:pPr>
        <w:pStyle w:val="BodyText"/>
        <w:spacing w:before="40" w:after="260"/>
      </w:pPr>
      <w:r>
        <w:t>别告诉我这是你计划好的  杰克</w:t>
      </w:r>
    </w:p>
    <w:p>
      <w:pPr>
        <w:spacing w:after="40"/>
      </w:pPr>
      <w:r>
        <w:t>I'm sorry, are you...</w:t>
      </w:r>
    </w:p>
    <w:p>
      <w:pPr>
        <w:pStyle w:val="BodyText"/>
        <w:spacing w:before="40" w:after="260"/>
      </w:pPr>
      <w:r>
        <w:t>抱歉  你是说</w:t>
      </w:r>
    </w:p>
    <w:p>
      <w:pPr>
        <w:spacing w:after="40"/>
      </w:pPr>
      <w:r>
        <w:t>Jack, said you didn't plan this.</w:t>
      </w:r>
    </w:p>
    <w:p>
      <w:pPr>
        <w:pStyle w:val="BodyText"/>
        <w:spacing w:before="40" w:after="260"/>
      </w:pPr>
      <w:r>
        <w:t>杰克  别告诉我这是你计划好的</w:t>
      </w:r>
    </w:p>
    <w:p>
      <w:pPr>
        <w:spacing w:after="40"/>
      </w:pPr>
      <w:r>
        <w:t>Are you serious, how dare you?</w:t>
      </w:r>
    </w:p>
    <w:p>
      <w:pPr>
        <w:pStyle w:val="BodyText"/>
        <w:spacing w:before="40" w:after="260"/>
      </w:pPr>
      <w:r>
        <w:t>你认真的吗  你怎么能这么说</w:t>
      </w:r>
    </w:p>
    <w:p>
      <w:pPr>
        <w:spacing w:after="40"/>
      </w:pPr>
      <w:r>
        <w:t>OK? Of course not, come on!</w:t>
      </w:r>
    </w:p>
    <w:p>
      <w:pPr>
        <w:pStyle w:val="BodyText"/>
        <w:spacing w:before="40" w:after="260"/>
      </w:pPr>
      <w:r>
        <w:t>拜托  当然不是了</w:t>
      </w:r>
    </w:p>
    <w:p>
      <w:pPr>
        <w:spacing w:after="40"/>
      </w:pPr>
      <w:r>
        <w:t>Okay, maybe.</w:t>
      </w:r>
    </w:p>
    <w:p>
      <w:pPr>
        <w:pStyle w:val="BodyText"/>
        <w:spacing w:before="40" w:after="260"/>
      </w:pPr>
      <w:r>
        <w:t>好吧  也许有一点点</w:t>
      </w:r>
    </w:p>
    <w:p>
      <w:pPr>
        <w:spacing w:after="40"/>
      </w:pPr>
      <w:r>
        <w:t>It was a full moon last night</w:t>
      </w:r>
    </w:p>
    <w:p>
      <w:pPr>
        <w:pStyle w:val="BodyText"/>
        <w:spacing w:before="40" w:after="260"/>
      </w:pPr>
      <w:r>
        <w:t>昨天晚上是满月</w:t>
      </w:r>
    </w:p>
    <w:p>
      <w:pPr>
        <w:spacing w:after="40"/>
      </w:pPr>
      <w:r>
        <w:t>and my mom heard it crying its' eyes out.</w:t>
      </w:r>
    </w:p>
    <w:p>
      <w:pPr>
        <w:pStyle w:val="BodyText"/>
        <w:spacing w:before="40" w:after="260"/>
      </w:pPr>
      <w:r>
        <w:t>我妈妈听它哭得眼睛都快哭瞎了</w:t>
      </w:r>
    </w:p>
    <w:p>
      <w:pPr>
        <w:spacing w:after="40"/>
      </w:pPr>
      <w:r>
        <w:t>Cuz she can't help having a nightmare</w:t>
      </w:r>
    </w:p>
    <w:p>
      <w:pPr>
        <w:pStyle w:val="BodyText"/>
        <w:spacing w:before="40" w:after="260"/>
      </w:pPr>
      <w:r>
        <w:t>因为她一直不停的做噩梦</w:t>
      </w:r>
    </w:p>
    <w:p>
      <w:pPr>
        <w:spacing w:after="40"/>
      </w:pPr>
      <w:r>
        <w:t>so she brought me a glass of warm milk.</w:t>
      </w:r>
    </w:p>
    <w:p>
      <w:pPr>
        <w:pStyle w:val="BodyText"/>
        <w:spacing w:before="40" w:after="260"/>
      </w:pPr>
      <w:r>
        <w:t>所以她起来给我拿了一杯热牛奶</w:t>
      </w:r>
    </w:p>
    <w:p>
      <w:pPr>
        <w:spacing w:after="40"/>
      </w:pPr>
      <w:r>
        <w:t>Dude, I thought you wanted to, you know, hang out</w:t>
      </w:r>
    </w:p>
    <w:p>
      <w:pPr>
        <w:pStyle w:val="BodyText"/>
        <w:spacing w:before="40" w:after="260"/>
      </w:pPr>
      <w:r>
        <w:t>兄弟  我以为你只是想出来转转</w:t>
      </w:r>
    </w:p>
    <w:p>
      <w:pPr>
        <w:spacing w:after="40"/>
      </w:pPr>
      <w:r>
        <w:t>and relive the good old days, like we were kids</w:t>
      </w:r>
    </w:p>
    <w:p>
      <w:pPr>
        <w:pStyle w:val="BodyText"/>
        <w:spacing w:before="40" w:after="260"/>
      </w:pPr>
      <w:r>
        <w:t>重温我们小时候的美好时光</w:t>
      </w:r>
    </w:p>
    <w:p>
      <w:pPr>
        <w:spacing w:after="40"/>
      </w:pPr>
      <w:r>
        <w:t>I do, but just look at it.</w:t>
      </w:r>
    </w:p>
    <w:p>
      <w:pPr>
        <w:pStyle w:val="BodyText"/>
        <w:spacing w:before="40" w:after="260"/>
      </w:pPr>
      <w:r>
        <w:t>是的啊  但是你看</w:t>
      </w:r>
    </w:p>
    <w:p>
      <w:pPr>
        <w:spacing w:after="40"/>
      </w:pPr>
      <w:r>
        <w:t>That is the perfect Pokémon for you.</w:t>
      </w:r>
    </w:p>
    <w:p>
      <w:pPr>
        <w:pStyle w:val="BodyText"/>
        <w:spacing w:before="40" w:after="260"/>
      </w:pPr>
      <w:r>
        <w:t>这只宝可梦精灵简直是为你量身定做的</w:t>
      </w:r>
    </w:p>
    <w:p>
      <w:pPr>
        <w:spacing w:after="40"/>
      </w:pPr>
      <w:r>
        <w:t>Jack, I'm not looking for a Pokémon,</w:t>
      </w:r>
    </w:p>
    <w:p>
      <w:pPr>
        <w:pStyle w:val="BodyText"/>
        <w:spacing w:before="40" w:after="260"/>
      </w:pPr>
      <w:r>
        <w:t>杰克  我并不想要一只宝可梦精灵</w:t>
      </w:r>
    </w:p>
    <w:p>
      <w:pPr>
        <w:spacing w:after="40"/>
      </w:pPr>
      <w:r>
        <w:t>I've told you this.</w:t>
      </w:r>
    </w:p>
    <w:p>
      <w:pPr>
        <w:pStyle w:val="BodyText"/>
        <w:spacing w:before="40" w:after="260"/>
      </w:pPr>
      <w:r>
        <w:t>我跟你说过的</w:t>
      </w:r>
    </w:p>
    <w:p>
      <w:pPr>
        <w:spacing w:after="40"/>
      </w:pPr>
      <w:r>
        <w:t>I have thought long and hard about this, ok?</w:t>
      </w:r>
    </w:p>
    <w:p>
      <w:pPr>
        <w:pStyle w:val="BodyText"/>
        <w:spacing w:before="40" w:after="260"/>
      </w:pPr>
      <w:r>
        <w:t>我已经仔细想了很久了  好吗</w:t>
      </w:r>
    </w:p>
    <w:p>
      <w:pPr>
        <w:spacing w:after="40"/>
      </w:pPr>
      <w:r>
        <w:t>Water type is not right for you,</w:t>
      </w:r>
    </w:p>
    <w:p>
      <w:pPr>
        <w:pStyle w:val="BodyText"/>
        <w:spacing w:before="40" w:after="260"/>
      </w:pPr>
      <w:r>
        <w:t>水属性的不适合你</w:t>
      </w:r>
    </w:p>
    <w:p>
      <w:pPr>
        <w:spacing w:after="40"/>
      </w:pPr>
      <w:r>
        <w:t>neither is fire type, but Cubone is...</w:t>
      </w:r>
    </w:p>
    <w:p>
      <w:pPr>
        <w:pStyle w:val="BodyText"/>
        <w:spacing w:before="40" w:after="260"/>
      </w:pPr>
      <w:r>
        <w:t>火属性的也是  但是卡拉卡拉</w:t>
      </w:r>
    </w:p>
    <w:p>
      <w:pPr>
        <w:spacing w:after="40"/>
      </w:pPr>
      <w:r>
        <w:t>...lonely.</w:t>
      </w:r>
    </w:p>
    <w:p>
      <w:pPr>
        <w:pStyle w:val="BodyText"/>
        <w:spacing w:before="40" w:after="260"/>
      </w:pPr>
      <w:r>
        <w:t>很孤独</w:t>
      </w:r>
    </w:p>
    <w:p>
      <w:pPr>
        <w:spacing w:after="40"/>
      </w:pPr>
      <w:r>
        <w:t>Exactly!</w:t>
      </w:r>
    </w:p>
    <w:p>
      <w:pPr>
        <w:pStyle w:val="BodyText"/>
        <w:spacing w:before="40" w:after="260"/>
      </w:pPr>
      <w:r>
        <w:t>一点没错</w:t>
      </w:r>
    </w:p>
    <w:p>
      <w:pPr>
        <w:spacing w:after="40"/>
      </w:pPr>
      <w:r>
        <w:t>Ok, thank you Jack. Thank you for that.</w:t>
      </w:r>
    </w:p>
    <w:p>
      <w:pPr>
        <w:pStyle w:val="BodyText"/>
        <w:spacing w:before="40" w:after="260"/>
      </w:pPr>
      <w:r>
        <w:t>好吧  谢谢你  杰克  非常感谢</w:t>
      </w:r>
    </w:p>
    <w:p>
      <w:pPr>
        <w:spacing w:after="40"/>
      </w:pPr>
      <w:r>
        <w:t>Are there any another emotional truth bomb you wanna drop on me?</w:t>
      </w:r>
    </w:p>
    <w:p>
      <w:pPr>
        <w:pStyle w:val="BodyText"/>
        <w:spacing w:before="40" w:after="260"/>
      </w:pPr>
      <w:r>
        <w:t>你还有更扎心的大实话要跟我说的吗</w:t>
      </w:r>
    </w:p>
    <w:p>
      <w:pPr>
        <w:spacing w:after="40"/>
      </w:pPr>
      <w:r>
        <w:t>Maybe later, but right now the truth is in my hands.</w:t>
      </w:r>
    </w:p>
    <w:p>
      <w:pPr>
        <w:pStyle w:val="BodyText"/>
        <w:spacing w:before="40" w:after="260"/>
      </w:pPr>
      <w:r>
        <w:t>以后再说  但现在我手里这个更实在</w:t>
      </w:r>
    </w:p>
    <w:p>
      <w:pPr>
        <w:spacing w:after="40"/>
      </w:pPr>
      <w:r>
        <w:t>Stupid ball.</w:t>
      </w:r>
    </w:p>
    <w:p>
      <w:pPr>
        <w:pStyle w:val="BodyText"/>
        <w:spacing w:before="40" w:after="260"/>
      </w:pPr>
      <w:r>
        <w:t>沙雕球</w:t>
      </w:r>
    </w:p>
    <w:p>
      <w:pPr>
        <w:spacing w:after="40"/>
      </w:pPr>
      <w:r>
        <w:t>Yes，yes!</w:t>
      </w:r>
    </w:p>
    <w:p>
      <w:pPr>
        <w:pStyle w:val="BodyText"/>
        <w:spacing w:before="40" w:after="260"/>
      </w:pPr>
      <w:r>
        <w:t>是啊  去吧</w:t>
      </w:r>
    </w:p>
    <w:p>
      <w:pPr>
        <w:spacing w:after="40"/>
      </w:pPr>
      <w:r>
        <w:t>OK. Remember catching a Pokémon is not about skill.</w:t>
      </w:r>
    </w:p>
    <w:p>
      <w:pPr>
        <w:pStyle w:val="BodyText"/>
        <w:spacing w:before="40" w:after="260"/>
      </w:pPr>
      <w:r>
        <w:t>记住了抓宝可梦精灵可不单单是技巧的事</w:t>
      </w:r>
    </w:p>
    <w:p>
      <w:pPr>
        <w:spacing w:after="40"/>
      </w:pPr>
      <w:r>
        <w:t>So you can do this.</w:t>
      </w:r>
    </w:p>
    <w:p>
      <w:pPr>
        <w:pStyle w:val="BodyText"/>
        <w:spacing w:before="40" w:after="260"/>
      </w:pPr>
      <w:r>
        <w:t>所以一定可以做到的</w:t>
      </w:r>
    </w:p>
    <w:p>
      <w:pPr>
        <w:spacing w:after="40"/>
      </w:pPr>
      <w:r>
        <w:t>Good pep talk.</w:t>
      </w:r>
    </w:p>
    <w:p>
      <w:pPr>
        <w:pStyle w:val="BodyText"/>
        <w:spacing w:before="40" w:after="260"/>
      </w:pPr>
      <w:r>
        <w:t>真是会鼓舞人</w:t>
      </w:r>
    </w:p>
    <w:p>
      <w:pPr>
        <w:spacing w:after="40"/>
      </w:pPr>
      <w:r>
        <w:t>OK, it has to choose you too,</w:t>
      </w:r>
    </w:p>
    <w:p>
      <w:pPr>
        <w:pStyle w:val="BodyText"/>
        <w:spacing w:before="40" w:after="260"/>
      </w:pPr>
      <w:r>
        <w:t>必须要它选择你</w:t>
      </w:r>
    </w:p>
    <w:p>
      <w:pPr>
        <w:spacing w:after="40"/>
      </w:pPr>
      <w:r>
        <w:t>so make him want to be your partner.</w:t>
      </w:r>
    </w:p>
    <w:p>
      <w:pPr>
        <w:pStyle w:val="BodyText"/>
        <w:spacing w:before="40" w:after="260"/>
      </w:pPr>
      <w:r>
        <w:t>所以得让它愿意成为你的伙伴</w:t>
      </w:r>
    </w:p>
    <w:p>
      <w:pPr>
        <w:spacing w:after="40"/>
      </w:pPr>
      <w:r>
        <w:t>Hey, Cubone. What's up, buddy?</w:t>
      </w:r>
    </w:p>
    <w:p>
      <w:pPr>
        <w:pStyle w:val="BodyText"/>
        <w:spacing w:before="40" w:after="260"/>
      </w:pPr>
      <w:r>
        <w:t>嘿  卡拉卡拉  你好吗  老铁</w:t>
      </w:r>
    </w:p>
    <w:p>
      <w:pPr>
        <w:spacing w:after="40"/>
      </w:pPr>
      <w:r>
        <w:t>You know not everyone can...</w:t>
      </w:r>
    </w:p>
    <w:p>
      <w:pPr>
        <w:pStyle w:val="BodyText"/>
        <w:spacing w:before="40" w:after="260"/>
      </w:pPr>
      <w:r>
        <w:t>你知道不是谁都能</w:t>
      </w:r>
    </w:p>
    <w:p>
      <w:pPr>
        <w:spacing w:after="40"/>
      </w:pPr>
      <w:r>
        <w:t>pull off wearing the skull of their dead relatives, but...</w:t>
      </w:r>
    </w:p>
    <w:p>
      <w:pPr>
        <w:pStyle w:val="BodyText"/>
        <w:spacing w:before="40" w:after="260"/>
      </w:pPr>
      <w:r>
        <w:t>把他们死去亲戚的头骨戴在头上  但是</w:t>
      </w:r>
    </w:p>
    <w:p>
      <w:pPr>
        <w:spacing w:after="40"/>
      </w:pPr>
      <w:r>
        <w:t>..you know, you sure can.</w:t>
      </w:r>
    </w:p>
    <w:p>
      <w:pPr>
        <w:pStyle w:val="BodyText"/>
        <w:spacing w:before="40" w:after="260"/>
      </w:pPr>
      <w:r>
        <w:t>你肯定可以</w:t>
      </w:r>
    </w:p>
    <w:p>
      <w:pPr>
        <w:spacing w:after="40"/>
      </w:pPr>
      <w:r>
        <w:t>Okay, he doesn't like that.</w:t>
      </w:r>
    </w:p>
    <w:p>
      <w:pPr>
        <w:pStyle w:val="BodyText"/>
        <w:spacing w:before="40" w:after="260"/>
      </w:pPr>
      <w:r>
        <w:t>好吧  它不喜欢谈论这个</w:t>
      </w:r>
    </w:p>
    <w:p>
      <w:pPr>
        <w:spacing w:after="40"/>
      </w:pPr>
      <w:r>
        <w:t>He did not like that.</w:t>
      </w:r>
    </w:p>
    <w:p>
      <w:pPr>
        <w:pStyle w:val="BodyText"/>
        <w:spacing w:before="40" w:after="260"/>
      </w:pPr>
      <w:r>
        <w:t>一点也不喜欢</w:t>
      </w:r>
    </w:p>
    <w:p>
      <w:pPr>
        <w:spacing w:after="40"/>
      </w:pPr>
      <w:r>
        <w:t>Jack!</w:t>
      </w:r>
    </w:p>
    <w:p>
      <w:pPr>
        <w:pStyle w:val="BodyText"/>
        <w:spacing w:before="40" w:after="260"/>
      </w:pPr>
      <w:r>
        <w:t>杰克</w:t>
      </w:r>
    </w:p>
    <w:p>
      <w:pPr>
        <w:spacing w:after="40"/>
      </w:pPr>
      <w:r>
        <w:t>Throw it!</w:t>
      </w:r>
    </w:p>
    <w:p>
      <w:pPr>
        <w:pStyle w:val="BodyText"/>
        <w:spacing w:before="40" w:after="260"/>
      </w:pPr>
      <w:r>
        <w:t>快点扔出去</w:t>
      </w:r>
    </w:p>
    <w:p>
      <w:pPr>
        <w:spacing w:after="40"/>
      </w:pPr>
      <w:r>
        <w:t>- Throw the ball. - Like a man.</w:t>
      </w:r>
    </w:p>
    <w:p>
      <w:pPr>
        <w:pStyle w:val="BodyText"/>
        <w:spacing w:before="40" w:after="260"/>
      </w:pPr>
      <w:r>
        <w:t>-只管扔出去  -像个男人一样</w:t>
      </w:r>
    </w:p>
    <w:p>
      <w:pPr>
        <w:spacing w:after="40"/>
      </w:pPr>
      <w:r>
        <w:t>I did it!</w:t>
      </w:r>
    </w:p>
    <w:p>
      <w:pPr>
        <w:pStyle w:val="BodyText"/>
        <w:spacing w:before="40" w:after="260"/>
      </w:pPr>
      <w:r>
        <w:t>我成功了</w:t>
      </w:r>
    </w:p>
    <w:p>
      <w:pPr>
        <w:spacing w:after="40"/>
      </w:pPr>
      <w:r>
        <w:t>Still got it!</w:t>
      </w:r>
    </w:p>
    <w:p>
      <w:pPr>
        <w:pStyle w:val="BodyText"/>
        <w:spacing w:before="40" w:after="260"/>
      </w:pPr>
      <w:r>
        <w:t>抓到了</w:t>
      </w:r>
    </w:p>
    <w:p>
      <w:pPr>
        <w:spacing w:after="40"/>
      </w:pPr>
      <w:r>
        <w:t>The light's not green.</w:t>
      </w:r>
    </w:p>
    <w:p>
      <w:pPr>
        <w:pStyle w:val="BodyText"/>
        <w:spacing w:before="40" w:after="260"/>
      </w:pPr>
      <w:r>
        <w:t>不是绿色的光</w:t>
      </w:r>
    </w:p>
    <w:p>
      <w:pPr>
        <w:spacing w:after="40"/>
      </w:pPr>
      <w:r>
        <w:t>It still hasn't turned green yet,</w:t>
      </w:r>
    </w:p>
    <w:p>
      <w:pPr>
        <w:pStyle w:val="BodyText"/>
        <w:spacing w:before="40" w:after="260"/>
      </w:pPr>
      <w:r>
        <w:t>它还没有变成绿色的</w:t>
      </w:r>
    </w:p>
    <w:p>
      <w:pPr>
        <w:spacing w:after="40"/>
      </w:pPr>
      <w:r>
        <w:t>Jack, that's bad, right?</w:t>
      </w:r>
    </w:p>
    <w:p>
      <w:pPr>
        <w:pStyle w:val="BodyText"/>
        <w:spacing w:before="40" w:after="260"/>
      </w:pPr>
      <w:r>
        <w:t>杰克  不太妙啊  是吧</w:t>
      </w:r>
    </w:p>
    <w:p>
      <w:pPr>
        <w:spacing w:after="40"/>
      </w:pPr>
      <w:r>
        <w:t>Run!</w:t>
      </w:r>
    </w:p>
    <w:p>
      <w:pPr>
        <w:pStyle w:val="BodyText"/>
        <w:spacing w:before="40" w:after="260"/>
      </w:pPr>
      <w:r>
        <w:t>快跑</w:t>
      </w:r>
    </w:p>
    <w:p>
      <w:pPr>
        <w:spacing w:after="40"/>
      </w:pPr>
      <w:r>
        <w:t>He didn't choose me.</w:t>
      </w:r>
    </w:p>
    <w:p>
      <w:pPr>
        <w:pStyle w:val="BodyText"/>
        <w:spacing w:before="40" w:after="260"/>
      </w:pPr>
      <w:r>
        <w:t>他没有选择我</w:t>
      </w:r>
    </w:p>
    <w:p>
      <w:pPr>
        <w:spacing w:after="40"/>
      </w:pPr>
      <w:r>
        <w:t>Run!</w:t>
      </w:r>
    </w:p>
    <w:p>
      <w:pPr>
        <w:pStyle w:val="BodyText"/>
        <w:spacing w:before="40" w:after="260"/>
      </w:pPr>
      <w:r>
        <w:t>快跑</w:t>
      </w:r>
    </w:p>
    <w:p>
      <w:pPr>
        <w:spacing w:after="40"/>
      </w:pPr>
      <w:r>
        <w:t>He didn't choose me, Jack!</w:t>
      </w:r>
    </w:p>
    <w:p>
      <w:pPr>
        <w:pStyle w:val="BodyText"/>
        <w:spacing w:before="40" w:after="260"/>
      </w:pPr>
      <w:r>
        <w:t>他没有选择我  杰克</w:t>
      </w:r>
    </w:p>
    <w:p>
      <w:pPr>
        <w:spacing w:after="40"/>
      </w:pPr>
      <w:r>
        <w:t>I can see that.</w:t>
      </w:r>
    </w:p>
    <w:p>
      <w:pPr>
        <w:pStyle w:val="BodyText"/>
        <w:spacing w:before="40" w:after="260"/>
      </w:pPr>
      <w:r>
        <w:t>我看见了</w:t>
      </w:r>
    </w:p>
    <w:p>
      <w:pPr>
        <w:spacing w:after="40"/>
      </w:pPr>
      <w:r>
        <w:t>I'm not its' choice.</w:t>
      </w:r>
    </w:p>
    <w:p>
      <w:pPr>
        <w:pStyle w:val="BodyText"/>
        <w:spacing w:before="40" w:after="260"/>
      </w:pPr>
      <w:r>
        <w:t>我不是它的选择</w:t>
      </w:r>
    </w:p>
    <w:p>
      <w:pPr>
        <w:spacing w:after="40"/>
      </w:pPr>
      <w:r>
        <w:t>That was one angry Cubone.</w:t>
      </w:r>
    </w:p>
    <w:p>
      <w:pPr>
        <w:pStyle w:val="BodyText"/>
        <w:spacing w:before="40" w:after="260"/>
      </w:pPr>
      <w:r>
        <w:t>那是只气炸了的卡拉卡拉</w:t>
      </w:r>
    </w:p>
    <w:p>
      <w:pPr>
        <w:spacing w:after="40"/>
      </w:pPr>
      <w:r>
        <w:t>He remind me a lot about my mom.</w:t>
      </w:r>
    </w:p>
    <w:p>
      <w:pPr>
        <w:pStyle w:val="BodyText"/>
        <w:spacing w:before="40" w:after="260"/>
      </w:pPr>
      <w:r>
        <w:t>让我回想起很多我妈妈的事情</w:t>
      </w:r>
    </w:p>
    <w:p>
      <w:pPr>
        <w:spacing w:after="40"/>
      </w:pPr>
      <w:r>
        <w:t>So umm... I don't know if this is gonna sound corny, or whatever</w:t>
      </w:r>
    </w:p>
    <w:p>
      <w:pPr>
        <w:pStyle w:val="BodyText"/>
        <w:spacing w:before="40" w:after="260"/>
      </w:pPr>
      <w:r>
        <w:t>我知道我可能会有点婆婆妈妈的</w:t>
      </w:r>
    </w:p>
    <w:p>
      <w:pPr>
        <w:spacing w:after="40"/>
      </w:pPr>
      <w:r>
        <w:t>Just say it, Jack. I'm too tired to be angry.</w:t>
      </w:r>
    </w:p>
    <w:p>
      <w:pPr>
        <w:pStyle w:val="BodyText"/>
        <w:spacing w:before="40" w:after="260"/>
      </w:pPr>
      <w:r>
        <w:t>有话直说吧  杰克  我懒得生气了</w:t>
      </w:r>
    </w:p>
    <w:p>
      <w:pPr>
        <w:spacing w:after="40"/>
      </w:pPr>
      <w:r>
        <w:t>I'm worried about you.</w:t>
      </w:r>
    </w:p>
    <w:p>
      <w:pPr>
        <w:pStyle w:val="BodyText"/>
        <w:spacing w:before="40" w:after="260"/>
      </w:pPr>
      <w:r>
        <w:t>我很担心你</w:t>
      </w:r>
    </w:p>
    <w:p>
      <w:pPr>
        <w:spacing w:after="40"/>
      </w:pPr>
      <w:r>
        <w:t>- This again! - OK, listen, everyone we know has left town.</w:t>
      </w:r>
    </w:p>
    <w:p>
      <w:pPr>
        <w:pStyle w:val="BodyText"/>
        <w:spacing w:before="40" w:after="260"/>
      </w:pPr>
      <w:r>
        <w:t>-又来了  -我们认识的人都离开了镇子</w:t>
      </w:r>
    </w:p>
    <w:p>
      <w:pPr>
        <w:spacing w:after="40"/>
      </w:pPr>
      <w:r>
        <w:t>and now I'm leaving too.</w:t>
      </w:r>
    </w:p>
    <w:p>
      <w:pPr>
        <w:pStyle w:val="BodyText"/>
        <w:spacing w:before="40" w:after="260"/>
      </w:pPr>
      <w:r>
        <w:t>现在我也要离开了</w:t>
      </w:r>
    </w:p>
    <w:p>
      <w:pPr>
        <w:spacing w:after="40"/>
      </w:pPr>
      <w:r>
        <w:t>Yeah, but that's okay.</w:t>
      </w:r>
    </w:p>
    <w:p>
      <w:pPr>
        <w:pStyle w:val="BodyText"/>
        <w:spacing w:before="40" w:after="260"/>
      </w:pPr>
      <w:r>
        <w:t>没关系啊</w:t>
      </w:r>
    </w:p>
    <w:p>
      <w:pPr>
        <w:spacing w:after="40"/>
      </w:pPr>
      <w:r>
        <w:t>You gotta do what's best for you with the time that you got.</w:t>
      </w:r>
    </w:p>
    <w:p>
      <w:pPr>
        <w:pStyle w:val="BodyText"/>
        <w:spacing w:before="40" w:after="260"/>
      </w:pPr>
      <w:r>
        <w:t>你要在时机到来时做出最好的选择</w:t>
      </w:r>
    </w:p>
    <w:p>
      <w:pPr>
        <w:spacing w:after="40"/>
      </w:pPr>
      <w:r>
        <w:t>That's what I'm doing.</w:t>
      </w:r>
    </w:p>
    <w:p>
      <w:pPr>
        <w:pStyle w:val="BodyText"/>
        <w:spacing w:before="40" w:after="260"/>
      </w:pPr>
      <w:r>
        <w:t>我也是这样做的</w:t>
      </w:r>
    </w:p>
    <w:p>
      <w:pPr>
        <w:spacing w:after="40"/>
      </w:pPr>
      <w:r>
        <w:t>You know I'm crushing at work,</w:t>
      </w:r>
    </w:p>
    <w:p>
      <w:pPr>
        <w:pStyle w:val="BodyText"/>
        <w:spacing w:before="40" w:after="260"/>
      </w:pPr>
      <w:r>
        <w:t>你知道我一直被工作压得喘不过气</w:t>
      </w:r>
    </w:p>
    <w:p>
      <w:pPr>
        <w:spacing w:after="40"/>
      </w:pPr>
      <w:r>
        <w:t>getting a promotion real soon.</w:t>
      </w:r>
    </w:p>
    <w:p>
      <w:pPr>
        <w:pStyle w:val="BodyText"/>
        <w:spacing w:before="40" w:after="260"/>
      </w:pPr>
      <w:r>
        <w:t>但很快我就要升职了</w:t>
      </w:r>
    </w:p>
    <w:p>
      <w:pPr>
        <w:spacing w:after="40"/>
      </w:pPr>
      <w:r>
        <w:t>What is the promotion for insurance appraiser,</w:t>
      </w:r>
    </w:p>
    <w:p>
      <w:pPr>
        <w:pStyle w:val="BodyText"/>
        <w:spacing w:before="40" w:after="260"/>
      </w:pPr>
      <w:r>
        <w:t>保险评估员还能晋升成什么</w:t>
      </w:r>
    </w:p>
    <w:p>
      <w:pPr>
        <w:spacing w:after="40"/>
      </w:pPr>
      <w:r>
        <w:t>Senior Insurance Appraiser?</w:t>
      </w:r>
    </w:p>
    <w:p>
      <w:pPr>
        <w:pStyle w:val="BodyText"/>
        <w:spacing w:before="40" w:after="260"/>
      </w:pPr>
      <w:r>
        <w:t>高级保险评估员吗</w:t>
      </w:r>
    </w:p>
    <w:p>
      <w:pPr>
        <w:spacing w:after="40"/>
      </w:pPr>
      <w:r>
        <w:t>No, actually that's two steps up, above where I'm at.</w:t>
      </w:r>
    </w:p>
    <w:p>
      <w:pPr>
        <w:pStyle w:val="BodyText"/>
        <w:spacing w:before="40" w:after="260"/>
      </w:pPr>
      <w:r>
        <w:t>不  实际上  比我现在还要高两级</w:t>
      </w:r>
    </w:p>
    <w:p>
      <w:pPr>
        <w:spacing w:after="40"/>
      </w:pPr>
      <w:r>
        <w:t>You're gonna make me throw up. That's not a real thing.</w:t>
      </w:r>
    </w:p>
    <w:p>
      <w:pPr>
        <w:pStyle w:val="BodyText"/>
        <w:spacing w:before="40" w:after="260"/>
      </w:pPr>
      <w:r>
        <w:t>这话我听得我都要吐了  这些都是虚的</w:t>
      </w:r>
    </w:p>
    <w:p>
      <w:pPr>
        <w:spacing w:after="40"/>
      </w:pPr>
      <w:r>
        <w:t>Oh, I finally have service.</w:t>
      </w:r>
    </w:p>
    <w:p>
      <w:pPr>
        <w:pStyle w:val="BodyText"/>
        <w:spacing w:before="40" w:after="260"/>
      </w:pPr>
      <w:r>
        <w:t>终于有信号了</w:t>
      </w:r>
    </w:p>
    <w:p>
      <w:pPr>
        <w:spacing w:after="40"/>
      </w:pPr>
      <w:r>
        <w:t>Wait, 5 voicemails? Why do I have 5 voicemails?</w:t>
      </w:r>
    </w:p>
    <w:p>
      <w:pPr>
        <w:pStyle w:val="BodyText"/>
        <w:spacing w:before="40" w:after="260"/>
      </w:pPr>
      <w:r>
        <w:t>等等  5封语音邮件  怎么会有5封</w:t>
      </w:r>
    </w:p>
    <w:p>
      <w:pPr>
        <w:spacing w:after="40"/>
      </w:pPr>
      <w:r>
        <w:t>Maybe it's an insurance emergency.</w:t>
      </w:r>
    </w:p>
    <w:p>
      <w:pPr>
        <w:pStyle w:val="BodyText"/>
        <w:spacing w:before="40" w:after="260"/>
      </w:pPr>
      <w:r>
        <w:t>可能是紧急保险案件</w:t>
      </w:r>
    </w:p>
    <w:p>
      <w:pPr>
        <w:spacing w:after="40"/>
      </w:pPr>
      <w:r>
        <w:t>Who is it?</w:t>
      </w:r>
    </w:p>
    <w:p>
      <w:pPr>
        <w:pStyle w:val="BodyText"/>
        <w:spacing w:before="40" w:after="260"/>
      </w:pPr>
      <w:r>
        <w:t>是谁</w:t>
      </w:r>
    </w:p>
    <w:p>
      <w:pPr>
        <w:spacing w:after="40"/>
      </w:pPr>
      <w:r>
        <w:t>Umm, It's the Ryme City Police Department.</w:t>
      </w:r>
    </w:p>
    <w:p>
      <w:pPr>
        <w:pStyle w:val="BodyText"/>
        <w:spacing w:before="40" w:after="260"/>
      </w:pPr>
      <w:r>
        <w:t>是莱姆市警察局</w:t>
      </w:r>
    </w:p>
    <w:p>
      <w:pPr>
        <w:spacing w:after="40"/>
      </w:pPr>
      <w:r>
        <w:t>There was an accident.</w:t>
      </w:r>
    </w:p>
    <w:p>
      <w:pPr>
        <w:pStyle w:val="BodyText"/>
        <w:spacing w:before="40" w:after="260"/>
      </w:pPr>
      <w:r>
        <w:t>发生了一起事故</w:t>
      </w:r>
    </w:p>
    <w:p>
      <w:pPr>
        <w:spacing w:after="40"/>
      </w:pPr>
      <w:r>
        <w:t>Please don't.</w:t>
      </w:r>
    </w:p>
    <w:p>
      <w:pPr>
        <w:pStyle w:val="BodyText"/>
        <w:spacing w:before="40" w:after="260"/>
      </w:pPr>
      <w:r>
        <w:t>不要  别</w:t>
      </w:r>
    </w:p>
    <w:p>
      <w:pPr>
        <w:spacing w:after="40"/>
      </w:pPr>
      <w:r>
        <w:t>Alright hero please do, thank you.</w:t>
      </w:r>
    </w:p>
    <w:p>
      <w:pPr>
        <w:pStyle w:val="BodyText"/>
        <w:spacing w:before="40" w:after="260"/>
      </w:pPr>
      <w:r>
        <w:t>好吧好汉  舔吧  谢谢</w:t>
      </w:r>
    </w:p>
    <w:p>
      <w:pPr>
        <w:spacing w:after="40"/>
      </w:pPr>
      <w:r>
        <w:t>thank you.</w:t>
      </w:r>
    </w:p>
    <w:p>
      <w:pPr>
        <w:pStyle w:val="BodyText"/>
        <w:spacing w:before="40" w:after="260"/>
      </w:pPr>
      <w:r>
        <w:t>谢谢你</w:t>
      </w:r>
    </w:p>
    <w:p>
      <w:pPr>
        <w:spacing w:after="40"/>
      </w:pPr>
      <w:r>
        <w:t>You have very generous tongue.</w:t>
      </w:r>
    </w:p>
    <w:p>
      <w:pPr>
        <w:pStyle w:val="BodyText"/>
        <w:spacing w:before="40" w:after="260"/>
      </w:pPr>
      <w:r>
        <w:t>你的舌头很友好</w:t>
      </w:r>
    </w:p>
    <w:p>
      <w:pPr>
        <w:spacing w:after="40"/>
      </w:pPr>
      <w:r>
        <w:t>Is this Lickitung belong to anyone?</w:t>
      </w:r>
    </w:p>
    <w:p>
      <w:pPr>
        <w:pStyle w:val="BodyText"/>
        <w:spacing w:before="40" w:after="260"/>
      </w:pPr>
      <w:r>
        <w:t>这是谁的大舌头</w:t>
      </w:r>
    </w:p>
    <w:p>
      <w:pPr>
        <w:spacing w:after="40"/>
      </w:pPr>
      <w:r>
        <w:t>Anybody?</w:t>
      </w:r>
    </w:p>
    <w:p>
      <w:pPr>
        <w:pStyle w:val="BodyText"/>
        <w:spacing w:before="40" w:after="260"/>
      </w:pPr>
      <w:r>
        <w:t>谁的啊</w:t>
      </w:r>
    </w:p>
    <w:p>
      <w:pPr>
        <w:spacing w:after="40"/>
      </w:pPr>
      <w:r>
        <w:t>No?</w:t>
      </w:r>
    </w:p>
    <w:p>
      <w:pPr>
        <w:pStyle w:val="BodyText"/>
        <w:spacing w:before="40" w:after="260"/>
      </w:pPr>
      <w:r>
        <w:t>没人吗</w:t>
      </w:r>
    </w:p>
    <w:p>
      <w:pPr>
        <w:spacing w:after="40"/>
      </w:pPr>
      <w:r>
        <w:t>Thank you for travel with us.</w:t>
      </w:r>
    </w:p>
    <w:p>
      <w:pPr>
        <w:pStyle w:val="BodyText"/>
        <w:spacing w:before="40" w:after="260"/>
      </w:pPr>
      <w:r>
        <w:t>感谢您旅途的陪伴</w:t>
      </w:r>
    </w:p>
    <w:p>
      <w:pPr>
        <w:spacing w:after="40"/>
      </w:pPr>
      <w:r>
        <w:t>Please sit back to watch this short informational video</w:t>
      </w:r>
    </w:p>
    <w:p>
      <w:pPr>
        <w:pStyle w:val="BodyText"/>
        <w:spacing w:before="40" w:after="260"/>
      </w:pPr>
      <w:r>
        <w:t>请您回到座位观看本则短视频</w:t>
      </w:r>
    </w:p>
    <w:p>
      <w:pPr>
        <w:spacing w:after="40"/>
      </w:pPr>
      <w:r>
        <w:t>welcoming you into Ryme City.</w:t>
      </w:r>
    </w:p>
    <w:p>
      <w:pPr>
        <w:pStyle w:val="BodyText"/>
        <w:spacing w:before="40" w:after="260"/>
      </w:pPr>
      <w:r>
        <w:t>欢迎您来到莱姆市</w:t>
      </w:r>
    </w:p>
    <w:p>
      <w:pPr>
        <w:spacing w:after="40"/>
      </w:pPr>
      <w:r>
        <w:t>Throughout history, Pokémon has been</w:t>
      </w:r>
    </w:p>
    <w:p>
      <w:pPr>
        <w:pStyle w:val="BodyText"/>
        <w:spacing w:before="40" w:after="260"/>
      </w:pPr>
      <w:r>
        <w:t>回顾历史  宝可梦精灵早已成为</w:t>
      </w:r>
    </w:p>
    <w:p>
      <w:pPr>
        <w:spacing w:after="40"/>
      </w:pPr>
      <w:r>
        <w:t>part of our world.</w:t>
      </w:r>
    </w:p>
    <w:p>
      <w:pPr>
        <w:pStyle w:val="BodyText"/>
        <w:spacing w:before="40" w:after="260"/>
      </w:pPr>
      <w:r>
        <w:t>我们这个世界中的一部分</w:t>
      </w:r>
    </w:p>
    <w:p>
      <w:pPr>
        <w:spacing w:after="40"/>
      </w:pPr>
      <w:r>
        <w:t>Early humans used to catch them</w:t>
      </w:r>
    </w:p>
    <w:p>
      <w:pPr>
        <w:pStyle w:val="BodyText"/>
        <w:spacing w:before="40" w:after="260"/>
      </w:pPr>
      <w:r>
        <w:t>早期的人类常常会捕捉它们</w:t>
      </w:r>
    </w:p>
    <w:p>
      <w:pPr>
        <w:spacing w:after="40"/>
      </w:pPr>
      <w:r>
        <w:t>and train them to use their unique powers for the common good.</w:t>
      </w:r>
    </w:p>
    <w:p>
      <w:pPr>
        <w:pStyle w:val="BodyText"/>
        <w:spacing w:before="40" w:after="260"/>
      </w:pPr>
      <w:r>
        <w:t>并且训练它们使用独特的能力来实现共赢</w:t>
      </w:r>
    </w:p>
    <w:p>
      <w:pPr>
        <w:spacing w:after="40"/>
      </w:pPr>
      <w:r>
        <w:t>This relationship evolve into what we now refer to as Pokémon Battles</w:t>
      </w:r>
    </w:p>
    <w:p>
      <w:pPr>
        <w:pStyle w:val="BodyText"/>
        <w:spacing w:before="40" w:after="260"/>
      </w:pPr>
      <w:r>
        <w:t>渐渐演变成了现在的宝可梦精灵对战</w:t>
      </w:r>
    </w:p>
    <w:p>
      <w:pPr>
        <w:spacing w:after="40"/>
      </w:pPr>
      <w:r>
        <w:t>One man changed all of this.</w:t>
      </w:r>
    </w:p>
    <w:p>
      <w:pPr>
        <w:pStyle w:val="BodyText"/>
        <w:spacing w:before="40" w:after="260"/>
      </w:pPr>
      <w:r>
        <w:t>一位伟人改变了这一切</w:t>
      </w:r>
    </w:p>
    <w:p>
      <w:pPr>
        <w:spacing w:after="40"/>
      </w:pPr>
      <w:r>
        <w:t>Howard Clifford,</w:t>
      </w:r>
    </w:p>
    <w:p>
      <w:pPr>
        <w:pStyle w:val="BodyText"/>
        <w:spacing w:before="40" w:after="260"/>
      </w:pPr>
      <w:r>
        <w:t>克利福工业的创始人兼主席</w:t>
      </w:r>
    </w:p>
    <w:p>
      <w:pPr>
        <w:spacing w:after="40"/>
      </w:pPr>
      <w:r>
        <w:t>founder and chairman of Clifford Industries.</w:t>
      </w:r>
    </w:p>
    <w:p>
      <w:pPr>
        <w:pStyle w:val="BodyText"/>
        <w:spacing w:before="40" w:after="260"/>
      </w:pPr>
      <w:r>
        <w:t>霍华德·克利福</w:t>
      </w:r>
    </w:p>
    <w:p>
      <w:pPr>
        <w:spacing w:after="40"/>
      </w:pPr>
      <w:r>
        <w:t>Diagnosed with a rare degenerative disease</w:t>
      </w:r>
    </w:p>
    <w:p>
      <w:pPr>
        <w:pStyle w:val="BodyText"/>
        <w:spacing w:before="40" w:after="260"/>
      </w:pPr>
      <w:r>
        <w:t>他被诊断患有某种罕见的退行性疾病</w:t>
      </w:r>
    </w:p>
    <w:p>
      <w:pPr>
        <w:spacing w:after="40"/>
      </w:pPr>
      <w:r>
        <w:t>he resigned from his corporation, and search the world for a cure.</w:t>
      </w:r>
    </w:p>
    <w:p>
      <w:pPr>
        <w:pStyle w:val="BodyText"/>
        <w:spacing w:before="40" w:after="260"/>
      </w:pPr>
      <w:r>
        <w:t>他从公司辞职  到世界各地去求医问药</w:t>
      </w:r>
    </w:p>
    <w:p>
      <w:pPr>
        <w:spacing w:after="40"/>
      </w:pPr>
      <w:r>
        <w:t>And it turned out, the cure I was looking for is</w:t>
      </w:r>
    </w:p>
    <w:p>
      <w:pPr>
        <w:pStyle w:val="BodyText"/>
        <w:spacing w:before="40" w:after="260"/>
      </w:pPr>
      <w:r>
        <w:t>事实证明  我一直找寻的治疗之法</w:t>
      </w:r>
    </w:p>
    <w:p>
      <w:pPr>
        <w:spacing w:after="40"/>
      </w:pPr>
      <w:r>
        <w:t>for me to evolve into a better version of myself.</w:t>
      </w:r>
    </w:p>
    <w:p>
      <w:pPr>
        <w:pStyle w:val="BodyText"/>
        <w:spacing w:before="40" w:after="260"/>
      </w:pPr>
      <w:r>
        <w:t>能让自己进化</w:t>
      </w:r>
    </w:p>
    <w:p>
      <w:pPr>
        <w:spacing w:after="40"/>
      </w:pPr>
      <w:r>
        <w:t>And I discovered how to do that</w:t>
      </w:r>
    </w:p>
    <w:p>
      <w:pPr>
        <w:pStyle w:val="BodyText"/>
        <w:spacing w:before="40" w:after="260"/>
      </w:pPr>
      <w:r>
        <w:t>而且我发现</w:t>
      </w:r>
    </w:p>
    <w:p>
      <w:pPr>
        <w:spacing w:after="40"/>
      </w:pPr>
      <w:r>
        <w:t>through a partnership with Pokémon.</w:t>
      </w:r>
    </w:p>
    <w:p>
      <w:pPr>
        <w:pStyle w:val="BodyText"/>
        <w:spacing w:before="40" w:after="260"/>
      </w:pPr>
      <w:r>
        <w:t>这得通过与宝可梦精灵成为搭档</w:t>
      </w:r>
    </w:p>
    <w:p>
      <w:pPr>
        <w:spacing w:after="40"/>
      </w:pPr>
      <w:r>
        <w:t>And he wanted to share that discovry with the world.</w:t>
      </w:r>
    </w:p>
    <w:p>
      <w:pPr>
        <w:pStyle w:val="BodyText"/>
        <w:spacing w:before="40" w:after="260"/>
      </w:pPr>
      <w:r>
        <w:t>他想和全世界分享这一伟大发现</w:t>
      </w:r>
    </w:p>
    <w:p>
      <w:pPr>
        <w:spacing w:after="40"/>
      </w:pPr>
      <w:r>
        <w:t>This is what inspired Howard Clifford to build Ryme City.</w:t>
      </w:r>
    </w:p>
    <w:p>
      <w:pPr>
        <w:pStyle w:val="BodyText"/>
        <w:spacing w:before="40" w:after="260"/>
      </w:pPr>
      <w:r>
        <w:t>这就是霍华德·克利福创立莱姆市的初衷</w:t>
      </w:r>
    </w:p>
    <w:p>
      <w:pPr>
        <w:spacing w:after="40"/>
      </w:pPr>
      <w:r>
        <w:t>A place where humans and Pokémon can live side by side.</w:t>
      </w:r>
    </w:p>
    <w:p>
      <w:pPr>
        <w:pStyle w:val="BodyText"/>
        <w:spacing w:before="40" w:after="260"/>
      </w:pPr>
      <w:r>
        <w:t>一个人类和宝可梦精灵互利共存的地方</w:t>
      </w:r>
    </w:p>
    <w:p>
      <w:pPr>
        <w:spacing w:after="40"/>
      </w:pPr>
      <w:r>
        <w:t>Unlike other regions, where Pokémon live in the wild.</w:t>
      </w:r>
    </w:p>
    <w:p>
      <w:pPr>
        <w:pStyle w:val="BodyText"/>
        <w:spacing w:before="40" w:after="260"/>
      </w:pPr>
      <w:r>
        <w:t>宝可梦精灵不像其他地区那样生活在野外</w:t>
      </w:r>
    </w:p>
    <w:p>
      <w:pPr>
        <w:spacing w:after="40"/>
      </w:pPr>
      <w:r>
        <w:t>Here, we live and work together.</w:t>
      </w:r>
    </w:p>
    <w:p>
      <w:pPr>
        <w:pStyle w:val="BodyText"/>
        <w:spacing w:before="40" w:after="260"/>
      </w:pPr>
      <w:r>
        <w:t>在这里  我们一起生活和工作</w:t>
      </w:r>
    </w:p>
    <w:p>
      <w:pPr>
        <w:spacing w:after="40"/>
      </w:pPr>
      <w:r>
        <w:t>No battles, no trainers.</w:t>
      </w:r>
    </w:p>
    <w:p>
      <w:pPr>
        <w:pStyle w:val="BodyText"/>
        <w:spacing w:before="40" w:after="260"/>
      </w:pPr>
      <w:r>
        <w:t>没有对战  没有训练师</w:t>
      </w:r>
    </w:p>
    <w:p>
      <w:pPr>
        <w:spacing w:after="40"/>
      </w:pPr>
      <w:r>
        <w:t>No Pokeballs.</w:t>
      </w:r>
    </w:p>
    <w:p>
      <w:pPr>
        <w:pStyle w:val="BodyText"/>
        <w:spacing w:before="40" w:after="260"/>
      </w:pPr>
      <w:r>
        <w:t>也没有精灵球</w:t>
      </w:r>
    </w:p>
    <w:p>
      <w:pPr>
        <w:spacing w:after="40"/>
      </w:pPr>
      <w:r>
        <w:t>A stronger, more harmonious world.</w:t>
      </w:r>
    </w:p>
    <w:p>
      <w:pPr>
        <w:pStyle w:val="BodyText"/>
        <w:spacing w:before="40" w:after="260"/>
      </w:pPr>
      <w:r>
        <w:t>一个更强大  更和谐的世界</w:t>
      </w:r>
    </w:p>
    <w:p>
      <w:pPr>
        <w:spacing w:after="40"/>
      </w:pPr>
      <w:r>
        <w:t>From all our citizens,</w:t>
      </w:r>
    </w:p>
    <w:p>
      <w:pPr>
        <w:pStyle w:val="BodyText"/>
        <w:spacing w:before="40" w:after="260"/>
      </w:pPr>
      <w:r>
        <w:t>莱姆市全体公民</w:t>
      </w:r>
    </w:p>
    <w:p>
      <w:pPr>
        <w:spacing w:after="40"/>
      </w:pPr>
      <w:r>
        <w:t>welcome to Ryme City.</w:t>
      </w:r>
    </w:p>
    <w:p>
      <w:pPr>
        <w:pStyle w:val="BodyText"/>
        <w:spacing w:before="40" w:after="260"/>
      </w:pPr>
      <w:r>
        <w:t>欢迎您的到来</w:t>
      </w:r>
    </w:p>
    <w:p>
      <w:pPr>
        <w:spacing w:after="40"/>
      </w:pPr>
      <w:r>
        <w:t>Fighting fires wouldn't be the same without the Squirtle partners.</w:t>
      </w:r>
    </w:p>
    <w:p>
      <w:pPr>
        <w:pStyle w:val="BodyText"/>
        <w:spacing w:before="40" w:after="260"/>
      </w:pPr>
      <w:r>
        <w:t>没有杰尼龟  救火不会这么容易的</w:t>
      </w:r>
    </w:p>
    <w:p>
      <w:pPr>
        <w:spacing w:after="40"/>
      </w:pPr>
      <w:r>
        <w:t>Hi, Tim.</w:t>
      </w:r>
    </w:p>
    <w:p>
      <w:pPr>
        <w:pStyle w:val="BodyText"/>
        <w:spacing w:before="40" w:after="260"/>
      </w:pPr>
      <w:r>
        <w:t>嗨  蒂姆</w:t>
      </w:r>
    </w:p>
    <w:p>
      <w:pPr>
        <w:spacing w:after="40"/>
      </w:pPr>
      <w:r>
        <w:t>Lieutenant Yoshida.</w:t>
      </w:r>
    </w:p>
    <w:p>
      <w:pPr>
        <w:pStyle w:val="BodyText"/>
        <w:spacing w:before="40" w:after="260"/>
      </w:pPr>
      <w:r>
        <w:t>吉田警督</w:t>
      </w:r>
    </w:p>
    <w:p>
      <w:pPr>
        <w:spacing w:after="40"/>
      </w:pPr>
      <w:r>
        <w:t>Your dad was the best of the best.</w:t>
      </w:r>
    </w:p>
    <w:p>
      <w:pPr>
        <w:pStyle w:val="BodyText"/>
        <w:spacing w:before="40" w:after="260"/>
      </w:pPr>
      <w:r>
        <w:t>你爸爸是精英中的精英</w:t>
      </w:r>
    </w:p>
    <w:p>
      <w:pPr>
        <w:spacing w:after="40"/>
      </w:pPr>
      <w:r>
        <w:t>He was a legend in this precinct.</w:t>
      </w:r>
    </w:p>
    <w:p>
      <w:pPr>
        <w:pStyle w:val="BodyText"/>
        <w:spacing w:before="40" w:after="260"/>
      </w:pPr>
      <w:r>
        <w:t>他是这个地方的一个传奇</w:t>
      </w:r>
    </w:p>
    <w:p>
      <w:pPr>
        <w:spacing w:after="40"/>
      </w:pPr>
      <w:r>
        <w:t>Thank you, thank you for saying that.</w:t>
      </w:r>
    </w:p>
    <w:p>
      <w:pPr>
        <w:pStyle w:val="BodyText"/>
        <w:spacing w:before="40" w:after="260"/>
      </w:pPr>
      <w:r>
        <w:t>谢谢  谢谢你这么说</w:t>
      </w:r>
    </w:p>
    <w:p>
      <w:pPr>
        <w:spacing w:after="40"/>
      </w:pPr>
      <w:r>
        <w:t>It was a terrible tragedy losing him and his partner.</w:t>
      </w:r>
    </w:p>
    <w:p>
      <w:pPr>
        <w:pStyle w:val="BodyText"/>
        <w:spacing w:before="40" w:after="260"/>
      </w:pPr>
      <w:r>
        <w:t>失去他和他的搭档是我们极大的损失</w:t>
      </w:r>
    </w:p>
    <w:p>
      <w:pPr>
        <w:spacing w:after="40"/>
      </w:pPr>
      <w:r>
        <w:t>His partner?</w:t>
      </w:r>
    </w:p>
    <w:p>
      <w:pPr>
        <w:pStyle w:val="BodyText"/>
        <w:spacing w:before="40" w:after="260"/>
      </w:pPr>
      <w:r>
        <w:t>他的搭档</w:t>
      </w:r>
    </w:p>
    <w:p>
      <w:pPr>
        <w:spacing w:after="40"/>
      </w:pPr>
      <w:r>
        <w:t>His Pokémon.</w:t>
      </w:r>
    </w:p>
    <w:p>
      <w:pPr>
        <w:pStyle w:val="BodyText"/>
        <w:spacing w:before="40" w:after="260"/>
      </w:pPr>
      <w:r>
        <w:t>他的宝可梦精灵</w:t>
      </w:r>
    </w:p>
    <w:p>
      <w:pPr>
        <w:spacing w:after="40"/>
      </w:pPr>
      <w:r>
        <w:t>Oh, I didn't know...</w:t>
      </w:r>
    </w:p>
    <w:p>
      <w:pPr>
        <w:pStyle w:val="BodyText"/>
        <w:spacing w:before="40" w:after="260"/>
      </w:pPr>
      <w:r>
        <w:t>我不清楚</w:t>
      </w:r>
    </w:p>
    <w:p>
      <w:pPr>
        <w:spacing w:after="40"/>
      </w:pPr>
      <w:r>
        <w:t>I'm sorry, is yours mad at me?</w:t>
      </w:r>
    </w:p>
    <w:p>
      <w:pPr>
        <w:pStyle w:val="BodyText"/>
        <w:spacing w:before="40" w:after="260"/>
      </w:pPr>
      <w:r>
        <w:t>不好意思  它是在生我的气吗</w:t>
      </w:r>
    </w:p>
    <w:p>
      <w:pPr>
        <w:spacing w:after="40"/>
      </w:pPr>
      <w:r>
        <w:t>- Snubbull? - Yeah.</w:t>
      </w:r>
    </w:p>
    <w:p>
      <w:pPr>
        <w:pStyle w:val="BodyText"/>
        <w:spacing w:before="40" w:after="260"/>
      </w:pPr>
      <w:r>
        <w:t>-布鲁吗  -嗯</w:t>
      </w:r>
    </w:p>
    <w:p>
      <w:pPr>
        <w:spacing w:after="40"/>
      </w:pPr>
      <w:r>
        <w:t>He may look grumpy on the outside,</w:t>
      </w:r>
    </w:p>
    <w:p>
      <w:pPr>
        <w:pStyle w:val="BodyText"/>
        <w:spacing w:before="40" w:after="260"/>
      </w:pPr>
      <w:r>
        <w:t>他表面上看起来可能很暴躁</w:t>
      </w:r>
    </w:p>
    <w:p>
      <w:pPr>
        <w:spacing w:after="40"/>
      </w:pPr>
      <w:r>
        <w:t>but I assure you he is adorable on the inside.</w:t>
      </w:r>
    </w:p>
    <w:p>
      <w:pPr>
        <w:pStyle w:val="BodyText"/>
        <w:spacing w:before="40" w:after="260"/>
      </w:pPr>
      <w:r>
        <w:t>但我保证他的内心是非常可爱的</w:t>
      </w:r>
    </w:p>
    <w:p>
      <w:pPr>
        <w:spacing w:after="40"/>
      </w:pPr>
      <w:r>
        <w:t>If you don't mind me asking,</w:t>
      </w:r>
    </w:p>
    <w:p>
      <w:pPr>
        <w:pStyle w:val="BodyText"/>
        <w:spacing w:before="40" w:after="260"/>
      </w:pPr>
      <w:r>
        <w:t>不介意的话我想问一句</w:t>
      </w:r>
    </w:p>
    <w:p>
      <w:pPr>
        <w:spacing w:after="40"/>
      </w:pPr>
      <w:r>
        <w:t>how come you don't have a Pokémon.</w:t>
      </w:r>
    </w:p>
    <w:p>
      <w:pPr>
        <w:pStyle w:val="BodyText"/>
        <w:spacing w:before="40" w:after="260"/>
      </w:pPr>
      <w:r>
        <w:t>为什么你没带宝可梦精灵过来</w:t>
      </w:r>
    </w:p>
    <w:p>
      <w:pPr>
        <w:spacing w:after="40"/>
      </w:pPr>
      <w:r>
        <w:t>I thought I remember, Harry said you wanted to</w:t>
      </w:r>
    </w:p>
    <w:p>
      <w:pPr>
        <w:pStyle w:val="BodyText"/>
        <w:spacing w:before="40" w:after="260"/>
      </w:pPr>
      <w:r>
        <w:t>我大概记得  哈利曾经说过</w:t>
      </w:r>
    </w:p>
    <w:p>
      <w:pPr>
        <w:spacing w:after="40"/>
      </w:pPr>
      <w:r>
        <w:t>become a Pokémon trainer when you were young.</w:t>
      </w:r>
    </w:p>
    <w:p>
      <w:pPr>
        <w:pStyle w:val="BodyText"/>
        <w:spacing w:before="40" w:after="260"/>
      </w:pPr>
      <w:r>
        <w:t>小的时候你想成为一名宝可梦精灵训练员</w:t>
      </w:r>
    </w:p>
    <w:p>
      <w:pPr>
        <w:spacing w:after="40"/>
      </w:pPr>
      <w:r>
        <w:t>Yeah, that didn't really... work out.</w:t>
      </w:r>
    </w:p>
    <w:p>
      <w:pPr>
        <w:pStyle w:val="BodyText"/>
        <w:spacing w:before="40" w:after="260"/>
      </w:pPr>
      <w:r>
        <w:t>是的  最终也没能实现</w:t>
      </w:r>
    </w:p>
    <w:p>
      <w:pPr>
        <w:spacing w:after="40"/>
      </w:pPr>
      <w:r>
        <w:t>Uh I work in Insurance now, so...</w:t>
      </w:r>
    </w:p>
    <w:p>
      <w:pPr>
        <w:pStyle w:val="BodyText"/>
        <w:spacing w:before="40" w:after="260"/>
      </w:pPr>
      <w:r>
        <w:t>我现在在保险公司工作  所以</w:t>
      </w:r>
    </w:p>
    <w:p>
      <w:pPr>
        <w:spacing w:after="40"/>
      </w:pPr>
      <w:r>
        <w:t>I understand.</w:t>
      </w:r>
    </w:p>
    <w:p>
      <w:pPr>
        <w:pStyle w:val="BodyText"/>
        <w:spacing w:before="40" w:after="260"/>
      </w:pPr>
      <w:r>
        <w:t>我理解</w:t>
      </w:r>
    </w:p>
    <w:p>
      <w:pPr>
        <w:spacing w:after="40"/>
      </w:pPr>
      <w:r>
        <w:t>But Tim, please don't put this all on your self.</w:t>
      </w:r>
    </w:p>
    <w:p>
      <w:pPr>
        <w:pStyle w:val="BodyText"/>
        <w:spacing w:before="40" w:after="260"/>
      </w:pPr>
      <w:r>
        <w:t>但是蒂姆  不要什么事情都自己扛着</w:t>
      </w:r>
    </w:p>
    <w:p>
      <w:pPr>
        <w:spacing w:after="40"/>
      </w:pPr>
      <w:r>
        <w:t>No one should go throught this type of thing alone.</w:t>
      </w:r>
    </w:p>
    <w:p>
      <w:pPr>
        <w:pStyle w:val="BodyText"/>
        <w:spacing w:before="40" w:after="260"/>
      </w:pPr>
      <w:r>
        <w:t>没有人应该独自承受那么多</w:t>
      </w:r>
    </w:p>
    <w:p>
      <w:pPr>
        <w:spacing w:after="40"/>
      </w:pPr>
      <w:r>
        <w:t>If you are anything like your dad.</w:t>
      </w:r>
    </w:p>
    <w:p>
      <w:pPr>
        <w:pStyle w:val="BodyText"/>
        <w:spacing w:before="40" w:after="260"/>
      </w:pPr>
      <w:r>
        <w:t>如果你像你爸爸一样</w:t>
      </w:r>
    </w:p>
    <w:p>
      <w:pPr>
        <w:spacing w:after="40"/>
      </w:pPr>
      <w:r>
        <w:t>I'm not.</w:t>
      </w:r>
    </w:p>
    <w:p>
      <w:pPr>
        <w:pStyle w:val="BodyText"/>
        <w:spacing w:before="40" w:after="260"/>
      </w:pPr>
      <w:r>
        <w:t>我不像他</w:t>
      </w:r>
    </w:p>
    <w:p>
      <w:pPr>
        <w:spacing w:after="40"/>
      </w:pPr>
      <w:r>
        <w:t>I was just really raised by my grandmother.</w:t>
      </w:r>
    </w:p>
    <w:p>
      <w:pPr>
        <w:pStyle w:val="BodyText"/>
        <w:spacing w:before="40" w:after="260"/>
      </w:pPr>
      <w:r>
        <w:t>我是我奶奶带大的</w:t>
      </w:r>
    </w:p>
    <w:p>
      <w:pPr>
        <w:spacing w:after="40"/>
      </w:pPr>
      <w:r>
        <w:t>You have the spare keys for his apartment?</w:t>
      </w:r>
    </w:p>
    <w:p>
      <w:pPr>
        <w:pStyle w:val="BodyText"/>
        <w:spacing w:before="40" w:after="260"/>
      </w:pPr>
      <w:r>
        <w:t>你有他公寓的备用钥匙吗</w:t>
      </w:r>
    </w:p>
    <w:p>
      <w:pPr>
        <w:spacing w:after="40"/>
      </w:pPr>
      <w:r>
        <w:t>I should go wrap things up there.</w:t>
      </w:r>
    </w:p>
    <w:p>
      <w:pPr>
        <w:pStyle w:val="BodyText"/>
        <w:spacing w:before="40" w:after="260"/>
      </w:pPr>
      <w:r>
        <w:t>我该去那里收拾下东西了</w:t>
      </w:r>
    </w:p>
    <w:p>
      <w:pPr>
        <w:spacing w:after="40"/>
      </w:pPr>
      <w:r>
        <w:t>Of course.</w:t>
      </w:r>
    </w:p>
    <w:p>
      <w:pPr>
        <w:pStyle w:val="BodyText"/>
        <w:spacing w:before="40" w:after="260"/>
      </w:pPr>
      <w:r>
        <w:t>当然有</w:t>
      </w:r>
    </w:p>
    <w:p>
      <w:pPr>
        <w:spacing w:after="40"/>
      </w:pPr>
      <w:r>
        <w:t>- Here's his address. - Awesome.</w:t>
      </w:r>
    </w:p>
    <w:p>
      <w:pPr>
        <w:pStyle w:val="BodyText"/>
        <w:spacing w:before="40" w:after="260"/>
      </w:pPr>
      <w:r>
        <w:t>-这是他的地址  -太好了</w:t>
      </w:r>
    </w:p>
    <w:p>
      <w:pPr>
        <w:spacing w:after="40"/>
      </w:pPr>
      <w:r>
        <w:t>I can take you over if you want.</w:t>
      </w:r>
    </w:p>
    <w:p>
      <w:pPr>
        <w:pStyle w:val="BodyText"/>
        <w:spacing w:before="40" w:after="260"/>
      </w:pPr>
      <w:r>
        <w:t>愿意的话  我可以送你过去</w:t>
      </w:r>
    </w:p>
    <w:p>
      <w:pPr>
        <w:spacing w:after="40"/>
      </w:pPr>
      <w:r>
        <w:t>No, no. I'm all good.</w:t>
      </w:r>
    </w:p>
    <w:p>
      <w:pPr>
        <w:pStyle w:val="BodyText"/>
        <w:spacing w:before="40" w:after="260"/>
      </w:pPr>
      <w:r>
        <w:t>不  不用了  我自己就行</w:t>
      </w:r>
    </w:p>
    <w:p>
      <w:pPr>
        <w:spacing w:after="40"/>
      </w:pPr>
      <w:r>
        <w:t>Thank you so much.</w:t>
      </w:r>
    </w:p>
    <w:p>
      <w:pPr>
        <w:pStyle w:val="BodyText"/>
        <w:spacing w:before="40" w:after="260"/>
      </w:pPr>
      <w:r>
        <w:t>非常感谢</w:t>
      </w:r>
    </w:p>
    <w:p>
      <w:pPr>
        <w:spacing w:after="40"/>
      </w:pPr>
      <w:r>
        <w:t>Tim.</w:t>
      </w:r>
    </w:p>
    <w:p>
      <w:pPr>
        <w:pStyle w:val="BodyText"/>
        <w:spacing w:before="40" w:after="260"/>
      </w:pPr>
      <w:r>
        <w:t>蒂姆</w:t>
      </w:r>
    </w:p>
    <w:p>
      <w:pPr>
        <w:spacing w:after="40"/>
      </w:pPr>
      <w:r>
        <w:t>This job...</w:t>
      </w:r>
    </w:p>
    <w:p>
      <w:pPr>
        <w:pStyle w:val="BodyText"/>
        <w:spacing w:before="40" w:after="260"/>
      </w:pPr>
      <w:r>
        <w:t>这项工作</w:t>
      </w:r>
    </w:p>
    <w:p>
      <w:pPr>
        <w:spacing w:after="40"/>
      </w:pPr>
      <w:r>
        <w:t>it demands a lot.</w:t>
      </w:r>
    </w:p>
    <w:p>
      <w:pPr>
        <w:pStyle w:val="BodyText"/>
        <w:spacing w:before="40" w:after="260"/>
      </w:pPr>
      <w:r>
        <w:t>需要付出很多</w:t>
      </w:r>
    </w:p>
    <w:p>
      <w:pPr>
        <w:spacing w:after="40"/>
      </w:pPr>
      <w:r>
        <w:t>But you are on his mind every day.</w:t>
      </w:r>
    </w:p>
    <w:p>
      <w:pPr>
        <w:pStyle w:val="BodyText"/>
        <w:spacing w:before="40" w:after="260"/>
      </w:pPr>
      <w:r>
        <w:t>但是他没有一刻不挂念你的</w:t>
      </w:r>
    </w:p>
    <w:p>
      <w:pPr>
        <w:spacing w:after="40"/>
      </w:pPr>
      <w:r>
        <w:t>He loved you more than anything else in the world.</w:t>
      </w:r>
    </w:p>
    <w:p>
      <w:pPr>
        <w:pStyle w:val="BodyText"/>
        <w:spacing w:before="40" w:after="260"/>
      </w:pPr>
      <w:r>
        <w:t>他爱你胜过世界上的一切</w:t>
      </w:r>
    </w:p>
    <w:p>
      <w:pPr>
        <w:spacing w:after="40"/>
      </w:pPr>
      <w:r>
        <w:t>It was nice to meet you, Lieutenant.</w:t>
      </w:r>
    </w:p>
    <w:p>
      <w:pPr>
        <w:pStyle w:val="BodyText"/>
        <w:spacing w:before="40" w:after="260"/>
      </w:pPr>
      <w:r>
        <w:t>很高兴见到你  警督</w:t>
      </w:r>
    </w:p>
    <w:p>
      <w:pPr>
        <w:spacing w:after="40"/>
      </w:pPr>
      <w:r>
        <w:t>Excuse me?</w:t>
      </w:r>
    </w:p>
    <w:p>
      <w:pPr>
        <w:pStyle w:val="BodyText"/>
        <w:spacing w:before="40" w:after="260"/>
      </w:pPr>
      <w:r>
        <w:t>打扰一下</w:t>
      </w:r>
    </w:p>
    <w:p>
      <w:pPr>
        <w:spacing w:after="40"/>
      </w:pPr>
      <w:r>
        <w:t>Ok.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Are you trying to rob me or just annoy me?</w:t>
      </w:r>
    </w:p>
    <w:p>
      <w:pPr>
        <w:pStyle w:val="BodyText"/>
        <w:spacing w:before="40" w:after="260"/>
      </w:pPr>
      <w:r>
        <w:t>你是想抢劫我还是只是想烦我</w:t>
      </w:r>
    </w:p>
    <w:p>
      <w:pPr>
        <w:spacing w:after="40"/>
      </w:pPr>
      <w:r>
        <w:t>He's with me.</w:t>
      </w:r>
    </w:p>
    <w:p>
      <w:pPr>
        <w:pStyle w:val="BodyText"/>
        <w:spacing w:before="40" w:after="260"/>
      </w:pPr>
      <w:r>
        <w:t>他是我搭档</w:t>
      </w:r>
    </w:p>
    <w:p>
      <w:pPr>
        <w:spacing w:after="40"/>
      </w:pPr>
      <w:r>
        <w:t>- We need to talk. - We do?</w:t>
      </w:r>
    </w:p>
    <w:p>
      <w:pPr>
        <w:pStyle w:val="BodyText"/>
        <w:spacing w:before="40" w:after="260"/>
      </w:pPr>
      <w:r>
        <w:t>-我们需要谈谈  -是吗</w:t>
      </w:r>
    </w:p>
    <w:p>
      <w:pPr>
        <w:spacing w:after="40"/>
      </w:pPr>
      <w:r>
        <w:t>I've been waiting to see who would open that mailbox.</w:t>
      </w:r>
    </w:p>
    <w:p>
      <w:pPr>
        <w:pStyle w:val="BodyText"/>
        <w:spacing w:before="40" w:after="260"/>
      </w:pPr>
      <w:r>
        <w:t>我一直在等着看谁会打开那个信箱</w:t>
      </w:r>
    </w:p>
    <w:p>
      <w:pPr>
        <w:spacing w:after="40"/>
      </w:pPr>
      <w:r>
        <w:t>You just walked into quite a story.</w:t>
      </w:r>
    </w:p>
    <w:p>
      <w:pPr>
        <w:pStyle w:val="BodyText"/>
        <w:spacing w:before="40" w:after="260"/>
      </w:pPr>
      <w:r>
        <w:t>你刚刚卷入了一个有趣的事件</w:t>
      </w:r>
    </w:p>
    <w:p>
      <w:pPr>
        <w:spacing w:after="40"/>
      </w:pPr>
      <w:r>
        <w:t>Stories like this spread fear.</w:t>
      </w:r>
    </w:p>
    <w:p>
      <w:pPr>
        <w:pStyle w:val="BodyText"/>
        <w:spacing w:before="40" w:after="260"/>
      </w:pPr>
      <w:r>
        <w:t>这样的事件会传播恐惧</w:t>
      </w:r>
    </w:p>
    <w:p>
      <w:pPr>
        <w:spacing w:after="40"/>
      </w:pPr>
      <w:r>
        <w:t>And they are afraid of fear.</w:t>
      </w:r>
    </w:p>
    <w:p>
      <w:pPr>
        <w:pStyle w:val="BodyText"/>
        <w:spacing w:before="40" w:after="260"/>
      </w:pPr>
      <w:r>
        <w:t>他们都害怕这些恐惧</w:t>
      </w:r>
    </w:p>
    <w:p>
      <w:pPr>
        <w:spacing w:after="40"/>
      </w:pPr>
      <w:r>
        <w:t>But I don't fear fear.</w:t>
      </w:r>
    </w:p>
    <w:p>
      <w:pPr>
        <w:pStyle w:val="BodyText"/>
        <w:spacing w:before="40" w:after="260"/>
      </w:pPr>
      <w:r>
        <w:t>但是我不怕</w:t>
      </w:r>
    </w:p>
    <w:p>
      <w:pPr>
        <w:spacing w:after="40"/>
      </w:pPr>
      <w:r>
        <w:t>I walk the walk and talk the talk</w:t>
      </w:r>
    </w:p>
    <w:p>
      <w:pPr>
        <w:pStyle w:val="BodyText"/>
        <w:spacing w:before="40" w:after="260"/>
      </w:pPr>
      <w:r>
        <w:t>我说到就一定会做到</w:t>
      </w:r>
    </w:p>
    <w:p>
      <w:pPr>
        <w:spacing w:after="40"/>
      </w:pPr>
      <w:r>
        <w:t>and I'm willing to do whatever it takes to get the honest scoop</w:t>
      </w:r>
    </w:p>
    <w:p>
      <w:pPr>
        <w:pStyle w:val="BodyText"/>
        <w:spacing w:before="40" w:after="260"/>
      </w:pPr>
      <w:r>
        <w:t>我愿意不惜一切代价拿到真实的独家新闻</w:t>
      </w:r>
    </w:p>
    <w:p>
      <w:pPr>
        <w:spacing w:after="40"/>
      </w:pPr>
      <w:r>
        <w:t>and that's the hard truth.</w:t>
      </w:r>
    </w:p>
    <w:p>
      <w:pPr>
        <w:pStyle w:val="BodyText"/>
        <w:spacing w:before="40" w:after="260"/>
      </w:pPr>
      <w:r>
        <w:t>哪怕是血淋淋的真相</w:t>
      </w:r>
    </w:p>
    <w:p>
      <w:pPr>
        <w:spacing w:after="40"/>
      </w:pPr>
      <w:r>
        <w:t>I'm sorry... Who are you?</w:t>
      </w:r>
    </w:p>
    <w:p>
      <w:pPr>
        <w:pStyle w:val="BodyText"/>
        <w:spacing w:before="40" w:after="260"/>
      </w:pPr>
      <w:r>
        <w:t>抱歉  你到底是谁</w:t>
      </w:r>
    </w:p>
    <w:p>
      <w:pPr>
        <w:spacing w:after="40"/>
      </w:pPr>
      <w:r>
        <w:t>Lucy Stevens.</w:t>
      </w:r>
    </w:p>
    <w:p>
      <w:pPr>
        <w:pStyle w:val="BodyText"/>
        <w:spacing w:before="40" w:after="260"/>
      </w:pPr>
      <w:r>
        <w:t>露西·史蒂文斯</w:t>
      </w:r>
    </w:p>
    <w:p>
      <w:pPr>
        <w:spacing w:after="40"/>
      </w:pPr>
      <w:r>
        <w:t>- Reporter for CNM. - Oh.</w:t>
      </w:r>
    </w:p>
    <w:p>
      <w:pPr>
        <w:pStyle w:val="BodyText"/>
        <w:spacing w:before="40" w:after="260"/>
      </w:pPr>
      <w:r>
        <w:t>-CNM的记者  -哦</w:t>
      </w:r>
    </w:p>
    <w:p>
      <w:pPr>
        <w:spacing w:after="40"/>
      </w:pPr>
      <w:r>
        <w:t>You seem kind of... young for that.</w:t>
      </w:r>
    </w:p>
    <w:p>
      <w:pPr>
        <w:pStyle w:val="BodyText"/>
        <w:spacing w:before="40" w:after="260"/>
      </w:pPr>
      <w:r>
        <w:t>你这年龄看起来不太像</w:t>
      </w:r>
    </w:p>
    <w:p>
      <w:pPr>
        <w:spacing w:after="40"/>
      </w:pPr>
      <w:r>
        <w:t>I work for the CNM blogs,</w:t>
      </w:r>
    </w:p>
    <w:p>
      <w:pPr>
        <w:pStyle w:val="BodyText"/>
        <w:spacing w:before="40" w:after="260"/>
      </w:pPr>
      <w:r>
        <w:t>我的工作就是给CNM写博客</w:t>
      </w:r>
    </w:p>
    <w:p>
      <w:pPr>
        <w:spacing w:after="40"/>
      </w:pPr>
      <w:r>
        <w:t>making Pokémon listicles all day, okay?</w:t>
      </w:r>
    </w:p>
    <w:p>
      <w:pPr>
        <w:pStyle w:val="BodyText"/>
        <w:spacing w:before="40" w:after="260"/>
      </w:pPr>
      <w:r>
        <w:t>每天更新宝可梦精灵列表  好吗</w:t>
      </w:r>
    </w:p>
    <w:p>
      <w:pPr>
        <w:spacing w:after="40"/>
      </w:pPr>
      <w:r>
        <w:t>- Top 10 cutest Pokémon. - Yeah, my grandmother loves those.</w:t>
      </w:r>
    </w:p>
    <w:p>
      <w:pPr>
        <w:pStyle w:val="BodyText"/>
        <w:spacing w:before="40" w:after="260"/>
      </w:pPr>
      <w:r>
        <w:t>-十大最可爱的宝可梦  -我奶奶喜看</w:t>
      </w:r>
    </w:p>
    <w:p>
      <w:pPr>
        <w:spacing w:after="40"/>
      </w:pPr>
      <w:r>
        <w:t>Yeah,news flash! They are all cute.</w:t>
      </w:r>
    </w:p>
    <w:p>
      <w:pPr>
        <w:pStyle w:val="BodyText"/>
        <w:spacing w:before="40" w:after="260"/>
      </w:pPr>
      <w:r>
        <w:t>没错  新闻快讯  它们都超可爱</w:t>
      </w:r>
    </w:p>
    <w:p>
      <w:pPr>
        <w:spacing w:after="40"/>
      </w:pPr>
      <w:r>
        <w:t>Such a waste of time for someone</w:t>
      </w:r>
    </w:p>
    <w:p>
      <w:pPr>
        <w:pStyle w:val="BodyText"/>
        <w:spacing w:before="40" w:after="260"/>
      </w:pPr>
      <w:r>
        <w:t>我发掘故事的本事</w:t>
      </w:r>
    </w:p>
    <w:p>
      <w:pPr>
        <w:spacing w:after="40"/>
      </w:pPr>
      <w:r>
        <w:t>with my nose for a story.</w:t>
      </w:r>
    </w:p>
    <w:p>
      <w:pPr>
        <w:pStyle w:val="BodyText"/>
        <w:spacing w:before="40" w:after="260"/>
      </w:pPr>
      <w:r>
        <w:t>全浪费到那种事情上了</w:t>
      </w:r>
    </w:p>
    <w:p>
      <w:pPr>
        <w:spacing w:after="40"/>
      </w:pPr>
      <w:r>
        <w:t>Oh no, no, not now,Psyduck.</w:t>
      </w:r>
    </w:p>
    <w:p>
      <w:pPr>
        <w:pStyle w:val="BodyText"/>
        <w:spacing w:before="40" w:after="260"/>
      </w:pPr>
      <w:r>
        <w:t>不不  现在不行可达鸭</w:t>
      </w:r>
    </w:p>
    <w:p>
      <w:pPr>
        <w:spacing w:after="40"/>
      </w:pPr>
      <w:r>
        <w:t>I'm working the sorts, just one more minute</w:t>
      </w:r>
    </w:p>
    <w:p>
      <w:pPr>
        <w:pStyle w:val="BodyText"/>
        <w:spacing w:before="40" w:after="260"/>
      </w:pPr>
      <w:r>
        <w:t>我得先工作  就一会儿</w:t>
      </w:r>
    </w:p>
    <w:p>
      <w:pPr>
        <w:spacing w:after="40"/>
      </w:pPr>
      <w:r>
        <w:t>OK, I'm gonna...</w:t>
      </w:r>
    </w:p>
    <w:p>
      <w:pPr>
        <w:pStyle w:val="BodyText"/>
        <w:spacing w:before="40" w:after="260"/>
      </w:pPr>
      <w:r>
        <w:t>好的我先</w:t>
      </w:r>
    </w:p>
    <w:p>
      <w:pPr>
        <w:spacing w:after="40"/>
      </w:pPr>
      <w:r>
        <w:t>I'm gonna need you to go on record and tell me</w:t>
      </w:r>
    </w:p>
    <w:p>
      <w:pPr>
        <w:pStyle w:val="BodyText"/>
        <w:spacing w:before="40" w:after="260"/>
      </w:pPr>
      <w:r>
        <w:t>我需要全程录音然后你告诉我</w:t>
      </w:r>
    </w:p>
    <w:p>
      <w:pPr>
        <w:spacing w:after="40"/>
      </w:pPr>
      <w:r>
        <w:t>everything you know about Harry Goodman.</w:t>
      </w:r>
    </w:p>
    <w:p>
      <w:pPr>
        <w:pStyle w:val="BodyText"/>
        <w:spacing w:before="40" w:after="260"/>
      </w:pPr>
      <w:r>
        <w:t>所有有关哈利·古德曼的事</w:t>
      </w:r>
    </w:p>
    <w:p>
      <w:pPr>
        <w:spacing w:after="40"/>
      </w:pPr>
      <w:r>
        <w:t>- Wait,what? - Harry is onto something big.</w:t>
      </w:r>
    </w:p>
    <w:p>
      <w:pPr>
        <w:pStyle w:val="BodyText"/>
        <w:spacing w:before="40" w:after="260"/>
      </w:pPr>
      <w:r>
        <w:t>-等等  啥  -哈利摊上事了</w:t>
      </w:r>
    </w:p>
    <w:p>
      <w:pPr>
        <w:spacing w:after="40"/>
      </w:pPr>
      <w:r>
        <w:t>Real big.</w:t>
      </w:r>
    </w:p>
    <w:p>
      <w:pPr>
        <w:pStyle w:val="BodyText"/>
        <w:spacing w:before="40" w:after="260"/>
      </w:pPr>
      <w:r>
        <w:t>非常棘手的</w:t>
      </w:r>
    </w:p>
    <w:p>
      <w:pPr>
        <w:spacing w:after="40"/>
      </w:pPr>
      <w:r>
        <w:t>And then all of a sudden,</w:t>
      </w:r>
    </w:p>
    <w:p>
      <w:pPr>
        <w:pStyle w:val="BodyText"/>
        <w:spacing w:before="40" w:after="260"/>
      </w:pPr>
      <w:r>
        <w:t>然后当时突然</w:t>
      </w:r>
    </w:p>
    <w:p>
      <w:pPr>
        <w:spacing w:after="40"/>
      </w:pPr>
      <w:r>
        <w:t>his car crashes over a bridge,</w:t>
      </w:r>
    </w:p>
    <w:p>
      <w:pPr>
        <w:pStyle w:val="BodyText"/>
        <w:spacing w:before="40" w:after="260"/>
      </w:pPr>
      <w:r>
        <w:t>他的车就冲出了桥面</w:t>
      </w:r>
    </w:p>
    <w:p>
      <w:pPr>
        <w:spacing w:after="40"/>
      </w:pPr>
      <w:r>
        <w:t>I think not.</w:t>
      </w:r>
    </w:p>
    <w:p>
      <w:pPr>
        <w:pStyle w:val="BodyText"/>
        <w:spacing w:before="40" w:after="260"/>
      </w:pPr>
      <w:r>
        <w:t>但我不认为事情有那么简单</w:t>
      </w:r>
    </w:p>
    <w:p>
      <w:pPr>
        <w:spacing w:after="40"/>
      </w:pPr>
      <w:r>
        <w:t>Something is rotten,</w:t>
      </w:r>
    </w:p>
    <w:p>
      <w:pPr>
        <w:pStyle w:val="BodyText"/>
        <w:spacing w:before="40" w:after="260"/>
      </w:pPr>
      <w:r>
        <w:t>这里面肯定有秘密</w:t>
      </w:r>
    </w:p>
    <w:p>
      <w:pPr>
        <w:spacing w:after="40"/>
      </w:pPr>
      <w:r>
        <w:t>and I'm gonna get to the bottom of it.</w:t>
      </w:r>
    </w:p>
    <w:p>
      <w:pPr>
        <w:pStyle w:val="BodyText"/>
        <w:spacing w:before="40" w:after="260"/>
      </w:pPr>
      <w:r>
        <w:t>我得把它找出来</w:t>
      </w:r>
    </w:p>
    <w:p>
      <w:pPr>
        <w:spacing w:after="40"/>
      </w:pPr>
      <w:r>
        <w:t>Look, I barely know the guy,</w:t>
      </w:r>
    </w:p>
    <w:p>
      <w:pPr>
        <w:pStyle w:val="BodyText"/>
        <w:spacing w:before="40" w:after="260"/>
      </w:pPr>
      <w:r>
        <w:t>我对他不了解</w:t>
      </w:r>
    </w:p>
    <w:p>
      <w:pPr>
        <w:spacing w:after="40"/>
      </w:pPr>
      <w:r>
        <w:t>I haven't seen him for years.</w:t>
      </w:r>
    </w:p>
    <w:p>
      <w:pPr>
        <w:pStyle w:val="BodyText"/>
        <w:spacing w:before="40" w:after="260"/>
      </w:pPr>
      <w:r>
        <w:t>我已经有很多年没有见过他了</w:t>
      </w:r>
    </w:p>
    <w:p>
      <w:pPr>
        <w:spacing w:after="40"/>
      </w:pPr>
      <w:r>
        <w:t>Where is your Pokémon partner?</w:t>
      </w:r>
    </w:p>
    <w:p>
      <w:pPr>
        <w:pStyle w:val="BodyText"/>
        <w:spacing w:before="40" w:after="260"/>
      </w:pPr>
      <w:r>
        <w:t>你的宝可梦精灵伙伴在哪</w:t>
      </w:r>
    </w:p>
    <w:p>
      <w:pPr>
        <w:spacing w:after="40"/>
      </w:pPr>
      <w:r>
        <w:t>I don't have one, why is everyone keep asking me that?</w:t>
      </w:r>
    </w:p>
    <w:p>
      <w:pPr>
        <w:pStyle w:val="BodyText"/>
        <w:spacing w:before="40" w:after="260"/>
      </w:pPr>
      <w:r>
        <w:t>我没有  为啥每个人都这么问我</w:t>
      </w:r>
    </w:p>
    <w:p>
      <w:pPr>
        <w:spacing w:after="40"/>
      </w:pPr>
      <w:r>
        <w:t>A loner. Probably hiding something.</w:t>
      </w:r>
    </w:p>
    <w:p>
      <w:pPr>
        <w:pStyle w:val="BodyText"/>
        <w:spacing w:before="40" w:after="260"/>
      </w:pPr>
      <w:r>
        <w:t>孤僻之人  可能在掩饰什么</w:t>
      </w:r>
    </w:p>
    <w:p>
      <w:pPr>
        <w:spacing w:after="40"/>
      </w:pPr>
      <w:r>
        <w:t>Okay, I'm gonna go.</w:t>
      </w:r>
    </w:p>
    <w:p>
      <w:pPr>
        <w:pStyle w:val="BodyText"/>
        <w:spacing w:before="40" w:after="260"/>
      </w:pPr>
      <w:r>
        <w:t>好吧  我得走了</w:t>
      </w:r>
    </w:p>
    <w:p>
      <w:pPr>
        <w:spacing w:after="40"/>
      </w:pPr>
      <w:r>
        <w:t>I may only be an unpaid intern,</w:t>
      </w:r>
    </w:p>
    <w:p>
      <w:pPr>
        <w:pStyle w:val="BodyText"/>
        <w:spacing w:before="40" w:after="260"/>
      </w:pPr>
      <w:r>
        <w:t>我或许只是一个没工资的实习生</w:t>
      </w:r>
    </w:p>
    <w:p>
      <w:pPr>
        <w:spacing w:after="40"/>
      </w:pPr>
      <w:r>
        <w:t>but I can smell a story.</w:t>
      </w:r>
    </w:p>
    <w:p>
      <w:pPr>
        <w:pStyle w:val="BodyText"/>
        <w:spacing w:before="40" w:after="260"/>
      </w:pPr>
      <w:r>
        <w:t>但我能嗅出故事</w:t>
      </w:r>
    </w:p>
    <w:p>
      <w:pPr>
        <w:spacing w:after="40"/>
      </w:pPr>
      <w:r>
        <w:t>And I'm going to find it.</w:t>
      </w:r>
    </w:p>
    <w:p>
      <w:pPr>
        <w:pStyle w:val="BodyText"/>
        <w:spacing w:before="40" w:after="260"/>
      </w:pPr>
      <w:r>
        <w:t>然后挖掘出来</w:t>
      </w:r>
    </w:p>
    <w:p>
      <w:pPr>
        <w:spacing w:after="40"/>
      </w:pPr>
      <w:r>
        <w:t>OK, you do that.</w:t>
      </w:r>
    </w:p>
    <w:p>
      <w:pPr>
        <w:pStyle w:val="BodyText"/>
        <w:spacing w:before="40" w:after="260"/>
      </w:pPr>
      <w:r>
        <w:t>好的  那你加油</w:t>
      </w:r>
    </w:p>
    <w:p>
      <w:pPr>
        <w:spacing w:after="40"/>
      </w:pPr>
      <w:r>
        <w:t>Come on, Psyduck. Let's go.</w:t>
      </w:r>
    </w:p>
    <w:p>
      <w:pPr>
        <w:pStyle w:val="BodyText"/>
        <w:spacing w:before="40" w:after="260"/>
      </w:pPr>
      <w:r>
        <w:t>来吧可达鸭  我们走吧</w:t>
      </w:r>
    </w:p>
    <w:p>
      <w:pPr>
        <w:spacing w:after="40"/>
      </w:pPr>
      <w:r>
        <w:t>Who is it?</w:t>
      </w:r>
    </w:p>
    <w:p>
      <w:pPr>
        <w:pStyle w:val="BodyText"/>
        <w:spacing w:before="40" w:after="260"/>
      </w:pPr>
      <w:r>
        <w:t>是谁</w:t>
      </w:r>
    </w:p>
    <w:p>
      <w:pPr>
        <w:spacing w:after="40"/>
      </w:pPr>
      <w:r>
        <w:t>Hello?</w:t>
      </w:r>
    </w:p>
    <w:p>
      <w:pPr>
        <w:pStyle w:val="BodyText"/>
        <w:spacing w:before="40" w:after="260"/>
      </w:pPr>
      <w:r>
        <w:t>你好</w:t>
      </w:r>
    </w:p>
    <w:p>
      <w:pPr>
        <w:spacing w:after="40"/>
      </w:pPr>
      <w:r>
        <w:t>It's me, Snakes</w:t>
      </w:r>
    </w:p>
    <w:p>
      <w:pPr>
        <w:pStyle w:val="BodyText"/>
        <w:spacing w:before="40" w:after="260"/>
      </w:pPr>
      <w:r>
        <w:t>是我  斯奈克</w:t>
      </w:r>
    </w:p>
    <w:p>
      <w:pPr>
        <w:spacing w:after="40"/>
      </w:pPr>
      <w:r>
        <w:t>I got the stuff.</w:t>
      </w:r>
    </w:p>
    <w:p>
      <w:pPr>
        <w:pStyle w:val="BodyText"/>
        <w:spacing w:before="40" w:after="260"/>
      </w:pPr>
      <w:r>
        <w:t>我拿到东西了</w:t>
      </w:r>
    </w:p>
    <w:p>
      <w:pPr>
        <w:spacing w:after="40"/>
      </w:pPr>
      <w:r>
        <w:t>Leave it on the doorstep, now get the hell outta here.</w:t>
      </w:r>
    </w:p>
    <w:p>
      <w:pPr>
        <w:pStyle w:val="BodyText"/>
        <w:spacing w:before="40" w:after="260"/>
      </w:pPr>
      <w:r>
        <w:t>把它放在门边上  然后从这滚出去</w:t>
      </w:r>
    </w:p>
    <w:p>
      <w:pPr>
        <w:spacing w:after="40"/>
      </w:pPr>
      <w:r>
        <w:t>Alright, Johnny, but what about my money?</w:t>
      </w:r>
    </w:p>
    <w:p>
      <w:pPr>
        <w:pStyle w:val="BodyText"/>
        <w:spacing w:before="40" w:after="260"/>
      </w:pPr>
      <w:r>
        <w:t>好的约翰尼  但是我的钱呢</w:t>
      </w:r>
    </w:p>
    <w:p>
      <w:pPr>
        <w:spacing w:after="40"/>
      </w:pPr>
      <w:r>
        <w:t>Still with the old detective films.</w:t>
      </w:r>
    </w:p>
    <w:p>
      <w:pPr>
        <w:pStyle w:val="BodyText"/>
        <w:spacing w:before="40" w:after="260"/>
      </w:pPr>
      <w:r>
        <w:t>还放着些古老侦探片</w:t>
      </w:r>
    </w:p>
    <w:p>
      <w:pPr>
        <w:spacing w:after="40"/>
      </w:pPr>
      <w:r>
        <w:t>What the...</w:t>
      </w:r>
    </w:p>
    <w:p>
      <w:pPr>
        <w:pStyle w:val="BodyText"/>
        <w:spacing w:before="40" w:after="260"/>
      </w:pPr>
      <w:r>
        <w:t>这他妈</w:t>
      </w:r>
    </w:p>
    <w:p>
      <w:pPr>
        <w:spacing w:after="40"/>
      </w:pPr>
      <w:r>
        <w:t>What...</w:t>
      </w:r>
    </w:p>
    <w:p>
      <w:pPr>
        <w:pStyle w:val="BodyText"/>
        <w:spacing w:before="40" w:after="260"/>
      </w:pPr>
      <w:r>
        <w:t>是什么</w:t>
      </w:r>
    </w:p>
    <w:p>
      <w:pPr>
        <w:spacing w:after="40"/>
      </w:pPr>
      <w:r>
        <w:t>is this stuff?</w:t>
      </w:r>
    </w:p>
    <w:p>
      <w:pPr>
        <w:pStyle w:val="BodyText"/>
        <w:spacing w:before="40" w:after="260"/>
      </w:pPr>
      <w:r>
        <w:t>这什么鬼</w:t>
      </w:r>
    </w:p>
    <w:p>
      <w:pPr>
        <w:spacing w:after="40"/>
      </w:pPr>
      <w:r>
        <w:t>Dear Tim, I can do better if you give me a chance.</w:t>
      </w:r>
    </w:p>
    <w:p>
      <w:pPr>
        <w:pStyle w:val="BodyText"/>
        <w:spacing w:before="40" w:after="260"/>
      </w:pPr>
      <w:r>
        <w:t>亲爱的蒂姆  若你愿意再给次机会的话</w:t>
      </w:r>
    </w:p>
    <w:p>
      <w:pPr>
        <w:spacing w:after="40"/>
      </w:pPr>
      <w:r>
        <w:t>I will always have a place for you to stay.</w:t>
      </w:r>
    </w:p>
    <w:p>
      <w:pPr>
        <w:pStyle w:val="BodyText"/>
        <w:spacing w:before="40" w:after="260"/>
      </w:pPr>
      <w:r>
        <w:t>我会做得更好  家门会一直为你敞开</w:t>
      </w:r>
    </w:p>
    <w:p>
      <w:pPr>
        <w:spacing w:after="40"/>
      </w:pPr>
      <w:r>
        <w:t>Your father will pick you up at the station.</w:t>
      </w:r>
    </w:p>
    <w:p>
      <w:pPr>
        <w:pStyle w:val="BodyText"/>
        <w:spacing w:before="40" w:after="260"/>
      </w:pPr>
      <w:r>
        <w:t>你爸爸会来车站接你</w:t>
      </w:r>
    </w:p>
    <w:p>
      <w:pPr>
        <w:spacing w:after="40"/>
      </w:pPr>
      <w:r>
        <w:t>I'm not going.</w:t>
      </w:r>
    </w:p>
    <w:p>
      <w:pPr>
        <w:pStyle w:val="BodyText"/>
        <w:spacing w:before="40" w:after="260"/>
      </w:pPr>
      <w:r>
        <w:t>我不走了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I don't want to go, this is home,</w:t>
      </w:r>
    </w:p>
    <w:p>
      <w:pPr>
        <w:pStyle w:val="BodyText"/>
        <w:spacing w:before="40" w:after="260"/>
      </w:pPr>
      <w:r>
        <w:t>我不想走  这里是我的家</w:t>
      </w:r>
    </w:p>
    <w:p>
      <w:pPr>
        <w:spacing w:after="40"/>
      </w:pPr>
      <w:r>
        <w:t>I wanna stay here with you grandma.</w:t>
      </w:r>
    </w:p>
    <w:p>
      <w:pPr>
        <w:pStyle w:val="BodyText"/>
        <w:spacing w:before="40" w:after="260"/>
      </w:pPr>
      <w:r>
        <w:t>奶奶我要和你一起待在这里</w:t>
      </w:r>
    </w:p>
    <w:p>
      <w:pPr>
        <w:spacing w:after="40"/>
      </w:pPr>
      <w:r>
        <w:t>Oh, man.</w:t>
      </w:r>
    </w:p>
    <w:p>
      <w:pPr>
        <w:pStyle w:val="BodyText"/>
        <w:spacing w:before="40" w:after="260"/>
      </w:pPr>
      <w:r>
        <w:t>天呐</w:t>
      </w:r>
    </w:p>
    <w:p>
      <w:pPr>
        <w:spacing w:after="40"/>
      </w:pPr>
      <w:r>
        <w:t>This is the most important day of my life.</w:t>
      </w:r>
    </w:p>
    <w:p>
      <w:pPr>
        <w:pStyle w:val="BodyText"/>
        <w:spacing w:before="40" w:after="260"/>
      </w:pPr>
      <w:r>
        <w:t>这是我生命中最重要的一天</w:t>
      </w:r>
    </w:p>
    <w:p>
      <w:pPr>
        <w:spacing w:after="40"/>
      </w:pPr>
      <w:r>
        <w:t>I know, Tim.</w:t>
      </w:r>
    </w:p>
    <w:p>
      <w:pPr>
        <w:pStyle w:val="BodyText"/>
        <w:spacing w:before="40" w:after="260"/>
      </w:pPr>
      <w:r>
        <w:t>我知道  蒂姆</w:t>
      </w:r>
    </w:p>
    <w:p>
      <w:pPr>
        <w:spacing w:after="40"/>
      </w:pPr>
      <w:r>
        <w:t>But your mother had to see the doctor. It couldn't wait.</w:t>
      </w:r>
    </w:p>
    <w:p>
      <w:pPr>
        <w:pStyle w:val="BodyText"/>
        <w:spacing w:before="40" w:after="260"/>
      </w:pPr>
      <w:r>
        <w:t>但你母亲要去看医生   不能再拖了</w:t>
      </w:r>
    </w:p>
    <w:p>
      <w:pPr>
        <w:spacing w:after="40"/>
      </w:pPr>
      <w:r>
        <w:t>Someone there?</w:t>
      </w:r>
    </w:p>
    <w:p>
      <w:pPr>
        <w:pStyle w:val="BodyText"/>
        <w:spacing w:before="40" w:after="260"/>
      </w:pPr>
      <w:r>
        <w:t>谁在那</w:t>
      </w:r>
    </w:p>
    <w:p>
      <w:pPr>
        <w:spacing w:after="40"/>
      </w:pPr>
      <w:r>
        <w:t>Hello?</w:t>
      </w:r>
    </w:p>
    <w:p>
      <w:pPr>
        <w:pStyle w:val="BodyText"/>
        <w:spacing w:before="40" w:after="260"/>
      </w:pPr>
      <w:r>
        <w:t>你好</w:t>
      </w:r>
    </w:p>
    <w:p>
      <w:pPr>
        <w:spacing w:after="40"/>
      </w:pPr>
      <w:r>
        <w:t>Ah! That's a sprain.</w:t>
      </w:r>
    </w:p>
    <w:p>
      <w:pPr>
        <w:pStyle w:val="BodyText"/>
        <w:spacing w:before="40" w:after="260"/>
      </w:pPr>
      <w:r>
        <w:t>差点扭伤</w:t>
      </w:r>
    </w:p>
    <w:p>
      <w:pPr>
        <w:spacing w:after="40"/>
      </w:pPr>
      <w:r>
        <w:t>Okay, okay, okay</w:t>
      </w:r>
    </w:p>
    <w:p>
      <w:pPr>
        <w:pStyle w:val="BodyText"/>
        <w:spacing w:before="40" w:after="260"/>
      </w:pPr>
      <w:r>
        <w:t>好的  不慌  别怕</w:t>
      </w:r>
    </w:p>
    <w:p>
      <w:pPr>
        <w:spacing w:after="40"/>
      </w:pPr>
      <w:r>
        <w:t>Whoever you are...</w:t>
      </w:r>
    </w:p>
    <w:p>
      <w:pPr>
        <w:pStyle w:val="BodyText"/>
        <w:spacing w:before="40" w:after="260"/>
      </w:pPr>
      <w:r>
        <w:t>不论你是谁</w:t>
      </w:r>
    </w:p>
    <w:p>
      <w:pPr>
        <w:spacing w:after="40"/>
      </w:pPr>
      <w:r>
        <w:t>I know how to use this.</w:t>
      </w:r>
    </w:p>
    <w:p>
      <w:pPr>
        <w:pStyle w:val="BodyText"/>
        <w:spacing w:before="40" w:after="260"/>
      </w:pPr>
      <w:r>
        <w:t>我知道怎么用这个</w:t>
      </w:r>
    </w:p>
    <w:p>
      <w:pPr>
        <w:spacing w:after="40"/>
      </w:pPr>
      <w:r>
        <w:t>So Pikachu?</w:t>
      </w:r>
    </w:p>
    <w:p>
      <w:pPr>
        <w:pStyle w:val="BodyText"/>
        <w:spacing w:before="40" w:after="260"/>
      </w:pPr>
      <w:r>
        <w:t>皮卡丘</w:t>
      </w:r>
    </w:p>
    <w:p>
      <w:pPr>
        <w:spacing w:after="40"/>
      </w:pPr>
      <w:r>
        <w:t>Aw jesus.</w:t>
      </w:r>
    </w:p>
    <w:p>
      <w:pPr>
        <w:pStyle w:val="BodyText"/>
        <w:spacing w:before="40" w:after="260"/>
      </w:pPr>
      <w:r>
        <w:t>天了噜</w:t>
      </w:r>
    </w:p>
    <w:p>
      <w:pPr>
        <w:spacing w:after="40"/>
      </w:pPr>
      <w:r>
        <w:t>Hey,little guy. How did you... get in here?</w:t>
      </w:r>
    </w:p>
    <w:p>
      <w:pPr>
        <w:pStyle w:val="BodyText"/>
        <w:spacing w:before="40" w:after="260"/>
      </w:pPr>
      <w:r>
        <w:t>你好呀小家伙  你是怎么  进来的</w:t>
      </w:r>
    </w:p>
    <w:p>
      <w:pPr>
        <w:spacing w:after="40"/>
      </w:pPr>
      <w:r>
        <w:t>I know you can't understand me.</w:t>
      </w:r>
    </w:p>
    <w:p>
      <w:pPr>
        <w:pStyle w:val="BodyText"/>
        <w:spacing w:before="40" w:after="260"/>
      </w:pPr>
      <w:r>
        <w:t>我知道你听不懂我说的话</w:t>
      </w:r>
    </w:p>
    <w:p>
      <w:pPr>
        <w:spacing w:after="40"/>
      </w:pPr>
      <w:r>
        <w:t>But put down the stapler,</w:t>
      </w:r>
    </w:p>
    <w:p>
      <w:pPr>
        <w:pStyle w:val="BodyText"/>
        <w:spacing w:before="40" w:after="260"/>
      </w:pPr>
      <w:r>
        <w:t>但是放下那台订书机</w:t>
      </w:r>
    </w:p>
    <w:p>
      <w:pPr>
        <w:spacing w:after="40"/>
      </w:pPr>
      <w:r>
        <w:t>or I... will electrocute... You.</w:t>
      </w:r>
    </w:p>
    <w:p>
      <w:pPr>
        <w:pStyle w:val="BodyText"/>
        <w:spacing w:before="40" w:after="260"/>
      </w:pPr>
      <w:r>
        <w:t>不然人家就  电死  你</w:t>
      </w:r>
    </w:p>
    <w:p>
      <w:pPr>
        <w:spacing w:after="40"/>
      </w:pPr>
      <w:r>
        <w:t>Did you just talk?</w:t>
      </w:r>
    </w:p>
    <w:p>
      <w:pPr>
        <w:pStyle w:val="BodyText"/>
        <w:spacing w:before="40" w:after="260"/>
      </w:pPr>
      <w:r>
        <w:t>你说啥</w:t>
      </w:r>
    </w:p>
    <w:p>
      <w:pPr>
        <w:spacing w:after="40"/>
      </w:pPr>
      <w:r>
        <w:t>Wow, did you just understand me?</w:t>
      </w:r>
    </w:p>
    <w:p>
      <w:pPr>
        <w:pStyle w:val="BodyText"/>
        <w:spacing w:before="40" w:after="260"/>
      </w:pPr>
      <w:r>
        <w:t>哇哦  你能听懂我吗</w:t>
      </w:r>
    </w:p>
    <w:p>
      <w:pPr>
        <w:spacing w:after="40"/>
      </w:pPr>
      <w:r>
        <w:t>Wait, wait, wait, wait, wait</w:t>
      </w:r>
    </w:p>
    <w:p>
      <w:pPr>
        <w:pStyle w:val="BodyText"/>
        <w:spacing w:before="40" w:after="260"/>
      </w:pPr>
      <w:r>
        <w:t>等等  等等</w:t>
      </w:r>
    </w:p>
    <w:p>
      <w:pPr>
        <w:spacing w:after="40"/>
      </w:pPr>
      <w:r>
        <w:t>That is heavy eye contact right there, you heard me.</w:t>
      </w:r>
    </w:p>
    <w:p>
      <w:pPr>
        <w:pStyle w:val="BodyText"/>
        <w:spacing w:before="40" w:after="260"/>
      </w:pPr>
      <w:r>
        <w:t>你的眼神告诉我  你能听懂我说的话</w:t>
      </w:r>
    </w:p>
    <w:p>
      <w:pPr>
        <w:spacing w:after="40"/>
      </w:pPr>
      <w:r>
        <w:t>- No, no, no - Yes, you did.</w:t>
      </w:r>
    </w:p>
    <w:p>
      <w:pPr>
        <w:pStyle w:val="BodyText"/>
        <w:spacing w:before="40" w:after="260"/>
      </w:pPr>
      <w:r>
        <w:t>-不不不  -是的  你听得到</w:t>
      </w:r>
    </w:p>
    <w:p>
      <w:pPr>
        <w:spacing w:after="40"/>
      </w:pPr>
      <w:r>
        <w:t>- Oh my god, this is amazing! - Stop it, stop, stop!</w:t>
      </w:r>
    </w:p>
    <w:p>
      <w:pPr>
        <w:pStyle w:val="BodyText"/>
        <w:spacing w:before="40" w:after="260"/>
      </w:pPr>
      <w:r>
        <w:t>-我的天  这真是个奇迹  -别说了</w:t>
      </w:r>
    </w:p>
    <w:p>
      <w:pPr>
        <w:spacing w:after="40"/>
      </w:pPr>
      <w:r>
        <w:t>You can understand me.</w:t>
      </w:r>
    </w:p>
    <w:p>
      <w:pPr>
        <w:pStyle w:val="BodyText"/>
        <w:spacing w:before="40" w:after="260"/>
      </w:pPr>
      <w:r>
        <w:t>你能听懂我</w:t>
      </w:r>
    </w:p>
    <w:p>
      <w:pPr>
        <w:spacing w:after="40"/>
      </w:pPr>
      <w:r>
        <w:t>- Stop! - I've been so lonely.</w:t>
      </w:r>
    </w:p>
    <w:p>
      <w:pPr>
        <w:pStyle w:val="BodyText"/>
        <w:spacing w:before="40" w:after="260"/>
      </w:pPr>
      <w:r>
        <w:t>-别说了  -我真的很孤单</w:t>
      </w:r>
    </w:p>
    <w:p>
      <w:pPr>
        <w:spacing w:after="40"/>
      </w:pPr>
      <w:r>
        <w:t>I'm gonna throw up.</w:t>
      </w:r>
    </w:p>
    <w:p>
      <w:pPr>
        <w:pStyle w:val="BodyText"/>
        <w:spacing w:before="40" w:after="260"/>
      </w:pPr>
      <w:r>
        <w:t>我一定是疯了</w:t>
      </w:r>
    </w:p>
    <w:p>
      <w:pPr>
        <w:spacing w:after="40"/>
      </w:pPr>
      <w:r>
        <w:t>No, kid, I need your help.</w:t>
      </w:r>
    </w:p>
    <w:p>
      <w:pPr>
        <w:pStyle w:val="BodyText"/>
        <w:spacing w:before="40" w:after="260"/>
      </w:pPr>
      <w:r>
        <w:t>不  孩子我需要你帮忙</w:t>
      </w:r>
    </w:p>
    <w:p>
      <w:pPr>
        <w:spacing w:after="40"/>
      </w:pPr>
      <w:r>
        <w:t>I'm gonna throw up.</w:t>
      </w:r>
    </w:p>
    <w:p>
      <w:pPr>
        <w:pStyle w:val="BodyText"/>
        <w:spacing w:before="40" w:after="260"/>
      </w:pPr>
      <w:r>
        <w:t>我想吐</w:t>
      </w:r>
    </w:p>
    <w:p>
      <w:pPr>
        <w:spacing w:after="40"/>
      </w:pPr>
      <w:r>
        <w:t>I'm in serious trouble, I need you to listen.</w:t>
      </w:r>
    </w:p>
    <w:p>
      <w:pPr>
        <w:pStyle w:val="BodyText"/>
        <w:spacing w:before="40" w:after="260"/>
      </w:pPr>
      <w:r>
        <w:t>我遇上了大麻烦  我需要你听我说话</w:t>
      </w:r>
    </w:p>
    <w:p>
      <w:pPr>
        <w:spacing w:after="40"/>
      </w:pPr>
      <w:r>
        <w:t>- No, no, no - Excuse me, Aipom.</w:t>
      </w:r>
    </w:p>
    <w:p>
      <w:pPr>
        <w:pStyle w:val="BodyText"/>
        <w:spacing w:before="40" w:after="260"/>
      </w:pPr>
      <w:r>
        <w:t>-不不不  -不好意思手尾猴</w:t>
      </w:r>
    </w:p>
    <w:p>
      <w:pPr>
        <w:spacing w:after="40"/>
      </w:pPr>
      <w:r>
        <w:t>We're having a private conversation here.</w:t>
      </w:r>
    </w:p>
    <w:p>
      <w:pPr>
        <w:pStyle w:val="BodyText"/>
        <w:spacing w:before="40" w:after="260"/>
      </w:pPr>
      <w:r>
        <w:t>我们在进行一场很私密的谈话</w:t>
      </w:r>
    </w:p>
    <w:p>
      <w:pPr>
        <w:spacing w:after="40"/>
      </w:pPr>
      <w:r>
        <w:t>Stop talking, you're hallucination.</w:t>
      </w:r>
    </w:p>
    <w:p>
      <w:pPr>
        <w:pStyle w:val="BodyText"/>
        <w:spacing w:before="40" w:after="260"/>
      </w:pPr>
      <w:r>
        <w:t>别说了  你就是我的幻觉</w:t>
      </w:r>
    </w:p>
    <w:p>
      <w:pPr>
        <w:spacing w:after="40"/>
      </w:pPr>
      <w:r>
        <w:t>You are hallucination.</w:t>
      </w:r>
    </w:p>
    <w:p>
      <w:pPr>
        <w:pStyle w:val="BodyText"/>
        <w:spacing w:before="40" w:after="260"/>
      </w:pPr>
      <w:r>
        <w:t>你才是个幻觉</w:t>
      </w:r>
    </w:p>
    <w:p>
      <w:pPr>
        <w:spacing w:after="40"/>
      </w:pPr>
      <w:r>
        <w:t>You out! Shush, go!</w:t>
      </w:r>
    </w:p>
    <w:p>
      <w:pPr>
        <w:pStyle w:val="BodyText"/>
        <w:spacing w:before="40" w:after="260"/>
      </w:pPr>
      <w:r>
        <w:t>出去  咻  出去</w:t>
      </w:r>
    </w:p>
    <w:p>
      <w:pPr>
        <w:spacing w:after="40"/>
      </w:pPr>
      <w:r>
        <w:t>Now I'd tread lightly there, chief,</w:t>
      </w:r>
    </w:p>
    <w:p>
      <w:pPr>
        <w:pStyle w:val="BodyText"/>
        <w:spacing w:before="40" w:after="260"/>
      </w:pPr>
      <w:r>
        <w:t>看来我得小心点  长官</w:t>
      </w:r>
    </w:p>
    <w:p>
      <w:pPr>
        <w:spacing w:after="40"/>
      </w:pPr>
      <w:r>
        <w:t>that that Aipom don't look bright.</w:t>
      </w:r>
    </w:p>
    <w:p>
      <w:pPr>
        <w:pStyle w:val="BodyText"/>
        <w:spacing w:before="40" w:after="260"/>
      </w:pPr>
      <w:r>
        <w:t>这只手尾猴看起来有点失智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Get off him, whack job!</w:t>
      </w:r>
    </w:p>
    <w:p>
      <w:pPr>
        <w:pStyle w:val="BodyText"/>
        <w:spacing w:before="40" w:after="260"/>
      </w:pPr>
      <w:r>
        <w:t>放开他  快试着反击</w:t>
      </w:r>
    </w:p>
    <w:p>
      <w:pPr>
        <w:spacing w:after="40"/>
      </w:pPr>
      <w:r>
        <w:t>Get up, kid. He's coming back to raven.</w:t>
      </w:r>
    </w:p>
    <w:p>
      <w:pPr>
        <w:pStyle w:val="BodyText"/>
        <w:spacing w:before="40" w:after="260"/>
      </w:pPr>
      <w:r>
        <w:t>快起来小伙子  他要攻回来了</w:t>
      </w:r>
    </w:p>
    <w:p>
      <w:pPr>
        <w:spacing w:after="40"/>
      </w:pPr>
      <w:r>
        <w:t>Okay, here's what you wanna do.</w:t>
      </w:r>
    </w:p>
    <w:p>
      <w:pPr>
        <w:pStyle w:val="BodyText"/>
        <w:spacing w:before="40" w:after="260"/>
      </w:pPr>
      <w:r>
        <w:t>听着  我来教你</w:t>
      </w:r>
    </w:p>
    <w:p>
      <w:pPr>
        <w:spacing w:after="40"/>
      </w:pPr>
      <w:r>
        <w:t>Okay, you wanna bite him, you wanna scream.</w:t>
      </w:r>
    </w:p>
    <w:p>
      <w:pPr>
        <w:pStyle w:val="BodyText"/>
        <w:spacing w:before="40" w:after="260"/>
      </w:pPr>
      <w:r>
        <w:t>你得咬他  你得大叫</w:t>
      </w:r>
    </w:p>
    <w:p>
      <w:pPr>
        <w:spacing w:after="40"/>
      </w:pPr>
      <w:r>
        <w:t>We'are play charades,</w:t>
      </w:r>
    </w:p>
    <w:p>
      <w:pPr>
        <w:pStyle w:val="BodyText"/>
        <w:spacing w:before="40" w:after="260"/>
      </w:pPr>
      <w:r>
        <w:t>我们来玩你划我猜</w:t>
      </w:r>
    </w:p>
    <w:p>
      <w:pPr>
        <w:spacing w:after="40"/>
      </w:pPr>
      <w:r>
        <w:t>We are not playing charades!</w:t>
      </w:r>
    </w:p>
    <w:p>
      <w:pPr>
        <w:pStyle w:val="BodyText"/>
        <w:spacing w:before="40" w:after="260"/>
      </w:pPr>
      <w:r>
        <w:t>还是别玩了</w:t>
      </w:r>
    </w:p>
    <w:p>
      <w:pPr>
        <w:spacing w:after="40"/>
      </w:pPr>
      <w:r>
        <w:t>- OK, I'm gonna get a knife - Not the knife!</w:t>
      </w:r>
    </w:p>
    <w:p>
      <w:pPr>
        <w:pStyle w:val="BodyText"/>
        <w:spacing w:before="40" w:after="260"/>
      </w:pPr>
      <w:r>
        <w:t>-好的我找到了一把刀  -别扔刀</w:t>
      </w:r>
    </w:p>
    <w:p>
      <w:pPr>
        <w:spacing w:after="40"/>
      </w:pPr>
      <w:r>
        <w:t>OK, bad idea with the knife.</w:t>
      </w:r>
    </w:p>
    <w:p>
      <w:pPr>
        <w:pStyle w:val="BodyText"/>
        <w:spacing w:before="40" w:after="260"/>
      </w:pPr>
      <w:r>
        <w:t>好的  刀不是个好点子</w:t>
      </w:r>
    </w:p>
    <w:p>
      <w:pPr>
        <w:spacing w:after="40"/>
      </w:pPr>
      <w:r>
        <w:t>I'll find something else.</w:t>
      </w:r>
    </w:p>
    <w:p>
      <w:pPr>
        <w:pStyle w:val="BodyText"/>
        <w:spacing w:before="40" w:after="260"/>
      </w:pPr>
      <w:r>
        <w:t>我再找个其他的</w:t>
      </w:r>
    </w:p>
    <w:p>
      <w:pPr>
        <w:spacing w:after="40"/>
      </w:pPr>
      <w:r>
        <w:t>Eat this!</w:t>
      </w:r>
    </w:p>
    <w:p>
      <w:pPr>
        <w:pStyle w:val="BodyText"/>
        <w:spacing w:before="40" w:after="260"/>
      </w:pPr>
      <w:r>
        <w:t>吃这个</w:t>
      </w:r>
    </w:p>
    <w:p>
      <w:pPr>
        <w:spacing w:after="40"/>
      </w:pPr>
      <w:r>
        <w:t>You're so welcome.</w:t>
      </w:r>
    </w:p>
    <w:p>
      <w:pPr>
        <w:pStyle w:val="BodyText"/>
        <w:spacing w:before="40" w:after="260"/>
      </w:pPr>
      <w:r>
        <w:t>不用谢</w:t>
      </w:r>
    </w:p>
    <w:p>
      <w:pPr>
        <w:spacing w:after="40"/>
      </w:pPr>
      <w:r>
        <w:t>He is just a hungry little guy.</w:t>
      </w:r>
    </w:p>
    <w:p>
      <w:pPr>
        <w:pStyle w:val="BodyText"/>
        <w:spacing w:before="40" w:after="260"/>
      </w:pPr>
      <w:r>
        <w:t>他只是个饿坏了的小家伙</w:t>
      </w:r>
    </w:p>
    <w:p>
      <w:pPr>
        <w:spacing w:after="40"/>
      </w:pPr>
      <w:r>
        <w:t>Oh my god!</w:t>
      </w:r>
    </w:p>
    <w:p>
      <w:pPr>
        <w:pStyle w:val="BodyText"/>
        <w:spacing w:before="40" w:after="260"/>
      </w:pPr>
      <w:r>
        <w:t>妈鸭</w:t>
      </w:r>
    </w:p>
    <w:p>
      <w:pPr>
        <w:spacing w:after="40"/>
      </w:pPr>
      <w:r>
        <w:t>Come on kid, let's move.</w:t>
      </w:r>
    </w:p>
    <w:p>
      <w:pPr>
        <w:pStyle w:val="BodyText"/>
        <w:spacing w:before="40" w:after="260"/>
      </w:pPr>
      <w:r>
        <w:t>快来小伙子  我们跑</w:t>
      </w:r>
    </w:p>
    <w:p>
      <w:pPr>
        <w:spacing w:after="40"/>
      </w:pPr>
      <w:r>
        <w:t>To the roof!</w:t>
      </w:r>
    </w:p>
    <w:p>
      <w:pPr>
        <w:pStyle w:val="BodyText"/>
        <w:spacing w:before="40" w:after="260"/>
      </w:pPr>
      <w:r>
        <w:t>去屋顶</w:t>
      </w:r>
    </w:p>
    <w:p>
      <w:pPr>
        <w:spacing w:after="40"/>
      </w:pPr>
      <w:r>
        <w:t>Brilliant idea.</w:t>
      </w:r>
    </w:p>
    <w:p>
      <w:pPr>
        <w:pStyle w:val="BodyText"/>
        <w:spacing w:before="40" w:after="260"/>
      </w:pPr>
      <w:r>
        <w:t>好主意</w:t>
      </w:r>
    </w:p>
    <w:p>
      <w:pPr>
        <w:spacing w:after="40"/>
      </w:pPr>
      <w:r>
        <w:t>You hold the door, I'll go get help!</w:t>
      </w:r>
    </w:p>
    <w:p>
      <w:pPr>
        <w:pStyle w:val="BodyText"/>
        <w:spacing w:before="40" w:after="260"/>
      </w:pPr>
      <w:r>
        <w:t>你把住门  我去找人帮忙</w:t>
      </w:r>
    </w:p>
    <w:p>
      <w:pPr>
        <w:spacing w:after="40"/>
      </w:pPr>
      <w:r>
        <w:t>- What? - Help! Help!</w:t>
      </w:r>
    </w:p>
    <w:p>
      <w:pPr>
        <w:pStyle w:val="BodyText"/>
        <w:spacing w:before="40" w:after="260"/>
      </w:pPr>
      <w:r>
        <w:t>-啥  -救命啊  救命</w:t>
      </w:r>
    </w:p>
    <w:p>
      <w:pPr>
        <w:spacing w:after="40"/>
      </w:pPr>
      <w:r>
        <w:t>Oh my god, help!</w:t>
      </w:r>
    </w:p>
    <w:p>
      <w:pPr>
        <w:pStyle w:val="BodyText"/>
        <w:spacing w:before="40" w:after="260"/>
      </w:pPr>
      <w:r>
        <w:t>我的天  救命</w:t>
      </w:r>
    </w:p>
    <w:p>
      <w:pPr>
        <w:spacing w:after="40"/>
      </w:pPr>
      <w:r>
        <w:t>Oh Shit!</w:t>
      </w:r>
    </w:p>
    <w:p>
      <w:pPr>
        <w:pStyle w:val="BodyText"/>
        <w:spacing w:before="40" w:after="260"/>
      </w:pPr>
      <w:r>
        <w:t>卧槽</w:t>
      </w:r>
    </w:p>
    <w:p>
      <w:pPr>
        <w:spacing w:after="40"/>
      </w:pPr>
      <w:r>
        <w:t>Help! Help!</w:t>
      </w:r>
    </w:p>
    <w:p>
      <w:pPr>
        <w:pStyle w:val="BodyText"/>
        <w:spacing w:before="40" w:after="260"/>
      </w:pPr>
      <w:r>
        <w:t>救命  救命</w:t>
      </w:r>
    </w:p>
    <w:p>
      <w:pPr>
        <w:spacing w:after="40"/>
      </w:pPr>
      <w:r>
        <w:t>Oh my god, help! Oh he's getting eaten alive.</w:t>
      </w:r>
    </w:p>
    <w:p>
      <w:pPr>
        <w:pStyle w:val="BodyText"/>
        <w:spacing w:before="40" w:after="260"/>
      </w:pPr>
      <w:r>
        <w:t>我的娘啊  救命  他要被生吞了</w:t>
      </w:r>
    </w:p>
    <w:p>
      <w:pPr>
        <w:spacing w:after="40"/>
      </w:pPr>
      <w:r>
        <w:t>He's being eaten alive! I mean he's dying!</w:t>
      </w:r>
    </w:p>
    <w:p>
      <w:pPr>
        <w:pStyle w:val="BodyText"/>
        <w:spacing w:before="40" w:after="260"/>
      </w:pPr>
      <w:r>
        <w:t>他要被生吞了  他要死啦</w:t>
      </w:r>
    </w:p>
    <w:p>
      <w:pPr>
        <w:spacing w:after="40"/>
      </w:pPr>
      <w:r>
        <w:t>No one is coming, people are so insensitive.</w:t>
      </w:r>
    </w:p>
    <w:p>
      <w:pPr>
        <w:pStyle w:val="BodyText"/>
        <w:spacing w:before="40" w:after="260"/>
      </w:pPr>
      <w:r>
        <w:t>根本没人来  真是世态炎凉</w:t>
      </w:r>
    </w:p>
    <w:p>
      <w:pPr>
        <w:spacing w:after="40"/>
      </w:pPr>
      <w:r>
        <w:t>Put your pants back on and run like the wind!</w:t>
      </w:r>
    </w:p>
    <w:p>
      <w:pPr>
        <w:pStyle w:val="BodyText"/>
        <w:spacing w:before="40" w:after="260"/>
      </w:pPr>
      <w:r>
        <w:t>穿上裤子  以最快的速度跑</w:t>
      </w:r>
    </w:p>
    <w:p>
      <w:pPr>
        <w:spacing w:after="40"/>
      </w:pPr>
      <w:r>
        <w:t>Blazing speed! Blazing speed!</w:t>
      </w:r>
    </w:p>
    <w:p>
      <w:pPr>
        <w:pStyle w:val="BodyText"/>
        <w:spacing w:before="40" w:after="260"/>
      </w:pPr>
      <w:r>
        <w:t>快点  再快点</w:t>
      </w:r>
    </w:p>
    <w:p>
      <w:pPr>
        <w:spacing w:after="40"/>
      </w:pPr>
      <w:r>
        <w:t>Dude, they seem to be attracting to your increasing nudeness!</w:t>
      </w:r>
    </w:p>
    <w:p>
      <w:pPr>
        <w:pStyle w:val="BodyText"/>
        <w:spacing w:before="40" w:after="260"/>
      </w:pPr>
      <w:r>
        <w:t>老兄  他们被你逐渐裸露的身躯所吸引</w:t>
      </w:r>
    </w:p>
    <w:p>
      <w:pPr>
        <w:spacing w:after="40"/>
      </w:pPr>
      <w:r>
        <w:t>OK.</w:t>
      </w:r>
    </w:p>
    <w:p>
      <w:pPr>
        <w:pStyle w:val="BodyText"/>
        <w:spacing w:before="40" w:after="260"/>
      </w:pPr>
      <w:r>
        <w:t>好的</w:t>
      </w:r>
    </w:p>
    <w:p>
      <w:pPr>
        <w:spacing w:after="40"/>
      </w:pPr>
      <w:r>
        <w:t>Alright, we're jumping down here.</w:t>
      </w:r>
    </w:p>
    <w:p>
      <w:pPr>
        <w:pStyle w:val="BodyText"/>
        <w:spacing w:before="40" w:after="260"/>
      </w:pPr>
      <w:r>
        <w:t>好了  我们从这儿跳下去</w:t>
      </w:r>
    </w:p>
    <w:p>
      <w:pPr>
        <w:spacing w:after="40"/>
      </w:pPr>
      <w:r>
        <w:t>No, No, I'm not going to trash chute!</w:t>
      </w:r>
    </w:p>
    <w:p>
      <w:pPr>
        <w:pStyle w:val="BodyText"/>
        <w:spacing w:before="40" w:after="260"/>
      </w:pPr>
      <w:r>
        <w:t>不不  我可不想进垃圾专用管道</w:t>
      </w:r>
    </w:p>
    <w:p>
      <w:pPr>
        <w:spacing w:after="40"/>
      </w:pPr>
      <w:r>
        <w:t>Good call, let me know</w:t>
      </w:r>
    </w:p>
    <w:p>
      <w:pPr>
        <w:pStyle w:val="BodyText"/>
        <w:spacing w:before="40" w:after="260"/>
      </w:pPr>
      <w:r>
        <w:t>说得好  让我看看</w:t>
      </w:r>
    </w:p>
    <w:p>
      <w:pPr>
        <w:spacing w:after="40"/>
      </w:pPr>
      <w:r>
        <w:t>how it goes with the super crazy Pokémon.</w:t>
      </w:r>
    </w:p>
    <w:p>
      <w:pPr>
        <w:pStyle w:val="BodyText"/>
        <w:spacing w:before="40" w:after="260"/>
      </w:pPr>
      <w:r>
        <w:t>再加上一个超级疯狂的宝可梦精灵会怎样</w:t>
      </w:r>
    </w:p>
    <w:p>
      <w:pPr>
        <w:spacing w:after="40"/>
      </w:pPr>
      <w:r>
        <w:t>You died a hero!</w:t>
      </w:r>
    </w:p>
    <w:p>
      <w:pPr>
        <w:pStyle w:val="BodyText"/>
        <w:spacing w:before="40" w:after="260"/>
      </w:pPr>
      <w:r>
        <w:t>你死得很光荣</w:t>
      </w:r>
    </w:p>
    <w:p>
      <w:pPr>
        <w:spacing w:after="40"/>
      </w:pPr>
      <w:r>
        <w:t>Way to stick the landing, kid.</w:t>
      </w:r>
    </w:p>
    <w:p>
      <w:pPr>
        <w:pStyle w:val="BodyText"/>
        <w:spacing w:before="40" w:after="260"/>
      </w:pPr>
      <w:r>
        <w:t>笔直落地啊小伙子</w:t>
      </w:r>
    </w:p>
    <w:p>
      <w:pPr>
        <w:spacing w:after="40"/>
      </w:pPr>
      <w:r>
        <w:t>Leave me alone!</w:t>
      </w:r>
    </w:p>
    <w:p>
      <w:pPr>
        <w:pStyle w:val="BodyText"/>
        <w:spacing w:before="40" w:after="260"/>
      </w:pPr>
      <w:r>
        <w:t>离我远点</w:t>
      </w:r>
    </w:p>
    <w:p>
      <w:pPr>
        <w:spacing w:after="40"/>
      </w:pPr>
      <w:r>
        <w:t>Oh, looks like someone is back in the good mood.</w:t>
      </w:r>
    </w:p>
    <w:p>
      <w:pPr>
        <w:pStyle w:val="BodyText"/>
        <w:spacing w:before="40" w:after="260"/>
      </w:pPr>
      <w:r>
        <w:t>看来某些人心情又变好了</w:t>
      </w:r>
    </w:p>
    <w:p>
      <w:pPr>
        <w:spacing w:after="40"/>
      </w:pPr>
      <w:r>
        <w:t>Run! Rapid Aipom!</w:t>
      </w:r>
    </w:p>
    <w:p>
      <w:pPr>
        <w:pStyle w:val="BodyText"/>
        <w:spacing w:before="40" w:after="260"/>
      </w:pPr>
      <w:r>
        <w:t>快跑  可怕的手尾猴来了</w:t>
      </w:r>
    </w:p>
    <w:p>
      <w:pPr>
        <w:spacing w:after="40"/>
      </w:pPr>
      <w:r>
        <w:t>Look out! Run!</w:t>
      </w:r>
    </w:p>
    <w:p>
      <w:pPr>
        <w:pStyle w:val="BodyText"/>
        <w:spacing w:before="40" w:after="260"/>
      </w:pPr>
      <w:r>
        <w:t>当心  快跑</w:t>
      </w:r>
    </w:p>
    <w:p>
      <w:pPr>
        <w:spacing w:after="40"/>
      </w:pPr>
      <w:r>
        <w:t>Go, go, go, go!</w:t>
      </w:r>
    </w:p>
    <w:p>
      <w:pPr>
        <w:pStyle w:val="BodyText"/>
        <w:spacing w:before="40" w:after="260"/>
      </w:pPr>
      <w:r>
        <w:t>跑  跑  跑  跑</w:t>
      </w:r>
    </w:p>
    <w:p>
      <w:pPr>
        <w:spacing w:after="40"/>
      </w:pPr>
      <w:r>
        <w:t>Go, go, go, sir! The...</w:t>
      </w:r>
    </w:p>
    <w:p>
      <w:pPr>
        <w:pStyle w:val="BodyText"/>
        <w:spacing w:before="40" w:after="260"/>
      </w:pPr>
      <w:r>
        <w:t>快跑鸭  先生</w:t>
      </w:r>
    </w:p>
    <w:p>
      <w:pPr>
        <w:spacing w:after="40"/>
      </w:pPr>
      <w:r>
        <w:t>I think pants are gonna do you a lot of good right now.</w:t>
      </w:r>
    </w:p>
    <w:p>
      <w:pPr>
        <w:pStyle w:val="BodyText"/>
        <w:spacing w:before="40" w:after="260"/>
      </w:pPr>
      <w:r>
        <w:t>我觉得穿上裤子会好一点</w:t>
      </w:r>
    </w:p>
    <w:p>
      <w:pPr>
        <w:spacing w:after="40"/>
      </w:pPr>
      <w:r>
        <w:t>Shush! Go!</w:t>
      </w:r>
    </w:p>
    <w:p>
      <w:pPr>
        <w:pStyle w:val="BodyText"/>
        <w:spacing w:before="40" w:after="260"/>
      </w:pPr>
      <w:r>
        <w:t>嘘  快走</w:t>
      </w:r>
    </w:p>
    <w:p>
      <w:pPr>
        <w:spacing w:after="40"/>
      </w:pPr>
      <w:r>
        <w:t>You know, I pictured yours ass a bit of a brief sky,</w:t>
      </w:r>
    </w:p>
    <w:p>
      <w:pPr>
        <w:pStyle w:val="BodyText"/>
        <w:spacing w:before="40" w:after="260"/>
      </w:pPr>
      <w:r>
        <w:t>我以为你的穿的是蓝色的内裤</w:t>
      </w:r>
    </w:p>
    <w:p>
      <w:pPr>
        <w:spacing w:after="40"/>
      </w:pPr>
      <w:r>
        <w:t>but those are nice.</w:t>
      </w:r>
    </w:p>
    <w:p>
      <w:pPr>
        <w:pStyle w:val="BodyText"/>
        <w:spacing w:before="40" w:after="260"/>
      </w:pPr>
      <w:r>
        <w:t>其实看起来还不错</w:t>
      </w:r>
    </w:p>
    <w:p>
      <w:pPr>
        <w:spacing w:after="40"/>
      </w:pPr>
      <w:r>
        <w:t>Me? I... I don't wear underwear.</w:t>
      </w:r>
    </w:p>
    <w:p>
      <w:pPr>
        <w:pStyle w:val="BodyText"/>
        <w:spacing w:before="40" w:after="260"/>
      </w:pPr>
      <w:r>
        <w:t>我的话  我不穿内裤的</w:t>
      </w:r>
    </w:p>
    <w:p>
      <w:pPr>
        <w:spacing w:after="40"/>
      </w:pPr>
      <w:r>
        <w:t>You know,I'm not modest.</w:t>
      </w:r>
    </w:p>
    <w:p>
      <w:pPr>
        <w:pStyle w:val="BodyText"/>
        <w:spacing w:before="40" w:after="260"/>
      </w:pPr>
      <w:r>
        <w:t>你知道我不会害羞</w:t>
      </w:r>
    </w:p>
    <w:p>
      <w:pPr>
        <w:spacing w:after="40"/>
      </w:pPr>
      <w:r>
        <w:t>Excuse me, excuse me. Hi, sorry.</w:t>
      </w:r>
    </w:p>
    <w:p>
      <w:pPr>
        <w:pStyle w:val="BodyText"/>
        <w:spacing w:before="40" w:after="260"/>
      </w:pPr>
      <w:r>
        <w:t>打扰一下  你好  请问下</w:t>
      </w:r>
    </w:p>
    <w:p>
      <w:pPr>
        <w:spacing w:after="40"/>
      </w:pPr>
      <w:r>
        <w:t>You can hear him, right? You can hear him talking?</w:t>
      </w:r>
    </w:p>
    <w:p>
      <w:pPr>
        <w:pStyle w:val="BodyText"/>
        <w:spacing w:before="40" w:after="260"/>
      </w:pPr>
      <w:r>
        <w:t>你能听到他说话吗  能听到吗</w:t>
      </w:r>
    </w:p>
    <w:p>
      <w:pPr>
        <w:spacing w:after="40"/>
      </w:pPr>
      <w:r>
        <w:t>Oh, yeah.'Pika-Pika-Pika'.</w:t>
      </w:r>
    </w:p>
    <w:p>
      <w:pPr>
        <w:pStyle w:val="BodyText"/>
        <w:spacing w:before="40" w:after="260"/>
      </w:pPr>
      <w:r>
        <w:t>能啊  皮卡皮卡皮卡</w:t>
      </w:r>
    </w:p>
    <w:p>
      <w:pPr>
        <w:spacing w:after="40"/>
      </w:pPr>
      <w:r>
        <w:t>- He's adorable. - You're adorable.</w:t>
      </w:r>
    </w:p>
    <w:p>
      <w:pPr>
        <w:pStyle w:val="BodyText"/>
        <w:spacing w:before="40" w:after="260"/>
      </w:pPr>
      <w:r>
        <w:t>-他真可爱  -你才真可爱</w:t>
      </w:r>
    </w:p>
    <w:p>
      <w:pPr>
        <w:spacing w:after="40"/>
      </w:pPr>
      <w:r>
        <w:t>They can't understand me, kid.</w:t>
      </w:r>
    </w:p>
    <w:p>
      <w:pPr>
        <w:pStyle w:val="BodyText"/>
        <w:spacing w:before="40" w:after="260"/>
      </w:pPr>
      <w:r>
        <w:t>小子  他们听不懂</w:t>
      </w:r>
    </w:p>
    <w:p>
      <w:pPr>
        <w:spacing w:after="40"/>
      </w:pPr>
      <w:r>
        <w:t>It's me, It's... It's that stuff I put up my nose.</w:t>
      </w:r>
    </w:p>
    <w:p>
      <w:pPr>
        <w:pStyle w:val="BodyText"/>
        <w:spacing w:before="40" w:after="260"/>
      </w:pPr>
      <w:r>
        <w:t>是我的原因  我吸了点不对劲的东西</w:t>
      </w:r>
    </w:p>
    <w:p>
      <w:pPr>
        <w:spacing w:after="40"/>
      </w:pPr>
      <w:r>
        <w:t>No, not like that. No, it was a gas, I was breathing gas.</w:t>
      </w:r>
    </w:p>
    <w:p>
      <w:pPr>
        <w:pStyle w:val="BodyText"/>
        <w:spacing w:before="40" w:after="260"/>
      </w:pPr>
      <w:r>
        <w:t>不是你想的那个  煤气  我闻了煤气</w:t>
      </w:r>
    </w:p>
    <w:p>
      <w:pPr>
        <w:spacing w:after="40"/>
      </w:pPr>
      <w:r>
        <w:t>Accidentally, accidentally, I was accidentally...</w:t>
      </w:r>
    </w:p>
    <w:p>
      <w:pPr>
        <w:pStyle w:val="BodyText"/>
        <w:spacing w:before="40" w:after="260"/>
      </w:pPr>
      <w:r>
        <w:t>是意外情况  我不是有意的</w:t>
      </w:r>
    </w:p>
    <w:p>
      <w:pPr>
        <w:spacing w:after="40"/>
      </w:pPr>
      <w:r>
        <w:t>Accidentally on the gas.</w:t>
      </w:r>
    </w:p>
    <w:p>
      <w:pPr>
        <w:pStyle w:val="BodyText"/>
        <w:spacing w:before="40" w:after="260"/>
      </w:pPr>
      <w:r>
        <w:t>意外地闻了煤气</w:t>
      </w:r>
    </w:p>
    <w:p>
      <w:pPr>
        <w:spacing w:after="40"/>
      </w:pPr>
      <w:r>
        <w:t>Unless you want charming law to give</w:t>
      </w:r>
    </w:p>
    <w:p>
      <w:pPr>
        <w:pStyle w:val="BodyText"/>
        <w:spacing w:before="40" w:after="260"/>
      </w:pPr>
      <w:r>
        <w:t>如果你不想因为违法犯忌</w:t>
      </w:r>
    </w:p>
    <w:p>
      <w:pPr>
        <w:spacing w:after="40"/>
      </w:pPr>
      <w:r>
        <w:t>you a one-way ticket to hoosegow, let's move.</w:t>
      </w:r>
    </w:p>
    <w:p>
      <w:pPr>
        <w:pStyle w:val="BodyText"/>
        <w:spacing w:before="40" w:after="260"/>
      </w:pPr>
      <w:r>
        <w:t>而去监狱旅躺游  那就快走</w:t>
      </w:r>
    </w:p>
    <w:p>
      <w:pPr>
        <w:spacing w:after="40"/>
      </w:pPr>
      <w:r>
        <w:t>No one else can hear him?</w:t>
      </w:r>
    </w:p>
    <w:p>
      <w:pPr>
        <w:pStyle w:val="BodyText"/>
        <w:spacing w:before="40" w:after="260"/>
      </w:pPr>
      <w:r>
        <w:t>就没人能听见他说话吗</w:t>
      </w:r>
    </w:p>
    <w:p>
      <w:pPr>
        <w:spacing w:after="40"/>
      </w:pPr>
      <w:r>
        <w:t>- This is a first for me too, kid. - He's saying words.</w:t>
      </w:r>
    </w:p>
    <w:p>
      <w:pPr>
        <w:pStyle w:val="BodyText"/>
        <w:spacing w:before="40" w:after="260"/>
      </w:pPr>
      <w:r>
        <w:t>-我也是第一次遇到这种  -他在说话</w:t>
      </w:r>
    </w:p>
    <w:p>
      <w:pPr>
        <w:spacing w:after="40"/>
      </w:pPr>
      <w:r>
        <w:t>You try to talked to people all the time,</w:t>
      </w:r>
    </w:p>
    <w:p>
      <w:pPr>
        <w:pStyle w:val="BodyText"/>
        <w:spacing w:before="40" w:after="260"/>
      </w:pPr>
      <w:r>
        <w:t>一般你想和人类说话</w:t>
      </w:r>
    </w:p>
    <w:p>
      <w:pPr>
        <w:spacing w:after="40"/>
      </w:pPr>
      <w:r>
        <w:t>all they hear is 'Pika Pika'.</w:t>
      </w:r>
    </w:p>
    <w:p>
      <w:pPr>
        <w:pStyle w:val="BodyText"/>
        <w:spacing w:before="40" w:after="260"/>
      </w:pPr>
      <w:r>
        <w:t>而他们只听见皮卡皮卡</w:t>
      </w:r>
    </w:p>
    <w:p>
      <w:pPr>
        <w:spacing w:after="40"/>
      </w:pPr>
      <w:r>
        <w:t>- Pat me,or kiss me, - Can you...?</w:t>
      </w:r>
    </w:p>
    <w:p>
      <w:pPr>
        <w:pStyle w:val="BodyText"/>
        <w:spacing w:before="40" w:after="260"/>
      </w:pPr>
      <w:r>
        <w:t>-拍拍我或者亲亲我  -你能</w:t>
      </w:r>
    </w:p>
    <w:p>
      <w:pPr>
        <w:spacing w:after="40"/>
      </w:pPr>
      <w:r>
        <w:t>- they stick a finger in me. - Anyone?</w:t>
      </w:r>
    </w:p>
    <w:p>
      <w:pPr>
        <w:pStyle w:val="BodyText"/>
        <w:spacing w:before="40" w:after="260"/>
      </w:pPr>
      <w:r>
        <w:t>-还会用手指来戳我  -没有人吗</w:t>
      </w:r>
    </w:p>
    <w:p>
      <w:pPr>
        <w:spacing w:after="40"/>
      </w:pPr>
      <w:r>
        <w:t>It's really gross.</w:t>
      </w:r>
    </w:p>
    <w:p>
      <w:pPr>
        <w:pStyle w:val="BodyText"/>
        <w:spacing w:before="40" w:after="260"/>
      </w:pPr>
      <w:r>
        <w:t>真过分</w:t>
      </w:r>
    </w:p>
    <w:p>
      <w:pPr>
        <w:spacing w:after="40"/>
      </w:pPr>
      <w:r>
        <w:t>Can no one else hear him?</w:t>
      </w:r>
    </w:p>
    <w:p>
      <w:pPr>
        <w:pStyle w:val="BodyText"/>
        <w:spacing w:before="40" w:after="260"/>
      </w:pPr>
      <w:r>
        <w:t>没人能够听见他吗</w:t>
      </w:r>
    </w:p>
    <w:p>
      <w:pPr>
        <w:spacing w:after="40"/>
      </w:pPr>
      <w:r>
        <w:t>Can you hear him, talking?</w:t>
      </w:r>
    </w:p>
    <w:p>
      <w:pPr>
        <w:pStyle w:val="BodyText"/>
        <w:spacing w:before="40" w:after="260"/>
      </w:pPr>
      <w:r>
        <w:t>你能听见他在说话吗</w:t>
      </w:r>
    </w:p>
    <w:p>
      <w:pPr>
        <w:spacing w:after="40"/>
      </w:pPr>
      <w:r>
        <w:t>Can you hear him saying words?</w:t>
      </w:r>
    </w:p>
    <w:p>
      <w:pPr>
        <w:pStyle w:val="BodyText"/>
        <w:spacing w:before="40" w:after="260"/>
      </w:pPr>
      <w:r>
        <w:t>你能听见他在说话吗</w:t>
      </w:r>
    </w:p>
    <w:p>
      <w:pPr>
        <w:spacing w:after="40"/>
      </w:pPr>
      <w:r>
        <w:t>What are you not getting here, kid?</w:t>
      </w:r>
    </w:p>
    <w:p>
      <w:pPr>
        <w:pStyle w:val="BodyText"/>
        <w:spacing w:before="40" w:after="260"/>
      </w:pPr>
      <w:r>
        <w:t>你在这又能得到什么答案呢  小伙子</w:t>
      </w:r>
    </w:p>
    <w:p>
      <w:pPr>
        <w:spacing w:after="40"/>
      </w:pPr>
      <w:r>
        <w:t>You are the only one who could hear me.</w:t>
      </w:r>
    </w:p>
    <w:p>
      <w:pPr>
        <w:pStyle w:val="BodyText"/>
        <w:spacing w:before="40" w:after="260"/>
      </w:pPr>
      <w:r>
        <w:t>你是唯一一个能听见我说话的人</w:t>
      </w:r>
    </w:p>
    <w:p>
      <w:pPr>
        <w:spacing w:after="40"/>
      </w:pPr>
      <w:r>
        <w:t>- It's like destiny. - It's not destiny.</w:t>
      </w:r>
    </w:p>
    <w:p>
      <w:pPr>
        <w:pStyle w:val="BodyText"/>
        <w:spacing w:before="40" w:after="260"/>
      </w:pPr>
      <w:r>
        <w:t>-就像是命中注定  -才不是命中注定</w:t>
      </w:r>
    </w:p>
    <w:p>
      <w:pPr>
        <w:spacing w:after="40"/>
      </w:pPr>
      <w:r>
        <w:t>Then why were you in that apartment?</w:t>
      </w:r>
    </w:p>
    <w:p>
      <w:pPr>
        <w:pStyle w:val="BodyText"/>
        <w:spacing w:before="40" w:after="260"/>
      </w:pPr>
      <w:r>
        <w:t>那你为啥在那间公寓里呢</w:t>
      </w:r>
    </w:p>
    <w:p>
      <w:pPr>
        <w:spacing w:after="40"/>
      </w:pPr>
      <w:r>
        <w:t>It's my father's place.</w:t>
      </w:r>
    </w:p>
    <w:p>
      <w:pPr>
        <w:pStyle w:val="BodyText"/>
        <w:spacing w:before="40" w:after="260"/>
      </w:pPr>
      <w:r>
        <w:t>那是我爸爸的房子</w:t>
      </w:r>
    </w:p>
    <w:p>
      <w:pPr>
        <w:spacing w:after="40"/>
      </w:pPr>
      <w:r>
        <w:t>That's why I was there.</w:t>
      </w:r>
    </w:p>
    <w:p>
      <w:pPr>
        <w:pStyle w:val="BodyText"/>
        <w:spacing w:before="40" w:after="260"/>
      </w:pPr>
      <w:r>
        <w:t>所以我在那</w:t>
      </w:r>
    </w:p>
    <w:p>
      <w:pPr>
        <w:spacing w:after="40"/>
      </w:pPr>
      <w:r>
        <w:t>Why were you there?</w:t>
      </w:r>
    </w:p>
    <w:p>
      <w:pPr>
        <w:pStyle w:val="BodyText"/>
        <w:spacing w:before="40" w:after="260"/>
      </w:pPr>
      <w:r>
        <w:t>你又是为什么在那呢</w:t>
      </w:r>
    </w:p>
    <w:p>
      <w:pPr>
        <w:spacing w:after="40"/>
      </w:pPr>
      <w:r>
        <w:t>You are Harry's son?</w:t>
      </w:r>
    </w:p>
    <w:p>
      <w:pPr>
        <w:pStyle w:val="BodyText"/>
        <w:spacing w:before="40" w:after="260"/>
      </w:pPr>
      <w:r>
        <w:t>你是哈利的儿子吗</w:t>
      </w:r>
    </w:p>
    <w:p>
      <w:pPr>
        <w:spacing w:after="40"/>
      </w:pPr>
      <w:r>
        <w:t>How do you know his name?</w:t>
      </w:r>
    </w:p>
    <w:p>
      <w:pPr>
        <w:pStyle w:val="BodyText"/>
        <w:spacing w:before="40" w:after="260"/>
      </w:pPr>
      <w:r>
        <w:t>你怎么会知道他的名字</w:t>
      </w:r>
    </w:p>
    <w:p>
      <w:pPr>
        <w:spacing w:after="40"/>
      </w:pPr>
      <w:r>
        <w:t>You're Harry's Pokémon partner?</w:t>
      </w:r>
    </w:p>
    <w:p>
      <w:pPr>
        <w:pStyle w:val="BodyText"/>
        <w:spacing w:before="40" w:after="260"/>
      </w:pPr>
      <w:r>
        <w:t>你是哈利的宝可梦精灵搭档吗</w:t>
      </w:r>
    </w:p>
    <w:p>
      <w:pPr>
        <w:spacing w:after="40"/>
      </w:pPr>
      <w:r>
        <w:t>You want a coffee?</w:t>
      </w:r>
    </w:p>
    <w:p>
      <w:pPr>
        <w:pStyle w:val="BodyText"/>
        <w:spacing w:before="40" w:after="260"/>
      </w:pPr>
      <w:r>
        <w:t>要喝杯咖啡吗</w:t>
      </w:r>
    </w:p>
    <w:p>
      <w:pPr>
        <w:spacing w:after="40"/>
      </w:pPr>
      <w:r>
        <w:t>Cuz I could use a coffee, I mean, that's...</w:t>
      </w:r>
    </w:p>
    <w:p>
      <w:pPr>
        <w:pStyle w:val="BodyText"/>
        <w:spacing w:before="40" w:after="260"/>
      </w:pPr>
      <w:r>
        <w:t>若我能喝一杯的话  那真是</w:t>
      </w:r>
    </w:p>
    <w:p>
      <w:pPr>
        <w:spacing w:after="40"/>
      </w:pPr>
      <w:r>
        <w:t>Yeah, let's get a coffee.</w:t>
      </w:r>
    </w:p>
    <w:p>
      <w:pPr>
        <w:pStyle w:val="BodyText"/>
        <w:spacing w:before="40" w:after="260"/>
      </w:pPr>
      <w:r>
        <w:t>好的  那就去喝一杯吧</w:t>
      </w:r>
    </w:p>
    <w:p>
      <w:pPr>
        <w:spacing w:after="40"/>
      </w:pPr>
      <w:r>
        <w:t>Yeah, come on.</w:t>
      </w:r>
    </w:p>
    <w:p>
      <w:pPr>
        <w:pStyle w:val="BodyText"/>
        <w:spacing w:before="40" w:after="260"/>
      </w:pPr>
      <w:r>
        <w:t>来  走吧</w:t>
      </w:r>
    </w:p>
    <w:p>
      <w:pPr>
        <w:spacing w:after="40"/>
      </w:pPr>
      <w:r>
        <w:t>So there I was.</w:t>
      </w:r>
    </w:p>
    <w:p>
      <w:pPr>
        <w:pStyle w:val="BodyText"/>
        <w:spacing w:before="40" w:after="260"/>
      </w:pPr>
      <w:r>
        <w:t>所以我才会在那</w:t>
      </w:r>
    </w:p>
    <w:p>
      <w:pPr>
        <w:spacing w:after="40"/>
      </w:pPr>
      <w:r>
        <w:t>In the middle of nowhere with bad case of the forgetness.</w:t>
      </w:r>
    </w:p>
    <w:p>
      <w:pPr>
        <w:pStyle w:val="BodyText"/>
        <w:spacing w:before="40" w:after="260"/>
      </w:pPr>
      <w:r>
        <w:t>在不知名的地方失忆是最坏的事</w:t>
      </w:r>
    </w:p>
    <w:p>
      <w:pPr>
        <w:spacing w:after="40"/>
      </w:pPr>
      <w:r>
        <w:t>The only clue to my past is the Harry's name</w:t>
      </w:r>
    </w:p>
    <w:p>
      <w:pPr>
        <w:pStyle w:val="BodyText"/>
        <w:spacing w:before="40" w:after="260"/>
      </w:pPr>
      <w:r>
        <w:t>这帽子里哈利的名字和地址</w:t>
      </w:r>
    </w:p>
    <w:p>
      <w:pPr>
        <w:spacing w:after="40"/>
      </w:pPr>
      <w:r>
        <w:t>and the address inside this hat.</w:t>
      </w:r>
    </w:p>
    <w:p>
      <w:pPr>
        <w:pStyle w:val="BodyText"/>
        <w:spacing w:before="40" w:after="260"/>
      </w:pPr>
      <w:r>
        <w:t>成了唯一能追溯到我过去的线索</w:t>
      </w:r>
    </w:p>
    <w:p>
      <w:pPr>
        <w:spacing w:after="40"/>
      </w:pPr>
      <w:r>
        <w:t>So, I made my way to the apartment, and that's where I found you.</w:t>
      </w:r>
    </w:p>
    <w:p>
      <w:pPr>
        <w:pStyle w:val="BodyText"/>
        <w:spacing w:before="40" w:after="260"/>
      </w:pPr>
      <w:r>
        <w:t>所以我回到了公寓  我在那儿遇见了你</w:t>
      </w:r>
    </w:p>
    <w:p>
      <w:pPr>
        <w:spacing w:after="40"/>
      </w:pPr>
      <w:r>
        <w:t>I don't know, maybe Harry got in too deep.</w:t>
      </w:r>
    </w:p>
    <w:p>
      <w:pPr>
        <w:pStyle w:val="BodyText"/>
        <w:spacing w:before="40" w:after="260"/>
      </w:pPr>
      <w:r>
        <w:t>我不知道  可能哈利也深陷其中</w:t>
      </w:r>
    </w:p>
    <w:p>
      <w:pPr>
        <w:spacing w:after="40"/>
      </w:pPr>
      <w:r>
        <w:t>- Deep in what? - You know...</w:t>
      </w:r>
    </w:p>
    <w:p>
      <w:pPr>
        <w:pStyle w:val="BodyText"/>
        <w:spacing w:before="40" w:after="260"/>
      </w:pPr>
      <w:r>
        <w:t>-深陷什么  -你知道</w:t>
      </w:r>
    </w:p>
    <w:p>
      <w:pPr>
        <w:spacing w:after="40"/>
      </w:pPr>
      <w:r>
        <w:t>Mixed up with the wrong crowd, that kind of thing.</w:t>
      </w:r>
    </w:p>
    <w:p>
      <w:pPr>
        <w:pStyle w:val="BodyText"/>
        <w:spacing w:before="40" w:after="260"/>
      </w:pPr>
      <w:r>
        <w:t>一堆坏事缠身  很麻烦的那种事</w:t>
      </w:r>
    </w:p>
    <w:p>
      <w:pPr>
        <w:spacing w:after="40"/>
      </w:pPr>
      <w:r>
        <w:t>Happens to the best of us.</w:t>
      </w:r>
    </w:p>
    <w:p>
      <w:pPr>
        <w:pStyle w:val="BodyText"/>
        <w:spacing w:before="40" w:after="260"/>
      </w:pPr>
      <w:r>
        <w:t>发生在最好的我们身上</w:t>
      </w:r>
    </w:p>
    <w:p>
      <w:pPr>
        <w:spacing w:after="40"/>
      </w:pPr>
      <w:r>
        <w:t>The deads pile up, the walls close in.</w:t>
      </w:r>
    </w:p>
    <w:p>
      <w:pPr>
        <w:pStyle w:val="BodyText"/>
        <w:spacing w:before="40" w:after="260"/>
      </w:pPr>
      <w:r>
        <w:t>死物堆积  围墙逼近</w:t>
      </w:r>
    </w:p>
    <w:p>
      <w:pPr>
        <w:spacing w:after="40"/>
      </w:pPr>
      <w:r>
        <w:t>Right becomes wrong.</w:t>
      </w:r>
    </w:p>
    <w:p>
      <w:pPr>
        <w:pStyle w:val="BodyText"/>
        <w:spacing w:before="40" w:after="260"/>
      </w:pPr>
      <w:r>
        <w:t>对的变成错的</w:t>
      </w:r>
    </w:p>
    <w:p>
      <w:pPr>
        <w:spacing w:after="40"/>
      </w:pPr>
      <w:r>
        <w:t>Wrong becomes wrong.</w:t>
      </w:r>
    </w:p>
    <w:p>
      <w:pPr>
        <w:pStyle w:val="BodyText"/>
        <w:spacing w:before="40" w:after="260"/>
      </w:pPr>
      <w:r>
        <w:t>错的变成对的</w:t>
      </w:r>
    </w:p>
    <w:p>
      <w:pPr>
        <w:spacing w:after="40"/>
      </w:pPr>
      <w:r>
        <w:t>- Wait, who are you calling? - No one.</w:t>
      </w:r>
    </w:p>
    <w:p>
      <w:pPr>
        <w:pStyle w:val="BodyText"/>
        <w:spacing w:before="40" w:after="260"/>
      </w:pPr>
      <w:r>
        <w:t>-等等你在和谁打电话呢  -没谁</w:t>
      </w:r>
    </w:p>
    <w:p>
      <w:pPr>
        <w:spacing w:after="40"/>
      </w:pPr>
      <w:r>
        <w:t>Yeah yeah, no, that sounds great,that sounds great.</w:t>
      </w:r>
    </w:p>
    <w:p>
      <w:pPr>
        <w:pStyle w:val="BodyText"/>
        <w:spacing w:before="40" w:after="260"/>
      </w:pPr>
      <w:r>
        <w:t>是的是的  那听起来不错</w:t>
      </w:r>
    </w:p>
    <w:p>
      <w:pPr>
        <w:spacing w:after="40"/>
      </w:pPr>
      <w:r>
        <w:t>There's many of those really you know...</w:t>
      </w:r>
    </w:p>
    <w:p>
      <w:pPr>
        <w:pStyle w:val="BodyText"/>
        <w:spacing w:before="40" w:after="260"/>
      </w:pPr>
      <w:r>
        <w:t>好多事要告诉你</w:t>
      </w:r>
    </w:p>
    <w:p>
      <w:pPr>
        <w:spacing w:after="40"/>
      </w:pPr>
      <w:r>
        <w:t>Wait, I'm confused, Are you hearing other voices besides mine?</w:t>
      </w:r>
    </w:p>
    <w:p>
      <w:pPr>
        <w:pStyle w:val="BodyText"/>
        <w:spacing w:before="40" w:after="260"/>
      </w:pPr>
      <w:r>
        <w:t>等等  我很好奇  你在听谁说话</w:t>
      </w:r>
    </w:p>
    <w:p>
      <w:pPr>
        <w:spacing w:after="40"/>
      </w:pPr>
      <w:r>
        <w:t>All I wanna know is why I can understand you.</w:t>
      </w:r>
    </w:p>
    <w:p>
      <w:pPr>
        <w:pStyle w:val="BodyText"/>
        <w:spacing w:before="40" w:after="260"/>
      </w:pPr>
      <w:r>
        <w:t>我只想知道为啥我能听懂你</w:t>
      </w:r>
    </w:p>
    <w:p>
      <w:pPr>
        <w:spacing w:after="40"/>
      </w:pPr>
      <w:r>
        <w:t>Can't help you there, kid.</w:t>
      </w:r>
    </w:p>
    <w:p>
      <w:pPr>
        <w:pStyle w:val="BodyText"/>
        <w:spacing w:before="40" w:after="260"/>
      </w:pPr>
      <w:r>
        <w:t>这我可答不上来  小伙子</w:t>
      </w:r>
    </w:p>
    <w:p>
      <w:pPr>
        <w:spacing w:after="40"/>
      </w:pPr>
      <w:r>
        <w:t>Like I said I have amnesia. Can't remember a darn thing.</w:t>
      </w:r>
    </w:p>
    <w:p>
      <w:pPr>
        <w:pStyle w:val="BodyText"/>
        <w:spacing w:before="40" w:after="260"/>
      </w:pPr>
      <w:r>
        <w:t>就像我有健忘症  总该死的记不住事</w:t>
      </w:r>
    </w:p>
    <w:p>
      <w:pPr>
        <w:spacing w:after="40"/>
      </w:pPr>
      <w:r>
        <w:t>Okay, so you are talking Pikachu with</w:t>
      </w:r>
    </w:p>
    <w:p>
      <w:pPr>
        <w:pStyle w:val="BodyText"/>
        <w:spacing w:before="40" w:after="260"/>
      </w:pPr>
      <w:r>
        <w:t>好吧所以你现在是在和一只</w:t>
      </w:r>
    </w:p>
    <w:p>
      <w:pPr>
        <w:spacing w:after="40"/>
      </w:pPr>
      <w:r>
        <w:t>no memories who's addicted to caffeine.</w:t>
      </w:r>
    </w:p>
    <w:p>
      <w:pPr>
        <w:pStyle w:val="BodyText"/>
        <w:spacing w:before="40" w:after="260"/>
      </w:pPr>
      <w:r>
        <w:t>失忆了并对咖啡上瘾的皮卡丘对话</w:t>
      </w:r>
    </w:p>
    <w:p>
      <w:pPr>
        <w:spacing w:after="40"/>
      </w:pPr>
      <w:r>
        <w:t>I can stop whenever I want.</w:t>
      </w:r>
    </w:p>
    <w:p>
      <w:pPr>
        <w:pStyle w:val="BodyText"/>
        <w:spacing w:before="40" w:after="260"/>
      </w:pPr>
      <w:r>
        <w:t>我能戒掉咖啡  只要我想</w:t>
      </w:r>
    </w:p>
    <w:p>
      <w:pPr>
        <w:spacing w:after="40"/>
      </w:pPr>
      <w:r>
        <w:t>These are just choices.</w:t>
      </w:r>
    </w:p>
    <w:p>
      <w:pPr>
        <w:pStyle w:val="BodyText"/>
        <w:spacing w:before="40" w:after="260"/>
      </w:pPr>
      <w:r>
        <w:t>这些都只是自愿的</w:t>
      </w:r>
    </w:p>
    <w:p>
      <w:pPr>
        <w:spacing w:after="40"/>
      </w:pPr>
      <w:r>
        <w:t>Another round, extra shot.</w:t>
      </w:r>
    </w:p>
    <w:p>
      <w:pPr>
        <w:pStyle w:val="BodyText"/>
        <w:spacing w:before="40" w:after="260"/>
      </w:pPr>
      <w:r>
        <w:t>再来一杯  双份的</w:t>
      </w:r>
    </w:p>
    <w:p>
      <w:pPr>
        <w:spacing w:after="40"/>
      </w:pPr>
      <w:r>
        <w:t>Black as night, thank you sweetie.</w:t>
      </w:r>
    </w:p>
    <w:p>
      <w:pPr>
        <w:pStyle w:val="BodyText"/>
        <w:spacing w:before="40" w:after="260"/>
      </w:pPr>
      <w:r>
        <w:t>浓得像黑夜一样  谢谢你宝贝</w:t>
      </w:r>
    </w:p>
    <w:p>
      <w:pPr>
        <w:spacing w:after="40"/>
      </w:pPr>
      <w:r>
        <w:t>Look, I'm a great detective.</w:t>
      </w:r>
    </w:p>
    <w:p>
      <w:pPr>
        <w:pStyle w:val="BodyText"/>
        <w:spacing w:before="40" w:after="260"/>
      </w:pPr>
      <w:r>
        <w:t>你看  虽然我是个大侦探</w:t>
      </w:r>
    </w:p>
    <w:p>
      <w:pPr>
        <w:spacing w:after="40"/>
      </w:pPr>
      <w:r>
        <w:t>But I can't solve my own mystery if I have no memory.</w:t>
      </w:r>
    </w:p>
    <w:p>
      <w:pPr>
        <w:pStyle w:val="BodyText"/>
        <w:spacing w:before="40" w:after="260"/>
      </w:pPr>
      <w:r>
        <w:t>但是我没有记忆就解不开身世之谜</w:t>
      </w:r>
    </w:p>
    <w:p>
      <w:pPr>
        <w:spacing w:after="40"/>
      </w:pPr>
      <w:r>
        <w:t>Then how do you even know you're a detective?</w:t>
      </w:r>
    </w:p>
    <w:p>
      <w:pPr>
        <w:pStyle w:val="BodyText"/>
        <w:spacing w:before="40" w:after="260"/>
      </w:pPr>
      <w:r>
        <w:t>那你又是怎么知道自己是个侦探的呢</w:t>
      </w:r>
    </w:p>
    <w:p>
      <w:pPr>
        <w:spacing w:after="40"/>
      </w:pPr>
      <w:r>
        <w:t>Oh that, I can, I can feel that in my jellys.</w:t>
      </w:r>
    </w:p>
    <w:p>
      <w:pPr>
        <w:pStyle w:val="BodyText"/>
        <w:spacing w:before="40" w:after="260"/>
      </w:pPr>
      <w:r>
        <w:t>那个啊  我打肚脐眼里能感觉到</w:t>
      </w:r>
    </w:p>
    <w:p>
      <w:pPr>
        <w:spacing w:after="40"/>
      </w:pPr>
      <w:r>
        <w:t>What is that? What is that?</w:t>
      </w:r>
    </w:p>
    <w:p>
      <w:pPr>
        <w:pStyle w:val="BodyText"/>
        <w:spacing w:before="40" w:after="260"/>
      </w:pPr>
      <w:r>
        <w:t>什么  你说在哪感觉到的</w:t>
      </w:r>
    </w:p>
    <w:p>
      <w:pPr>
        <w:spacing w:after="40"/>
      </w:pPr>
      <w:r>
        <w:t>It's the jellys! It's a thing, you know, you feel it,</w:t>
      </w:r>
    </w:p>
    <w:p>
      <w:pPr>
        <w:pStyle w:val="BodyText"/>
        <w:spacing w:before="40" w:after="260"/>
      </w:pPr>
      <w:r>
        <w:t>打肚脐眼里啊  就那个  你能感觉到的</w:t>
      </w:r>
    </w:p>
    <w:p>
      <w:pPr>
        <w:spacing w:after="40"/>
      </w:pPr>
      <w:r>
        <w:t>when you really believe in something</w:t>
      </w:r>
    </w:p>
    <w:p>
      <w:pPr>
        <w:pStyle w:val="BodyText"/>
        <w:spacing w:before="40" w:after="260"/>
      </w:pPr>
      <w:r>
        <w:t>就是当其他所有人都否定你的时候</w:t>
      </w:r>
    </w:p>
    <w:p>
      <w:pPr>
        <w:spacing w:after="40"/>
      </w:pPr>
      <w:r>
        <w:t>despite everyone telling you you're wrong,</w:t>
      </w:r>
    </w:p>
    <w:p>
      <w:pPr>
        <w:pStyle w:val="BodyText"/>
        <w:spacing w:before="40" w:after="260"/>
      </w:pPr>
      <w:r>
        <w:t>你心里依然深信不疑的那个地方</w:t>
      </w:r>
    </w:p>
    <w:p>
      <w:pPr>
        <w:spacing w:after="40"/>
      </w:pPr>
      <w:r>
        <w:t>which is why I need to find Harry.</w:t>
      </w:r>
    </w:p>
    <w:p>
      <w:pPr>
        <w:pStyle w:val="BodyText"/>
        <w:spacing w:before="40" w:after="260"/>
      </w:pPr>
      <w:r>
        <w:t>所以我得找到哈利</w:t>
      </w:r>
    </w:p>
    <w:p>
      <w:pPr>
        <w:spacing w:after="40"/>
      </w:pPr>
      <w:r>
        <w:t>He's the key to my past.</w:t>
      </w:r>
    </w:p>
    <w:p>
      <w:pPr>
        <w:pStyle w:val="BodyText"/>
        <w:spacing w:before="40" w:after="260"/>
      </w:pPr>
      <w:r>
        <w:t>他是解开我身世的关键</w:t>
      </w:r>
    </w:p>
    <w:p>
      <w:pPr>
        <w:spacing w:after="40"/>
      </w:pPr>
      <w:r>
        <w:t>Thanks, Doc.</w:t>
      </w:r>
    </w:p>
    <w:p>
      <w:pPr>
        <w:pStyle w:val="BodyText"/>
        <w:spacing w:before="40" w:after="260"/>
      </w:pPr>
      <w:r>
        <w:t>谢了  医生</w:t>
      </w:r>
    </w:p>
    <w:p>
      <w:pPr>
        <w:spacing w:after="40"/>
      </w:pPr>
      <w:r>
        <w:t>I got some bad news for you cuz...</w:t>
      </w:r>
    </w:p>
    <w:p>
      <w:pPr>
        <w:pStyle w:val="BodyText"/>
        <w:spacing w:before="40" w:after="260"/>
      </w:pPr>
      <w:r>
        <w:t>那我顺便告诉你个坏消息</w:t>
      </w:r>
    </w:p>
    <w:p>
      <w:pPr>
        <w:spacing w:after="40"/>
      </w:pPr>
      <w:r>
        <w:t>Harry's dead.</w:t>
      </w:r>
    </w:p>
    <w:p>
      <w:pPr>
        <w:pStyle w:val="BodyText"/>
        <w:spacing w:before="40" w:after="260"/>
      </w:pPr>
      <w:r>
        <w:t>哈利已经死了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No, no, no, no, no, no, no...</w:t>
      </w:r>
    </w:p>
    <w:p>
      <w:pPr>
        <w:pStyle w:val="BodyText"/>
        <w:spacing w:before="40" w:after="260"/>
      </w:pPr>
      <w:r>
        <w:t>不不不</w:t>
      </w:r>
    </w:p>
    <w:p>
      <w:pPr>
        <w:spacing w:after="40"/>
      </w:pPr>
      <w:r>
        <w:t>No, Harry ain't dead.</w:t>
      </w:r>
    </w:p>
    <w:p>
      <w:pPr>
        <w:pStyle w:val="BodyText"/>
        <w:spacing w:before="40" w:after="260"/>
      </w:pPr>
      <w:r>
        <w:t>不  哈利没死</w:t>
      </w:r>
    </w:p>
    <w:p>
      <w:pPr>
        <w:spacing w:after="40"/>
      </w:pPr>
      <w:r>
        <w:t>No, Harry is dead</w:t>
      </w:r>
    </w:p>
    <w:p>
      <w:pPr>
        <w:pStyle w:val="BodyText"/>
        <w:spacing w:before="40" w:after="260"/>
      </w:pPr>
      <w:r>
        <w:t>不  哈利死了</w:t>
      </w:r>
    </w:p>
    <w:p>
      <w:pPr>
        <w:spacing w:after="40"/>
      </w:pPr>
      <w:r>
        <w:t>You're wrong, sorry.</w:t>
      </w:r>
    </w:p>
    <w:p>
      <w:pPr>
        <w:pStyle w:val="BodyText"/>
        <w:spacing w:before="40" w:after="260"/>
      </w:pPr>
      <w:r>
        <w:t>抱歉  你错了</w:t>
      </w:r>
    </w:p>
    <w:p>
      <w:pPr>
        <w:spacing w:after="40"/>
      </w:pPr>
      <w:r>
        <w:t>I saw in the police report that he's dead</w:t>
      </w:r>
    </w:p>
    <w:p>
      <w:pPr>
        <w:pStyle w:val="BodyText"/>
        <w:spacing w:before="40" w:after="260"/>
      </w:pPr>
      <w:r>
        <w:t>我在警方那里看到了他的死亡报告</w:t>
      </w:r>
    </w:p>
    <w:p>
      <w:pPr>
        <w:spacing w:after="40"/>
      </w:pPr>
      <w:r>
        <w:t>Just cuz the cop says he's dead?</w:t>
      </w:r>
    </w:p>
    <w:p>
      <w:pPr>
        <w:pStyle w:val="BodyText"/>
        <w:spacing w:before="40" w:after="260"/>
      </w:pPr>
      <w:r>
        <w:t>就凭那些条子说他死了吗</w:t>
      </w:r>
    </w:p>
    <w:p>
      <w:pPr>
        <w:spacing w:after="40"/>
      </w:pPr>
      <w:r>
        <w:t>- I mean he's legally dead. - Really?</w:t>
      </w:r>
    </w:p>
    <w:p>
      <w:pPr>
        <w:pStyle w:val="BodyText"/>
        <w:spacing w:before="40" w:after="260"/>
      </w:pPr>
      <w:r>
        <w:t>-法律意义上他已经死了  -真的吗</w:t>
      </w:r>
    </w:p>
    <w:p>
      <w:pPr>
        <w:spacing w:after="40"/>
      </w:pPr>
      <w:r>
        <w:t>Did they find a body?</w:t>
      </w:r>
    </w:p>
    <w:p>
      <w:pPr>
        <w:pStyle w:val="BodyText"/>
        <w:spacing w:before="40" w:after="260"/>
      </w:pPr>
      <w:r>
        <w:t>他们找到尸体了吗</w:t>
      </w:r>
    </w:p>
    <w:p>
      <w:pPr>
        <w:spacing w:after="40"/>
      </w:pPr>
      <w:r>
        <w:t>Oh I didn't think so.</w:t>
      </w:r>
    </w:p>
    <w:p>
      <w:pPr>
        <w:pStyle w:val="BodyText"/>
        <w:spacing w:before="40" w:after="260"/>
      </w:pPr>
      <w:r>
        <w:t>噢  没找到是吧</w:t>
      </w:r>
    </w:p>
    <w:p>
      <w:pPr>
        <w:spacing w:after="40"/>
      </w:pPr>
      <w:r>
        <w:t>And by the way, did that report also said it that I'm dead?</w:t>
      </w:r>
    </w:p>
    <w:p>
      <w:pPr>
        <w:pStyle w:val="BodyText"/>
        <w:spacing w:before="40" w:after="260"/>
      </w:pPr>
      <w:r>
        <w:t>而且  那份报告还说我也死了对吧</w:t>
      </w:r>
    </w:p>
    <w:p>
      <w:pPr>
        <w:spacing w:after="40"/>
      </w:pPr>
      <w:r>
        <w:t>Cuz if I'm still alive and kicking,</w:t>
      </w:r>
    </w:p>
    <w:p>
      <w:pPr>
        <w:pStyle w:val="BodyText"/>
        <w:spacing w:before="40" w:after="260"/>
      </w:pPr>
      <w:r>
        <w:t>因为我还在这活蹦乱跳</w:t>
      </w:r>
    </w:p>
    <w:p>
      <w:pPr>
        <w:spacing w:after="40"/>
      </w:pPr>
      <w:r>
        <w:t>that means Harry is out there too.</w:t>
      </w:r>
    </w:p>
    <w:p>
      <w:pPr>
        <w:pStyle w:val="BodyText"/>
        <w:spacing w:before="40" w:after="260"/>
      </w:pPr>
      <w:r>
        <w:t>所以哈利也还活着</w:t>
      </w:r>
    </w:p>
    <w:p>
      <w:pPr>
        <w:spacing w:after="40"/>
      </w:pPr>
      <w:r>
        <w:t>Case closed.</w:t>
      </w:r>
    </w:p>
    <w:p>
      <w:pPr>
        <w:pStyle w:val="BodyText"/>
        <w:spacing w:before="40" w:after="260"/>
      </w:pPr>
      <w:r>
        <w:t>结案</w:t>
      </w:r>
    </w:p>
    <w:p>
      <w:pPr>
        <w:spacing w:after="40"/>
      </w:pPr>
      <w:r>
        <w:t>But still open,</w:t>
      </w:r>
    </w:p>
    <w:p>
      <w:pPr>
        <w:pStyle w:val="BodyText"/>
        <w:spacing w:before="40" w:after="260"/>
      </w:pPr>
      <w:r>
        <w:t>但在我解开它之前</w:t>
      </w:r>
    </w:p>
    <w:p>
      <w:pPr>
        <w:spacing w:after="40"/>
      </w:pPr>
      <w:r>
        <w:t>until I solve it.</w:t>
      </w:r>
    </w:p>
    <w:p>
      <w:pPr>
        <w:pStyle w:val="BodyText"/>
        <w:spacing w:before="40" w:after="260"/>
      </w:pPr>
      <w:r>
        <w:t>还是悬而未决</w:t>
      </w:r>
    </w:p>
    <w:p>
      <w:pPr>
        <w:spacing w:after="40"/>
      </w:pPr>
      <w:r>
        <w:t>OK, I'll bite it somewhere.</w:t>
      </w:r>
    </w:p>
    <w:p>
      <w:pPr>
        <w:pStyle w:val="BodyText"/>
        <w:spacing w:before="40" w:after="260"/>
      </w:pPr>
      <w:r>
        <w:t>好吧  我姑且听听你的推论</w:t>
      </w:r>
    </w:p>
    <w:p>
      <w:pPr>
        <w:spacing w:after="40"/>
      </w:pPr>
      <w:r>
        <w:t>Oh, I'm glad you're gonna bite.</w:t>
      </w:r>
    </w:p>
    <w:p>
      <w:pPr>
        <w:pStyle w:val="BodyText"/>
        <w:spacing w:before="40" w:after="260"/>
      </w:pPr>
      <w:r>
        <w:t>我真是高兴你能听我断案</w:t>
      </w:r>
    </w:p>
    <w:p>
      <w:pPr>
        <w:spacing w:after="40"/>
      </w:pPr>
      <w:r>
        <w:t>All right, here it is.</w:t>
      </w:r>
    </w:p>
    <w:p>
      <w:pPr>
        <w:pStyle w:val="BodyText"/>
        <w:spacing w:before="40" w:after="260"/>
      </w:pPr>
      <w:r>
        <w:t>好的  听好了</w:t>
      </w:r>
    </w:p>
    <w:p>
      <w:pPr>
        <w:spacing w:after="40"/>
      </w:pPr>
      <w:r>
        <w:t>Harry faked his own death,</w:t>
      </w:r>
    </w:p>
    <w:p>
      <w:pPr>
        <w:pStyle w:val="BodyText"/>
        <w:spacing w:before="40" w:after="260"/>
      </w:pPr>
      <w:r>
        <w:t>要么哈利伪造了自己的死亡</w:t>
      </w:r>
    </w:p>
    <w:p>
      <w:pPr>
        <w:spacing w:after="40"/>
      </w:pPr>
      <w:r>
        <w:t>or somebody else faked Harry's death,</w:t>
      </w:r>
    </w:p>
    <w:p>
      <w:pPr>
        <w:pStyle w:val="BodyText"/>
        <w:spacing w:before="40" w:after="260"/>
      </w:pPr>
      <w:r>
        <w:t>要么某人伪造了哈利的死亡</w:t>
      </w:r>
    </w:p>
    <w:p>
      <w:pPr>
        <w:spacing w:after="40"/>
      </w:pPr>
      <w:r>
        <w:t>or Harry faked somebody else's death.</w:t>
      </w:r>
    </w:p>
    <w:p>
      <w:pPr>
        <w:pStyle w:val="BodyText"/>
        <w:spacing w:before="40" w:after="260"/>
      </w:pPr>
      <w:r>
        <w:t>要么哈利伪造了某人的死亡</w:t>
      </w:r>
    </w:p>
    <w:p>
      <w:pPr>
        <w:spacing w:after="40"/>
      </w:pPr>
      <w:r>
        <w:t>That last one doesn't work at all!</w:t>
      </w:r>
    </w:p>
    <w:p>
      <w:pPr>
        <w:pStyle w:val="BodyText"/>
        <w:spacing w:before="40" w:after="260"/>
      </w:pPr>
      <w:r>
        <w:t>最后那条完全说不通啊</w:t>
      </w:r>
    </w:p>
    <w:p>
      <w:pPr>
        <w:spacing w:after="40"/>
      </w:pPr>
      <w:r>
        <w:t>No, no, it doesn't</w:t>
      </w:r>
    </w:p>
    <w:p>
      <w:pPr>
        <w:pStyle w:val="BodyText"/>
        <w:spacing w:before="40" w:after="260"/>
      </w:pPr>
      <w:r>
        <w:t>是  是说不通</w:t>
      </w:r>
    </w:p>
    <w:p>
      <w:pPr>
        <w:spacing w:after="40"/>
      </w:pPr>
      <w:r>
        <w:t>The first two, those are real contenders.</w:t>
      </w:r>
    </w:p>
    <w:p>
      <w:pPr>
        <w:pStyle w:val="BodyText"/>
        <w:spacing w:before="40" w:after="260"/>
      </w:pPr>
      <w:r>
        <w:t>前面那两条  可能性倒挺大的</w:t>
      </w:r>
    </w:p>
    <w:p>
      <w:pPr>
        <w:spacing w:after="40"/>
      </w:pPr>
      <w:r>
        <w:t>No, uh, I'm gonna go.</w:t>
      </w:r>
    </w:p>
    <w:p>
      <w:pPr>
        <w:pStyle w:val="BodyText"/>
        <w:spacing w:before="40" w:after="260"/>
      </w:pPr>
      <w:r>
        <w:t>算了  我得走了</w:t>
      </w:r>
    </w:p>
    <w:p>
      <w:pPr>
        <w:spacing w:after="40"/>
      </w:pPr>
      <w:r>
        <w:t>We are done here.I mean this is...</w:t>
      </w:r>
    </w:p>
    <w:p>
      <w:pPr>
        <w:pStyle w:val="BodyText"/>
        <w:spacing w:before="40" w:after="260"/>
      </w:pPr>
      <w:r>
        <w:t>这事已经结束了  这只是在</w:t>
      </w:r>
    </w:p>
    <w:p>
      <w:pPr>
        <w:spacing w:after="40"/>
      </w:pPr>
      <w:r>
        <w:t>No, we are not done here.</w:t>
      </w:r>
    </w:p>
    <w:p>
      <w:pPr>
        <w:pStyle w:val="BodyText"/>
        <w:spacing w:before="40" w:after="260"/>
      </w:pPr>
      <w:r>
        <w:t>不  事情还没有结束</w:t>
      </w:r>
    </w:p>
    <w:p>
      <w:pPr>
        <w:spacing w:after="40"/>
      </w:pPr>
      <w:r>
        <w:t>Wait, wait, wait a minute, where are you going?</w:t>
      </w:r>
    </w:p>
    <w:p>
      <w:pPr>
        <w:pStyle w:val="BodyText"/>
        <w:spacing w:before="40" w:after="260"/>
      </w:pPr>
      <w:r>
        <w:t>等等  等一下  你去哪儿</w:t>
      </w:r>
    </w:p>
    <w:p>
      <w:pPr>
        <w:spacing w:after="40"/>
      </w:pPr>
      <w:r>
        <w:t>Hold up a sec, we're gonna need each other.</w:t>
      </w:r>
    </w:p>
    <w:p>
      <w:pPr>
        <w:pStyle w:val="BodyText"/>
        <w:spacing w:before="40" w:after="260"/>
      </w:pPr>
      <w:r>
        <w:t>等一下  我们彼此都需要对方</w:t>
      </w:r>
    </w:p>
    <w:p>
      <w:pPr>
        <w:spacing w:after="40"/>
      </w:pPr>
      <w:r>
        <w:t>No, we don't.</w:t>
      </w:r>
    </w:p>
    <w:p>
      <w:pPr>
        <w:pStyle w:val="BodyText"/>
        <w:spacing w:before="40" w:after="260"/>
      </w:pPr>
      <w:r>
        <w:t>不  我们不需要</w:t>
      </w:r>
    </w:p>
    <w:p>
      <w:pPr>
        <w:spacing w:after="40"/>
      </w:pPr>
      <w:r>
        <w:t>I don't need a Pokémon.</w:t>
      </w:r>
    </w:p>
    <w:p>
      <w:pPr>
        <w:pStyle w:val="BodyText"/>
        <w:spacing w:before="40" w:after="260"/>
      </w:pPr>
      <w:r>
        <w:t>我不需要一只宝可梦精灵</w:t>
      </w:r>
    </w:p>
    <w:p>
      <w:pPr>
        <w:spacing w:after="40"/>
      </w:pPr>
      <w:r>
        <w:t>Period. Got it?</w:t>
      </w:r>
    </w:p>
    <w:p>
      <w:pPr>
        <w:pStyle w:val="BodyText"/>
        <w:spacing w:before="40" w:after="260"/>
      </w:pPr>
      <w:r>
        <w:t>句号  懂了吗</w:t>
      </w:r>
    </w:p>
    <w:p>
      <w:pPr>
        <w:spacing w:after="40"/>
      </w:pPr>
      <w:r>
        <w:t>Then what about a world-class detective?</w:t>
      </w:r>
    </w:p>
    <w:p>
      <w:pPr>
        <w:pStyle w:val="BodyText"/>
        <w:spacing w:before="40" w:after="260"/>
      </w:pPr>
      <w:r>
        <w:t>那你需要一个世界级的侦探吗</w:t>
      </w:r>
    </w:p>
    <w:p>
      <w:pPr>
        <w:spacing w:after="40"/>
      </w:pPr>
      <w:r>
        <w:t>Because if you want to find your pops,</w:t>
      </w:r>
    </w:p>
    <w:p>
      <w:pPr>
        <w:pStyle w:val="BodyText"/>
        <w:spacing w:before="40" w:after="260"/>
      </w:pPr>
      <w:r>
        <w:t>因为如果你想找到你爸爸</w:t>
      </w:r>
    </w:p>
    <w:p>
      <w:pPr>
        <w:spacing w:after="40"/>
      </w:pPr>
      <w:r>
        <w:t>I am your best bet.</w:t>
      </w:r>
    </w:p>
    <w:p>
      <w:pPr>
        <w:pStyle w:val="BodyText"/>
        <w:spacing w:before="40" w:after="260"/>
      </w:pPr>
      <w:r>
        <w:t>我是你的最佳选择</w:t>
      </w:r>
    </w:p>
    <w:p>
      <w:pPr>
        <w:spacing w:after="40"/>
      </w:pPr>
      <w:r>
        <w:t>I think a world class detective ought to have figured out</w:t>
      </w:r>
    </w:p>
    <w:p>
      <w:pPr>
        <w:pStyle w:val="BodyText"/>
        <w:spacing w:before="40" w:after="260"/>
      </w:pPr>
      <w:r>
        <w:t>一个世界级侦探应该早就能推断出来</w:t>
      </w:r>
    </w:p>
    <w:p>
      <w:pPr>
        <w:spacing w:after="40"/>
      </w:pPr>
      <w:r>
        <w:t>by now that I'm not here to find my father.</w:t>
      </w:r>
    </w:p>
    <w:p>
      <w:pPr>
        <w:pStyle w:val="BodyText"/>
        <w:spacing w:before="40" w:after="260"/>
      </w:pPr>
      <w:r>
        <w:t>我不是来这找我爸爸的</w:t>
      </w:r>
    </w:p>
    <w:p>
      <w:pPr>
        <w:spacing w:after="40"/>
      </w:pPr>
      <w:r>
        <w:t>I'm here to say goodbye.</w:t>
      </w:r>
    </w:p>
    <w:p>
      <w:pPr>
        <w:pStyle w:val="BodyText"/>
        <w:spacing w:before="40" w:after="260"/>
      </w:pPr>
      <w:r>
        <w:t>我是来这跟他告别的</w:t>
      </w:r>
    </w:p>
    <w:p>
      <w:pPr>
        <w:spacing w:after="40"/>
      </w:pPr>
      <w:r>
        <w:t>Hey, hey, there's no one to say goodbye to.</w:t>
      </w:r>
    </w:p>
    <w:p>
      <w:pPr>
        <w:pStyle w:val="BodyText"/>
        <w:spacing w:before="40" w:after="260"/>
      </w:pPr>
      <w:r>
        <w:t>嘿  这儿没有你要告别的人</w:t>
      </w:r>
    </w:p>
    <w:p>
      <w:pPr>
        <w:spacing w:after="40"/>
      </w:pPr>
      <w:r>
        <w:t>Look, you can talk to humans,</w:t>
      </w:r>
    </w:p>
    <w:p>
      <w:pPr>
        <w:pStyle w:val="BodyText"/>
        <w:spacing w:before="40" w:after="260"/>
      </w:pPr>
      <w:r>
        <w:t>你看  你可以跟人类交流</w:t>
      </w:r>
    </w:p>
    <w:p>
      <w:pPr>
        <w:spacing w:after="40"/>
      </w:pPr>
      <w:r>
        <w:t>I can talk to Pokémon,</w:t>
      </w:r>
    </w:p>
    <w:p>
      <w:pPr>
        <w:pStyle w:val="BodyText"/>
        <w:spacing w:before="40" w:after="260"/>
      </w:pPr>
      <w:r>
        <w:t>我可以跟宝可梦精灵交流</w:t>
      </w:r>
    </w:p>
    <w:p>
      <w:pPr>
        <w:spacing w:after="40"/>
      </w:pPr>
      <w:r>
        <w:t>We can talk to each other.</w:t>
      </w:r>
    </w:p>
    <w:p>
      <w:pPr>
        <w:pStyle w:val="BodyText"/>
        <w:spacing w:before="40" w:after="260"/>
      </w:pPr>
      <w:r>
        <w:t>我们可以互相交流</w:t>
      </w:r>
    </w:p>
    <w:p>
      <w:pPr>
        <w:spacing w:after="40"/>
      </w:pPr>
      <w:r>
        <w:t>This doesn't happen, kid.</w:t>
      </w:r>
    </w:p>
    <w:p>
      <w:pPr>
        <w:pStyle w:val="BodyText"/>
        <w:spacing w:before="40" w:after="260"/>
      </w:pPr>
      <w:r>
        <w:t>这种事千载难逢啊  小子</w:t>
      </w:r>
    </w:p>
    <w:p>
      <w:pPr>
        <w:spacing w:after="40"/>
      </w:pPr>
      <w:r>
        <w:t>It has to mean something!</w:t>
      </w:r>
    </w:p>
    <w:p>
      <w:pPr>
        <w:pStyle w:val="BodyText"/>
        <w:spacing w:before="40" w:after="260"/>
      </w:pPr>
      <w:r>
        <w:t>这肯定意味着什么</w:t>
      </w:r>
    </w:p>
    <w:p>
      <w:pPr>
        <w:spacing w:after="40"/>
      </w:pPr>
      <w:r>
        <w:t>- Can you just...? - There's magic that brought us together,</w:t>
      </w:r>
    </w:p>
    <w:p>
      <w:pPr>
        <w:pStyle w:val="BodyText"/>
        <w:spacing w:before="40" w:after="260"/>
      </w:pPr>
      <w:r>
        <w:t>-你难道就不能  -一股魔力使我们相遇</w:t>
      </w:r>
    </w:p>
    <w:p>
      <w:pPr>
        <w:spacing w:after="40"/>
      </w:pPr>
      <w:r>
        <w:t>And that magic is called hope.</w:t>
      </w:r>
    </w:p>
    <w:p>
      <w:pPr>
        <w:pStyle w:val="BodyText"/>
        <w:spacing w:before="40" w:after="260"/>
      </w:pPr>
      <w:r>
        <w:t>那股魔力就叫作希望</w:t>
      </w:r>
    </w:p>
    <w:p>
      <w:pPr>
        <w:spacing w:after="40"/>
      </w:pPr>
      <w:r>
        <w:t>Hope that Harry is still alive.</w:t>
      </w:r>
    </w:p>
    <w:p>
      <w:pPr>
        <w:pStyle w:val="BodyText"/>
        <w:spacing w:before="40" w:after="260"/>
      </w:pPr>
      <w:r>
        <w:t>希望着哈利还活着</w:t>
      </w:r>
    </w:p>
    <w:p>
      <w:pPr>
        <w:spacing w:after="40"/>
      </w:pPr>
      <w:r>
        <w:t>Oh, you feel it,</w:t>
      </w:r>
    </w:p>
    <w:p>
      <w:pPr>
        <w:pStyle w:val="BodyText"/>
        <w:spacing w:before="40" w:after="260"/>
      </w:pPr>
      <w:r>
        <w:t>你感觉到了吧</w:t>
      </w:r>
    </w:p>
    <w:p>
      <w:pPr>
        <w:spacing w:after="40"/>
      </w:pPr>
      <w:r>
        <w:t>you feel it in your jellys, don't you?</w:t>
      </w:r>
    </w:p>
    <w:p>
      <w:pPr>
        <w:pStyle w:val="BodyText"/>
        <w:spacing w:before="40" w:after="260"/>
      </w:pPr>
      <w:r>
        <w:t>你打肚脐眼里感觉到了  是吧</w:t>
      </w:r>
    </w:p>
    <w:p>
      <w:pPr>
        <w:spacing w:after="40"/>
      </w:pPr>
      <w:r>
        <w:t>There's nothing in my jellys.</w:t>
      </w:r>
    </w:p>
    <w:p>
      <w:pPr>
        <w:pStyle w:val="BodyText"/>
        <w:spacing w:before="40" w:after="260"/>
      </w:pPr>
      <w:r>
        <w:t>我肚脐眼里什么都没有</w:t>
      </w:r>
    </w:p>
    <w:p>
      <w:pPr>
        <w:spacing w:after="40"/>
      </w:pPr>
      <w:r>
        <w:t>We'll gonna do this. You and me.</w:t>
      </w:r>
    </w:p>
    <w:p>
      <w:pPr>
        <w:pStyle w:val="BodyText"/>
        <w:spacing w:before="40" w:after="260"/>
      </w:pPr>
      <w:r>
        <w:t>你和我  我们来一起办案</w:t>
      </w:r>
    </w:p>
    <w:p>
      <w:pPr>
        <w:spacing w:after="40"/>
      </w:pPr>
      <w:r>
        <w:t>I can't believe...</w:t>
      </w:r>
    </w:p>
    <w:p>
      <w:pPr>
        <w:pStyle w:val="BodyText"/>
        <w:spacing w:before="40" w:after="260"/>
      </w:pPr>
      <w:r>
        <w:t>我真是服了</w:t>
      </w:r>
    </w:p>
    <w:p>
      <w:pPr>
        <w:spacing w:after="40"/>
      </w:pPr>
      <w:r>
        <w:t>I will meet you here tomorrow morning</w:t>
      </w:r>
    </w:p>
    <w:p>
      <w:pPr>
        <w:pStyle w:val="BodyText"/>
        <w:spacing w:before="40" w:after="260"/>
      </w:pPr>
      <w:r>
        <w:t>那我们约好明天早上在这见面</w:t>
      </w:r>
    </w:p>
    <w:p>
      <w:pPr>
        <w:spacing w:after="40"/>
      </w:pPr>
      <w:r>
        <w:t>Great.</w:t>
      </w:r>
    </w:p>
    <w:p>
      <w:pPr>
        <w:pStyle w:val="BodyText"/>
        <w:spacing w:before="40" w:after="260"/>
      </w:pPr>
      <w:r>
        <w:t>好嘞</w:t>
      </w:r>
    </w:p>
    <w:p>
      <w:pPr>
        <w:spacing w:after="40"/>
      </w:pPr>
      <w:r>
        <w:t>Where are you going?</w:t>
      </w:r>
    </w:p>
    <w:p>
      <w:pPr>
        <w:pStyle w:val="BodyText"/>
        <w:spacing w:before="40" w:after="260"/>
      </w:pPr>
      <w:r>
        <w:t>你去哪呢</w:t>
      </w:r>
    </w:p>
    <w:p>
      <w:pPr>
        <w:spacing w:after="40"/>
      </w:pPr>
      <w:r>
        <w:t>To my apartment.</w:t>
      </w:r>
    </w:p>
    <w:p>
      <w:pPr>
        <w:pStyle w:val="BodyText"/>
        <w:spacing w:before="40" w:after="260"/>
      </w:pPr>
      <w:r>
        <w:t>回我的公寓啊</w:t>
      </w:r>
    </w:p>
    <w:p>
      <w:pPr>
        <w:spacing w:after="40"/>
      </w:pPr>
      <w:r>
        <w:t>What do you mean, your apartment?</w:t>
      </w:r>
    </w:p>
    <w:p>
      <w:pPr>
        <w:pStyle w:val="BodyText"/>
        <w:spacing w:before="40" w:after="260"/>
      </w:pPr>
      <w:r>
        <w:t>什么意思  怎么是你的公寓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Alright, you can sleep on the couch.</w:t>
      </w:r>
    </w:p>
    <w:p>
      <w:pPr>
        <w:pStyle w:val="BodyText"/>
        <w:spacing w:before="40" w:after="260"/>
      </w:pPr>
      <w:r>
        <w:t>那好吧  你可以睡沙发上</w:t>
      </w:r>
    </w:p>
    <w:p>
      <w:pPr>
        <w:spacing w:after="40"/>
      </w:pPr>
      <w:r>
        <w:t>No, I'm not gonna sleep on the couch.</w:t>
      </w:r>
    </w:p>
    <w:p>
      <w:pPr>
        <w:pStyle w:val="BodyText"/>
        <w:spacing w:before="40" w:after="260"/>
      </w:pPr>
      <w:r>
        <w:t>不  我才不要睡沙发</w:t>
      </w:r>
    </w:p>
    <w:p>
      <w:pPr>
        <w:spacing w:after="40"/>
      </w:pPr>
      <w:r>
        <w:t>Well, then you can sleep on the stone.</w:t>
      </w:r>
    </w:p>
    <w:p>
      <w:pPr>
        <w:pStyle w:val="BodyText"/>
        <w:spacing w:before="40" w:after="260"/>
      </w:pPr>
      <w:r>
        <w:t>那你可以睡这石头上</w:t>
      </w:r>
    </w:p>
    <w:p>
      <w:pPr>
        <w:spacing w:after="40"/>
      </w:pPr>
      <w:r>
        <w:t>Be a dear, would you? Get the door for me.</w:t>
      </w:r>
    </w:p>
    <w:p>
      <w:pPr>
        <w:pStyle w:val="BodyText"/>
        <w:spacing w:before="40" w:after="260"/>
      </w:pPr>
      <w:r>
        <w:t>小皮卡乖乖  把门开开  好吗</w:t>
      </w:r>
    </w:p>
    <w:p>
      <w:pPr>
        <w:spacing w:after="40"/>
      </w:pPr>
      <w:r>
        <w:t>Oh my god, what am I doing?</w:t>
      </w:r>
    </w:p>
    <w:p>
      <w:pPr>
        <w:pStyle w:val="BodyText"/>
        <w:spacing w:before="40" w:after="260"/>
      </w:pPr>
      <w:r>
        <w:t>我的天哪  我在干嘛</w:t>
      </w:r>
    </w:p>
    <w:p>
      <w:pPr>
        <w:spacing w:after="40"/>
      </w:pPr>
      <w:r>
        <w:t>I just invited someone to my apartment.</w:t>
      </w:r>
    </w:p>
    <w:p>
      <w:pPr>
        <w:pStyle w:val="BodyText"/>
        <w:spacing w:before="40" w:after="260"/>
      </w:pPr>
      <w:r>
        <w:t>我刚邀请了人到我的公寓里</w:t>
      </w:r>
    </w:p>
    <w:p>
      <w:pPr>
        <w:spacing w:after="40"/>
      </w:pPr>
      <w:r>
        <w:t>I never do this, I'm not that kind of Pokémon.</w:t>
      </w:r>
    </w:p>
    <w:p>
      <w:pPr>
        <w:pStyle w:val="BodyText"/>
        <w:spacing w:before="40" w:after="260"/>
      </w:pPr>
      <w:r>
        <w:t>我从没这么干过  我不是那种宝可梦</w:t>
      </w:r>
    </w:p>
    <w:p>
      <w:pPr>
        <w:spacing w:after="40"/>
      </w:pPr>
      <w:r>
        <w:t>Dust everywhere,</w:t>
      </w:r>
    </w:p>
    <w:p>
      <w:pPr>
        <w:pStyle w:val="BodyText"/>
        <w:spacing w:before="40" w:after="260"/>
      </w:pPr>
      <w:r>
        <w:t>到处都是灰尘</w:t>
      </w:r>
    </w:p>
    <w:p>
      <w:pPr>
        <w:spacing w:after="40"/>
      </w:pPr>
      <w:r>
        <w:t>no fingerprints.</w:t>
      </w:r>
    </w:p>
    <w:p>
      <w:pPr>
        <w:pStyle w:val="BodyText"/>
        <w:spacing w:before="40" w:after="260"/>
      </w:pPr>
      <w:r>
        <w:t>却没有指纹</w:t>
      </w:r>
    </w:p>
    <w:p>
      <w:pPr>
        <w:spacing w:after="40"/>
      </w:pPr>
      <w:r>
        <w:t>eh,it doesn't add up.</w:t>
      </w:r>
    </w:p>
    <w:p>
      <w:pPr>
        <w:pStyle w:val="BodyText"/>
        <w:spacing w:before="40" w:after="260"/>
      </w:pPr>
      <w:r>
        <w:t>这说不通啊</w:t>
      </w:r>
    </w:p>
    <w:p>
      <w:pPr>
        <w:spacing w:after="40"/>
      </w:pPr>
      <w:r>
        <w:t>What is going on in here?</w:t>
      </w:r>
    </w:p>
    <w:p>
      <w:pPr>
        <w:pStyle w:val="BodyText"/>
        <w:spacing w:before="40" w:after="260"/>
      </w:pPr>
      <w:r>
        <w:t>这是在干嘛呢</w:t>
      </w:r>
    </w:p>
    <w:p>
      <w:pPr>
        <w:spacing w:after="40"/>
      </w:pPr>
      <w:r>
        <w:t>I'm searching the joint, looking for clues to my past...</w:t>
      </w:r>
    </w:p>
    <w:p>
      <w:pPr>
        <w:pStyle w:val="BodyText"/>
        <w:spacing w:before="40" w:after="260"/>
      </w:pPr>
      <w:r>
        <w:t>我在搜寻现场  寻找我身世的线索</w:t>
      </w:r>
    </w:p>
    <w:p>
      <w:pPr>
        <w:spacing w:after="40"/>
      </w:pPr>
      <w:r>
        <w:t>Is this your room?</w:t>
      </w:r>
    </w:p>
    <w:p>
      <w:pPr>
        <w:pStyle w:val="BodyText"/>
        <w:spacing w:before="40" w:after="260"/>
      </w:pPr>
      <w:r>
        <w:t>这是你的房间吗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不是</w:t>
      </w:r>
    </w:p>
    <w:p>
      <w:pPr>
        <w:spacing w:after="40"/>
      </w:pPr>
      <w:r>
        <w:t>Does Harry have other children?</w:t>
      </w:r>
    </w:p>
    <w:p>
      <w:pPr>
        <w:pStyle w:val="BodyText"/>
        <w:spacing w:before="40" w:after="260"/>
      </w:pPr>
      <w:r>
        <w:t>哈利还有其他孩子吗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没有</w:t>
      </w:r>
    </w:p>
    <w:p>
      <w:pPr>
        <w:spacing w:after="40"/>
      </w:pPr>
      <w:r>
        <w:t>He wanted me to live here when I was a kid, so...</w:t>
      </w:r>
    </w:p>
    <w:p>
      <w:pPr>
        <w:pStyle w:val="BodyText"/>
        <w:spacing w:before="40" w:after="260"/>
      </w:pPr>
      <w:r>
        <w:t>我小的时候他就想让我住在这  所以</w:t>
      </w:r>
    </w:p>
    <w:p>
      <w:pPr>
        <w:spacing w:after="40"/>
      </w:pPr>
      <w:r>
        <w:t>He made it look like my childhood room.</w:t>
      </w:r>
    </w:p>
    <w:p>
      <w:pPr>
        <w:pStyle w:val="BodyText"/>
        <w:spacing w:before="40" w:after="260"/>
      </w:pPr>
      <w:r>
        <w:t>他把这弄得像我童年时的房间</w:t>
      </w:r>
    </w:p>
    <w:p>
      <w:pPr>
        <w:spacing w:after="40"/>
      </w:pPr>
      <w:r>
        <w:t>Should we talk about the fact that your childhood bed is a Pikachu bed?</w:t>
      </w:r>
    </w:p>
    <w:p>
      <w:pPr>
        <w:pStyle w:val="BodyText"/>
        <w:spacing w:before="40" w:after="260"/>
      </w:pPr>
      <w:r>
        <w:t>你不该说说你这皮卡丘款的童年床吗</w:t>
      </w:r>
    </w:p>
    <w:p>
      <w:pPr>
        <w:spacing w:after="40"/>
      </w:pPr>
      <w:r>
        <w:t>It's a coincidence.</w:t>
      </w:r>
    </w:p>
    <w:p>
      <w:pPr>
        <w:pStyle w:val="BodyText"/>
        <w:spacing w:before="40" w:after="260"/>
      </w:pPr>
      <w:r>
        <w:t>碰巧而已</w:t>
      </w:r>
    </w:p>
    <w:p>
      <w:pPr>
        <w:spacing w:after="40"/>
      </w:pPr>
      <w:r>
        <w:t>I'm sorry, can you speak up?</w:t>
      </w:r>
    </w:p>
    <w:p>
      <w:pPr>
        <w:pStyle w:val="BodyText"/>
        <w:spacing w:before="40" w:after="260"/>
      </w:pPr>
      <w:r>
        <w:t>不好意思  你能大点声吗</w:t>
      </w:r>
    </w:p>
    <w:p>
      <w:pPr>
        <w:spacing w:after="40"/>
      </w:pPr>
      <w:r>
        <w:t>I can't hear you.</w:t>
      </w:r>
    </w:p>
    <w:p>
      <w:pPr>
        <w:pStyle w:val="BodyText"/>
        <w:spacing w:before="40" w:after="260"/>
      </w:pPr>
      <w:r>
        <w:t>我听不清你说的呢</w:t>
      </w:r>
    </w:p>
    <w:p>
      <w:pPr>
        <w:spacing w:after="40"/>
      </w:pPr>
      <w:r>
        <w:t>I have never been so flattered and creeped out at the same time.</w:t>
      </w:r>
    </w:p>
    <w:p>
      <w:pPr>
        <w:pStyle w:val="BodyText"/>
        <w:spacing w:before="40" w:after="260"/>
      </w:pPr>
      <w:r>
        <w:t>我从未感到如此荣幸  同时也吓到我了</w:t>
      </w:r>
    </w:p>
    <w:p>
      <w:pPr>
        <w:spacing w:after="40"/>
      </w:pPr>
      <w:r>
        <w:t>Are you gonna make me into a lamp shade?</w:t>
      </w:r>
    </w:p>
    <w:p>
      <w:pPr>
        <w:pStyle w:val="BodyText"/>
        <w:spacing w:before="40" w:after="260"/>
      </w:pPr>
      <w:r>
        <w:t>你是不是还要弄个皮卡丘灯罩</w:t>
      </w:r>
    </w:p>
    <w:p>
      <w:pPr>
        <w:spacing w:after="40"/>
      </w:pPr>
      <w:r>
        <w:t>Oh, I might.</w:t>
      </w:r>
    </w:p>
    <w:p>
      <w:pPr>
        <w:pStyle w:val="BodyText"/>
        <w:spacing w:before="40" w:after="260"/>
      </w:pPr>
      <w:r>
        <w:t>说不定呢</w:t>
      </w:r>
    </w:p>
    <w:p>
      <w:pPr>
        <w:spacing w:after="40"/>
      </w:pPr>
      <w:r>
        <w:t>Hang on, hang on, hang on...</w:t>
      </w:r>
    </w:p>
    <w:p>
      <w:pPr>
        <w:pStyle w:val="BodyText"/>
        <w:spacing w:before="40" w:after="260"/>
      </w:pPr>
      <w:r>
        <w:t>等等  等等  等等</w:t>
      </w:r>
    </w:p>
    <w:p>
      <w:pPr>
        <w:spacing w:after="40"/>
      </w:pPr>
      <w:r>
        <w:t>All these Pokémon cards, and the battle posters,</w:t>
      </w:r>
    </w:p>
    <w:p>
      <w:pPr>
        <w:pStyle w:val="BodyText"/>
        <w:spacing w:before="40" w:after="260"/>
      </w:pPr>
      <w:r>
        <w:t>这些宝可梦精灵卡牌  这些对战海报</w:t>
      </w:r>
    </w:p>
    <w:p>
      <w:pPr>
        <w:spacing w:after="40"/>
      </w:pPr>
      <w:r>
        <w:t>there's connection, isn't there?</w:t>
      </w:r>
    </w:p>
    <w:p>
      <w:pPr>
        <w:pStyle w:val="BodyText"/>
        <w:spacing w:before="40" w:after="260"/>
      </w:pPr>
      <w:r>
        <w:t>这跟你有联系呢  是吧</w:t>
      </w:r>
    </w:p>
    <w:p>
      <w:pPr>
        <w:spacing w:after="40"/>
      </w:pPr>
      <w:r>
        <w:t>- You love Pokémon. - No.</w:t>
      </w:r>
    </w:p>
    <w:p>
      <w:pPr>
        <w:pStyle w:val="BodyText"/>
        <w:spacing w:before="40" w:after="260"/>
      </w:pPr>
      <w:r>
        <w:t>-你喜欢宝可梦精灵  -不是</w:t>
      </w:r>
    </w:p>
    <w:p>
      <w:pPr>
        <w:spacing w:after="40"/>
      </w:pPr>
      <w:r>
        <w:t>Yeah, yeah, you do.</w:t>
      </w:r>
    </w:p>
    <w:p>
      <w:pPr>
        <w:pStyle w:val="BodyText"/>
        <w:spacing w:before="40" w:after="260"/>
      </w:pPr>
      <w:r>
        <w:t>是的  是的  你可喜欢了</w:t>
      </w:r>
    </w:p>
    <w:p>
      <w:pPr>
        <w:spacing w:after="40"/>
      </w:pPr>
      <w:r>
        <w:t>That was a long time ago.</w:t>
      </w:r>
    </w:p>
    <w:p>
      <w:pPr>
        <w:pStyle w:val="BodyText"/>
        <w:spacing w:before="40" w:after="260"/>
      </w:pPr>
      <w:r>
        <w:t>那也是很久以前的事了</w:t>
      </w:r>
    </w:p>
    <w:p>
      <w:pPr>
        <w:spacing w:after="40"/>
      </w:pPr>
      <w:r>
        <w:t>Before my father moved to the city</w:t>
      </w:r>
    </w:p>
    <w:p>
      <w:pPr>
        <w:pStyle w:val="BodyText"/>
        <w:spacing w:before="40" w:after="260"/>
      </w:pPr>
      <w:r>
        <w:t>那是在我爸爸搬到城里来</w:t>
      </w:r>
    </w:p>
    <w:p>
      <w:pPr>
        <w:spacing w:after="40"/>
      </w:pPr>
      <w:r>
        <w:t>and spent more time with Pokémon than his own son.</w:t>
      </w:r>
    </w:p>
    <w:p>
      <w:pPr>
        <w:pStyle w:val="BodyText"/>
        <w:spacing w:before="40" w:after="260"/>
      </w:pPr>
      <w:r>
        <w:t>陪宝可梦的时间比陪儿子多之前</w:t>
      </w:r>
    </w:p>
    <w:p>
      <w:pPr>
        <w:spacing w:after="40"/>
      </w:pPr>
      <w:r>
        <w:t>Umm, yeah, blame it on dad.</w:t>
      </w:r>
    </w:p>
    <w:p>
      <w:pPr>
        <w:pStyle w:val="BodyText"/>
        <w:spacing w:before="40" w:after="260"/>
      </w:pPr>
      <w:r>
        <w:t>是啊  什么都怨老爸</w:t>
      </w:r>
    </w:p>
    <w:p>
      <w:pPr>
        <w:spacing w:after="40"/>
      </w:pPr>
      <w:r>
        <w:t>Okay, look, what about this?</w:t>
      </w:r>
    </w:p>
    <w:p>
      <w:pPr>
        <w:pStyle w:val="BodyText"/>
        <w:spacing w:before="40" w:after="260"/>
      </w:pPr>
      <w:r>
        <w:t>好吧  那这个呢</w:t>
      </w:r>
    </w:p>
    <w:p>
      <w:pPr>
        <w:spacing w:after="40"/>
      </w:pPr>
      <w:r>
        <w:t>These pictures of her all over the apartment.</w:t>
      </w:r>
    </w:p>
    <w:p>
      <w:pPr>
        <w:pStyle w:val="BodyText"/>
        <w:spacing w:before="40" w:after="260"/>
      </w:pPr>
      <w:r>
        <w:t>公寓里到处都是她的相片</w:t>
      </w:r>
    </w:p>
    <w:p>
      <w:pPr>
        <w:spacing w:after="40"/>
      </w:pPr>
      <w:r>
        <w:t>She's obviously connected to Harry, she might know me.</w:t>
      </w:r>
    </w:p>
    <w:p>
      <w:pPr>
        <w:pStyle w:val="BodyText"/>
        <w:spacing w:before="40" w:after="260"/>
      </w:pPr>
      <w:r>
        <w:t>很明显她跟哈利有联系  她也许认识我</w:t>
      </w:r>
    </w:p>
    <w:p>
      <w:pPr>
        <w:spacing w:after="40"/>
      </w:pPr>
      <w:r>
        <w:t>She could be a lead.</w:t>
      </w:r>
    </w:p>
    <w:p>
      <w:pPr>
        <w:pStyle w:val="BodyText"/>
        <w:spacing w:before="40" w:after="260"/>
      </w:pPr>
      <w:r>
        <w:t>她可能是一条线索</w:t>
      </w:r>
    </w:p>
    <w:p>
      <w:pPr>
        <w:spacing w:after="40"/>
      </w:pPr>
      <w:r>
        <w:t>No, she's not.</w:t>
      </w:r>
    </w:p>
    <w:p>
      <w:pPr>
        <w:pStyle w:val="BodyText"/>
        <w:spacing w:before="40" w:after="260"/>
      </w:pPr>
      <w:r>
        <w:t>不  她不认识你</w:t>
      </w:r>
    </w:p>
    <w:p>
      <w:pPr>
        <w:spacing w:after="40"/>
      </w:pPr>
      <w:r>
        <w:t>That's my mom.</w:t>
      </w:r>
    </w:p>
    <w:p>
      <w:pPr>
        <w:pStyle w:val="BodyText"/>
        <w:spacing w:before="40" w:after="260"/>
      </w:pPr>
      <w:r>
        <w:t>那是我的妈妈</w:t>
      </w:r>
    </w:p>
    <w:p>
      <w:pPr>
        <w:spacing w:after="40"/>
      </w:pPr>
      <w:r>
        <w:t>She passed away when I was little.</w:t>
      </w:r>
    </w:p>
    <w:p>
      <w:pPr>
        <w:pStyle w:val="BodyText"/>
        <w:spacing w:before="40" w:after="260"/>
      </w:pPr>
      <w:r>
        <w:t>她在我很小的时候就去世了</w:t>
      </w:r>
    </w:p>
    <w:p>
      <w:pPr>
        <w:spacing w:after="40"/>
      </w:pPr>
      <w:r>
        <w:t>I'm sorry I didn't, I didn't...</w:t>
      </w:r>
    </w:p>
    <w:p>
      <w:pPr>
        <w:pStyle w:val="BodyText"/>
        <w:spacing w:before="40" w:after="260"/>
      </w:pPr>
      <w:r>
        <w:t>抱歉  我没有</w:t>
      </w:r>
    </w:p>
    <w:p>
      <w:pPr>
        <w:spacing w:after="40"/>
      </w:pPr>
      <w:r>
        <w:t>I didn't realize.</w:t>
      </w:r>
    </w:p>
    <w:p>
      <w:pPr>
        <w:pStyle w:val="BodyText"/>
        <w:spacing w:before="40" w:after="260"/>
      </w:pPr>
      <w:r>
        <w:t>我没注意到</w:t>
      </w:r>
    </w:p>
    <w:p>
      <w:pPr>
        <w:spacing w:after="40"/>
      </w:pPr>
      <w:r>
        <w:t>Tomorrow morning I'm gonna take you to Yoshida</w:t>
      </w:r>
    </w:p>
    <w:p>
      <w:pPr>
        <w:pStyle w:val="BodyText"/>
        <w:spacing w:before="40" w:after="260"/>
      </w:pPr>
      <w:r>
        <w:t>明天我带你去见吉田</w:t>
      </w:r>
    </w:p>
    <w:p>
      <w:pPr>
        <w:spacing w:after="40"/>
      </w:pPr>
      <w:r>
        <w:t>so we can get some answers.</w:t>
      </w:r>
    </w:p>
    <w:p>
      <w:pPr>
        <w:pStyle w:val="BodyText"/>
        <w:spacing w:before="40" w:after="260"/>
      </w:pPr>
      <w:r>
        <w:t>好找找我们要的答案</w:t>
      </w:r>
    </w:p>
    <w:p>
      <w:pPr>
        <w:spacing w:after="40"/>
      </w:pPr>
      <w:r>
        <w:t>Ahhh! My clues!</w:t>
      </w:r>
    </w:p>
    <w:p>
      <w:pPr>
        <w:pStyle w:val="BodyText"/>
        <w:spacing w:before="40" w:after="260"/>
      </w:pPr>
      <w:r>
        <w:t>啊  我的线索</w:t>
      </w:r>
    </w:p>
    <w:p>
      <w:pPr>
        <w:spacing w:after="40"/>
      </w:pPr>
      <w:r>
        <w:t>What is all this?</w:t>
      </w:r>
    </w:p>
    <w:p>
      <w:pPr>
        <w:pStyle w:val="BodyText"/>
        <w:spacing w:before="40" w:after="260"/>
      </w:pPr>
      <w:r>
        <w:t>这怎么回事</w:t>
      </w:r>
    </w:p>
    <w:p>
      <w:pPr>
        <w:spacing w:after="40"/>
      </w:pPr>
      <w:r>
        <w:t>Hard work, that's what this is, and by the way...</w:t>
      </w:r>
    </w:p>
    <w:p>
      <w:pPr>
        <w:pStyle w:val="BodyText"/>
        <w:spacing w:before="40" w:after="260"/>
      </w:pPr>
      <w:r>
        <w:t>这些可是我辛勤的劳作  而且</w:t>
      </w:r>
    </w:p>
    <w:p>
      <w:pPr>
        <w:spacing w:after="40"/>
      </w:pPr>
      <w:r>
        <w:t>we can't go to the cops. Not until we know who we can trust.</w:t>
      </w:r>
    </w:p>
    <w:p>
      <w:pPr>
        <w:pStyle w:val="BodyText"/>
        <w:spacing w:before="40" w:after="260"/>
      </w:pPr>
      <w:r>
        <w:t>要等到弄清了谁能信得过我们才能去报警</w:t>
      </w:r>
    </w:p>
    <w:p>
      <w:pPr>
        <w:spacing w:after="40"/>
      </w:pPr>
      <w:r>
        <w:t>So put my clues back in order, would you?</w:t>
      </w:r>
    </w:p>
    <w:p>
      <w:pPr>
        <w:pStyle w:val="BodyText"/>
        <w:spacing w:before="40" w:after="260"/>
      </w:pPr>
      <w:r>
        <w:t>把我的线索原样放整齐  好吗</w:t>
      </w:r>
    </w:p>
    <w:p>
      <w:pPr>
        <w:spacing w:after="40"/>
      </w:pPr>
      <w:r>
        <w:t>These aren't clues! This is the work of a serial killer.</w:t>
      </w:r>
    </w:p>
    <w:p>
      <w:pPr>
        <w:pStyle w:val="BodyText"/>
        <w:spacing w:before="40" w:after="260"/>
      </w:pPr>
      <w:r>
        <w:t>这些不是线索  这是连环杀手的手稿</w:t>
      </w:r>
    </w:p>
    <w:p>
      <w:pPr>
        <w:spacing w:after="40"/>
      </w:pPr>
      <w:r>
        <w:t>Almost clues.</w:t>
      </w:r>
    </w:p>
    <w:p>
      <w:pPr>
        <w:pStyle w:val="BodyText"/>
        <w:spacing w:before="40" w:after="260"/>
      </w:pPr>
      <w:r>
        <w:t>未指明的线索</w:t>
      </w:r>
    </w:p>
    <w:p>
      <w:pPr>
        <w:spacing w:after="40"/>
      </w:pPr>
      <w:r>
        <w:t>What does that even mean?</w:t>
      </w:r>
    </w:p>
    <w:p>
      <w:pPr>
        <w:pStyle w:val="BodyText"/>
        <w:spacing w:before="40" w:after="260"/>
      </w:pPr>
      <w:r>
        <w:t>那又是什么意思啊</w:t>
      </w:r>
    </w:p>
    <w:p>
      <w:pPr>
        <w:spacing w:after="40"/>
      </w:pPr>
      <w:r>
        <w:t>I'm trying to jog my memory. Retrace my steps,</w:t>
      </w:r>
    </w:p>
    <w:p>
      <w:pPr>
        <w:pStyle w:val="BodyText"/>
        <w:spacing w:before="40" w:after="260"/>
      </w:pPr>
      <w:r>
        <w:t>我在试着唤起我的记忆  追溯我的踪迹</w:t>
      </w:r>
    </w:p>
    <w:p>
      <w:pPr>
        <w:spacing w:after="40"/>
      </w:pPr>
      <w:r>
        <w:t>it helps me to see it all laid out.</w:t>
      </w:r>
    </w:p>
    <w:p>
      <w:pPr>
        <w:pStyle w:val="BodyText"/>
        <w:spacing w:before="40" w:after="260"/>
      </w:pPr>
      <w:r>
        <w:t>有助于我把案件的来龙去脉理顺</w:t>
      </w:r>
    </w:p>
    <w:p>
      <w:pPr>
        <w:spacing w:after="40"/>
      </w:pPr>
      <w:r>
        <w:t>That's how I found this, this...</w:t>
      </w:r>
    </w:p>
    <w:p>
      <w:pPr>
        <w:pStyle w:val="BodyText"/>
        <w:spacing w:before="40" w:after="260"/>
      </w:pPr>
      <w:r>
        <w:t>然后我就找到了这个</w:t>
      </w:r>
    </w:p>
    <w:p>
      <w:pPr>
        <w:spacing w:after="40"/>
      </w:pPr>
      <w:r>
        <w:t>is what a Frenchman would call</w:t>
      </w:r>
    </w:p>
    <w:p>
      <w:pPr>
        <w:pStyle w:val="BodyText"/>
        <w:spacing w:before="40" w:after="260"/>
      </w:pPr>
      <w:r>
        <w:t>这个被法国人叫作</w:t>
      </w:r>
    </w:p>
    <w:p>
      <w:pPr>
        <w:spacing w:after="40"/>
      </w:pPr>
    </w:p>
    <w:p>
      <w:pPr>
        <w:pStyle w:val="BodyText"/>
        <w:spacing w:before="40" w:after="260"/>
      </w:pPr>
      <w:r>
        <w:t>"热门派对"</w:t>
      </w:r>
    </w:p>
    <w:p>
      <w:pPr>
        <w:spacing w:after="40"/>
      </w:pPr>
      <w:r>
        <w:t>Not French.</w:t>
      </w:r>
    </w:p>
    <w:p>
      <w:pPr>
        <w:pStyle w:val="BodyText"/>
        <w:spacing w:before="40" w:after="260"/>
      </w:pPr>
      <w:r>
        <w:t>那不是法语</w:t>
      </w:r>
    </w:p>
    <w:p>
      <w:pPr>
        <w:spacing w:after="40"/>
      </w:pPr>
      <w:r>
        <w:t>Smell my finger.</w:t>
      </w:r>
    </w:p>
    <w:p>
      <w:pPr>
        <w:pStyle w:val="BodyText"/>
        <w:spacing w:before="40" w:after="260"/>
      </w:pPr>
      <w:r>
        <w:t>闻闻我的小指头</w:t>
      </w:r>
    </w:p>
    <w:p>
      <w:pPr>
        <w:spacing w:after="40"/>
      </w:pPr>
      <w:r>
        <w:t>I will never smell your finger.</w:t>
      </w:r>
    </w:p>
    <w:p>
      <w:pPr>
        <w:pStyle w:val="BodyText"/>
        <w:spacing w:before="40" w:after="260"/>
      </w:pPr>
      <w:r>
        <w:t>打死我也不会闻你的指头</w:t>
      </w:r>
    </w:p>
    <w:p>
      <w:pPr>
        <w:spacing w:after="40"/>
      </w:pPr>
      <w:r>
        <w:t>Coward.</w:t>
      </w:r>
    </w:p>
    <w:p>
      <w:pPr>
        <w:pStyle w:val="BodyText"/>
        <w:spacing w:before="40" w:after="260"/>
      </w:pPr>
      <w:r>
        <w:t>胆小鬼</w:t>
      </w:r>
    </w:p>
    <w:p>
      <w:pPr>
        <w:spacing w:after="40"/>
      </w:pPr>
      <w:r>
        <w:t>The point is I smelled this R stuff on those Aipom</w:t>
      </w:r>
    </w:p>
    <w:p>
      <w:pPr>
        <w:pStyle w:val="BodyText"/>
        <w:spacing w:before="40" w:after="260"/>
      </w:pPr>
      <w:r>
        <w:t>重点是在昨天攻击我们的手尾猴手身上</w:t>
      </w:r>
    </w:p>
    <w:p>
      <w:pPr>
        <w:spacing w:after="40"/>
      </w:pPr>
      <w:r>
        <w:t>when they attacked us yesterday.</w:t>
      </w:r>
    </w:p>
    <w:p>
      <w:pPr>
        <w:pStyle w:val="BodyText"/>
        <w:spacing w:before="40" w:after="260"/>
      </w:pPr>
      <w:r>
        <w:t>我也闻到了这种R什么的东西</w:t>
      </w:r>
    </w:p>
    <w:p>
      <w:pPr>
        <w:spacing w:after="40"/>
      </w:pPr>
      <w:r>
        <w:t>- R? - Bingo.</w:t>
      </w:r>
    </w:p>
    <w:p>
      <w:pPr>
        <w:pStyle w:val="BodyText"/>
        <w:spacing w:before="40" w:after="260"/>
      </w:pPr>
      <w:r>
        <w:t>-R吗  -对了</w:t>
      </w:r>
    </w:p>
    <w:p>
      <w:pPr>
        <w:spacing w:after="40"/>
      </w:pPr>
    </w:p>
    <w:p>
      <w:pPr>
        <w:pStyle w:val="BodyText"/>
        <w:spacing w:before="40" w:after="260"/>
      </w:pPr>
      <w:r>
        <w:t>蟑螂之歌</w:t>
      </w:r>
    </w:p>
    <w:p>
      <w:pPr>
        <w:spacing w:after="40"/>
      </w:pPr>
      <w:r>
        <w:t>Something can it get...</w:t>
      </w:r>
    </w:p>
    <w:p>
      <w:pPr>
        <w:pStyle w:val="BodyText"/>
        <w:spacing w:before="40" w:after="260"/>
      </w:pPr>
      <w:r>
        <w:t>有些事情变得</w:t>
      </w:r>
    </w:p>
    <w:p>
      <w:pPr>
        <w:spacing w:after="40"/>
      </w:pPr>
      <w:r>
        <w:t>Harry, had a break in the case</w:t>
      </w:r>
    </w:p>
    <w:p>
      <w:pPr>
        <w:pStyle w:val="BodyText"/>
        <w:spacing w:before="40" w:after="260"/>
      </w:pPr>
      <w:r>
        <w:t>哈利在案子里发现了重大突破</w:t>
      </w:r>
    </w:p>
    <w:p>
      <w:pPr>
        <w:spacing w:after="40"/>
      </w:pPr>
      <w:r>
        <w:t>forcing the shadowing kingpins,</w:t>
      </w:r>
    </w:p>
    <w:p>
      <w:pPr>
        <w:pStyle w:val="BodyText"/>
        <w:spacing w:before="40" w:after="260"/>
      </w:pPr>
      <w:r>
        <w:t>迫使暗中的幕后主使</w:t>
      </w:r>
    </w:p>
    <w:p>
      <w:pPr>
        <w:spacing w:after="40"/>
      </w:pPr>
      <w:r>
        <w:t>send out hired goons,</w:t>
      </w:r>
    </w:p>
    <w:p>
      <w:pPr>
        <w:pStyle w:val="BodyText"/>
        <w:spacing w:before="40" w:after="260"/>
      </w:pPr>
      <w:r>
        <w:t>派出雇佣的暴徒</w:t>
      </w:r>
    </w:p>
    <w:p>
      <w:pPr>
        <w:spacing w:after="40"/>
      </w:pPr>
      <w:r>
        <w:t>to deliver the big,</w:t>
      </w:r>
    </w:p>
    <w:p>
      <w:pPr>
        <w:pStyle w:val="BodyText"/>
        <w:spacing w:before="40" w:after="260"/>
      </w:pPr>
      <w:r>
        <w:t>来传递这条惊天的</w:t>
      </w:r>
    </w:p>
    <w:p>
      <w:pPr>
        <w:spacing w:after="40"/>
      </w:pPr>
      <w:r>
        <w:t>Hush, hush!</w:t>
      </w:r>
    </w:p>
    <w:p>
      <w:pPr>
        <w:pStyle w:val="BodyText"/>
        <w:spacing w:before="40" w:after="260"/>
      </w:pPr>
      <w:r>
        <w:t>秘密</w:t>
      </w:r>
    </w:p>
    <w:p>
      <w:pPr>
        <w:spacing w:after="40"/>
      </w:pPr>
      <w:r>
        <w:t>Why?</w:t>
      </w:r>
    </w:p>
    <w:p>
      <w:pPr>
        <w:pStyle w:val="BodyText"/>
        <w:spacing w:before="40" w:after="260"/>
      </w:pPr>
      <w:r>
        <w:t>为什么呢</w:t>
      </w:r>
    </w:p>
    <w:p>
      <w:pPr>
        <w:spacing w:after="40"/>
      </w:pPr>
      <w:r>
        <w:t>We need retrace Harry's steps, either solve the case ourselves,</w:t>
      </w:r>
    </w:p>
    <w:p>
      <w:pPr>
        <w:pStyle w:val="BodyText"/>
        <w:spacing w:before="40" w:after="260"/>
      </w:pPr>
      <w:r>
        <w:t>我们可以追溯哈利的踪迹  把案件解决</w:t>
      </w:r>
    </w:p>
    <w:p>
      <w:pPr>
        <w:spacing w:after="40"/>
      </w:pPr>
      <w:r>
        <w:t>we get far enough long,</w:t>
      </w:r>
    </w:p>
    <w:p>
      <w:pPr>
        <w:pStyle w:val="BodyText"/>
        <w:spacing w:before="40" w:after="260"/>
      </w:pPr>
      <w:r>
        <w:t>或者我们暗中等待</w:t>
      </w:r>
    </w:p>
    <w:p>
      <w:pPr>
        <w:spacing w:after="40"/>
      </w:pPr>
      <w:r>
        <w:t>that the No.1 bad guy has to reveal himself, or herself.</w:t>
      </w:r>
    </w:p>
    <w:p>
      <w:pPr>
        <w:pStyle w:val="BodyText"/>
        <w:spacing w:before="40" w:after="260"/>
      </w:pPr>
      <w:r>
        <w:t>等着头号大坏蛋露出他或者她的真面目</w:t>
      </w:r>
    </w:p>
    <w:p>
      <w:pPr>
        <w:spacing w:after="40"/>
      </w:pPr>
      <w:r>
        <w:t>Can you stop doing that?</w:t>
      </w:r>
    </w:p>
    <w:p>
      <w:pPr>
        <w:pStyle w:val="BodyText"/>
        <w:spacing w:before="40" w:after="260"/>
      </w:pPr>
      <w:r>
        <w:t>你能别这么多戏吗</w:t>
      </w:r>
    </w:p>
    <w:p>
      <w:pPr>
        <w:spacing w:after="40"/>
      </w:pPr>
      <w:r>
        <w:t>So what is the way in, huh?</w:t>
      </w:r>
    </w:p>
    <w:p>
      <w:pPr>
        <w:pStyle w:val="BodyText"/>
        <w:spacing w:before="40" w:after="260"/>
      </w:pPr>
      <w:r>
        <w:t>那么案情的切入点在哪呢</w:t>
      </w:r>
    </w:p>
    <w:p>
      <w:pPr>
        <w:spacing w:after="40"/>
      </w:pPr>
      <w:r>
        <w:t>The answer is in this room.</w:t>
      </w:r>
    </w:p>
    <w:p>
      <w:pPr>
        <w:pStyle w:val="BodyText"/>
        <w:spacing w:before="40" w:after="260"/>
      </w:pPr>
      <w:r>
        <w:t>答案就在这个房间里</w:t>
      </w:r>
    </w:p>
    <w:p>
      <w:pPr>
        <w:spacing w:after="40"/>
      </w:pPr>
      <w:r>
        <w:t>This isn't a room. This is a fire hazard.</w:t>
      </w:r>
    </w:p>
    <w:p>
      <w:pPr>
        <w:pStyle w:val="BodyText"/>
        <w:spacing w:before="40" w:after="260"/>
      </w:pPr>
      <w:r>
        <w:t>这儿哪还像个房间  现在是火灾隐患了</w:t>
      </w:r>
    </w:p>
    <w:p>
      <w:pPr>
        <w:spacing w:after="40"/>
      </w:pPr>
      <w:r>
        <w:t>There's, it's just junk and...</w:t>
      </w:r>
    </w:p>
    <w:p>
      <w:pPr>
        <w:pStyle w:val="BodyText"/>
        <w:spacing w:before="40" w:after="260"/>
      </w:pPr>
      <w:r>
        <w:t>到处都是垃圾</w:t>
      </w:r>
    </w:p>
    <w:p>
      <w:pPr>
        <w:spacing w:after="40"/>
      </w:pPr>
      <w:r>
        <w:t>papers and...</w:t>
      </w:r>
    </w:p>
    <w:p>
      <w:pPr>
        <w:pStyle w:val="BodyText"/>
        <w:spacing w:before="40" w:after="260"/>
      </w:pPr>
      <w:r>
        <w:t>还有废纸</w:t>
      </w:r>
    </w:p>
    <w:p>
      <w:pPr>
        <w:spacing w:after="40"/>
      </w:pPr>
      <w:r>
        <w:t>...newspapers.</w:t>
      </w:r>
    </w:p>
    <w:p>
      <w:pPr>
        <w:pStyle w:val="BodyText"/>
        <w:spacing w:before="40" w:after="260"/>
      </w:pPr>
      <w:r>
        <w:t>还有报纸</w:t>
      </w:r>
    </w:p>
    <w:p>
      <w:pPr>
        <w:spacing w:after="40"/>
      </w:pPr>
      <w:r>
        <w:t>What you got, kid?</w:t>
      </w:r>
    </w:p>
    <w:p>
      <w:pPr>
        <w:pStyle w:val="BodyText"/>
        <w:spacing w:before="40" w:after="260"/>
      </w:pPr>
      <w:r>
        <w:t>小子  你想起什么了吗</w:t>
      </w:r>
    </w:p>
    <w:p>
      <w:pPr>
        <w:spacing w:after="40"/>
      </w:pPr>
      <w:r>
        <w:t>I, I literally just met someone, she was a, junior reporter at CNM.</w:t>
      </w:r>
    </w:p>
    <w:p>
      <w:pPr>
        <w:pStyle w:val="BodyText"/>
        <w:spacing w:before="40" w:after="260"/>
      </w:pPr>
      <w:r>
        <w:t>我刚碰见过一个人  她是CNM的实习记者</w:t>
      </w:r>
    </w:p>
    <w:p>
      <w:pPr>
        <w:spacing w:after="40"/>
      </w:pPr>
      <w:r>
        <w:t>She was doing a story on Harry.</w:t>
      </w:r>
    </w:p>
    <w:p>
      <w:pPr>
        <w:pStyle w:val="BodyText"/>
        <w:spacing w:before="40" w:after="260"/>
      </w:pPr>
      <w:r>
        <w:t>她在报道关于哈利的故事</w:t>
      </w:r>
    </w:p>
    <w:p>
      <w:pPr>
        <w:spacing w:after="40"/>
      </w:pPr>
      <w:r>
        <w:t>I think she knows more than she let on.</w:t>
      </w:r>
    </w:p>
    <w:p>
      <w:pPr>
        <w:pStyle w:val="BodyText"/>
        <w:spacing w:before="40" w:after="260"/>
      </w:pPr>
      <w:r>
        <w:t>我觉得她知道的比她透露的更多</w:t>
      </w:r>
    </w:p>
    <w:p>
      <w:pPr>
        <w:spacing w:after="40"/>
      </w:pPr>
      <w:r>
        <w:t>The smart ones always do.</w:t>
      </w:r>
    </w:p>
    <w:p>
      <w:pPr>
        <w:pStyle w:val="BodyText"/>
        <w:spacing w:before="40" w:after="260"/>
      </w:pPr>
      <w:r>
        <w:t>聪明人都这样</w:t>
      </w:r>
    </w:p>
    <w:p>
      <w:pPr>
        <w:spacing w:after="40"/>
      </w:pPr>
      <w:r>
        <w:t>We gotta go down to her work and press her.</w:t>
      </w:r>
    </w:p>
    <w:p>
      <w:pPr>
        <w:pStyle w:val="BodyText"/>
        <w:spacing w:before="40" w:after="260"/>
      </w:pPr>
      <w:r>
        <w:t>我们得去她办公室撬她嘴巴</w:t>
      </w:r>
    </w:p>
    <w:p>
      <w:pPr>
        <w:spacing w:after="40"/>
      </w:pPr>
      <w:r>
        <w:t>That's a metaphor.</w:t>
      </w:r>
    </w:p>
    <w:p>
      <w:pPr>
        <w:pStyle w:val="BodyText"/>
        <w:spacing w:before="40" w:after="260"/>
      </w:pPr>
      <w:r>
        <w:t>那是个比喻</w:t>
      </w:r>
    </w:p>
    <w:p>
      <w:pPr>
        <w:spacing w:after="40"/>
      </w:pPr>
      <w:r>
        <w:t>Yeah, I know what a metaphor is.</w:t>
      </w:r>
    </w:p>
    <w:p>
      <w:pPr>
        <w:pStyle w:val="BodyText"/>
        <w:spacing w:before="40" w:after="260"/>
      </w:pPr>
      <w:r>
        <w:t>我知道什么是比喻</w:t>
      </w:r>
    </w:p>
    <w:p>
      <w:pPr>
        <w:spacing w:after="40"/>
      </w:pPr>
      <w:r>
        <w:t>Yeah, I was drinking that.</w:t>
      </w:r>
    </w:p>
    <w:p>
      <w:pPr>
        <w:pStyle w:val="BodyText"/>
        <w:spacing w:before="40" w:after="260"/>
      </w:pPr>
      <w:r>
        <w:t>好吧  我之前在喝那杯</w:t>
      </w:r>
    </w:p>
    <w:p>
      <w:pPr>
        <w:spacing w:after="40"/>
      </w:pPr>
      <w:r>
        <w:t>I was also drinking...</w:t>
      </w:r>
    </w:p>
    <w:p>
      <w:pPr>
        <w:pStyle w:val="BodyText"/>
        <w:spacing w:before="40" w:after="260"/>
      </w:pPr>
      <w:r>
        <w:t>我也在喝那杯</w:t>
      </w:r>
    </w:p>
    <w:p>
      <w:pPr>
        <w:spacing w:after="40"/>
      </w:pPr>
      <w:r>
        <w:t>Just step anywhere, it's only my life's work.</w:t>
      </w:r>
    </w:p>
    <w:p>
      <w:pPr>
        <w:pStyle w:val="BodyText"/>
        <w:spacing w:before="40" w:after="260"/>
      </w:pPr>
      <w:r>
        <w:t>请你随意踩踏我的毕生心血吧</w:t>
      </w:r>
    </w:p>
    <w:p>
      <w:pPr>
        <w:spacing w:after="40"/>
      </w:pPr>
      <w:r>
        <w:t>No, no.</w:t>
      </w:r>
    </w:p>
    <w:p>
      <w:pPr>
        <w:pStyle w:val="BodyText"/>
        <w:spacing w:before="40" w:after="260"/>
      </w:pPr>
      <w:r>
        <w:t>不  不</w:t>
      </w:r>
    </w:p>
    <w:p>
      <w:pPr>
        <w:spacing w:after="40"/>
      </w:pPr>
      <w:r>
        <w:t>We are not doing that.</w:t>
      </w:r>
    </w:p>
    <w:p>
      <w:pPr>
        <w:pStyle w:val="BodyText"/>
        <w:spacing w:before="40" w:after="260"/>
      </w:pPr>
      <w:r>
        <w:t>我们不要这样</w:t>
      </w:r>
    </w:p>
    <w:p>
      <w:pPr>
        <w:spacing w:after="40"/>
      </w:pPr>
      <w:r>
        <w:t>Fine, I'll walk.</w:t>
      </w:r>
    </w:p>
    <w:p>
      <w:pPr>
        <w:pStyle w:val="BodyText"/>
        <w:spacing w:before="40" w:after="260"/>
      </w:pPr>
      <w:r>
        <w:t>行吧  我走路就是了</w:t>
      </w:r>
    </w:p>
    <w:p>
      <w:pPr>
        <w:spacing w:after="40"/>
      </w:pPr>
      <w:r>
        <w:t>I'm trying to get 100,000 steps this hour.</w:t>
      </w:r>
    </w:p>
    <w:p>
      <w:pPr>
        <w:pStyle w:val="BodyText"/>
        <w:spacing w:before="40" w:after="260"/>
      </w:pPr>
      <w:r>
        <w:t>一小时内我要走1万步</w:t>
      </w:r>
    </w:p>
    <w:p>
      <w:pPr>
        <w:spacing w:after="40"/>
      </w:pPr>
      <w:r>
        <w:t>Hello, I'm Roger Clifford,</w:t>
      </w:r>
    </w:p>
    <w:p>
      <w:pPr>
        <w:pStyle w:val="BodyText"/>
        <w:spacing w:before="40" w:after="260"/>
      </w:pPr>
      <w:r>
        <w:t>大家好 我是罗杰 克利福</w:t>
      </w:r>
    </w:p>
    <w:p>
      <w:pPr>
        <w:spacing w:after="40"/>
      </w:pPr>
      <w:r>
        <w:t>President of CNM, and chairman of Clifford's enterprises.</w:t>
      </w:r>
    </w:p>
    <w:p>
      <w:pPr>
        <w:pStyle w:val="BodyText"/>
        <w:spacing w:before="40" w:after="260"/>
      </w:pPr>
      <w:r>
        <w:t>CNM的董事长以及克利福企业的主席</w:t>
      </w:r>
    </w:p>
    <w:p>
      <w:pPr>
        <w:spacing w:after="40"/>
      </w:pPr>
      <w:r>
        <w:t>And I'm Howard Clifford,</w:t>
      </w:r>
    </w:p>
    <w:p>
      <w:pPr>
        <w:pStyle w:val="BodyText"/>
        <w:spacing w:before="40" w:after="260"/>
      </w:pPr>
      <w:r>
        <w:t>我是霍华德·克利福</w:t>
      </w:r>
    </w:p>
    <w:p>
      <w:pPr>
        <w:spacing w:after="40"/>
      </w:pPr>
      <w:r>
        <w:t>the visionary icon behind Ryme City.</w:t>
      </w:r>
    </w:p>
    <w:p>
      <w:pPr>
        <w:pStyle w:val="BodyText"/>
        <w:spacing w:before="40" w:after="260"/>
      </w:pPr>
      <w:r>
        <w:t>莱姆市未来的构想者</w:t>
      </w:r>
    </w:p>
    <w:p>
      <w:pPr>
        <w:spacing w:after="40"/>
      </w:pPr>
      <w:r>
        <w:t>Together, in the spirits of harmony,</w:t>
      </w:r>
    </w:p>
    <w:p>
      <w:pPr>
        <w:pStyle w:val="BodyText"/>
        <w:spacing w:before="40" w:after="260"/>
      </w:pPr>
      <w:r>
        <w:t>为了和睦共处  集合起来</w:t>
      </w:r>
    </w:p>
    <w:p>
      <w:pPr>
        <w:spacing w:after="40"/>
      </w:pPr>
      <w:r>
        <w:t>we're throwing the largest parade the Ryme City has ever seen.</w:t>
      </w:r>
    </w:p>
    <w:p>
      <w:pPr>
        <w:pStyle w:val="BodyText"/>
        <w:spacing w:before="40" w:after="260"/>
      </w:pPr>
      <w:r>
        <w:t>我们将举办莱姆市史上最大的游行</w:t>
      </w:r>
    </w:p>
    <w:p>
      <w:pPr>
        <w:spacing w:after="40"/>
      </w:pPr>
      <w:r>
        <w:t>You won't wanna miss it.</w:t>
      </w:r>
    </w:p>
    <w:p>
      <w:pPr>
        <w:pStyle w:val="BodyText"/>
        <w:spacing w:before="40" w:after="260"/>
      </w:pPr>
      <w:r>
        <w:t>您一定不要错过</w:t>
      </w:r>
    </w:p>
    <w:p>
      <w:pPr>
        <w:spacing w:after="40"/>
      </w:pPr>
      <w:r>
        <w:t>So at the weekend, we invite the people and the Pokémon to be there.</w:t>
      </w:r>
    </w:p>
    <w:p>
      <w:pPr>
        <w:pStyle w:val="BodyText"/>
        <w:spacing w:before="40" w:after="260"/>
      </w:pPr>
      <w:r>
        <w:t>在周末  我们邀请人类和宝可梦精灵</w:t>
      </w:r>
    </w:p>
    <w:p>
      <w:pPr>
        <w:spacing w:after="40"/>
      </w:pPr>
      <w:r>
        <w:t>A celebration of the harmony between humans and Pokémon.</w:t>
      </w:r>
    </w:p>
    <w:p>
      <w:pPr>
        <w:pStyle w:val="BodyText"/>
        <w:spacing w:before="40" w:after="260"/>
      </w:pPr>
      <w:r>
        <w:t>来共同庆祝我们之间和睦共处</w:t>
      </w:r>
    </w:p>
    <w:p>
      <w:pPr>
        <w:spacing w:after="40"/>
      </w:pPr>
      <w:r>
        <w:t>And, cut!</w:t>
      </w:r>
    </w:p>
    <w:p>
      <w:pPr>
        <w:pStyle w:val="BodyText"/>
        <w:spacing w:before="40" w:after="260"/>
      </w:pPr>
      <w:r>
        <w:t>好的  卡</w:t>
      </w:r>
    </w:p>
    <w:p>
      <w:pPr>
        <w:spacing w:after="40"/>
      </w:pPr>
      <w:r>
        <w:t>I think that went rather well.</w:t>
      </w:r>
    </w:p>
    <w:p>
      <w:pPr>
        <w:pStyle w:val="BodyText"/>
        <w:spacing w:before="40" w:after="260"/>
      </w:pPr>
      <w:r>
        <w:t>我觉得录得挺好的</w:t>
      </w:r>
    </w:p>
    <w:p>
      <w:pPr>
        <w:spacing w:after="40"/>
      </w:pPr>
      <w:r>
        <w:t>Oh, shut up dad!</w:t>
      </w:r>
    </w:p>
    <w:p>
      <w:pPr>
        <w:pStyle w:val="BodyText"/>
        <w:spacing w:before="40" w:after="260"/>
      </w:pPr>
      <w:r>
        <w:t>拜托你闭嘴吧  爸</w:t>
      </w:r>
    </w:p>
    <w:p>
      <w:pPr>
        <w:spacing w:after="40"/>
      </w:pPr>
      <w:r>
        <w:t>He seems nice.</w:t>
      </w:r>
    </w:p>
    <w:p>
      <w:pPr>
        <w:pStyle w:val="BodyText"/>
        <w:spacing w:before="40" w:after="260"/>
      </w:pPr>
      <w:r>
        <w:t>他看上去很棒</w:t>
      </w:r>
    </w:p>
    <w:p>
      <w:pPr>
        <w:spacing w:after="40"/>
      </w:pPr>
      <w:r>
        <w:t>Roger, please.</w:t>
      </w:r>
    </w:p>
    <w:p>
      <w:pPr>
        <w:pStyle w:val="BodyText"/>
        <w:spacing w:before="40" w:after="260"/>
      </w:pPr>
      <w:r>
        <w:t>罗杰  拜托</w:t>
      </w:r>
    </w:p>
    <w:p>
      <w:pPr>
        <w:spacing w:after="40"/>
      </w:pPr>
      <w:r>
        <w:t>This is supposed to be our gift to the citizen.</w:t>
      </w:r>
    </w:p>
    <w:p>
      <w:pPr>
        <w:pStyle w:val="BodyText"/>
        <w:spacing w:before="40" w:after="260"/>
      </w:pPr>
      <w:r>
        <w:t>这应该是我们给市民的礼物</w:t>
      </w:r>
    </w:p>
    <w:p>
      <w:pPr>
        <w:spacing w:after="40"/>
      </w:pPr>
      <w:r>
        <w:t>Visionary icon, really?</w:t>
      </w:r>
    </w:p>
    <w:p>
      <w:pPr>
        <w:pStyle w:val="BodyText"/>
        <w:spacing w:before="40" w:after="260"/>
      </w:pPr>
      <w:r>
        <w:t>未来构想者  认真的吗</w:t>
      </w:r>
    </w:p>
    <w:p>
      <w:pPr>
        <w:spacing w:after="40"/>
      </w:pPr>
      <w:r>
        <w:t>Was savior of the world taken?</w:t>
      </w:r>
    </w:p>
    <w:p>
      <w:pPr>
        <w:pStyle w:val="BodyText"/>
        <w:spacing w:before="40" w:after="260"/>
      </w:pPr>
      <w:r>
        <w:t>是个救世主吗</w:t>
      </w:r>
    </w:p>
    <w:p>
      <w:pPr>
        <w:spacing w:after="40"/>
      </w:pPr>
      <w:r>
        <w:t>It was your people who wrote the promos, son.</w:t>
      </w:r>
    </w:p>
    <w:p>
      <w:pPr>
        <w:pStyle w:val="BodyText"/>
        <w:spacing w:before="40" w:after="260"/>
      </w:pPr>
      <w:r>
        <w:t>儿子  这是你的人写的宣传稿</w:t>
      </w:r>
    </w:p>
    <w:p>
      <w:pPr>
        <w:spacing w:after="40"/>
      </w:pPr>
      <w:r>
        <w:t>Is there an unabridged version where you cure cancer?</w:t>
      </w:r>
    </w:p>
    <w:p>
      <w:pPr>
        <w:pStyle w:val="BodyText"/>
        <w:spacing w:before="40" w:after="260"/>
      </w:pPr>
      <w:r>
        <w:t>这就是你治疗癌症的完整经过吗</w:t>
      </w:r>
    </w:p>
    <w:p>
      <w:pPr>
        <w:spacing w:after="40"/>
      </w:pPr>
      <w:r>
        <w:t>Oh, that's right.</w:t>
      </w:r>
    </w:p>
    <w:p>
      <w:pPr>
        <w:pStyle w:val="BodyText"/>
        <w:spacing w:before="40" w:after="260"/>
      </w:pPr>
      <w:r>
        <w:t>噢  好得很啊</w:t>
      </w:r>
    </w:p>
    <w:p>
      <w:pPr>
        <w:spacing w:after="40"/>
      </w:pPr>
      <w:r>
        <w:t>Turn your back on me like you always did.</w:t>
      </w:r>
    </w:p>
    <w:p>
      <w:pPr>
        <w:pStyle w:val="BodyText"/>
        <w:spacing w:before="40" w:after="260"/>
      </w:pPr>
      <w:r>
        <w:t>每次都是这样背对我</w:t>
      </w:r>
    </w:p>
    <w:p>
      <w:pPr>
        <w:spacing w:after="40"/>
      </w:pPr>
      <w:r>
        <w:t>By the way, no one likes your Pokémon.</w:t>
      </w:r>
    </w:p>
    <w:p>
      <w:pPr>
        <w:pStyle w:val="BodyText"/>
        <w:spacing w:before="40" w:after="260"/>
      </w:pPr>
      <w:r>
        <w:t>顺便说一句  没人喜欢你的宝可梦精灵</w:t>
      </w:r>
    </w:p>
    <w:p>
      <w:pPr>
        <w:spacing w:after="40"/>
      </w:pPr>
      <w:r>
        <w:t>There she is.</w:t>
      </w:r>
    </w:p>
    <w:p>
      <w:pPr>
        <w:pStyle w:val="BodyText"/>
        <w:spacing w:before="40" w:after="260"/>
      </w:pPr>
      <w:r>
        <w:t>她在那</w:t>
      </w:r>
    </w:p>
    <w:p>
      <w:pPr>
        <w:spacing w:after="40"/>
      </w:pPr>
      <w:r>
        <w:t>I can see why you're so excited.</w:t>
      </w:r>
    </w:p>
    <w:p>
      <w:pPr>
        <w:pStyle w:val="BodyText"/>
        <w:spacing w:before="40" w:after="260"/>
      </w:pPr>
      <w:r>
        <w:t>我明白你为什么如此兴奋了</w:t>
      </w:r>
    </w:p>
    <w:p>
      <w:pPr>
        <w:spacing w:after="40"/>
      </w:pPr>
      <w:r>
        <w:t>I wasn't...Okay, I was not, that excited.</w:t>
      </w:r>
    </w:p>
    <w:p>
      <w:pPr>
        <w:pStyle w:val="BodyText"/>
        <w:spacing w:before="40" w:after="260"/>
      </w:pPr>
      <w:r>
        <w:t>我没有  听着  我没有 兴奋</w:t>
      </w:r>
    </w:p>
    <w:p>
      <w:pPr>
        <w:spacing w:after="40"/>
      </w:pPr>
      <w:r>
        <w:t>Mr. Clifford, I may have a story for you.</w:t>
      </w:r>
    </w:p>
    <w:p>
      <w:pPr>
        <w:pStyle w:val="BodyText"/>
        <w:spacing w:before="40" w:after="260"/>
      </w:pPr>
      <w:r>
        <w:t>克利福先生  我这有个事件</w:t>
      </w:r>
    </w:p>
    <w:p>
      <w:pPr>
        <w:spacing w:after="40"/>
      </w:pPr>
      <w:r>
        <w:t>I've heard rumors of Pokémon attacking people,</w:t>
      </w:r>
    </w:p>
    <w:p>
      <w:pPr>
        <w:pStyle w:val="BodyText"/>
        <w:spacing w:before="40" w:after="260"/>
      </w:pPr>
      <w:r>
        <w:t>我听说了宝可梦精灵袭击人类的传言</w:t>
      </w:r>
    </w:p>
    <w:p>
      <w:pPr>
        <w:spacing w:after="40"/>
      </w:pPr>
      <w:r>
        <w:t>But there's been no main stream to cover it, I think that...</w:t>
      </w:r>
    </w:p>
    <w:p>
      <w:pPr>
        <w:pStyle w:val="BodyText"/>
        <w:spacing w:before="40" w:after="260"/>
      </w:pPr>
      <w:r>
        <w:t>但是没有主流媒体报道  我认为</w:t>
      </w:r>
    </w:p>
    <w:p>
      <w:pPr>
        <w:spacing w:after="40"/>
      </w:pPr>
      <w:r>
        <w:t>I'm sorry,</w:t>
      </w:r>
    </w:p>
    <w:p>
      <w:pPr>
        <w:pStyle w:val="BodyText"/>
        <w:spacing w:before="40" w:after="260"/>
      </w:pPr>
      <w:r>
        <w:t>抱歉</w:t>
      </w:r>
    </w:p>
    <w:p>
      <w:pPr>
        <w:spacing w:after="40"/>
      </w:pPr>
      <w:r>
        <w:t>We are not a tabloid,</w:t>
      </w:r>
    </w:p>
    <w:p>
      <w:pPr>
        <w:pStyle w:val="BodyText"/>
        <w:spacing w:before="40" w:after="260"/>
      </w:pPr>
      <w:r>
        <w:t>我们不是八卦小报</w:t>
      </w:r>
    </w:p>
    <w:p>
      <w:pPr>
        <w:spacing w:after="40"/>
      </w:pPr>
      <w:r>
        <w:t>which means we don't report on rumors, gossip, or hearsay.</w:t>
      </w:r>
    </w:p>
    <w:p>
      <w:pPr>
        <w:pStyle w:val="BodyText"/>
        <w:spacing w:before="40" w:after="260"/>
      </w:pPr>
      <w:r>
        <w:t>不报道无凭无据的流言蜚语或八卦消息</w:t>
      </w:r>
    </w:p>
    <w:p>
      <w:pPr>
        <w:spacing w:after="40"/>
      </w:pPr>
      <w:r>
        <w:t>It's not news if it can't be verified.</w:t>
      </w:r>
    </w:p>
    <w:p>
      <w:pPr>
        <w:pStyle w:val="BodyText"/>
        <w:spacing w:before="40" w:after="260"/>
      </w:pPr>
      <w:r>
        <w:t>无法证实就不是新闻</w:t>
      </w:r>
    </w:p>
    <w:p>
      <w:pPr>
        <w:spacing w:after="40"/>
      </w:pPr>
      <w:r>
        <w:t>You want a story?</w:t>
      </w:r>
    </w:p>
    <w:p>
      <w:pPr>
        <w:pStyle w:val="BodyText"/>
        <w:spacing w:before="40" w:after="260"/>
      </w:pPr>
      <w:r>
        <w:t>想要报道一个事件</w:t>
      </w:r>
    </w:p>
    <w:p>
      <w:pPr>
        <w:spacing w:after="40"/>
      </w:pPr>
      <w:r>
        <w:t>Find a source!</w:t>
      </w:r>
    </w:p>
    <w:p>
      <w:pPr>
        <w:pStyle w:val="BodyText"/>
        <w:spacing w:before="40" w:after="260"/>
      </w:pPr>
      <w:r>
        <w:t>就去追根溯源</w:t>
      </w:r>
    </w:p>
    <w:p>
      <w:pPr>
        <w:spacing w:after="40"/>
      </w:pPr>
      <w:r>
        <w:t>Oh, and pro tip,</w:t>
      </w:r>
    </w:p>
    <w:p>
      <w:pPr>
        <w:pStyle w:val="BodyText"/>
        <w:spacing w:before="40" w:after="260"/>
      </w:pPr>
      <w:r>
        <w:t>哦  最重要的一点</w:t>
      </w:r>
    </w:p>
    <w:p>
      <w:pPr>
        <w:spacing w:after="40"/>
      </w:pPr>
      <w:r>
        <w:t>have reasonable sense of fashion.</w:t>
      </w:r>
    </w:p>
    <w:p>
      <w:pPr>
        <w:pStyle w:val="BodyText"/>
        <w:spacing w:before="40" w:after="260"/>
      </w:pPr>
      <w:r>
        <w:t>对时下热点保持理性</w:t>
      </w:r>
    </w:p>
    <w:p>
      <w:pPr>
        <w:spacing w:after="40"/>
      </w:pPr>
      <w:r>
        <w:t>Here she comes, here she comes, try to look deep.</w:t>
      </w:r>
    </w:p>
    <w:p>
      <w:pPr>
        <w:pStyle w:val="BodyText"/>
        <w:spacing w:before="40" w:after="260"/>
      </w:pPr>
      <w:r>
        <w:t>她来了  她来了  认真点</w:t>
      </w:r>
    </w:p>
    <w:p>
      <w:pPr>
        <w:spacing w:after="40"/>
      </w:pPr>
      <w:r>
        <w:t>What are you doing here?</w:t>
      </w:r>
    </w:p>
    <w:p>
      <w:pPr>
        <w:pStyle w:val="BodyText"/>
        <w:spacing w:before="40" w:after="260"/>
      </w:pPr>
      <w:r>
        <w:t>你在这干什么</w:t>
      </w:r>
    </w:p>
    <w:p>
      <w:pPr>
        <w:spacing w:after="40"/>
      </w:pPr>
      <w:r>
        <w:t>Hey again, uh...</w:t>
      </w:r>
    </w:p>
    <w:p>
      <w:pPr>
        <w:pStyle w:val="BodyText"/>
        <w:spacing w:before="40" w:after="260"/>
      </w:pPr>
      <w:r>
        <w:t>又见面了  呃</w:t>
      </w:r>
    </w:p>
    <w:p>
      <w:pPr>
        <w:spacing w:after="40"/>
      </w:pPr>
      <w:r>
        <w:t>Yeah, I know this seems weird</w:t>
      </w:r>
    </w:p>
    <w:p>
      <w:pPr>
        <w:pStyle w:val="BodyText"/>
        <w:spacing w:before="40" w:after="260"/>
      </w:pPr>
      <w:r>
        <w:t>我这样可能有点奇怪</w:t>
      </w:r>
    </w:p>
    <w:p>
      <w:pPr>
        <w:spacing w:after="40"/>
      </w:pPr>
      <w:r>
        <w:t>but I actually need to ask you something.</w:t>
      </w:r>
    </w:p>
    <w:p>
      <w:pPr>
        <w:pStyle w:val="BodyText"/>
        <w:spacing w:before="40" w:after="260"/>
      </w:pPr>
      <w:r>
        <w:t>但我要问你个事</w:t>
      </w:r>
    </w:p>
    <w:p>
      <w:pPr>
        <w:spacing w:after="40"/>
      </w:pPr>
      <w:r>
        <w:t>Now is not... not really the good... the good time.</w:t>
      </w:r>
    </w:p>
    <w:p>
      <w:pPr>
        <w:pStyle w:val="BodyText"/>
        <w:spacing w:before="40" w:after="260"/>
      </w:pPr>
      <w:r>
        <w:t>但在这里不  不太  合适</w:t>
      </w:r>
    </w:p>
    <w:p>
      <w:pPr>
        <w:spacing w:after="40"/>
      </w:pPr>
      <w:r>
        <w:t>Yeah, I saw that. I'm...I'm sorry.</w:t>
      </w:r>
    </w:p>
    <w:p>
      <w:pPr>
        <w:pStyle w:val="BodyText"/>
        <w:spacing w:before="40" w:after="260"/>
      </w:pPr>
      <w:r>
        <w:t>我明白了  抱歉</w:t>
      </w:r>
    </w:p>
    <w:p>
      <w:pPr>
        <w:spacing w:after="40"/>
      </w:pPr>
      <w:r>
        <w:t>Sorry, it's piping hot.</w:t>
      </w:r>
    </w:p>
    <w:p>
      <w:pPr>
        <w:pStyle w:val="BodyText"/>
        <w:spacing w:before="40" w:after="260"/>
      </w:pPr>
      <w:r>
        <w:t>对不起  有点烫</w:t>
      </w:r>
    </w:p>
    <w:p>
      <w:pPr>
        <w:spacing w:after="40"/>
      </w:pPr>
      <w:r>
        <w:t>You found yourself a Pokémon partner.</w:t>
      </w:r>
    </w:p>
    <w:p>
      <w:pPr>
        <w:pStyle w:val="BodyText"/>
        <w:spacing w:before="40" w:after="260"/>
      </w:pPr>
      <w:r>
        <w:t>你找到了个宝可梦精灵伙伴</w:t>
      </w:r>
    </w:p>
    <w:p>
      <w:pPr>
        <w:spacing w:after="40"/>
      </w:pPr>
      <w:r>
        <w:t>- Hmm... not exactly... - Oh, he's cute.</w:t>
      </w:r>
    </w:p>
    <w:p>
      <w:pPr>
        <w:pStyle w:val="BodyText"/>
        <w:spacing w:before="40" w:after="260"/>
      </w:pPr>
      <w:r>
        <w:t>-呃  他并不是  -哇  他好可爱</w:t>
      </w:r>
    </w:p>
    <w:p>
      <w:pPr>
        <w:spacing w:after="40"/>
      </w:pPr>
      <w:r>
        <w:t>Yeah, she's trying to work me kid, but trust me,</w:t>
      </w:r>
    </w:p>
    <w:p>
      <w:pPr>
        <w:pStyle w:val="BodyText"/>
        <w:spacing w:before="40" w:after="260"/>
      </w:pPr>
      <w:r>
        <w:t>她想拉拢我  但相信我</w:t>
      </w:r>
    </w:p>
    <w:p>
      <w:pPr>
        <w:spacing w:after="40"/>
      </w:pPr>
      <w:r>
        <w:t>I can't... oh sweet mother of earthiest, that feels so good.</w:t>
      </w:r>
    </w:p>
    <w:p>
      <w:pPr>
        <w:pStyle w:val="BodyText"/>
        <w:spacing w:before="40" w:after="260"/>
      </w:pPr>
      <w:r>
        <w:t>我不会  啊我的大地母亲  好舒服</w:t>
      </w:r>
    </w:p>
    <w:p>
      <w:pPr>
        <w:spacing w:after="40"/>
      </w:pPr>
      <w:r>
        <w:t>- So...listen - Oh my god, ohh.</w:t>
      </w:r>
    </w:p>
    <w:p>
      <w:pPr>
        <w:pStyle w:val="BodyText"/>
        <w:spacing w:before="40" w:after="260"/>
      </w:pPr>
      <w:r>
        <w:t>-听着  -天啊</w:t>
      </w:r>
    </w:p>
    <w:p>
      <w:pPr>
        <w:spacing w:after="40"/>
      </w:pPr>
      <w:r>
        <w:t>What happened?</w:t>
      </w:r>
    </w:p>
    <w:p>
      <w:pPr>
        <w:pStyle w:val="BodyText"/>
        <w:spacing w:before="40" w:after="260"/>
      </w:pPr>
      <w:r>
        <w:t>发生什么事了</w:t>
      </w:r>
    </w:p>
    <w:p>
      <w:pPr>
        <w:spacing w:after="40"/>
      </w:pPr>
      <w:r>
        <w:t>I found something on Harry's desk.</w:t>
      </w:r>
    </w:p>
    <w:p>
      <w:pPr>
        <w:pStyle w:val="BodyText"/>
        <w:spacing w:before="40" w:after="260"/>
      </w:pPr>
      <w:r>
        <w:t>我在哈利桌子上发现这个</w:t>
      </w:r>
    </w:p>
    <w:p>
      <w:pPr>
        <w:spacing w:after="40"/>
      </w:pPr>
      <w:r>
        <w:t>It nearly choked me to death, and I wasn't...</w:t>
      </w:r>
    </w:p>
    <w:p>
      <w:pPr>
        <w:pStyle w:val="BodyText"/>
        <w:spacing w:before="40" w:after="260"/>
      </w:pPr>
      <w:r>
        <w:t>它差点让我窒息而亡  而且我没有</w:t>
      </w:r>
    </w:p>
    <w:p>
      <w:pPr>
        <w:spacing w:after="40"/>
      </w:pPr>
      <w:r>
        <w:t>No, not here.</w:t>
      </w:r>
    </w:p>
    <w:p>
      <w:pPr>
        <w:pStyle w:val="BodyText"/>
        <w:spacing w:before="40" w:after="260"/>
      </w:pPr>
      <w:r>
        <w:t>别  别在这说</w:t>
      </w:r>
    </w:p>
    <w:p>
      <w:pPr>
        <w:spacing w:after="40"/>
      </w:pPr>
      <w:r>
        <w:t>In my office.</w:t>
      </w:r>
    </w:p>
    <w:p>
      <w:pPr>
        <w:pStyle w:val="BodyText"/>
        <w:spacing w:before="40" w:after="260"/>
      </w:pPr>
      <w:r>
        <w:t>来我办公室</w:t>
      </w:r>
    </w:p>
    <w:p>
      <w:pPr>
        <w:spacing w:after="40"/>
      </w:pPr>
      <w:r>
        <w:t>"In my office"</w:t>
      </w:r>
    </w:p>
    <w:p>
      <w:pPr>
        <w:pStyle w:val="BodyText"/>
        <w:spacing w:before="40" w:after="260"/>
      </w:pPr>
      <w:r>
        <w:t>来我办公室</w:t>
      </w:r>
    </w:p>
    <w:p>
      <w:pPr>
        <w:spacing w:after="40"/>
      </w:pPr>
      <w:r>
        <w:t>We're going to her office.</w:t>
      </w:r>
    </w:p>
    <w:p>
      <w:pPr>
        <w:pStyle w:val="BodyText"/>
        <w:spacing w:before="40" w:after="260"/>
      </w:pPr>
      <w:r>
        <w:t>我们去她办公室</w:t>
      </w:r>
    </w:p>
    <w:p>
      <w:pPr>
        <w:spacing w:after="40"/>
      </w:pPr>
      <w:r>
        <w:t>This is great.</w:t>
      </w:r>
    </w:p>
    <w:p>
      <w:pPr>
        <w:pStyle w:val="BodyText"/>
        <w:spacing w:before="40" w:after="260"/>
      </w:pPr>
      <w:r>
        <w:t>太棒了</w:t>
      </w:r>
    </w:p>
    <w:p>
      <w:pPr>
        <w:spacing w:after="40"/>
      </w:pPr>
      <w:r>
        <w:t>This isn't an office, It's a coffin. with pencils.</w:t>
      </w:r>
    </w:p>
    <w:p>
      <w:pPr>
        <w:pStyle w:val="BodyText"/>
        <w:spacing w:before="40" w:after="260"/>
      </w:pPr>
      <w:r>
        <w:t>这不是办公室  这是放这些铅笔的棺材</w:t>
      </w:r>
    </w:p>
    <w:p>
      <w:pPr>
        <w:spacing w:after="40"/>
      </w:pPr>
      <w:r>
        <w:t>Yeah, that's right,</w:t>
      </w:r>
    </w:p>
    <w:p>
      <w:pPr>
        <w:pStyle w:val="BodyText"/>
        <w:spacing w:before="40" w:after="260"/>
      </w:pPr>
      <w:r>
        <w:t>是的  没错</w:t>
      </w:r>
    </w:p>
    <w:p>
      <w:pPr>
        <w:spacing w:after="40"/>
      </w:pPr>
      <w:r>
        <w:t>I can talk to the kiddy and can talk to you, who gifted.</w:t>
      </w:r>
    </w:p>
    <w:p>
      <w:pPr>
        <w:pStyle w:val="BodyText"/>
        <w:spacing w:before="40" w:after="260"/>
      </w:pPr>
      <w:r>
        <w:t>我能和这孩子说话也能和你说话</w:t>
      </w:r>
    </w:p>
    <w:p>
      <w:pPr>
        <w:spacing w:after="40"/>
      </w:pPr>
      <w:r>
        <w:t>You're a dummy that she has a Psyduck!</w:t>
      </w:r>
    </w:p>
    <w:p>
      <w:pPr>
        <w:pStyle w:val="BodyText"/>
        <w:spacing w:before="40" w:after="260"/>
      </w:pPr>
      <w:r>
        <w:t>你这个傻瓜  她有可达鸭</w:t>
      </w:r>
    </w:p>
    <w:p>
      <w:pPr>
        <w:spacing w:after="40"/>
      </w:pPr>
      <w:r>
        <w:t>These things explode when they're stressed.</w:t>
      </w:r>
    </w:p>
    <w:p>
      <w:pPr>
        <w:pStyle w:val="BodyText"/>
        <w:spacing w:before="40" w:after="260"/>
      </w:pPr>
      <w:r>
        <w:t>受到压力时会爆发</w:t>
      </w:r>
    </w:p>
    <w:p>
      <w:pPr>
        <w:spacing w:after="40"/>
      </w:pPr>
      <w:r>
        <w:t>Hey, hey, keep calm, pal.</w:t>
      </w:r>
    </w:p>
    <w:p>
      <w:pPr>
        <w:pStyle w:val="BodyText"/>
        <w:spacing w:before="40" w:after="260"/>
      </w:pPr>
      <w:r>
        <w:t>保持冷静  兄弟</w:t>
      </w:r>
    </w:p>
    <w:p>
      <w:pPr>
        <w:spacing w:after="40"/>
      </w:pPr>
      <w:r>
        <w:t>Serenity now, serenity now.</w:t>
      </w:r>
    </w:p>
    <w:p>
      <w:pPr>
        <w:pStyle w:val="BodyText"/>
        <w:spacing w:before="40" w:after="260"/>
      </w:pPr>
      <w:r>
        <w:t>安静  安静</w:t>
      </w:r>
    </w:p>
    <w:p>
      <w:pPr>
        <w:spacing w:after="40"/>
      </w:pPr>
      <w:r>
        <w:t>- No. - OK.</w:t>
      </w:r>
    </w:p>
    <w:p>
      <w:pPr>
        <w:pStyle w:val="BodyText"/>
        <w:spacing w:before="40" w:after="260"/>
      </w:pPr>
      <w:r>
        <w:t>-不  -好</w:t>
      </w:r>
    </w:p>
    <w:p>
      <w:pPr>
        <w:spacing w:after="40"/>
      </w:pPr>
      <w:r>
        <w:t>- Okay. - You got it?</w:t>
      </w:r>
    </w:p>
    <w:p>
      <w:pPr>
        <w:pStyle w:val="BodyText"/>
        <w:spacing w:before="40" w:after="260"/>
      </w:pPr>
      <w:r>
        <w:t>-好  -你找到了吗</w:t>
      </w:r>
    </w:p>
    <w:p>
      <w:pPr>
        <w:spacing w:after="40"/>
      </w:pPr>
      <w:r>
        <w:t>Here it is.</w:t>
      </w:r>
    </w:p>
    <w:p>
      <w:pPr>
        <w:pStyle w:val="BodyText"/>
        <w:spacing w:before="40" w:after="260"/>
      </w:pPr>
      <w:r>
        <w:t>给你</w:t>
      </w:r>
    </w:p>
    <w:p>
      <w:pPr>
        <w:spacing w:after="40"/>
      </w:pPr>
      <w:r>
        <w:t>Where did you find this?</w:t>
      </w:r>
    </w:p>
    <w:p>
      <w:pPr>
        <w:pStyle w:val="BodyText"/>
        <w:spacing w:before="40" w:after="260"/>
      </w:pPr>
      <w:r>
        <w:t>你在哪找到的</w:t>
      </w:r>
    </w:p>
    <w:p>
      <w:pPr>
        <w:spacing w:after="40"/>
      </w:pPr>
      <w:r>
        <w:t>Word on the street was that Harry had an informant near the docks.</w:t>
      </w:r>
    </w:p>
    <w:p>
      <w:pPr>
        <w:pStyle w:val="BodyText"/>
        <w:spacing w:before="40" w:after="260"/>
      </w:pPr>
      <w:r>
        <w:t>我的线人说码头附近有哈利的消息</w:t>
      </w:r>
    </w:p>
    <w:p>
      <w:pPr>
        <w:spacing w:after="40"/>
      </w:pPr>
      <w:r>
        <w:t>I went there to snoop around.</w:t>
      </w:r>
    </w:p>
    <w:p>
      <w:pPr>
        <w:pStyle w:val="BodyText"/>
        <w:spacing w:before="40" w:after="260"/>
      </w:pPr>
      <w:r>
        <w:t>我去那打探了一番</w:t>
      </w:r>
    </w:p>
    <w:p>
      <w:pPr>
        <w:spacing w:after="40"/>
      </w:pPr>
      <w:r>
        <w:t>And that's where I found the vial.</w:t>
      </w:r>
    </w:p>
    <w:p>
      <w:pPr>
        <w:pStyle w:val="BodyText"/>
        <w:spacing w:before="40" w:after="260"/>
      </w:pPr>
      <w:r>
        <w:t>我在那找到了小药瓶</w:t>
      </w:r>
    </w:p>
    <w:p>
      <w:pPr>
        <w:spacing w:after="40"/>
      </w:pPr>
      <w:r>
        <w:t>But the docks can be dangerous.</w:t>
      </w:r>
    </w:p>
    <w:p>
      <w:pPr>
        <w:pStyle w:val="BodyText"/>
        <w:spacing w:before="40" w:after="260"/>
      </w:pPr>
      <w:r>
        <w:t>但是码头很危险</w:t>
      </w:r>
    </w:p>
    <w:p>
      <w:pPr>
        <w:spacing w:after="40"/>
      </w:pPr>
      <w:r>
        <w:t>It's not the sort of place you wanna visit alone at night.</w:t>
      </w:r>
    </w:p>
    <w:p>
      <w:pPr>
        <w:pStyle w:val="BodyText"/>
        <w:spacing w:before="40" w:after="260"/>
      </w:pPr>
      <w:r>
        <w:t>那种地方晚上别独自一人去</w:t>
      </w:r>
    </w:p>
    <w:p>
      <w:pPr>
        <w:spacing w:after="40"/>
      </w:pPr>
      <w:r>
        <w:t>I'm actually pretty good of being alone at night.</w:t>
      </w:r>
    </w:p>
    <w:p>
      <w:pPr>
        <w:pStyle w:val="BodyText"/>
        <w:spacing w:before="40" w:after="260"/>
      </w:pPr>
      <w:r>
        <w:t>其实我很习惯晚上独自一人</w:t>
      </w:r>
    </w:p>
    <w:p>
      <w:pPr>
        <w:spacing w:after="40"/>
      </w:pPr>
      <w:r>
        <w:t>Nope, that did not land right at all.</w:t>
      </w:r>
    </w:p>
    <w:p>
      <w:pPr>
        <w:pStyle w:val="BodyText"/>
        <w:spacing w:before="40" w:after="260"/>
      </w:pPr>
      <w:r>
        <w:t>不行  完全不会说话</w:t>
      </w:r>
    </w:p>
    <w:p>
      <w:pPr>
        <w:spacing w:after="40"/>
      </w:pPr>
      <w:r>
        <w:t>That's not... that's not what I meant to say.</w:t>
      </w:r>
    </w:p>
    <w:p>
      <w:pPr>
        <w:pStyle w:val="BodyText"/>
        <w:spacing w:before="40" w:after="260"/>
      </w:pPr>
      <w:r>
        <w:t>我不是  我不是这意思</w:t>
      </w:r>
    </w:p>
    <w:p>
      <w:pPr>
        <w:spacing w:after="40"/>
      </w:pPr>
      <w:r>
        <w:t>- It's okay. - I'm just gonna...</w:t>
      </w:r>
    </w:p>
    <w:p>
      <w:pPr>
        <w:pStyle w:val="BodyText"/>
        <w:spacing w:before="40" w:after="260"/>
      </w:pPr>
      <w:r>
        <w:t>-没事  -我只想</w:t>
      </w:r>
    </w:p>
    <w:p>
      <w:pPr>
        <w:spacing w:after="40"/>
      </w:pPr>
      <w:r>
        <w:t>I...I, We should go soon, so...</w:t>
      </w:r>
    </w:p>
    <w:p>
      <w:pPr>
        <w:pStyle w:val="BodyText"/>
        <w:spacing w:before="40" w:after="260"/>
      </w:pPr>
      <w:r>
        <w:t>我  我们应该马上出发  所以</w:t>
      </w:r>
    </w:p>
    <w:p>
      <w:pPr>
        <w:spacing w:after="40"/>
      </w:pPr>
      <w:r>
        <w:t>Yeah, yeah, we should go.</w:t>
      </w:r>
    </w:p>
    <w:p>
      <w:pPr>
        <w:pStyle w:val="BodyText"/>
        <w:spacing w:before="40" w:after="260"/>
      </w:pPr>
      <w:r>
        <w:t>没错  我们得马上出发</w:t>
      </w:r>
    </w:p>
    <w:p>
      <w:pPr>
        <w:spacing w:after="40"/>
      </w:pPr>
      <w:r>
        <w:t>Good god, have you ever talked to woman before?</w:t>
      </w:r>
    </w:p>
    <w:p>
      <w:pPr>
        <w:pStyle w:val="BodyText"/>
        <w:spacing w:before="40" w:after="260"/>
      </w:pPr>
      <w:r>
        <w:t>天啊  你以前有和姑娘说过话吗</w:t>
      </w:r>
    </w:p>
    <w:p>
      <w:pPr>
        <w:spacing w:after="40"/>
      </w:pPr>
      <w:r>
        <w:t>You got some...</w:t>
      </w:r>
    </w:p>
    <w:p>
      <w:pPr>
        <w:pStyle w:val="BodyText"/>
        <w:spacing w:before="40" w:after="260"/>
      </w:pPr>
      <w:r>
        <w:t>你有点</w:t>
      </w:r>
    </w:p>
    <w:p>
      <w:pPr>
        <w:spacing w:after="40"/>
      </w:pPr>
      <w:r>
        <w:t>Yes, I've talked to women before,</w:t>
      </w:r>
    </w:p>
    <w:p>
      <w:pPr>
        <w:pStyle w:val="BodyText"/>
        <w:spacing w:before="40" w:after="260"/>
      </w:pPr>
      <w:r>
        <w:t>是的  我以前和姑娘说过话</w:t>
      </w:r>
    </w:p>
    <w:p>
      <w:pPr>
        <w:spacing w:after="40"/>
      </w:pPr>
      <w:r>
        <w:t>and no, I don't need your help.</w:t>
      </w:r>
    </w:p>
    <w:p>
      <w:pPr>
        <w:pStyle w:val="BodyText"/>
        <w:spacing w:before="40" w:after="260"/>
      </w:pPr>
      <w:r>
        <w:t>所以  我不需要你的帮助</w:t>
      </w:r>
    </w:p>
    <w:p>
      <w:pPr>
        <w:spacing w:after="40"/>
      </w:pPr>
      <w:r>
        <w:t>Was it during the birth canal or...?</w:t>
      </w:r>
    </w:p>
    <w:p>
      <w:pPr>
        <w:pStyle w:val="BodyText"/>
        <w:spacing w:before="40" w:after="260"/>
      </w:pPr>
      <w:r>
        <w:t>是在你妈妈肚子里吗还是</w:t>
      </w:r>
    </w:p>
    <w:p>
      <w:pPr>
        <w:spacing w:after="40"/>
      </w:pPr>
      <w:r>
        <w:t>You know what you need? A shoulder saddle.</w:t>
      </w:r>
    </w:p>
    <w:p>
      <w:pPr>
        <w:pStyle w:val="BodyText"/>
        <w:spacing w:before="40" w:after="260"/>
      </w:pPr>
      <w:r>
        <w:t>你知道你需要什么吗 一个 肩鞍</w:t>
      </w:r>
    </w:p>
    <w:p>
      <w:pPr>
        <w:spacing w:after="40"/>
      </w:pPr>
      <w:r>
        <w:t>I bet someone makes one.</w:t>
      </w:r>
    </w:p>
    <w:p>
      <w:pPr>
        <w:pStyle w:val="BodyText"/>
        <w:spacing w:before="40" w:after="260"/>
      </w:pPr>
      <w:r>
        <w:t>我打赌肯定有人做过</w:t>
      </w:r>
    </w:p>
    <w:p>
      <w:pPr>
        <w:spacing w:after="40"/>
      </w:pPr>
      <w:r>
        <w:t>Okay, there are other ways for you to get around.</w:t>
      </w:r>
    </w:p>
    <w:p>
      <w:pPr>
        <w:pStyle w:val="BodyText"/>
        <w:spacing w:before="40" w:after="260"/>
      </w:pPr>
      <w:r>
        <w:t>好  你还有其他办法吗</w:t>
      </w:r>
    </w:p>
    <w:p>
      <w:pPr>
        <w:spacing w:after="40"/>
      </w:pPr>
      <w:r>
        <w:t>This is humiliating.</w:t>
      </w:r>
    </w:p>
    <w:p>
      <w:pPr>
        <w:pStyle w:val="BodyText"/>
        <w:spacing w:before="40" w:after="260"/>
      </w:pPr>
      <w:r>
        <w:t>你这是在侮辱我</w:t>
      </w:r>
    </w:p>
    <w:p>
      <w:pPr>
        <w:spacing w:after="40"/>
      </w:pPr>
      <w:r>
        <w:t>Every step for you is 1000 for me</w:t>
      </w:r>
    </w:p>
    <w:p>
      <w:pPr>
        <w:pStyle w:val="BodyText"/>
        <w:spacing w:before="40" w:after="260"/>
      </w:pPr>
      <w:r>
        <w:t>你每走一步</w:t>
      </w:r>
    </w:p>
    <w:p>
      <w:pPr>
        <w:spacing w:after="40"/>
      </w:pPr>
      <w:r>
        <w:t>and my lungs and the side to ribs.</w:t>
      </w:r>
    </w:p>
    <w:p>
      <w:pPr>
        <w:pStyle w:val="BodyText"/>
        <w:spacing w:before="40" w:after="260"/>
      </w:pPr>
      <w:r>
        <w:t>我的肺和肋骨要走一千步</w:t>
      </w:r>
    </w:p>
    <w:p>
      <w:pPr>
        <w:spacing w:after="40"/>
      </w:pPr>
      <w:r>
        <w:t>We need to get some ground rules</w:t>
      </w:r>
    </w:p>
    <w:p>
      <w:pPr>
        <w:pStyle w:val="BodyText"/>
        <w:spacing w:before="40" w:after="260"/>
      </w:pPr>
      <w:r>
        <w:t>为了使我们伙伴关系稳固</w:t>
      </w:r>
    </w:p>
    <w:p>
      <w:pPr>
        <w:spacing w:after="40"/>
      </w:pPr>
      <w:r>
        <w:t>if this partnership's gonna work.</w:t>
      </w:r>
    </w:p>
    <w:p>
      <w:pPr>
        <w:pStyle w:val="BodyText"/>
        <w:spacing w:before="40" w:after="260"/>
      </w:pPr>
      <w:r>
        <w:t>我们需要定些规矩</w:t>
      </w:r>
    </w:p>
    <w:p>
      <w:pPr>
        <w:spacing w:after="40"/>
      </w:pPr>
      <w:r>
        <w:t>You're not my partner.</w:t>
      </w:r>
    </w:p>
    <w:p>
      <w:pPr>
        <w:pStyle w:val="BodyText"/>
        <w:spacing w:before="40" w:after="260"/>
      </w:pPr>
      <w:r>
        <w:t>你才不是我的同伴</w:t>
      </w:r>
    </w:p>
    <w:p>
      <w:pPr>
        <w:spacing w:after="40"/>
      </w:pPr>
      <w:r>
        <w:t>Mentor, sensei, master, whatever you wanna call it.</w:t>
      </w:r>
    </w:p>
    <w:p>
      <w:pPr>
        <w:pStyle w:val="BodyText"/>
        <w:spacing w:before="40" w:after="260"/>
      </w:pPr>
      <w:r>
        <w:t>导师  老师  大师  随你怎么称呼</w:t>
      </w:r>
    </w:p>
    <w:p>
      <w:pPr>
        <w:spacing w:after="40"/>
      </w:pPr>
      <w:r>
        <w:t>No, none of those.</w:t>
      </w:r>
    </w:p>
    <w:p>
      <w:pPr>
        <w:pStyle w:val="BodyText"/>
        <w:spacing w:before="40" w:after="260"/>
      </w:pPr>
      <w:r>
        <w:t>不  这些都不行</w:t>
      </w:r>
    </w:p>
    <w:p>
      <w:pPr>
        <w:spacing w:after="40"/>
      </w:pPr>
      <w:r>
        <w:t>Hey, what if it, what if wasn't the gas?</w:t>
      </w:r>
    </w:p>
    <w:p>
      <w:pPr>
        <w:pStyle w:val="BodyText"/>
        <w:spacing w:before="40" w:after="260"/>
      </w:pPr>
      <w:r>
        <w:t>如果这  如果这不是煤气的原因</w:t>
      </w:r>
    </w:p>
    <w:p>
      <w:pPr>
        <w:spacing w:after="40"/>
      </w:pPr>
      <w:r>
        <w:t>What if it's voluntary, huh?</w:t>
      </w:r>
    </w:p>
    <w:p>
      <w:pPr>
        <w:pStyle w:val="BodyText"/>
        <w:spacing w:before="40" w:after="260"/>
      </w:pPr>
      <w:r>
        <w:t>如果你天生就听得懂我说话呢</w:t>
      </w:r>
    </w:p>
    <w:p>
      <w:pPr>
        <w:spacing w:after="40"/>
      </w:pPr>
      <w:r>
        <w:t>What if Harry can understand your annoying voice too?</w:t>
      </w:r>
    </w:p>
    <w:p>
      <w:pPr>
        <w:pStyle w:val="BodyText"/>
        <w:spacing w:before="40" w:after="260"/>
      </w:pPr>
      <w:r>
        <w:t>如果哈利也能听懂你烦人的声音呢</w:t>
      </w:r>
    </w:p>
    <w:p>
      <w:pPr>
        <w:spacing w:after="40"/>
      </w:pPr>
      <w:r>
        <w:t>You don't need to talk to us for us to understand.</w:t>
      </w:r>
    </w:p>
    <w:p>
      <w:pPr>
        <w:pStyle w:val="BodyText"/>
        <w:spacing w:before="40" w:after="260"/>
      </w:pPr>
      <w:r>
        <w:t>你不说话我们也懂</w:t>
      </w:r>
    </w:p>
    <w:p>
      <w:pPr>
        <w:spacing w:after="40"/>
      </w:pPr>
      <w:r>
        <w:t>We can feel what you are saying.</w:t>
      </w:r>
    </w:p>
    <w:p>
      <w:pPr>
        <w:pStyle w:val="BodyText"/>
        <w:spacing w:before="40" w:after="260"/>
      </w:pPr>
      <w:r>
        <w:t>我们能感觉你在说什么</w:t>
      </w:r>
    </w:p>
    <w:p>
      <w:pPr>
        <w:spacing w:after="40"/>
      </w:pPr>
      <w:r>
        <w:t>You have to be open to the experience.</w:t>
      </w:r>
    </w:p>
    <w:p>
      <w:pPr>
        <w:pStyle w:val="BodyText"/>
        <w:spacing w:before="40" w:after="260"/>
      </w:pPr>
      <w:r>
        <w:t>你得分享下自己的经历</w:t>
      </w:r>
    </w:p>
    <w:p>
      <w:pPr>
        <w:spacing w:after="40"/>
      </w:pPr>
      <w:r>
        <w:t>- Try it sometimes. - Yeah, I'd rather not.</w:t>
      </w:r>
    </w:p>
    <w:p>
      <w:pPr>
        <w:pStyle w:val="BodyText"/>
        <w:spacing w:before="40" w:after="260"/>
      </w:pPr>
      <w:r>
        <w:t>-偶尔尝试一下  -那还是算了吧</w:t>
      </w:r>
    </w:p>
    <w:p>
      <w:pPr>
        <w:spacing w:after="40"/>
      </w:pPr>
      <w:r>
        <w:t>I got my plate full of talking to you.</w:t>
      </w:r>
    </w:p>
    <w:p>
      <w:pPr>
        <w:pStyle w:val="BodyText"/>
        <w:spacing w:before="40" w:after="260"/>
      </w:pPr>
      <w:r>
        <w:t>我一整天都在和你说话</w:t>
      </w:r>
    </w:p>
    <w:p>
      <w:pPr>
        <w:spacing w:after="40"/>
      </w:pPr>
      <w:r>
        <w:t>What is that?</w:t>
      </w:r>
    </w:p>
    <w:p>
      <w:pPr>
        <w:pStyle w:val="BodyText"/>
        <w:spacing w:before="40" w:after="260"/>
      </w:pPr>
      <w:r>
        <w:t>那是什么</w:t>
      </w:r>
    </w:p>
    <w:p>
      <w:pPr>
        <w:spacing w:after="40"/>
      </w:pPr>
      <w:r>
        <w:t>Silent but deadly.</w:t>
      </w:r>
    </w:p>
    <w:p>
      <w:pPr>
        <w:pStyle w:val="BodyText"/>
        <w:spacing w:before="40" w:after="260"/>
      </w:pPr>
      <w:r>
        <w:t>安静却又致命</w:t>
      </w:r>
    </w:p>
    <w:p>
      <w:pPr>
        <w:spacing w:after="40"/>
      </w:pPr>
      <w:r>
        <w:t>Apologies, my tummy is bashed from all that coffee.</w:t>
      </w:r>
    </w:p>
    <w:p>
      <w:pPr>
        <w:pStyle w:val="BodyText"/>
        <w:spacing w:before="40" w:after="260"/>
      </w:pPr>
      <w:r>
        <w:t>抱歉  我咖啡喝多了  肚子有点疼</w:t>
      </w:r>
    </w:p>
    <w:p>
      <w:pPr>
        <w:spacing w:after="40"/>
      </w:pPr>
      <w:r>
        <w:t>No, ew, get off!</w:t>
      </w:r>
    </w:p>
    <w:p>
      <w:pPr>
        <w:pStyle w:val="BodyText"/>
        <w:spacing w:before="40" w:after="260"/>
      </w:pPr>
      <w:r>
        <w:t>不  下来</w:t>
      </w:r>
    </w:p>
    <w:p>
      <w:pPr>
        <w:spacing w:after="40"/>
      </w:pPr>
      <w:r>
        <w:t>I meant that.</w:t>
      </w:r>
    </w:p>
    <w:p>
      <w:pPr>
        <w:pStyle w:val="BodyText"/>
        <w:spacing w:before="40" w:after="260"/>
      </w:pPr>
      <w:r>
        <w:t>我是说那个</w:t>
      </w:r>
    </w:p>
    <w:p>
      <w:pPr>
        <w:spacing w:after="40"/>
      </w:pPr>
      <w:r>
        <w:t>Oh, oh... that.</w:t>
      </w:r>
    </w:p>
    <w:p>
      <w:pPr>
        <w:pStyle w:val="BodyText"/>
        <w:spacing w:before="40" w:after="260"/>
      </w:pPr>
      <w:r>
        <w:t>那个</w:t>
      </w:r>
    </w:p>
    <w:p>
      <w:pPr>
        <w:spacing w:after="40"/>
      </w:pPr>
      <w:r>
        <w:t>It's a Mr.Mime, they're the worst.</w:t>
      </w:r>
    </w:p>
    <w:p>
      <w:pPr>
        <w:pStyle w:val="BodyText"/>
        <w:spacing w:before="40" w:after="260"/>
      </w:pPr>
      <w:r>
        <w:t>是魔墙人偶  他们是最讨厌的</w:t>
      </w:r>
    </w:p>
    <w:p>
      <w:pPr>
        <w:spacing w:after="40"/>
      </w:pPr>
      <w:r>
        <w:t>Silent but annoying.</w:t>
      </w:r>
    </w:p>
    <w:p>
      <w:pPr>
        <w:pStyle w:val="BodyText"/>
        <w:spacing w:before="40" w:after="260"/>
      </w:pPr>
      <w:r>
        <w:t>安静但令人讨厌</w:t>
      </w:r>
    </w:p>
    <w:p>
      <w:pPr>
        <w:spacing w:after="40"/>
      </w:pPr>
      <w:r>
        <w:t>Does he recognize you?</w:t>
      </w:r>
    </w:p>
    <w:p>
      <w:pPr>
        <w:pStyle w:val="BodyText"/>
        <w:spacing w:before="40" w:after="260"/>
      </w:pPr>
      <w:r>
        <w:t>他认出你了吗</w:t>
      </w:r>
    </w:p>
    <w:p>
      <w:pPr>
        <w:spacing w:after="40"/>
      </w:pPr>
      <w:r>
        <w:t>I think he recognizes you.</w:t>
      </w:r>
    </w:p>
    <w:p>
      <w:pPr>
        <w:pStyle w:val="BodyText"/>
        <w:spacing w:before="40" w:after="260"/>
      </w:pPr>
      <w:r>
        <w:t>我觉得他认出了你</w:t>
      </w:r>
    </w:p>
    <w:p>
      <w:pPr>
        <w:spacing w:after="40"/>
      </w:pPr>
      <w:r>
        <w:t>Well, I was Harry's partner,</w:t>
      </w:r>
    </w:p>
    <w:p>
      <w:pPr>
        <w:pStyle w:val="BodyText"/>
        <w:spacing w:before="40" w:after="260"/>
      </w:pPr>
      <w:r>
        <w:t>我是哈利的伙伴</w:t>
      </w:r>
    </w:p>
    <w:p>
      <w:pPr>
        <w:spacing w:after="40"/>
      </w:pPr>
      <w:r>
        <w:t>so I would've been with him.</w:t>
      </w:r>
    </w:p>
    <w:p>
      <w:pPr>
        <w:pStyle w:val="BodyText"/>
        <w:spacing w:before="40" w:after="260"/>
      </w:pPr>
      <w:r>
        <w:t>我跟哈利一起出现过</w:t>
      </w:r>
    </w:p>
    <w:p>
      <w:pPr>
        <w:spacing w:after="40"/>
      </w:pPr>
      <w:r>
        <w:t>Harry's informant is a Pokémon!</w:t>
      </w:r>
    </w:p>
    <w:p>
      <w:pPr>
        <w:pStyle w:val="BodyText"/>
        <w:spacing w:before="40" w:after="260"/>
      </w:pPr>
      <w:r>
        <w:t>哈利的线人是个宝可梦精灵啊</w:t>
      </w:r>
    </w:p>
    <w:p>
      <w:pPr>
        <w:spacing w:after="40"/>
      </w:pPr>
      <w:r>
        <w:t>Get him!</w:t>
      </w:r>
    </w:p>
    <w:p>
      <w:pPr>
        <w:pStyle w:val="BodyText"/>
        <w:spacing w:before="40" w:after="260"/>
      </w:pPr>
      <w:r>
        <w:t>抓住它</w:t>
      </w:r>
    </w:p>
    <w:p>
      <w:pPr>
        <w:spacing w:after="40"/>
      </w:pPr>
      <w:r>
        <w:t>- He's barely moving. - Don't tell him that.</w:t>
      </w:r>
    </w:p>
    <w:p>
      <w:pPr>
        <w:pStyle w:val="BodyText"/>
        <w:spacing w:before="40" w:after="260"/>
      </w:pPr>
      <w:r>
        <w:t>-他在原地踏步啊  -别告诉他真相</w:t>
      </w:r>
    </w:p>
    <w:p>
      <w:pPr>
        <w:spacing w:after="40"/>
      </w:pPr>
      <w:r>
        <w:t>Oh, he on a bike!</w:t>
      </w:r>
    </w:p>
    <w:p>
      <w:pPr>
        <w:pStyle w:val="BodyText"/>
        <w:spacing w:before="40" w:after="260"/>
      </w:pPr>
      <w:r>
        <w:t>哦  他上车了</w:t>
      </w:r>
    </w:p>
    <w:p>
      <w:pPr>
        <w:spacing w:after="40"/>
      </w:pPr>
      <w:r>
        <w:t>Come on, he thinks he's getting away.</w:t>
      </w:r>
    </w:p>
    <w:p>
      <w:pPr>
        <w:pStyle w:val="BodyText"/>
        <w:spacing w:before="40" w:after="260"/>
      </w:pPr>
      <w:r>
        <w:t>看  他以为他逃得掉</w:t>
      </w:r>
    </w:p>
    <w:p>
      <w:pPr>
        <w:spacing w:after="40"/>
      </w:pPr>
      <w:r>
        <w:t>Look! Quick, get in front of him!</w:t>
      </w:r>
    </w:p>
    <w:p>
      <w:pPr>
        <w:pStyle w:val="BodyText"/>
        <w:spacing w:before="40" w:after="260"/>
      </w:pPr>
      <w:r>
        <w:t>看  快  绕到他前面去</w:t>
      </w:r>
    </w:p>
    <w:p>
      <w:pPr>
        <w:spacing w:after="40"/>
      </w:pPr>
      <w:r>
        <w:t>Cut him off, you can make it.</w:t>
      </w:r>
    </w:p>
    <w:p>
      <w:pPr>
        <w:pStyle w:val="BodyText"/>
        <w:spacing w:before="40" w:after="260"/>
      </w:pPr>
      <w:r>
        <w:t>包抄他  你可以的</w:t>
      </w:r>
    </w:p>
    <w:p>
      <w:pPr>
        <w:spacing w:after="40"/>
      </w:pPr>
      <w:r>
        <w:t>Stop!</w:t>
      </w:r>
    </w:p>
    <w:p>
      <w:pPr>
        <w:pStyle w:val="BodyText"/>
        <w:spacing w:before="40" w:after="260"/>
      </w:pPr>
      <w:r>
        <w:t>住手</w:t>
      </w:r>
    </w:p>
    <w:p>
      <w:pPr>
        <w:spacing w:after="40"/>
      </w:pPr>
      <w:r>
        <w:t>Oh no...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He going down hard, Tim.</w:t>
      </w:r>
    </w:p>
    <w:p>
      <w:pPr>
        <w:pStyle w:val="BodyText"/>
        <w:spacing w:before="40" w:after="260"/>
      </w:pPr>
      <w:r>
        <w:t>他一头栽了下来  蒂姆</w:t>
      </w:r>
    </w:p>
    <w:p>
      <w:pPr>
        <w:spacing w:after="40"/>
      </w:pPr>
      <w:r>
        <w:t>Should've worn a helmet.</w:t>
      </w:r>
    </w:p>
    <w:p>
      <w:pPr>
        <w:pStyle w:val="BodyText"/>
        <w:spacing w:before="40" w:after="260"/>
      </w:pPr>
      <w:r>
        <w:t>他应该戴个头盔</w:t>
      </w:r>
    </w:p>
    <w:p>
      <w:pPr>
        <w:spacing w:after="40"/>
      </w:pPr>
      <w:r>
        <w:t>I hope he makes it.</w:t>
      </w:r>
    </w:p>
    <w:p>
      <w:pPr>
        <w:pStyle w:val="BodyText"/>
        <w:spacing w:before="40" w:after="260"/>
      </w:pPr>
      <w:r>
        <w:t>我希望他活着</w:t>
      </w:r>
    </w:p>
    <w:p>
      <w:pPr>
        <w:spacing w:after="40"/>
      </w:pPr>
      <w:r>
        <w:t>Come on, this is ridiculous!</w:t>
      </w:r>
    </w:p>
    <w:p>
      <w:pPr>
        <w:pStyle w:val="BodyText"/>
        <w:spacing w:before="40" w:after="260"/>
      </w:pPr>
      <w:r>
        <w:t>拜托  这太荒唐了</w:t>
      </w:r>
    </w:p>
    <w:p>
      <w:pPr>
        <w:spacing w:after="40"/>
      </w:pPr>
      <w:r>
        <w:t>I'm good cop, you're bad cop.</w:t>
      </w:r>
    </w:p>
    <w:p>
      <w:pPr>
        <w:pStyle w:val="BodyText"/>
        <w:spacing w:before="40" w:after="260"/>
      </w:pPr>
      <w:r>
        <w:t>我是好警察  你是坏警察</w:t>
      </w:r>
    </w:p>
    <w:p>
      <w:pPr>
        <w:spacing w:after="40"/>
      </w:pPr>
      <w:r>
        <w:t>- We are not cops. - Grow some pairs</w:t>
      </w:r>
    </w:p>
    <w:p>
      <w:pPr>
        <w:pStyle w:val="BodyText"/>
        <w:spacing w:before="40" w:after="260"/>
      </w:pPr>
      <w:r>
        <w:t>-我们不是警察  -对自己有点信心</w:t>
      </w:r>
    </w:p>
    <w:p>
      <w:pPr>
        <w:spacing w:after="40"/>
      </w:pPr>
      <w:r>
        <w:t>You're bigger and tougher look than I am, stand up straight!</w:t>
      </w:r>
    </w:p>
    <w:p>
      <w:pPr>
        <w:pStyle w:val="BodyText"/>
        <w:spacing w:before="40" w:after="260"/>
      </w:pPr>
      <w:r>
        <w:t>你比我看起来更大更壮  站直一点</w:t>
      </w:r>
    </w:p>
    <w:p>
      <w:pPr>
        <w:spacing w:after="40"/>
      </w:pPr>
      <w:r>
        <w:t>Listen up!</w:t>
      </w:r>
    </w:p>
    <w:p>
      <w:pPr>
        <w:pStyle w:val="BodyText"/>
        <w:spacing w:before="40" w:after="260"/>
      </w:pPr>
      <w:r>
        <w:t>你听着</w:t>
      </w:r>
    </w:p>
    <w:p>
      <w:pPr>
        <w:spacing w:after="40"/>
      </w:pPr>
      <w:r>
        <w:t>We got ways to make you talk, or mime!</w:t>
      </w:r>
    </w:p>
    <w:p>
      <w:pPr>
        <w:pStyle w:val="BodyText"/>
        <w:spacing w:before="40" w:after="260"/>
      </w:pPr>
      <w:r>
        <w:t>我们有办法让你开口  或永远沉默</w:t>
      </w:r>
    </w:p>
    <w:p>
      <w:pPr>
        <w:spacing w:after="40"/>
      </w:pPr>
      <w:r>
        <w:t>- Yeah. - So tell us what we wanna know.</w:t>
      </w:r>
    </w:p>
    <w:p>
      <w:pPr>
        <w:pStyle w:val="BodyText"/>
        <w:spacing w:before="40" w:after="260"/>
      </w:pPr>
      <w:r>
        <w:t>-没错  -所以我们问什么老实回答</w:t>
      </w:r>
    </w:p>
    <w:p>
      <w:pPr>
        <w:spacing w:after="40"/>
      </w:pPr>
      <w:r>
        <w:t>Why was Harry Goodman here?</w:t>
      </w:r>
    </w:p>
    <w:p>
      <w:pPr>
        <w:pStyle w:val="BodyText"/>
        <w:spacing w:before="40" w:after="260"/>
      </w:pPr>
      <w:r>
        <w:t>为什么哈利·古德曼出现在这</w:t>
      </w:r>
    </w:p>
    <w:p>
      <w:pPr>
        <w:spacing w:after="40"/>
      </w:pPr>
      <w:r>
        <w:t>And what did it have to do with the R?</w:t>
      </w:r>
    </w:p>
    <w:p>
      <w:pPr>
        <w:pStyle w:val="BodyText"/>
        <w:spacing w:before="40" w:after="260"/>
      </w:pPr>
      <w:r>
        <w:t>这与R有何关系</w:t>
      </w:r>
    </w:p>
    <w:p>
      <w:pPr>
        <w:spacing w:after="40"/>
      </w:pPr>
      <w:r>
        <w:t>Pipe, yes, okay, a can?</w:t>
      </w:r>
    </w:p>
    <w:p>
      <w:pPr>
        <w:pStyle w:val="BodyText"/>
        <w:spacing w:before="40" w:after="260"/>
      </w:pPr>
      <w:r>
        <w:t>管道  嗯  一个罐头吗</w:t>
      </w:r>
    </w:p>
    <w:p>
      <w:pPr>
        <w:spacing w:after="40"/>
      </w:pPr>
      <w:r>
        <w:t>Shoving? Pushing?</w:t>
      </w:r>
    </w:p>
    <w:p>
      <w:pPr>
        <w:pStyle w:val="BodyText"/>
        <w:spacing w:before="40" w:after="260"/>
      </w:pPr>
      <w:r>
        <w:t>挤  推</w:t>
      </w:r>
    </w:p>
    <w:p>
      <w:pPr>
        <w:spacing w:after="40"/>
      </w:pPr>
      <w:r>
        <w:t>My problem is that I push people away</w:t>
      </w:r>
    </w:p>
    <w:p>
      <w:pPr>
        <w:pStyle w:val="BodyText"/>
        <w:spacing w:before="40" w:after="260"/>
      </w:pPr>
      <w:r>
        <w:t>我的错误是推开人们</w:t>
      </w:r>
    </w:p>
    <w:p>
      <w:pPr>
        <w:spacing w:after="40"/>
      </w:pPr>
      <w:r>
        <w:t>and hate them for leaving?</w:t>
      </w:r>
    </w:p>
    <w:p>
      <w:pPr>
        <w:pStyle w:val="BodyText"/>
        <w:spacing w:before="40" w:after="260"/>
      </w:pPr>
      <w:r>
        <w:t>然后逃跑而被他们讨厌么</w:t>
      </w:r>
    </w:p>
    <w:p>
      <w:pPr>
        <w:spacing w:after="40"/>
      </w:pPr>
      <w:r>
        <w:t>He's saying you can shove it.</w:t>
      </w:r>
    </w:p>
    <w:p>
      <w:pPr>
        <w:pStyle w:val="BodyText"/>
        <w:spacing w:before="40" w:after="260"/>
      </w:pPr>
      <w:r>
        <w:t>他说你能推开它</w:t>
      </w:r>
    </w:p>
    <w:p>
      <w:pPr>
        <w:spacing w:after="40"/>
      </w:pPr>
      <w:r>
        <w:t>What? I can shove it?</w:t>
      </w:r>
    </w:p>
    <w:p>
      <w:pPr>
        <w:pStyle w:val="BodyText"/>
        <w:spacing w:before="40" w:after="260"/>
      </w:pPr>
      <w:r>
        <w:t>什么  我能推开它</w:t>
      </w:r>
    </w:p>
    <w:p>
      <w:pPr>
        <w:spacing w:after="40"/>
      </w:pPr>
      <w:r>
        <w:t>Okay, that's it, no, we're switching roles.</w:t>
      </w:r>
    </w:p>
    <w:p>
      <w:pPr>
        <w:pStyle w:val="BodyText"/>
        <w:spacing w:before="40" w:after="260"/>
      </w:pPr>
      <w:r>
        <w:t>是的  不  我们换一下</w:t>
      </w:r>
    </w:p>
    <w:p>
      <w:pPr>
        <w:spacing w:after="40"/>
      </w:pPr>
      <w:r>
        <w:t>I'm bad cop, you're good cop.</w:t>
      </w:r>
    </w:p>
    <w:p>
      <w:pPr>
        <w:pStyle w:val="BodyText"/>
        <w:spacing w:before="40" w:after="260"/>
      </w:pPr>
      <w:r>
        <w:t>我是坏警察  你是好警察</w:t>
      </w:r>
    </w:p>
    <w:p>
      <w:pPr>
        <w:spacing w:after="40"/>
      </w:pPr>
      <w:r>
        <w:t>No, no, no, we are not cops! Oh!</w:t>
      </w:r>
    </w:p>
    <w:p>
      <w:pPr>
        <w:pStyle w:val="BodyText"/>
        <w:spacing w:before="40" w:after="260"/>
      </w:pPr>
      <w:r>
        <w:t>不  不  我们不是警察</w:t>
      </w:r>
    </w:p>
    <w:p>
      <w:pPr>
        <w:spacing w:after="40"/>
      </w:pPr>
      <w:r>
        <w:t>Oh god, that's very hurtful.</w:t>
      </w:r>
    </w:p>
    <w:p>
      <w:pPr>
        <w:pStyle w:val="BodyText"/>
        <w:spacing w:before="40" w:after="260"/>
      </w:pPr>
      <w:r>
        <w:t>天啊  看起来好痛</w:t>
      </w:r>
    </w:p>
    <w:p>
      <w:pPr>
        <w:spacing w:after="40"/>
      </w:pPr>
      <w:r>
        <w:t>Oh yeah yeah yeah,</w:t>
      </w:r>
    </w:p>
    <w:p>
      <w:pPr>
        <w:pStyle w:val="BodyText"/>
        <w:spacing w:before="40" w:after="260"/>
      </w:pPr>
      <w:r>
        <w:t>是  是</w:t>
      </w:r>
    </w:p>
    <w:p>
      <w:pPr>
        <w:spacing w:after="40"/>
      </w:pPr>
      <w:r>
        <w:t>Mr.Mime has the ability to make a invisible wall.</w:t>
      </w:r>
    </w:p>
    <w:p>
      <w:pPr>
        <w:pStyle w:val="BodyText"/>
        <w:spacing w:before="40" w:after="260"/>
      </w:pPr>
      <w:r>
        <w:t>魔墙人偶能造一座隐形墙</w:t>
      </w:r>
    </w:p>
    <w:p>
      <w:pPr>
        <w:spacing w:after="40"/>
      </w:pPr>
      <w:r>
        <w:t>Ah, yes I know,</w:t>
      </w:r>
    </w:p>
    <w:p>
      <w:pPr>
        <w:pStyle w:val="BodyText"/>
        <w:spacing w:before="40" w:after="260"/>
      </w:pPr>
      <w:r>
        <w:t>是的我知道</w:t>
      </w:r>
    </w:p>
    <w:p>
      <w:pPr>
        <w:spacing w:after="40"/>
      </w:pPr>
      <w:r>
        <w:t>I happened to be a Pokémon to remember.</w:t>
      </w:r>
    </w:p>
    <w:p>
      <w:pPr>
        <w:pStyle w:val="BodyText"/>
        <w:spacing w:before="40" w:after="260"/>
      </w:pPr>
      <w:r>
        <w:t>我是个能记事的宝可梦精灵</w:t>
      </w:r>
    </w:p>
    <w:p>
      <w:pPr>
        <w:spacing w:after="40"/>
      </w:pPr>
      <w:r>
        <w:t>Look,</w:t>
      </w:r>
    </w:p>
    <w:p>
      <w:pPr>
        <w:pStyle w:val="BodyText"/>
        <w:spacing w:before="40" w:after="260"/>
      </w:pPr>
      <w:r>
        <w:t>看</w:t>
      </w:r>
    </w:p>
    <w:p>
      <w:pPr>
        <w:spacing w:after="40"/>
      </w:pPr>
      <w:r>
        <w:t>Harry figured this guy out somehow.</w:t>
      </w:r>
    </w:p>
    <w:p>
      <w:pPr>
        <w:pStyle w:val="BodyText"/>
        <w:spacing w:before="40" w:after="260"/>
      </w:pPr>
      <w:r>
        <w:t>哈利认出了这家伙</w:t>
      </w:r>
    </w:p>
    <w:p>
      <w:pPr>
        <w:spacing w:after="40"/>
      </w:pPr>
      <w:r>
        <w:t>I think the trick is get inside his head.</w:t>
      </w:r>
    </w:p>
    <w:p>
      <w:pPr>
        <w:pStyle w:val="BodyText"/>
        <w:spacing w:before="40" w:after="260"/>
      </w:pPr>
      <w:r>
        <w:t>我猜办法就是进入他的头脑</w:t>
      </w:r>
    </w:p>
    <w:p>
      <w:pPr>
        <w:spacing w:after="40"/>
      </w:pPr>
      <w:r>
        <w:t>I have an idea.</w:t>
      </w:r>
    </w:p>
    <w:p>
      <w:pPr>
        <w:pStyle w:val="BodyText"/>
        <w:spacing w:before="40" w:after="260"/>
      </w:pPr>
      <w:r>
        <w:t>我有注意了</w:t>
      </w:r>
    </w:p>
    <w:p>
      <w:pPr>
        <w:spacing w:after="40"/>
      </w:pPr>
      <w:r>
        <w:t>What are you doing?</w:t>
      </w:r>
    </w:p>
    <w:p>
      <w:pPr>
        <w:pStyle w:val="BodyText"/>
        <w:spacing w:before="40" w:after="260"/>
      </w:pPr>
      <w:r>
        <w:t>你在干什么</w:t>
      </w:r>
    </w:p>
    <w:p>
      <w:pPr>
        <w:spacing w:after="40"/>
      </w:pPr>
      <w:r>
        <w:t>- Oh what's this? - Oh there's a door there.</w:t>
      </w:r>
    </w:p>
    <w:p>
      <w:pPr>
        <w:pStyle w:val="BodyText"/>
        <w:spacing w:before="40" w:after="260"/>
      </w:pPr>
      <w:r>
        <w:t>-这是什么  -那儿有扇门</w:t>
      </w:r>
    </w:p>
    <w:p>
      <w:pPr>
        <w:spacing w:after="40"/>
      </w:pPr>
      <w:r>
        <w:t>Oh I see, I didn't...</w:t>
      </w:r>
    </w:p>
    <w:p>
      <w:pPr>
        <w:pStyle w:val="BodyText"/>
        <w:spacing w:before="40" w:after="260"/>
      </w:pPr>
      <w:r>
        <w:t>我看到了  我不</w:t>
      </w:r>
    </w:p>
    <w:p>
      <w:pPr>
        <w:spacing w:after="40"/>
      </w:pPr>
      <w:r>
        <w:t>probably because it's invisible.</w:t>
      </w:r>
    </w:p>
    <w:p>
      <w:pPr>
        <w:pStyle w:val="BodyText"/>
        <w:spacing w:before="40" w:after="260"/>
      </w:pPr>
      <w:r>
        <w:t>也许因为它是隐形的</w:t>
      </w:r>
    </w:p>
    <w:p>
      <w:pPr>
        <w:spacing w:after="40"/>
      </w:pPr>
      <w:r>
        <w:t>Huh yeah, I'm in your space now, right?</w:t>
      </w:r>
    </w:p>
    <w:p>
      <w:pPr>
        <w:pStyle w:val="BodyText"/>
        <w:spacing w:before="40" w:after="260"/>
      </w:pPr>
      <w:r>
        <w:t>是的  我现在在你的空间里  对吗</w:t>
      </w:r>
    </w:p>
    <w:p>
      <w:pPr>
        <w:spacing w:after="40"/>
      </w:pPr>
      <w:r>
        <w:t>You don't like this so much, do you?</w:t>
      </w:r>
    </w:p>
    <w:p>
      <w:pPr>
        <w:pStyle w:val="BodyText"/>
        <w:spacing w:before="40" w:after="260"/>
      </w:pPr>
      <w:r>
        <w:t>你不太喜欢这个  是吗</w:t>
      </w:r>
    </w:p>
    <w:p>
      <w:pPr>
        <w:spacing w:after="40"/>
      </w:pPr>
      <w:r>
        <w:t>What are you doing?</w:t>
      </w:r>
    </w:p>
    <w:p>
      <w:pPr>
        <w:pStyle w:val="BodyText"/>
        <w:spacing w:before="40" w:after="260"/>
      </w:pPr>
      <w:r>
        <w:t>你在干什么</w:t>
      </w:r>
    </w:p>
    <w:p>
      <w:pPr>
        <w:spacing w:after="40"/>
      </w:pPr>
      <w:r>
        <w:t>That's a jar. Okay, now you're pouring.</w:t>
      </w:r>
    </w:p>
    <w:p>
      <w:pPr>
        <w:pStyle w:val="BodyText"/>
        <w:spacing w:before="40" w:after="260"/>
      </w:pPr>
      <w:r>
        <w:t>那是个罐子  好  你在倒什么东西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Salt. It's a salt shakier cookie!</w:t>
      </w:r>
    </w:p>
    <w:p>
      <w:pPr>
        <w:pStyle w:val="BodyText"/>
        <w:spacing w:before="40" w:after="260"/>
      </w:pPr>
      <w:r>
        <w:t>盐  是盐制饼干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Real cookie is by following your heart, not a recipe!</w:t>
      </w:r>
    </w:p>
    <w:p>
      <w:pPr>
        <w:pStyle w:val="BodyText"/>
        <w:spacing w:before="40" w:after="260"/>
      </w:pPr>
      <w:r>
        <w:t>好饼干应该用心做  而不是照着食谱</w:t>
      </w:r>
    </w:p>
    <w:p>
      <w:pPr>
        <w:spacing w:after="40"/>
      </w:pPr>
      <w:r>
        <w:t>What are you talking about?</w:t>
      </w:r>
    </w:p>
    <w:p>
      <w:pPr>
        <w:pStyle w:val="BodyText"/>
        <w:spacing w:before="40" w:after="260"/>
      </w:pPr>
      <w:r>
        <w:t>你在说什么</w:t>
      </w:r>
    </w:p>
    <w:p>
      <w:pPr>
        <w:spacing w:after="40"/>
      </w:pPr>
      <w:r>
        <w:t>The gas!</w:t>
      </w:r>
    </w:p>
    <w:p>
      <w:pPr>
        <w:pStyle w:val="BodyText"/>
        <w:spacing w:before="40" w:after="260"/>
      </w:pPr>
      <w:r>
        <w:t>煤气</w:t>
      </w:r>
    </w:p>
    <w:p>
      <w:pPr>
        <w:spacing w:after="40"/>
      </w:pPr>
      <w:r>
        <w:t>You're pouring gasoline!</w:t>
      </w:r>
    </w:p>
    <w:p>
      <w:pPr>
        <w:pStyle w:val="BodyText"/>
        <w:spacing w:before="40" w:after="260"/>
      </w:pPr>
      <w:r>
        <w:t>你在倒汽油</w:t>
      </w:r>
    </w:p>
    <w:p>
      <w:pPr>
        <w:spacing w:after="40"/>
      </w:pPr>
      <w:r>
        <w:t>Oh yeah</w:t>
      </w:r>
    </w:p>
    <w:p>
      <w:pPr>
        <w:pStyle w:val="BodyText"/>
        <w:spacing w:before="40" w:after="260"/>
      </w:pPr>
      <w:r>
        <w:t>是的</w:t>
      </w:r>
    </w:p>
    <w:p>
      <w:pPr>
        <w:spacing w:after="40"/>
      </w:pPr>
      <w:r>
        <w:t>That went dark my style, I like this, I like this very much.</w:t>
      </w:r>
    </w:p>
    <w:p>
      <w:pPr>
        <w:pStyle w:val="BodyText"/>
        <w:spacing w:before="40" w:after="260"/>
      </w:pPr>
      <w:r>
        <w:t>变黑了  这个办法好  我喜欢</w:t>
      </w:r>
    </w:p>
    <w:p>
      <w:pPr>
        <w:spacing w:after="40"/>
      </w:pPr>
      <w:r>
        <w:t>All right, all right.</w:t>
      </w:r>
    </w:p>
    <w:p>
      <w:pPr>
        <w:pStyle w:val="BodyText"/>
        <w:spacing w:before="40" w:after="260"/>
      </w:pPr>
      <w:r>
        <w:t>好吧  好吧</w:t>
      </w:r>
    </w:p>
    <w:p>
      <w:pPr>
        <w:spacing w:after="40"/>
      </w:pPr>
      <w:r>
        <w:t>Okay, you wanna play that game? I can play that game.</w:t>
      </w:r>
    </w:p>
    <w:p>
      <w:pPr>
        <w:pStyle w:val="BodyText"/>
        <w:spacing w:before="40" w:after="260"/>
      </w:pPr>
      <w:r>
        <w:t>好  你想玩那游戏吗  我会玩和这个</w:t>
      </w:r>
    </w:p>
    <w:p>
      <w:pPr>
        <w:spacing w:after="40"/>
      </w:pPr>
      <w:r>
        <w:t>You think that's funny? You think that's funny, huh?</w:t>
      </w:r>
    </w:p>
    <w:p>
      <w:pPr>
        <w:pStyle w:val="BodyText"/>
        <w:spacing w:before="40" w:after="260"/>
      </w:pPr>
      <w:r>
        <w:t>你觉得很好玩吗  你觉得很好玩吗</w:t>
      </w:r>
    </w:p>
    <w:p>
      <w:pPr>
        <w:spacing w:after="40"/>
      </w:pPr>
      <w:r>
        <w:t>I'll be laughing soon.</w:t>
      </w:r>
    </w:p>
    <w:p>
      <w:pPr>
        <w:pStyle w:val="BodyText"/>
        <w:spacing w:before="40" w:after="260"/>
      </w:pPr>
      <w:r>
        <w:t>我好想笑</w:t>
      </w:r>
    </w:p>
    <w:p>
      <w:pPr>
        <w:spacing w:after="40"/>
      </w:pPr>
      <w:r>
        <w:t>Who is laughing now, huh?</w:t>
      </w:r>
    </w:p>
    <w:p>
      <w:pPr>
        <w:pStyle w:val="BodyText"/>
        <w:spacing w:before="40" w:after="260"/>
      </w:pPr>
      <w:r>
        <w:t>现在轮到谁笑了</w:t>
      </w:r>
    </w:p>
    <w:p>
      <w:pPr>
        <w:spacing w:after="40"/>
      </w:pPr>
      <w:r>
        <w:t>Oh ... oh I smell what you are stepping in.</w:t>
      </w:r>
    </w:p>
    <w:p>
      <w:pPr>
        <w:pStyle w:val="BodyText"/>
        <w:spacing w:before="40" w:after="260"/>
      </w:pPr>
      <w:r>
        <w:t>我闻到了你踏进去的味道</w:t>
      </w:r>
    </w:p>
    <w:p>
      <w:pPr>
        <w:spacing w:after="40"/>
      </w:pPr>
      <w:r>
        <w:t>That's right, Mr.Mime,</w:t>
      </w:r>
    </w:p>
    <w:p>
      <w:pPr>
        <w:pStyle w:val="BodyText"/>
        <w:spacing w:before="40" w:after="260"/>
      </w:pPr>
      <w:r>
        <w:t>没错  魔墙人偶</w:t>
      </w:r>
    </w:p>
    <w:p>
      <w:pPr>
        <w:spacing w:after="40"/>
      </w:pPr>
      <w:r>
        <w:t>you'are about to be Mr.Melt unless you start talking.</w:t>
      </w:r>
    </w:p>
    <w:p>
      <w:pPr>
        <w:pStyle w:val="BodyText"/>
        <w:spacing w:before="40" w:after="260"/>
      </w:pPr>
      <w:r>
        <w:t>如果你不说的话你就会变成魔灰人偶</w:t>
      </w:r>
    </w:p>
    <w:p>
      <w:pPr>
        <w:spacing w:after="40"/>
      </w:pPr>
      <w:r>
        <w:t>Cards, cards, playing cards, poker.</w:t>
      </w:r>
    </w:p>
    <w:p>
      <w:pPr>
        <w:pStyle w:val="BodyText"/>
        <w:spacing w:before="40" w:after="260"/>
      </w:pPr>
      <w:r>
        <w:t>打牌  打牌  扑克</w:t>
      </w:r>
    </w:p>
    <w:p>
      <w:pPr>
        <w:spacing w:after="40"/>
      </w:pPr>
      <w:r>
        <w:t>No, I think he's talking about R.</w:t>
      </w:r>
    </w:p>
    <w:p>
      <w:pPr>
        <w:pStyle w:val="BodyText"/>
        <w:spacing w:before="40" w:after="260"/>
      </w:pPr>
      <w:r>
        <w:t>不  我觉得他是在说R</w:t>
      </w:r>
    </w:p>
    <w:p>
      <w:pPr>
        <w:spacing w:after="40"/>
      </w:pPr>
      <w:r>
        <w:t>Someone was heading out R!</w:t>
      </w:r>
    </w:p>
    <w:p>
      <w:pPr>
        <w:pStyle w:val="BodyText"/>
        <w:spacing w:before="40" w:after="260"/>
      </w:pPr>
      <w:r>
        <w:t>有人供出了R</w:t>
      </w:r>
    </w:p>
    <w:p>
      <w:pPr>
        <w:spacing w:after="40"/>
      </w:pPr>
      <w:r>
        <w:t>Use your body words, where?</w:t>
      </w:r>
    </w:p>
    <w:p>
      <w:pPr>
        <w:pStyle w:val="BodyText"/>
        <w:spacing w:before="40" w:after="260"/>
      </w:pPr>
      <w:r>
        <w:t>用你的肢体语言告诉我们  在哪</w:t>
      </w:r>
    </w:p>
    <w:p>
      <w:pPr>
        <w:spacing w:after="40"/>
      </w:pPr>
      <w:r>
        <w:t>Circles, house, moon house.</w:t>
      </w:r>
    </w:p>
    <w:p>
      <w:pPr>
        <w:pStyle w:val="BodyText"/>
        <w:spacing w:before="40" w:after="260"/>
      </w:pPr>
      <w:r>
        <w:t>圆圈  屋子  月亮屋</w:t>
      </w:r>
    </w:p>
    <w:p>
      <w:pPr>
        <w:spacing w:after="40"/>
      </w:pPr>
      <w:r>
        <w:t>Moon, house.</w:t>
      </w:r>
    </w:p>
    <w:p>
      <w:pPr>
        <w:pStyle w:val="BodyText"/>
        <w:spacing w:before="40" w:after="260"/>
      </w:pPr>
      <w:r>
        <w:t>月亮  屋子</w:t>
      </w:r>
    </w:p>
    <w:p>
      <w:pPr>
        <w:spacing w:after="40"/>
      </w:pPr>
      <w:r>
        <w:t>Enough of the games. Say it! Just say it!</w:t>
      </w:r>
    </w:p>
    <w:p>
      <w:pPr>
        <w:pStyle w:val="BodyText"/>
        <w:spacing w:before="40" w:after="260"/>
      </w:pPr>
      <w:r>
        <w:t>别玩了  快点说  快说</w:t>
      </w:r>
    </w:p>
    <w:p>
      <w:pPr>
        <w:spacing w:after="40"/>
      </w:pPr>
      <w:r>
        <w:t>Talk, you're stupid mime!</w:t>
      </w:r>
    </w:p>
    <w:p>
      <w:pPr>
        <w:pStyle w:val="BodyText"/>
        <w:spacing w:before="40" w:after="260"/>
      </w:pPr>
      <w:r>
        <w:t>说话  你这傻逼小丑</w:t>
      </w:r>
    </w:p>
    <w:p>
      <w:pPr>
        <w:spacing w:after="40"/>
      </w:pPr>
      <w:r>
        <w:t>Okay, you... relax.</w:t>
      </w:r>
    </w:p>
    <w:p>
      <w:pPr>
        <w:pStyle w:val="BodyText"/>
        <w:spacing w:before="40" w:after="260"/>
      </w:pPr>
      <w:r>
        <w:t>好了  你  冷静点</w:t>
      </w:r>
    </w:p>
    <w:p>
      <w:pPr>
        <w:spacing w:after="40"/>
      </w:pPr>
      <w:r>
        <w:t>Umm round, round house, umm...</w:t>
      </w:r>
    </w:p>
    <w:p>
      <w:pPr>
        <w:pStyle w:val="BodyText"/>
        <w:spacing w:before="40" w:after="260"/>
      </w:pPr>
      <w:r>
        <w:t>圆形  圆形屋</w:t>
      </w:r>
    </w:p>
    <w:p>
      <w:pPr>
        <w:spacing w:after="40"/>
      </w:pPr>
      <w:r>
        <w:t>The source of the R came from the round house.</w:t>
      </w:r>
    </w:p>
    <w:p>
      <w:pPr>
        <w:pStyle w:val="BodyText"/>
        <w:spacing w:before="40" w:after="260"/>
      </w:pPr>
      <w:r>
        <w:t>R来自圆形的屋子</w:t>
      </w:r>
    </w:p>
    <w:p>
      <w:pPr>
        <w:spacing w:after="40"/>
      </w:pPr>
      <w:r>
        <w:t>Yeah nice work kid,</w:t>
      </w:r>
    </w:p>
    <w:p>
      <w:pPr>
        <w:pStyle w:val="BodyText"/>
        <w:spacing w:before="40" w:after="260"/>
      </w:pPr>
      <w:r>
        <w:t>小子  干得漂亮</w:t>
      </w:r>
    </w:p>
    <w:p>
      <w:pPr>
        <w:spacing w:after="40"/>
      </w:pPr>
      <w:r>
        <w:t>maybe there' a little detective in you after all.</w:t>
      </w:r>
    </w:p>
    <w:p>
      <w:pPr>
        <w:pStyle w:val="BodyText"/>
        <w:spacing w:before="40" w:after="260"/>
      </w:pPr>
      <w:r>
        <w:t>说不定你是个小侦探</w:t>
      </w:r>
    </w:p>
    <w:p>
      <w:pPr>
        <w:spacing w:after="40"/>
      </w:pPr>
      <w:r>
        <w:t>Critical Hit!</w:t>
      </w:r>
    </w:p>
    <w:p>
      <w:pPr>
        <w:pStyle w:val="BodyText"/>
        <w:spacing w:before="40" w:after="260"/>
      </w:pPr>
      <w:r>
        <w:t>致命一击</w:t>
      </w:r>
    </w:p>
    <w:p>
      <w:pPr>
        <w:spacing w:after="40"/>
      </w:pPr>
      <w:r>
        <w:t>Additional Damage！</w:t>
      </w:r>
    </w:p>
    <w:p>
      <w:pPr>
        <w:pStyle w:val="BodyText"/>
        <w:spacing w:before="40" w:after="260"/>
      </w:pPr>
      <w:r>
        <w:t>额外伤害</w:t>
      </w:r>
    </w:p>
    <w:p>
      <w:pPr>
        <w:spacing w:after="40"/>
      </w:pPr>
      <w:r>
        <w:t>Ain't no there Pokémon battles in Ryme City?</w:t>
      </w:r>
    </w:p>
    <w:p>
      <w:pPr>
        <w:pStyle w:val="BodyText"/>
        <w:spacing w:before="40" w:after="260"/>
      </w:pPr>
      <w:r>
        <w:t>莱姆城不是没有宝可梦战斗吗</w:t>
      </w:r>
    </w:p>
    <w:p>
      <w:pPr>
        <w:spacing w:after="40"/>
      </w:pPr>
      <w:r>
        <w:t>There are not supposed to.</w:t>
      </w:r>
    </w:p>
    <w:p>
      <w:pPr>
        <w:pStyle w:val="BodyText"/>
        <w:spacing w:before="40" w:after="260"/>
      </w:pPr>
      <w:r>
        <w:t>本来是不该有的</w:t>
      </w:r>
    </w:p>
    <w:p>
      <w:pPr>
        <w:spacing w:after="40"/>
      </w:pPr>
      <w:r>
        <w:t>Gengar used his Shadow Ball!</w:t>
      </w:r>
    </w:p>
    <w:p>
      <w:pPr>
        <w:pStyle w:val="BodyText"/>
        <w:spacing w:before="40" w:after="260"/>
      </w:pPr>
      <w:r>
        <w:t>耿鬼使用了暗影球</w:t>
      </w:r>
    </w:p>
    <w:p>
      <w:pPr>
        <w:spacing w:after="40"/>
      </w:pPr>
      <w:r>
        <w:t>Come on, let's take a look around.</w:t>
      </w:r>
    </w:p>
    <w:p>
      <w:pPr>
        <w:pStyle w:val="BodyText"/>
        <w:spacing w:before="40" w:after="260"/>
      </w:pPr>
      <w:r>
        <w:t>来吧  我们四处看看</w:t>
      </w:r>
    </w:p>
    <w:p>
      <w:pPr>
        <w:spacing w:after="40"/>
      </w:pPr>
      <w:r>
        <w:t>The kid's here. And he's with the Pikachu.</w:t>
      </w:r>
    </w:p>
    <w:p>
      <w:pPr>
        <w:pStyle w:val="BodyText"/>
        <w:spacing w:before="40" w:after="260"/>
      </w:pPr>
      <w:r>
        <w:t>那孩子在这  还有那个皮卡丘</w:t>
      </w:r>
    </w:p>
    <w:p>
      <w:pPr>
        <w:spacing w:after="40"/>
      </w:pPr>
      <w:r>
        <w:t>Okay kid, so here's what we know,</w:t>
      </w:r>
    </w:p>
    <w:p>
      <w:pPr>
        <w:pStyle w:val="BodyText"/>
        <w:spacing w:before="40" w:after="260"/>
      </w:pPr>
      <w:r>
        <w:t>所以小子  目前已知的是</w:t>
      </w:r>
    </w:p>
    <w:p>
      <w:pPr>
        <w:spacing w:after="40"/>
      </w:pPr>
      <w:r>
        <w:t>Harry traces the R to here.</w:t>
      </w:r>
    </w:p>
    <w:p>
      <w:pPr>
        <w:pStyle w:val="BodyText"/>
        <w:spacing w:before="40" w:after="260"/>
      </w:pPr>
      <w:r>
        <w:t>哈利追踪R到这里</w:t>
      </w:r>
    </w:p>
    <w:p>
      <w:pPr>
        <w:spacing w:after="40"/>
      </w:pPr>
      <w:r>
        <w:t>And frequent this joint,</w:t>
      </w:r>
    </w:p>
    <w:p>
      <w:pPr>
        <w:pStyle w:val="BodyText"/>
        <w:spacing w:before="40" w:after="260"/>
      </w:pPr>
      <w:r>
        <w:t>通常这种情况下</w:t>
      </w:r>
    </w:p>
    <w:p>
      <w:pPr>
        <w:spacing w:after="40"/>
      </w:pPr>
      <w:r>
        <w:t>cuz someone here knows something about something.</w:t>
      </w:r>
    </w:p>
    <w:p>
      <w:pPr>
        <w:pStyle w:val="BodyText"/>
        <w:spacing w:before="40" w:after="260"/>
      </w:pPr>
      <w:r>
        <w:t>因为这儿的某个人知道些内幕</w:t>
      </w:r>
    </w:p>
    <w:p>
      <w:pPr>
        <w:spacing w:after="40"/>
      </w:pPr>
      <w:r>
        <w:t>We just need to find the someone, and the something.</w:t>
      </w:r>
    </w:p>
    <w:p>
      <w:pPr>
        <w:pStyle w:val="BodyText"/>
        <w:spacing w:before="40" w:after="260"/>
      </w:pPr>
      <w:r>
        <w:t>我们只需要找出那个人问出内幕</w:t>
      </w:r>
    </w:p>
    <w:p>
      <w:pPr>
        <w:spacing w:after="40"/>
      </w:pPr>
      <w:r>
        <w:t>Hey, where is that Pikachu's partner? Don't go!</w:t>
      </w:r>
    </w:p>
    <w:p>
      <w:pPr>
        <w:pStyle w:val="BodyText"/>
        <w:spacing w:before="40" w:after="260"/>
      </w:pPr>
      <w:r>
        <w:t>那个皮卡丘搭档呢  站住</w:t>
      </w:r>
    </w:p>
    <w:p>
      <w:pPr>
        <w:spacing w:after="40"/>
      </w:pPr>
      <w:r>
        <w:t>I think someone just found us.</w:t>
      </w:r>
    </w:p>
    <w:p>
      <w:pPr>
        <w:pStyle w:val="BodyText"/>
        <w:spacing w:before="40" w:after="260"/>
      </w:pPr>
      <w:r>
        <w:t>我想有人发现我们了</w:t>
      </w:r>
    </w:p>
    <w:p>
      <w:pPr>
        <w:spacing w:after="40"/>
      </w:pPr>
      <w:r>
        <w:t>Wow, I'd like to see this guy's internet search history.</w:t>
      </w:r>
    </w:p>
    <w:p>
      <w:pPr>
        <w:pStyle w:val="BodyText"/>
        <w:spacing w:before="40" w:after="260"/>
      </w:pPr>
      <w:r>
        <w:t>我想看看这家伙的网络搜索记录</w:t>
      </w:r>
    </w:p>
    <w:p>
      <w:pPr>
        <w:spacing w:after="40"/>
      </w:pPr>
      <w:r>
        <w:t>Who are you?</w:t>
      </w:r>
    </w:p>
    <w:p>
      <w:pPr>
        <w:pStyle w:val="BodyText"/>
        <w:spacing w:before="40" w:after="260"/>
      </w:pPr>
      <w:r>
        <w:t>你是谁</w:t>
      </w:r>
    </w:p>
    <w:p>
      <w:pPr>
        <w:spacing w:after="40"/>
      </w:pPr>
      <w:r>
        <w:t>Let's see where this goes.</w:t>
      </w:r>
    </w:p>
    <w:p>
      <w:pPr>
        <w:pStyle w:val="BodyText"/>
        <w:spacing w:before="40" w:after="260"/>
      </w:pPr>
      <w:r>
        <w:t>这是个什么情况</w:t>
      </w:r>
    </w:p>
    <w:p>
      <w:pPr>
        <w:spacing w:after="40"/>
      </w:pPr>
      <w:r>
        <w:t>Tell him you're my new partner.</w:t>
      </w:r>
    </w:p>
    <w:p>
      <w:pPr>
        <w:pStyle w:val="BodyText"/>
        <w:spacing w:before="40" w:after="260"/>
      </w:pPr>
      <w:r>
        <w:t>告诉他你是我的新伙伴</w:t>
      </w:r>
    </w:p>
    <w:p>
      <w:pPr>
        <w:spacing w:after="40"/>
      </w:pPr>
      <w:r>
        <w:t>I am his new partner.</w:t>
      </w:r>
    </w:p>
    <w:p>
      <w:pPr>
        <w:pStyle w:val="BodyText"/>
        <w:spacing w:before="40" w:after="260"/>
      </w:pPr>
      <w:r>
        <w:t>我是他的新伙伴</w:t>
      </w:r>
    </w:p>
    <w:p>
      <w:pPr>
        <w:spacing w:after="40"/>
      </w:pPr>
      <w:r>
        <w:t>Well that Pikachu's thunder bolt,</w:t>
      </w:r>
    </w:p>
    <w:p>
      <w:pPr>
        <w:pStyle w:val="BodyText"/>
        <w:spacing w:before="40" w:after="260"/>
      </w:pPr>
      <w:r>
        <w:t>皮卡丘的十万伏特</w:t>
      </w:r>
    </w:p>
    <w:p>
      <w:pPr>
        <w:spacing w:after="40"/>
      </w:pPr>
      <w:r>
        <w:t>almost wreck my pride Charizard,</w:t>
      </w:r>
    </w:p>
    <w:p>
      <w:pPr>
        <w:pStyle w:val="BodyText"/>
        <w:spacing w:before="40" w:after="260"/>
      </w:pPr>
      <w:r>
        <w:t>差点杀了我引以为傲的喷火龙</w:t>
      </w:r>
    </w:p>
    <w:p>
      <w:pPr>
        <w:spacing w:after="40"/>
      </w:pPr>
      <w:r>
        <w:t>last time he was here.</w:t>
      </w:r>
    </w:p>
    <w:p>
      <w:pPr>
        <w:pStyle w:val="BodyText"/>
        <w:spacing w:before="40" w:after="260"/>
      </w:pPr>
      <w:r>
        <w:t>上次他来这儿的时候</w:t>
      </w:r>
    </w:p>
    <w:p>
      <w:pPr>
        <w:spacing w:after="40"/>
      </w:pPr>
      <w:r>
        <w:t>Scar's still fresh.</w:t>
      </w:r>
    </w:p>
    <w:p>
      <w:pPr>
        <w:pStyle w:val="BodyText"/>
        <w:spacing w:before="40" w:after="260"/>
      </w:pPr>
      <w:r>
        <w:t>伤疤还很新呢</w:t>
      </w:r>
    </w:p>
    <w:p>
      <w:pPr>
        <w:spacing w:after="40"/>
      </w:pPr>
      <w:r>
        <w:t>All I hear are consonants</w:t>
      </w:r>
    </w:p>
    <w:p>
      <w:pPr>
        <w:pStyle w:val="BodyText"/>
        <w:spacing w:before="40" w:after="260"/>
      </w:pPr>
      <w:r>
        <w:t>我听见的只有嘟囔声</w:t>
      </w:r>
    </w:p>
    <w:p>
      <w:pPr>
        <w:spacing w:after="40"/>
      </w:pPr>
      <w:r>
        <w:t>and all I see are nipples.</w:t>
      </w:r>
    </w:p>
    <w:p>
      <w:pPr>
        <w:pStyle w:val="BodyText"/>
        <w:spacing w:before="40" w:after="260"/>
      </w:pPr>
      <w:r>
        <w:t>我看见的只有那些凸起</w:t>
      </w:r>
    </w:p>
    <w:p>
      <w:pPr>
        <w:spacing w:after="40"/>
      </w:pPr>
      <w:r>
        <w:t>Hey, you know what?</w:t>
      </w:r>
    </w:p>
    <w:p>
      <w:pPr>
        <w:pStyle w:val="BodyText"/>
        <w:spacing w:before="40" w:after="260"/>
      </w:pPr>
      <w:r>
        <w:t>嘿  你知道吗</w:t>
      </w:r>
    </w:p>
    <w:p>
      <w:pPr>
        <w:spacing w:after="40"/>
      </w:pPr>
      <w:r>
        <w:t>He ruined my coat, man, look at this.</w:t>
      </w:r>
    </w:p>
    <w:p>
      <w:pPr>
        <w:pStyle w:val="BodyText"/>
        <w:spacing w:before="40" w:after="260"/>
      </w:pPr>
      <w:r>
        <w:t>他弄烂了我的外套  瞧瞧这</w:t>
      </w:r>
    </w:p>
    <w:p>
      <w:pPr>
        <w:spacing w:after="40"/>
      </w:pPr>
      <w:r>
        <w:t>I'm so sorry.</w:t>
      </w:r>
    </w:p>
    <w:p>
      <w:pPr>
        <w:pStyle w:val="BodyText"/>
        <w:spacing w:before="40" w:after="260"/>
      </w:pPr>
      <w:r>
        <w:t>我很抱歉</w:t>
      </w:r>
    </w:p>
    <w:p>
      <w:pPr>
        <w:spacing w:after="40"/>
      </w:pPr>
      <w:r>
        <w:t>Forget the coat, where's his shirt?</w:t>
      </w:r>
    </w:p>
    <w:p>
      <w:pPr>
        <w:pStyle w:val="BodyText"/>
        <w:spacing w:before="40" w:after="260"/>
      </w:pPr>
      <w:r>
        <w:t>别管那外套  他的衬衫呢</w:t>
      </w:r>
    </w:p>
    <w:p>
      <w:pPr>
        <w:spacing w:after="40"/>
      </w:pPr>
      <w:r>
        <w:t>This... this is my place.</w:t>
      </w:r>
    </w:p>
    <w:p>
      <w:pPr>
        <w:pStyle w:val="BodyText"/>
        <w:spacing w:before="40" w:after="260"/>
      </w:pPr>
      <w:r>
        <w:t>这  是我的地盘</w:t>
      </w:r>
    </w:p>
    <w:p>
      <w:pPr>
        <w:spacing w:after="40"/>
      </w:pPr>
      <w:r>
        <w:t>And nobody comes into my place.</w:t>
      </w:r>
    </w:p>
    <w:p>
      <w:pPr>
        <w:pStyle w:val="BodyText"/>
        <w:spacing w:before="40" w:after="260"/>
      </w:pPr>
      <w:r>
        <w:t>没人能随便到我的地盘上瞎逛</w:t>
      </w:r>
    </w:p>
    <w:p>
      <w:pPr>
        <w:spacing w:after="40"/>
      </w:pPr>
      <w:r>
        <w:t>And as that tiny Pokémon.</w:t>
      </w:r>
    </w:p>
    <w:p>
      <w:pPr>
        <w:pStyle w:val="BodyText"/>
        <w:spacing w:before="40" w:after="260"/>
      </w:pPr>
      <w:r>
        <w:t>那只小宝可梦精灵也是</w:t>
      </w:r>
    </w:p>
    <w:p>
      <w:pPr>
        <w:spacing w:after="40"/>
      </w:pPr>
      <w:r>
        <w:t>what are you looking at?</w:t>
      </w:r>
    </w:p>
    <w:p>
      <w:pPr>
        <w:pStyle w:val="BodyText"/>
        <w:spacing w:before="40" w:after="260"/>
      </w:pPr>
      <w:r>
        <w:t>你瞅啥</w:t>
      </w:r>
    </w:p>
    <w:p>
      <w:pPr>
        <w:spacing w:after="40"/>
      </w:pPr>
      <w:r>
        <w:t>- Or to my coat. - Right, the coat.</w:t>
      </w:r>
    </w:p>
    <w:p>
      <w:pPr>
        <w:pStyle w:val="BodyText"/>
        <w:spacing w:before="40" w:after="260"/>
      </w:pPr>
      <w:r>
        <w:t>-也没人能随便弄烂我的外套  -对  外套</w:t>
      </w:r>
    </w:p>
    <w:p>
      <w:pPr>
        <w:spacing w:after="40"/>
      </w:pPr>
      <w:r>
        <w:t>the coat, what are you doing?</w:t>
      </w:r>
    </w:p>
    <w:p>
      <w:pPr>
        <w:pStyle w:val="BodyText"/>
        <w:spacing w:before="40" w:after="260"/>
      </w:pPr>
      <w:r>
        <w:t>那外套  你在干嘛呢</w:t>
      </w:r>
    </w:p>
    <w:p>
      <w:pPr>
        <w:spacing w:after="40"/>
      </w:pPr>
      <w:r>
        <w:t>Last six staredown, kid,</w:t>
      </w:r>
    </w:p>
    <w:p>
      <w:pPr>
        <w:pStyle w:val="BodyText"/>
        <w:spacing w:before="40" w:after="260"/>
      </w:pPr>
      <w:r>
        <w:t>瞪眼对决呢  小子</w:t>
      </w:r>
    </w:p>
    <w:p>
      <w:pPr>
        <w:spacing w:after="40"/>
      </w:pPr>
      <w:r>
        <w:t>first one to play loses.</w:t>
      </w:r>
    </w:p>
    <w:p>
      <w:pPr>
        <w:pStyle w:val="BodyText"/>
        <w:spacing w:before="40" w:after="260"/>
      </w:pPr>
      <w:r>
        <w:t>谁先挪开视线谁就输</w:t>
      </w:r>
    </w:p>
    <w:p>
      <w:pPr>
        <w:spacing w:after="40"/>
      </w:pPr>
      <w:r>
        <w:t>Now stop distracting me.</w:t>
      </w:r>
    </w:p>
    <w:p>
      <w:pPr>
        <w:pStyle w:val="BodyText"/>
        <w:spacing w:before="40" w:after="260"/>
      </w:pPr>
      <w:r>
        <w:t>别干扰我了</w:t>
      </w:r>
    </w:p>
    <w:p>
      <w:pPr>
        <w:spacing w:after="40"/>
      </w:pPr>
      <w:r>
        <w:t>Ah, look,</w:t>
      </w:r>
    </w:p>
    <w:p>
      <w:pPr>
        <w:pStyle w:val="BodyText"/>
        <w:spacing w:before="40" w:after="260"/>
      </w:pPr>
      <w:r>
        <w:t>听着</w:t>
      </w:r>
    </w:p>
    <w:p>
      <w:pPr>
        <w:spacing w:after="40"/>
      </w:pPr>
      <w:r>
        <w:t>I just wanna know why his old partner was here, that's all.</w:t>
      </w:r>
    </w:p>
    <w:p>
      <w:pPr>
        <w:pStyle w:val="BodyText"/>
        <w:spacing w:before="40" w:after="260"/>
      </w:pPr>
      <w:r>
        <w:t>我只想知道他原来的搭档为什么来这里</w:t>
      </w:r>
    </w:p>
    <w:p>
      <w:pPr>
        <w:spacing w:after="40"/>
      </w:pPr>
      <w:r>
        <w:t>Gengar Wins!</w:t>
      </w:r>
    </w:p>
    <w:p>
      <w:pPr>
        <w:pStyle w:val="BodyText"/>
        <w:spacing w:before="40" w:after="260"/>
      </w:pPr>
      <w:r>
        <w:t>耿鬼胜利</w:t>
      </w:r>
    </w:p>
    <w:p>
      <w:pPr>
        <w:spacing w:after="40"/>
      </w:pPr>
      <w:r>
        <w:t>Ready for more to step up!</w:t>
      </w:r>
    </w:p>
    <w:p>
      <w:pPr>
        <w:pStyle w:val="BodyText"/>
        <w:spacing w:before="40" w:after="260"/>
      </w:pPr>
      <w:r>
        <w:t>还有谁上场来试试</w:t>
      </w:r>
    </w:p>
    <w:p>
      <w:pPr>
        <w:spacing w:after="40"/>
      </w:pPr>
      <w:r>
        <w:t>And I want a rematch.</w:t>
      </w:r>
    </w:p>
    <w:p>
      <w:pPr>
        <w:pStyle w:val="BodyText"/>
        <w:spacing w:before="40" w:after="260"/>
      </w:pPr>
      <w:r>
        <w:t>我想要重赛</w:t>
      </w:r>
    </w:p>
    <w:p>
      <w:pPr>
        <w:spacing w:after="40"/>
      </w:pPr>
      <w:r>
        <w:t>You give me my rematch,</w:t>
      </w:r>
    </w:p>
    <w:p>
      <w:pPr>
        <w:pStyle w:val="BodyText"/>
        <w:spacing w:before="40" w:after="260"/>
      </w:pPr>
      <w:r>
        <w:t>如果你跟我重赛</w:t>
      </w:r>
    </w:p>
    <w:p>
      <w:pPr>
        <w:spacing w:after="40"/>
      </w:pPr>
      <w:r>
        <w:t>I tell everything you want to know right now.</w:t>
      </w:r>
    </w:p>
    <w:p>
      <w:pPr>
        <w:pStyle w:val="BodyText"/>
        <w:spacing w:before="40" w:after="260"/>
      </w:pPr>
      <w:r>
        <w:t>我就把你想知道的一切告诉你</w:t>
      </w:r>
    </w:p>
    <w:p>
      <w:pPr>
        <w:spacing w:after="40"/>
      </w:pPr>
      <w:r>
        <w:t>Tell him he's on, amigo.</w:t>
      </w:r>
    </w:p>
    <w:p>
      <w:pPr>
        <w:pStyle w:val="BodyText"/>
        <w:spacing w:before="40" w:after="260"/>
      </w:pPr>
      <w:r>
        <w:t>告诉他准备开始吧  老铁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Our new battles are holding.</w:t>
      </w:r>
    </w:p>
    <w:p>
      <w:pPr>
        <w:pStyle w:val="BodyText"/>
        <w:spacing w:before="40" w:after="260"/>
      </w:pPr>
      <w:r>
        <w:t>新的一战即将打响</w:t>
      </w:r>
    </w:p>
    <w:p>
      <w:pPr>
        <w:spacing w:after="40"/>
      </w:pPr>
      <w:r>
        <w:t>Pikachu versus Charizard!</w:t>
      </w:r>
    </w:p>
    <w:p>
      <w:pPr>
        <w:pStyle w:val="BodyText"/>
        <w:spacing w:before="40" w:after="260"/>
      </w:pPr>
      <w:r>
        <w:t>皮卡丘对决喷火龙</w:t>
      </w:r>
    </w:p>
    <w:p>
      <w:pPr>
        <w:spacing w:after="40"/>
      </w:pPr>
      <w:r>
        <w:t>Rematch!</w:t>
      </w:r>
    </w:p>
    <w:p>
      <w:pPr>
        <w:pStyle w:val="BodyText"/>
        <w:spacing w:before="40" w:after="260"/>
      </w:pPr>
      <w:r>
        <w:t>重赛开始</w:t>
      </w:r>
    </w:p>
    <w:p>
      <w:pPr>
        <w:spacing w:after="40"/>
      </w:pPr>
      <w:r>
        <w:t>Here, hold my hat,</w:t>
      </w:r>
    </w:p>
    <w:p>
      <w:pPr>
        <w:pStyle w:val="BodyText"/>
        <w:spacing w:before="40" w:after="260"/>
      </w:pPr>
      <w:r>
        <w:t>拿好我的帽子</w:t>
      </w:r>
    </w:p>
    <w:p>
      <w:pPr>
        <w:spacing w:after="40"/>
      </w:pPr>
      <w:r>
        <w:t>- I'm about to rock this place. - Okay.</w:t>
      </w:r>
    </w:p>
    <w:p>
      <w:pPr>
        <w:pStyle w:val="BodyText"/>
        <w:spacing w:before="40" w:after="260"/>
      </w:pPr>
      <w:r>
        <w:t>-我就要燃爆全场了  -好吧</w:t>
      </w:r>
    </w:p>
    <w:p>
      <w:pPr>
        <w:spacing w:after="40"/>
      </w:pPr>
      <w:r>
        <w:t>Let's do some light stretching. You never wanna go do these things tight.</w:t>
      </w:r>
    </w:p>
    <w:p>
      <w:pPr>
        <w:pStyle w:val="BodyText"/>
        <w:spacing w:before="40" w:after="260"/>
      </w:pPr>
      <w:r>
        <w:t>先来做轻拉伸  咱可不想对战时太紧绷</w:t>
      </w:r>
    </w:p>
    <w:p>
      <w:pPr>
        <w:spacing w:after="40"/>
      </w:pPr>
      <w:r>
        <w:t>You're gonna win this time, okay?</w:t>
      </w:r>
    </w:p>
    <w:p>
      <w:pPr>
        <w:pStyle w:val="BodyText"/>
        <w:spacing w:before="40" w:after="260"/>
      </w:pPr>
      <w:r>
        <w:t>你这次会赢的  好吗</w:t>
      </w:r>
    </w:p>
    <w:p>
      <w:pPr>
        <w:spacing w:after="40"/>
      </w:pPr>
      <w:r>
        <w:t>What are you doing? What is your plan of attack?</w:t>
      </w:r>
    </w:p>
    <w:p>
      <w:pPr>
        <w:pStyle w:val="BodyText"/>
        <w:spacing w:before="40" w:after="260"/>
      </w:pPr>
      <w:r>
        <w:t>你要干嘛  你的进攻计划是什么</w:t>
      </w:r>
    </w:p>
    <w:p>
      <w:pPr>
        <w:spacing w:after="40"/>
      </w:pPr>
      <w:r>
        <w:t>I don't know how to play according to plans, kid.</w:t>
      </w:r>
    </w:p>
    <w:p>
      <w:pPr>
        <w:pStyle w:val="BodyText"/>
        <w:spacing w:before="40" w:after="260"/>
      </w:pPr>
      <w:r>
        <w:t>我从来不按计划行事  小子</w:t>
      </w:r>
    </w:p>
    <w:p>
      <w:pPr>
        <w:spacing w:after="40"/>
      </w:pPr>
      <w:r>
        <w:t>I deal with things in the moment.</w:t>
      </w:r>
    </w:p>
    <w:p>
      <w:pPr>
        <w:pStyle w:val="BodyText"/>
        <w:spacing w:before="40" w:after="260"/>
      </w:pPr>
      <w:r>
        <w:t>兵来将挡  水来土掩</w:t>
      </w:r>
    </w:p>
    <w:p>
      <w:pPr>
        <w:spacing w:after="40"/>
      </w:pPr>
      <w:r>
        <w:t>Okay, here we go.</w:t>
      </w:r>
    </w:p>
    <w:p>
      <w:pPr>
        <w:pStyle w:val="BodyText"/>
        <w:spacing w:before="40" w:after="260"/>
      </w:pPr>
      <w:r>
        <w:t>好的  来吧</w:t>
      </w:r>
    </w:p>
    <w:p>
      <w:pPr>
        <w:spacing w:after="40"/>
      </w:pPr>
      <w:r>
        <w:t>Now obviously,</w:t>
      </w:r>
    </w:p>
    <w:p>
      <w:pPr>
        <w:pStyle w:val="BodyText"/>
        <w:spacing w:before="40" w:after="260"/>
      </w:pPr>
      <w:r>
        <w:t>很显然</w:t>
      </w:r>
    </w:p>
    <w:p>
      <w:pPr>
        <w:spacing w:after="40"/>
      </w:pPr>
      <w:r>
        <w:t>I've dealt with this putz before,</w:t>
      </w:r>
    </w:p>
    <w:p>
      <w:pPr>
        <w:pStyle w:val="BodyText"/>
        <w:spacing w:before="40" w:after="260"/>
      </w:pPr>
      <w:r>
        <w:t>我之前打败过这个二货</w:t>
      </w:r>
    </w:p>
    <w:p>
      <w:pPr>
        <w:spacing w:after="40"/>
      </w:pPr>
      <w:r>
        <w:t>so I'll just do it again.</w:t>
      </w:r>
    </w:p>
    <w:p>
      <w:pPr>
        <w:pStyle w:val="BodyText"/>
        <w:spacing w:before="40" w:after="260"/>
      </w:pPr>
      <w:r>
        <w:t>那我只要再来一次就行了</w:t>
      </w:r>
    </w:p>
    <w:p>
      <w:pPr>
        <w:spacing w:after="40"/>
      </w:pPr>
      <w:r>
        <w:t>Give me my hat back!</w:t>
      </w:r>
    </w:p>
    <w:p>
      <w:pPr>
        <w:pStyle w:val="BodyText"/>
        <w:spacing w:before="40" w:after="260"/>
      </w:pPr>
      <w:r>
        <w:t>快把帽子还给我</w:t>
      </w:r>
    </w:p>
    <w:p>
      <w:pPr>
        <w:spacing w:after="40"/>
      </w:pPr>
      <w:r>
        <w:t>That thing just choked a year worth of that R stuff.</w:t>
      </w:r>
    </w:p>
    <w:p>
      <w:pPr>
        <w:pStyle w:val="BodyText"/>
        <w:spacing w:before="40" w:after="260"/>
      </w:pPr>
      <w:r>
        <w:t>那家伙吸了一整管的那R什么的东西</w:t>
      </w:r>
    </w:p>
    <w:p>
      <w:pPr>
        <w:spacing w:after="40"/>
      </w:pPr>
      <w:r>
        <w:t>Hey, hey, hey, its' like you said, okay?</w:t>
      </w:r>
    </w:p>
    <w:p>
      <w:pPr>
        <w:pStyle w:val="BodyText"/>
        <w:spacing w:before="40" w:after="260"/>
      </w:pPr>
      <w:r>
        <w:t>别紧张  就像你说的</w:t>
      </w:r>
    </w:p>
    <w:p>
      <w:pPr>
        <w:spacing w:after="40"/>
      </w:pPr>
      <w:r>
        <w:t>You did it before.</w:t>
      </w:r>
    </w:p>
    <w:p>
      <w:pPr>
        <w:pStyle w:val="BodyText"/>
        <w:spacing w:before="40" w:after="260"/>
      </w:pPr>
      <w:r>
        <w:t>你之前就打败过它</w:t>
      </w:r>
    </w:p>
    <w:p>
      <w:pPr>
        <w:spacing w:after="40"/>
      </w:pPr>
      <w:r>
        <w:t>You just gotta use your powers,</w:t>
      </w:r>
    </w:p>
    <w:p>
      <w:pPr>
        <w:pStyle w:val="BodyText"/>
        <w:spacing w:before="40" w:after="260"/>
      </w:pPr>
      <w:r>
        <w:t>你只需要用上你的技能</w:t>
      </w:r>
    </w:p>
    <w:p>
      <w:pPr>
        <w:spacing w:after="40"/>
      </w:pPr>
      <w:r>
        <w:t>you can use Quick Attack, Discharge, or Electro Ball.</w:t>
      </w:r>
    </w:p>
    <w:p>
      <w:pPr>
        <w:pStyle w:val="BodyText"/>
        <w:spacing w:before="40" w:after="260"/>
      </w:pPr>
      <w:r>
        <w:t>你可以用电光石火  放电  或者电球</w:t>
      </w:r>
    </w:p>
    <w:p>
      <w:pPr>
        <w:spacing w:after="40"/>
      </w:pPr>
      <w:r>
        <w:t>But I think Volt Tackle is your best move.</w:t>
      </w:r>
    </w:p>
    <w:p>
      <w:pPr>
        <w:pStyle w:val="BodyText"/>
        <w:spacing w:before="40" w:after="260"/>
      </w:pPr>
      <w:r>
        <w:t>但我觉得伏特攻击是你最有利的技能</w:t>
      </w:r>
    </w:p>
    <w:p>
      <w:pPr>
        <w:spacing w:after="40"/>
      </w:pPr>
      <w:r>
        <w:t>So start with that.</w:t>
      </w:r>
    </w:p>
    <w:p>
      <w:pPr>
        <w:pStyle w:val="BodyText"/>
        <w:spacing w:before="40" w:after="260"/>
      </w:pPr>
      <w:r>
        <w:t>所以用它来开场</w:t>
      </w:r>
    </w:p>
    <w:p>
      <w:pPr>
        <w:spacing w:after="40"/>
      </w:pPr>
      <w:r>
        <w:t>First of all, when did you learn how to be</w:t>
      </w:r>
    </w:p>
    <w:p>
      <w:pPr>
        <w:pStyle w:val="BodyText"/>
        <w:spacing w:before="40" w:after="260"/>
      </w:pPr>
      <w:r>
        <w:t>首先  你什么时候学会变成</w:t>
      </w:r>
    </w:p>
    <w:p>
      <w:pPr>
        <w:spacing w:after="40"/>
      </w:pPr>
      <w:r>
        <w:t>a Pokémon trainer?</w:t>
      </w:r>
    </w:p>
    <w:p>
      <w:pPr>
        <w:pStyle w:val="BodyText"/>
        <w:spacing w:before="40" w:after="260"/>
      </w:pPr>
      <w:r>
        <w:t>一个宝可梦精灵训练师了</w:t>
      </w:r>
    </w:p>
    <w:p>
      <w:pPr>
        <w:spacing w:after="40"/>
      </w:pPr>
      <w:r>
        <w:t>And secondly, get me the hell out of here!</w:t>
      </w:r>
    </w:p>
    <w:p>
      <w:pPr>
        <w:pStyle w:val="BodyText"/>
        <w:spacing w:before="40" w:after="260"/>
      </w:pPr>
      <w:r>
        <w:t>其次  快把我从这鬼地方弄出来</w:t>
      </w:r>
    </w:p>
    <w:p>
      <w:pPr>
        <w:spacing w:after="40"/>
      </w:pPr>
      <w:r>
        <w:t>Be-gin!</w:t>
      </w:r>
    </w:p>
    <w:p>
      <w:pPr>
        <w:pStyle w:val="BodyText"/>
        <w:spacing w:before="40" w:after="260"/>
      </w:pPr>
      <w:r>
        <w:t>对战开始</w:t>
      </w:r>
    </w:p>
    <w:p>
      <w:pPr>
        <w:spacing w:after="40"/>
      </w:pPr>
      <w:r>
        <w:t>Look out!</w:t>
      </w:r>
    </w:p>
    <w:p>
      <w:pPr>
        <w:pStyle w:val="BodyText"/>
        <w:spacing w:before="40" w:after="260"/>
      </w:pPr>
      <w:r>
        <w:t>当心</w:t>
      </w:r>
    </w:p>
    <w:p>
      <w:pPr>
        <w:spacing w:after="40"/>
      </w:pPr>
      <w:r>
        <w:t>I forgot everything you said!</w:t>
      </w:r>
    </w:p>
    <w:p>
      <w:pPr>
        <w:pStyle w:val="BodyText"/>
        <w:spacing w:before="40" w:after="260"/>
      </w:pPr>
      <w:r>
        <w:t>我忘了你刚才说的了</w:t>
      </w:r>
    </w:p>
    <w:p>
      <w:pPr>
        <w:spacing w:after="40"/>
      </w:pPr>
      <w:r>
        <w:t>I forget things, It's what I do, I have amnesia!</w:t>
      </w:r>
    </w:p>
    <w:p>
      <w:pPr>
        <w:pStyle w:val="BodyText"/>
        <w:spacing w:before="40" w:after="260"/>
      </w:pPr>
      <w:r>
        <w:t>我就是会忘记事情  我有失忆症</w:t>
      </w:r>
    </w:p>
    <w:p>
      <w:pPr>
        <w:spacing w:after="40"/>
      </w:pPr>
      <w:r>
        <w:t>You need to go for a Critical Hit, use Volt Tackle!</w:t>
      </w:r>
    </w:p>
    <w:p>
      <w:pPr>
        <w:pStyle w:val="BodyText"/>
        <w:spacing w:before="40" w:after="260"/>
      </w:pPr>
      <w:r>
        <w:t>你得想办法造成击中要害  用伏特攻击</w:t>
      </w:r>
    </w:p>
    <w:p>
      <w:pPr>
        <w:spacing w:after="40"/>
      </w:pPr>
      <w:r>
        <w:t>Volt Tackle will knock me out!</w:t>
      </w:r>
    </w:p>
    <w:p>
      <w:pPr>
        <w:pStyle w:val="BodyText"/>
        <w:spacing w:before="40" w:after="260"/>
      </w:pPr>
      <w:r>
        <w:t>伏特攻击会把我撞晕的</w:t>
      </w:r>
    </w:p>
    <w:p>
      <w:pPr>
        <w:spacing w:after="40"/>
      </w:pPr>
      <w:r>
        <w:t>I'm going for Thunderbolt!</w:t>
      </w:r>
    </w:p>
    <w:p>
      <w:pPr>
        <w:pStyle w:val="BodyText"/>
        <w:spacing w:before="40" w:after="260"/>
      </w:pPr>
      <w:r>
        <w:t>我要用十万伏特</w:t>
      </w:r>
    </w:p>
    <w:p>
      <w:pPr>
        <w:spacing w:after="40"/>
      </w:pPr>
      <w:r>
        <w:t>Come on, you got it, you got it!</w:t>
      </w:r>
    </w:p>
    <w:p>
      <w:pPr>
        <w:pStyle w:val="BodyText"/>
        <w:spacing w:before="40" w:after="260"/>
      </w:pPr>
      <w:r>
        <w:t>你行的  你行的</w:t>
      </w:r>
    </w:p>
    <w:p>
      <w:pPr>
        <w:spacing w:after="40"/>
      </w:pPr>
      <w:r>
        <w:t>Come on, come on, come on...</w:t>
      </w:r>
    </w:p>
    <w:p>
      <w:pPr>
        <w:pStyle w:val="BodyText"/>
        <w:spacing w:before="40" w:after="260"/>
      </w:pPr>
      <w:r>
        <w:t>快点快点快点</w:t>
      </w:r>
    </w:p>
    <w:p>
      <w:pPr>
        <w:spacing w:after="40"/>
      </w:pPr>
      <w:r>
        <w:t>Hey bud, what are you doing?</w:t>
      </w:r>
    </w:p>
    <w:p>
      <w:pPr>
        <w:pStyle w:val="BodyText"/>
        <w:spacing w:before="40" w:after="260"/>
      </w:pPr>
      <w:r>
        <w:t>哥们儿  你在干嘛呢</w:t>
      </w:r>
    </w:p>
    <w:p>
      <w:pPr>
        <w:spacing w:after="40"/>
      </w:pPr>
      <w:r>
        <w:t>I can't do it when people are watching.</w:t>
      </w:r>
    </w:p>
    <w:p>
      <w:pPr>
        <w:pStyle w:val="BodyText"/>
        <w:spacing w:before="40" w:after="260"/>
      </w:pPr>
      <w:r>
        <w:t>有人在旁边看的时候我使不出来</w:t>
      </w:r>
    </w:p>
    <w:p>
      <w:pPr>
        <w:spacing w:after="40"/>
      </w:pPr>
      <w:r>
        <w:t>Can everyone just look away please?</w:t>
      </w:r>
    </w:p>
    <w:p>
      <w:pPr>
        <w:pStyle w:val="BodyText"/>
        <w:spacing w:before="40" w:after="260"/>
      </w:pPr>
      <w:r>
        <w:t>大家都转过去不要看可以吗</w:t>
      </w:r>
    </w:p>
    <w:p>
      <w:pPr>
        <w:spacing w:after="40"/>
      </w:pPr>
      <w:r>
        <w:t>It's not working.</w:t>
      </w:r>
    </w:p>
    <w:p>
      <w:pPr>
        <w:pStyle w:val="BodyText"/>
        <w:spacing w:before="40" w:after="260"/>
      </w:pPr>
      <w:r>
        <w:t>还是使不出来</w:t>
      </w:r>
    </w:p>
    <w:p>
      <w:pPr>
        <w:spacing w:after="40"/>
      </w:pPr>
      <w:r>
        <w:t>I forgot how to use my powers!</w:t>
      </w:r>
    </w:p>
    <w:p>
      <w:pPr>
        <w:pStyle w:val="BodyText"/>
        <w:spacing w:before="40" w:after="260"/>
      </w:pPr>
      <w:r>
        <w:t>我忘了怎么用技能了</w:t>
      </w:r>
    </w:p>
    <w:p>
      <w:pPr>
        <w:spacing w:after="40"/>
      </w:pPr>
      <w:r>
        <w:t>But he didn't!</w:t>
      </w:r>
    </w:p>
    <w:p>
      <w:pPr>
        <w:pStyle w:val="BodyText"/>
        <w:spacing w:before="40" w:after="260"/>
      </w:pPr>
      <w:r>
        <w:t>但是他可没忘</w:t>
      </w:r>
    </w:p>
    <w:p>
      <w:pPr>
        <w:spacing w:after="40"/>
      </w:pPr>
      <w:r>
        <w:t>Pikachu, run!</w:t>
      </w:r>
    </w:p>
    <w:p>
      <w:pPr>
        <w:pStyle w:val="BodyText"/>
        <w:spacing w:before="40" w:after="260"/>
      </w:pPr>
      <w:r>
        <w:t>皮卡丘  快跑</w:t>
      </w:r>
    </w:p>
    <w:p>
      <w:pPr>
        <w:spacing w:after="40"/>
      </w:pPr>
      <w:r>
        <w:t>Taking on one hit!</w:t>
      </w:r>
    </w:p>
    <w:p>
      <w:pPr>
        <w:pStyle w:val="BodyText"/>
        <w:spacing w:before="40" w:after="260"/>
      </w:pPr>
      <w:r>
        <w:t>受到重重一击</w:t>
      </w:r>
    </w:p>
    <w:p>
      <w:pPr>
        <w:spacing w:after="40"/>
      </w:pPr>
      <w:r>
        <w:t>Hey Pikachu, wanna cry?</w:t>
      </w:r>
    </w:p>
    <w:p>
      <w:pPr>
        <w:pStyle w:val="BodyText"/>
        <w:spacing w:before="40" w:after="260"/>
      </w:pPr>
      <w:r>
        <w:t>皮卡丘  要不要哭一哭呀</w:t>
      </w:r>
    </w:p>
    <w:p>
      <w:pPr>
        <w:spacing w:after="40"/>
      </w:pPr>
      <w:r>
        <w:t>You don't wanna do this,</w:t>
      </w:r>
    </w:p>
    <w:p>
      <w:pPr>
        <w:pStyle w:val="BodyText"/>
        <w:spacing w:before="40" w:after="260"/>
      </w:pPr>
      <w:r>
        <w:t>你不会想这么做的</w:t>
      </w:r>
    </w:p>
    <w:p>
      <w:pPr>
        <w:spacing w:after="40"/>
      </w:pPr>
      <w:r>
        <w:t>I'm adorable.</w:t>
      </w:r>
    </w:p>
    <w:p>
      <w:pPr>
        <w:pStyle w:val="BodyText"/>
        <w:spacing w:before="40" w:after="260"/>
      </w:pPr>
      <w:r>
        <w:t>我这么可爱</w:t>
      </w:r>
    </w:p>
    <w:p>
      <w:pPr>
        <w:spacing w:after="40"/>
      </w:pPr>
      <w:r>
        <w:t>Pika-Pika.</w:t>
      </w:r>
    </w:p>
    <w:p>
      <w:pPr>
        <w:pStyle w:val="BodyText"/>
        <w:spacing w:before="40" w:after="260"/>
      </w:pPr>
      <w:r>
        <w:t>皮卡  皮卡</w:t>
      </w:r>
    </w:p>
    <w:p>
      <w:pPr>
        <w:spacing w:after="40"/>
      </w:pPr>
      <w:r>
        <w:t>Are you crazy? Get out of there!</w:t>
      </w:r>
    </w:p>
    <w:p>
      <w:pPr>
        <w:pStyle w:val="BodyText"/>
        <w:spacing w:before="40" w:after="260"/>
      </w:pPr>
      <w:r>
        <w:t>你疯了吗  快出去</w:t>
      </w:r>
    </w:p>
    <w:p>
      <w:pPr>
        <w:spacing w:after="40"/>
      </w:pPr>
      <w:r>
        <w:t>I got it, chief!</w:t>
      </w:r>
    </w:p>
    <w:p>
      <w:pPr>
        <w:pStyle w:val="BodyText"/>
        <w:spacing w:before="40" w:after="260"/>
      </w:pPr>
      <w:r>
        <w:t>交给我了  老大</w:t>
      </w:r>
    </w:p>
    <w:p>
      <w:pPr>
        <w:spacing w:after="40"/>
      </w:pPr>
      <w:r>
        <w:t>What are you doing to my baby?!</w:t>
      </w:r>
    </w:p>
    <w:p>
      <w:pPr>
        <w:pStyle w:val="BodyText"/>
        <w:spacing w:before="40" w:after="260"/>
      </w:pPr>
      <w:r>
        <w:t>你在对我的宝贝做什么</w:t>
      </w:r>
    </w:p>
    <w:p>
      <w:pPr>
        <w:spacing w:after="40"/>
      </w:pPr>
      <w:r>
        <w:t>Get out of the way!</w:t>
      </w:r>
    </w:p>
    <w:p>
      <w:pPr>
        <w:pStyle w:val="BodyText"/>
        <w:spacing w:before="40" w:after="260"/>
      </w:pPr>
      <w:r>
        <w:t>快给我让开</w:t>
      </w:r>
    </w:p>
    <w:p>
      <w:pPr>
        <w:spacing w:after="40"/>
      </w:pPr>
      <w:r>
        <w:t>Oh oh, that's not good!</w:t>
      </w:r>
    </w:p>
    <w:p>
      <w:pPr>
        <w:pStyle w:val="BodyText"/>
        <w:spacing w:before="40" w:after="260"/>
      </w:pPr>
      <w:r>
        <w:t>这可不妙啊</w:t>
      </w:r>
    </w:p>
    <w:p>
      <w:pPr>
        <w:spacing w:after="40"/>
      </w:pPr>
      <w:r>
        <w:t>You're annoying!</w:t>
      </w:r>
    </w:p>
    <w:p>
      <w:pPr>
        <w:pStyle w:val="BodyText"/>
        <w:spacing w:before="40" w:after="260"/>
      </w:pPr>
      <w:r>
        <w:t>你真烦人</w:t>
      </w:r>
    </w:p>
    <w:p>
      <w:pPr>
        <w:spacing w:after="40"/>
      </w:pPr>
      <w:r>
        <w:t>Tell me what you know!</w:t>
      </w:r>
    </w:p>
    <w:p>
      <w:pPr>
        <w:pStyle w:val="BodyText"/>
        <w:spacing w:before="40" w:after="260"/>
      </w:pPr>
      <w:r>
        <w:t>把你知道的告诉我</w:t>
      </w:r>
    </w:p>
    <w:p>
      <w:pPr>
        <w:spacing w:after="40"/>
      </w:pPr>
      <w:r>
        <w:t>The guy you were looking for</w:t>
      </w:r>
    </w:p>
    <w:p>
      <w:pPr>
        <w:pStyle w:val="BodyText"/>
        <w:spacing w:before="40" w:after="260"/>
      </w:pPr>
      <w:r>
        <w:t>你要找的那个人</w:t>
      </w:r>
    </w:p>
    <w:p>
      <w:pPr>
        <w:spacing w:after="40"/>
      </w:pPr>
      <w:r>
        <w:t>wanted to know the source of R.</w:t>
      </w:r>
    </w:p>
    <w:p>
      <w:pPr>
        <w:pStyle w:val="BodyText"/>
        <w:spacing w:before="40" w:after="260"/>
      </w:pPr>
      <w:r>
        <w:t>想知道R的来源</w:t>
      </w:r>
    </w:p>
    <w:p>
      <w:pPr>
        <w:spacing w:after="40"/>
      </w:pPr>
      <w:r>
        <w:t>He comes from the doctor, that's all I know.</w:t>
      </w:r>
    </w:p>
    <w:p>
      <w:pPr>
        <w:pStyle w:val="BodyText"/>
        <w:spacing w:before="40" w:after="260"/>
      </w:pPr>
      <w:r>
        <w:t>他是医生介绍来的  我只知道这些</w:t>
      </w:r>
    </w:p>
    <w:p>
      <w:pPr>
        <w:spacing w:after="40"/>
      </w:pPr>
      <w:r>
        <w:t>Now leave me alone!</w:t>
      </w:r>
    </w:p>
    <w:p>
      <w:pPr>
        <w:pStyle w:val="BodyText"/>
        <w:spacing w:before="40" w:after="260"/>
      </w:pPr>
      <w:r>
        <w:t>现在离我远点</w:t>
      </w:r>
    </w:p>
    <w:p>
      <w:pPr>
        <w:spacing w:after="40"/>
      </w:pPr>
      <w:r>
        <w:t>Nice catch, kid. Let's get out of here!</w:t>
      </w:r>
    </w:p>
    <w:p>
      <w:pPr>
        <w:pStyle w:val="BodyText"/>
        <w:spacing w:before="40" w:after="260"/>
      </w:pPr>
      <w:r>
        <w:t>接得不错  小子  我们从这里出去吧</w:t>
      </w:r>
    </w:p>
    <w:p>
      <w:pPr>
        <w:spacing w:after="40"/>
      </w:pPr>
      <w:r>
        <w:t>I got a plan.</w:t>
      </w:r>
    </w:p>
    <w:p>
      <w:pPr>
        <w:pStyle w:val="BodyText"/>
        <w:spacing w:before="40" w:after="260"/>
      </w:pPr>
      <w:r>
        <w:t>我有个计划</w:t>
      </w:r>
    </w:p>
    <w:p>
      <w:pPr>
        <w:spacing w:after="40"/>
      </w:pPr>
      <w:r>
        <w:t>Look, that's not gonna work! Magikarp is the worst!</w:t>
      </w:r>
    </w:p>
    <w:p>
      <w:pPr>
        <w:pStyle w:val="BodyText"/>
        <w:spacing w:before="40" w:after="260"/>
      </w:pPr>
      <w:r>
        <w:t>那没用的  鲤鱼王是最没用了</w:t>
      </w:r>
    </w:p>
    <w:p>
      <w:pPr>
        <w:spacing w:after="40"/>
      </w:pPr>
      <w:r>
        <w:t>Magickarp can evolve into Gyrados,</w:t>
      </w:r>
    </w:p>
    <w:p>
      <w:pPr>
        <w:pStyle w:val="BodyText"/>
        <w:spacing w:before="40" w:after="260"/>
      </w:pPr>
      <w:r>
        <w:t>鲤鱼王可以进化成暴鲤龙</w:t>
      </w:r>
    </w:p>
    <w:p>
      <w:pPr>
        <w:spacing w:after="40"/>
      </w:pPr>
      <w:r>
        <w:t>all it needs is a little kick, water in the hole!</w:t>
      </w:r>
    </w:p>
    <w:p>
      <w:pPr>
        <w:pStyle w:val="BodyText"/>
        <w:spacing w:before="40" w:after="260"/>
      </w:pPr>
      <w:r>
        <w:t>只需轻轻一脚  水溅跃</w:t>
      </w:r>
    </w:p>
    <w:p>
      <w:pPr>
        <w:spacing w:after="40"/>
      </w:pPr>
      <w:r>
        <w:t>In my head I saw that differently.</w:t>
      </w:r>
    </w:p>
    <w:p>
      <w:pPr>
        <w:pStyle w:val="BodyText"/>
        <w:spacing w:before="40" w:after="260"/>
      </w:pPr>
      <w:r>
        <w:t>在我脑海里想象的是另一番场景</w:t>
      </w:r>
    </w:p>
    <w:p>
      <w:pPr>
        <w:spacing w:after="40"/>
      </w:pPr>
      <w:r>
        <w:t>Hey Tim, I don't float.</w:t>
      </w:r>
    </w:p>
    <w:p>
      <w:pPr>
        <w:pStyle w:val="BodyText"/>
        <w:spacing w:before="40" w:after="260"/>
      </w:pPr>
      <w:r>
        <w:t>蒂姆  我不会漂流</w:t>
      </w:r>
    </w:p>
    <w:p>
      <w:pPr>
        <w:spacing w:after="40"/>
      </w:pPr>
      <w:r>
        <w:t>I told you Magikarp weren't useless.</w:t>
      </w:r>
    </w:p>
    <w:p>
      <w:pPr>
        <w:pStyle w:val="BodyText"/>
        <w:spacing w:before="40" w:after="260"/>
      </w:pPr>
      <w:r>
        <w:t>我说过鲤鱼王肯定有用</w:t>
      </w:r>
    </w:p>
    <w:p>
      <w:pPr>
        <w:spacing w:after="40"/>
      </w:pPr>
      <w:r>
        <w:t>You're under arrest.</w:t>
      </w:r>
    </w:p>
    <w:p>
      <w:pPr>
        <w:pStyle w:val="BodyText"/>
        <w:spacing w:before="40" w:after="260"/>
      </w:pPr>
      <w:r>
        <w:t>你被捕了</w:t>
      </w:r>
    </w:p>
    <w:p>
      <w:pPr>
        <w:spacing w:after="40"/>
      </w:pPr>
      <w:r>
        <w:t>I thought you couldn't wait to get out town.</w:t>
      </w:r>
    </w:p>
    <w:p>
      <w:pPr>
        <w:pStyle w:val="BodyText"/>
        <w:spacing w:before="40" w:after="260"/>
      </w:pPr>
      <w:r>
        <w:t>我以为你马上就出城了</w:t>
      </w:r>
    </w:p>
    <w:p>
      <w:pPr>
        <w:spacing w:after="40"/>
      </w:pPr>
      <w:r>
        <w:t>Yeah, well, my plan's changed because I found him.</w:t>
      </w:r>
    </w:p>
    <w:p>
      <w:pPr>
        <w:pStyle w:val="BodyText"/>
        <w:spacing w:before="40" w:after="260"/>
      </w:pPr>
      <w:r>
        <w:t>是的  但计划有变  因为我找到了他</w:t>
      </w:r>
    </w:p>
    <w:p>
      <w:pPr>
        <w:spacing w:after="40"/>
      </w:pPr>
      <w:r>
        <w:t>I'm not following.</w:t>
      </w:r>
    </w:p>
    <w:p>
      <w:pPr>
        <w:pStyle w:val="BodyText"/>
        <w:spacing w:before="40" w:after="260"/>
      </w:pPr>
      <w:r>
        <w:t>我没懂你的意思</w:t>
      </w:r>
    </w:p>
    <w:p>
      <w:pPr>
        <w:spacing w:after="40"/>
      </w:pPr>
      <w:r>
        <w:t>Harry is not dead.</w:t>
      </w:r>
    </w:p>
    <w:p>
      <w:pPr>
        <w:pStyle w:val="BodyText"/>
        <w:spacing w:before="40" w:after="260"/>
      </w:pPr>
      <w:r>
        <w:t>哈利没有死</w:t>
      </w:r>
    </w:p>
    <w:p>
      <w:pPr>
        <w:spacing w:after="40"/>
      </w:pPr>
      <w:r>
        <w:t>If his Pokémon partner still alive</w:t>
      </w:r>
    </w:p>
    <w:p>
      <w:pPr>
        <w:pStyle w:val="BodyText"/>
        <w:spacing w:before="40" w:after="260"/>
      </w:pPr>
      <w:r>
        <w:t>如果他的宝可梦精灵还活着</w:t>
      </w:r>
    </w:p>
    <w:p>
      <w:pPr>
        <w:spacing w:after="40"/>
      </w:pPr>
      <w:r>
        <w:t>that means he is too.</w:t>
      </w:r>
    </w:p>
    <w:p>
      <w:pPr>
        <w:pStyle w:val="BodyText"/>
        <w:spacing w:before="40" w:after="260"/>
      </w:pPr>
      <w:r>
        <w:t>那就说明他也活着</w:t>
      </w:r>
    </w:p>
    <w:p>
      <w:pPr>
        <w:spacing w:after="40"/>
      </w:pPr>
      <w:r>
        <w:t>That is not proof, son.</w:t>
      </w:r>
    </w:p>
    <w:p>
      <w:pPr>
        <w:pStyle w:val="BodyText"/>
        <w:spacing w:before="40" w:after="260"/>
      </w:pPr>
      <w:r>
        <w:t>这不叫证据  孩子</w:t>
      </w:r>
    </w:p>
    <w:p>
      <w:pPr>
        <w:spacing w:after="40"/>
      </w:pPr>
      <w:r>
        <w:t>Tell him about the chemical R</w:t>
      </w:r>
    </w:p>
    <w:p>
      <w:pPr>
        <w:pStyle w:val="BodyText"/>
        <w:spacing w:before="40" w:after="260"/>
      </w:pPr>
      <w:r>
        <w:t>告诉他那个R试剂</w:t>
      </w:r>
    </w:p>
    <w:p>
      <w:pPr>
        <w:spacing w:after="40"/>
      </w:pPr>
      <w:r>
        <w:t>Give me a minute.</w:t>
      </w:r>
    </w:p>
    <w:p>
      <w:pPr>
        <w:pStyle w:val="BodyText"/>
        <w:spacing w:before="40" w:after="260"/>
      </w:pPr>
      <w:r>
        <w:t>给我点时间</w:t>
      </w:r>
    </w:p>
    <w:p>
      <w:pPr>
        <w:spacing w:after="40"/>
      </w:pPr>
      <w:r>
        <w:t>Harry's last case had to do with underground battles,</w:t>
      </w:r>
    </w:p>
    <w:p>
      <w:pPr>
        <w:pStyle w:val="BodyText"/>
        <w:spacing w:before="40" w:after="260"/>
      </w:pPr>
      <w:r>
        <w:t>哈利的最后一个案子和地下对战有关</w:t>
      </w:r>
    </w:p>
    <w:p>
      <w:pPr>
        <w:spacing w:after="40"/>
      </w:pPr>
      <w:r>
        <w:t>that's why I was there.</w:t>
      </w:r>
    </w:p>
    <w:p>
      <w:pPr>
        <w:pStyle w:val="BodyText"/>
        <w:spacing w:before="40" w:after="260"/>
      </w:pPr>
      <w:r>
        <w:t>所以我才会去那里</w:t>
      </w:r>
    </w:p>
    <w:p>
      <w:pPr>
        <w:spacing w:after="40"/>
      </w:pPr>
      <w:r>
        <w:t>- There's a chemical. - We've ran an investigation.</w:t>
      </w:r>
    </w:p>
    <w:p>
      <w:pPr>
        <w:pStyle w:val="BodyText"/>
        <w:spacing w:before="40" w:after="260"/>
      </w:pPr>
      <w:r>
        <w:t>-有一种化学试剂  -我们进行了调查</w:t>
      </w:r>
    </w:p>
    <w:p>
      <w:pPr>
        <w:spacing w:after="40"/>
      </w:pPr>
      <w:r>
        <w:t>Harry figured it out and he's in trouble!</w:t>
      </w:r>
    </w:p>
    <w:p>
      <w:pPr>
        <w:pStyle w:val="BodyText"/>
        <w:spacing w:before="40" w:after="260"/>
      </w:pPr>
      <w:r>
        <w:t>哈利调查清楚了但是陷入了麻烦</w:t>
      </w:r>
    </w:p>
    <w:p>
      <w:pPr>
        <w:spacing w:after="40"/>
      </w:pPr>
      <w:r>
        <w:t>We did, and it was all over!</w:t>
      </w:r>
    </w:p>
    <w:p>
      <w:pPr>
        <w:pStyle w:val="BodyText"/>
        <w:spacing w:before="40" w:after="260"/>
      </w:pPr>
      <w:r>
        <w:t>我们调查了  调查都结束了</w:t>
      </w:r>
    </w:p>
    <w:p>
      <w:pPr>
        <w:spacing w:after="40"/>
      </w:pPr>
      <w:r>
        <w:t>Then reopen the investigation,</w:t>
      </w:r>
    </w:p>
    <w:p>
      <w:pPr>
        <w:pStyle w:val="BodyText"/>
        <w:spacing w:before="40" w:after="260"/>
      </w:pPr>
      <w:r>
        <w:t>那就重新展开调查</w:t>
      </w:r>
    </w:p>
    <w:p>
      <w:pPr>
        <w:spacing w:after="40"/>
      </w:pPr>
      <w:r>
        <w:t>he's out there, I can feel it.</w:t>
      </w:r>
    </w:p>
    <w:p>
      <w:pPr>
        <w:pStyle w:val="BodyText"/>
        <w:spacing w:before="40" w:after="260"/>
      </w:pPr>
      <w:r>
        <w:t>他还活着  我能感觉到</w:t>
      </w:r>
    </w:p>
    <w:p>
      <w:pPr>
        <w:spacing w:after="40"/>
      </w:pPr>
      <w:r>
        <w:t>In your jellys, go ahead, say it.</w:t>
      </w:r>
    </w:p>
    <w:p>
      <w:pPr>
        <w:pStyle w:val="BodyText"/>
        <w:spacing w:before="40" w:after="260"/>
      </w:pPr>
      <w:r>
        <w:t>打肚脐眼里  告诉他</w:t>
      </w:r>
    </w:p>
    <w:p>
      <w:pPr>
        <w:spacing w:after="40"/>
      </w:pPr>
      <w:r>
        <w:t>I'm not gonna say that.</w:t>
      </w:r>
    </w:p>
    <w:p>
      <w:pPr>
        <w:pStyle w:val="BodyText"/>
        <w:spacing w:before="40" w:after="260"/>
      </w:pPr>
      <w:r>
        <w:t>我才不会那么说的</w:t>
      </w:r>
    </w:p>
    <w:p>
      <w:pPr>
        <w:spacing w:after="40"/>
      </w:pPr>
      <w:r>
        <w:t>I can feel it, Lieutenant, in my bones.</w:t>
      </w:r>
    </w:p>
    <w:p>
      <w:pPr>
        <w:pStyle w:val="BodyText"/>
        <w:spacing w:before="40" w:after="260"/>
      </w:pPr>
      <w:r>
        <w:t>我能感觉到  警督  从骨子里</w:t>
      </w:r>
    </w:p>
    <w:p>
      <w:pPr>
        <w:spacing w:after="40"/>
      </w:pPr>
      <w:r>
        <w:t>- Not as good. - Stop!</w:t>
      </w:r>
    </w:p>
    <w:p>
      <w:pPr>
        <w:pStyle w:val="BodyText"/>
        <w:spacing w:before="40" w:after="260"/>
      </w:pPr>
      <w:r>
        <w:t>-没有肚脐好  -别打断我</w:t>
      </w:r>
    </w:p>
    <w:p>
      <w:pPr>
        <w:spacing w:after="40"/>
      </w:pPr>
      <w:r>
        <w:t>Oh yeah, and I can understand Pikachu,</w:t>
      </w:r>
    </w:p>
    <w:p>
      <w:pPr>
        <w:pStyle w:val="BodyText"/>
        <w:spacing w:before="40" w:after="260"/>
      </w:pPr>
      <w:r>
        <w:t>是的  我能听懂皮卡丘说话</w:t>
      </w:r>
    </w:p>
    <w:p>
      <w:pPr>
        <w:spacing w:after="40"/>
      </w:pPr>
      <w:r>
        <w:t>we're partners, so...</w:t>
      </w:r>
    </w:p>
    <w:p>
      <w:pPr>
        <w:pStyle w:val="BodyText"/>
        <w:spacing w:before="40" w:after="260"/>
      </w:pPr>
      <w:r>
        <w:t>我们是伙伴  所以</w:t>
      </w:r>
    </w:p>
    <w:p>
      <w:pPr>
        <w:spacing w:after="40"/>
      </w:pPr>
      <w:r>
        <w:t>Tim, It's very difficult to cope with loss,</w:t>
      </w:r>
    </w:p>
    <w:p>
      <w:pPr>
        <w:pStyle w:val="BodyText"/>
        <w:spacing w:before="40" w:after="260"/>
      </w:pPr>
      <w:r>
        <w:t>蒂姆  亲人的逝去确实很难面对</w:t>
      </w:r>
    </w:p>
    <w:p>
      <w:pPr>
        <w:spacing w:after="40"/>
      </w:pPr>
      <w:r>
        <w:t>- Denial can be a... - No, I'm not in denial!</w:t>
      </w:r>
    </w:p>
    <w:p>
      <w:pPr>
        <w:pStyle w:val="BodyText"/>
        <w:spacing w:before="40" w:after="260"/>
      </w:pPr>
      <w:r>
        <w:t>-否认可以成为  -不  我没在否认</w:t>
      </w:r>
    </w:p>
    <w:p>
      <w:pPr>
        <w:spacing w:after="40"/>
      </w:pPr>
      <w:r>
        <w:t>I'm right! I know it! He's...he's out there.</w:t>
      </w:r>
    </w:p>
    <w:p>
      <w:pPr>
        <w:pStyle w:val="BodyText"/>
        <w:spacing w:before="40" w:after="260"/>
      </w:pPr>
      <w:r>
        <w:t>我知道我是对的  他一定还活着</w:t>
      </w:r>
    </w:p>
    <w:p>
      <w:pPr>
        <w:spacing w:after="40"/>
      </w:pPr>
      <w:r>
        <w:t>I never wanted to show you this,</w:t>
      </w:r>
    </w:p>
    <w:p>
      <w:pPr>
        <w:pStyle w:val="BodyText"/>
        <w:spacing w:before="40" w:after="260"/>
      </w:pPr>
      <w:r>
        <w:t>我本不想给你看这个</w:t>
      </w:r>
    </w:p>
    <w:p>
      <w:pPr>
        <w:spacing w:after="40"/>
      </w:pPr>
      <w:r>
        <w:t>but I think it's important you see it.</w:t>
      </w:r>
    </w:p>
    <w:p>
      <w:pPr>
        <w:pStyle w:val="BodyText"/>
        <w:spacing w:before="40" w:after="260"/>
      </w:pPr>
      <w:r>
        <w:t>但我认为你还是应该看一下</w:t>
      </w:r>
    </w:p>
    <w:p>
      <w:pPr>
        <w:spacing w:after="40"/>
      </w:pPr>
      <w:r>
        <w:t>No one could survive a crash like that,</w:t>
      </w:r>
    </w:p>
    <w:p>
      <w:pPr>
        <w:pStyle w:val="BodyText"/>
        <w:spacing w:before="40" w:after="260"/>
      </w:pPr>
      <w:r>
        <w:t>没有人能在那样的车祸中幸存下来</w:t>
      </w:r>
    </w:p>
    <w:p>
      <w:pPr>
        <w:spacing w:after="40"/>
      </w:pPr>
      <w:r>
        <w:t>not even your dad.</w:t>
      </w:r>
    </w:p>
    <w:p>
      <w:pPr>
        <w:pStyle w:val="BodyText"/>
        <w:spacing w:before="40" w:after="260"/>
      </w:pPr>
      <w:r>
        <w:t>你爸爸也不行</w:t>
      </w:r>
    </w:p>
    <w:p>
      <w:pPr>
        <w:spacing w:after="40"/>
      </w:pPr>
      <w:r>
        <w:t>He's gone, Tim.</w:t>
      </w:r>
    </w:p>
    <w:p>
      <w:pPr>
        <w:pStyle w:val="BodyText"/>
        <w:spacing w:before="40" w:after="260"/>
      </w:pPr>
      <w:r>
        <w:t>他已经死了  蒂姆</w:t>
      </w:r>
    </w:p>
    <w:p>
      <w:pPr>
        <w:spacing w:after="40"/>
      </w:pPr>
      <w:r>
        <w:t>I should've gotten on that train.</w:t>
      </w:r>
    </w:p>
    <w:p>
      <w:pPr>
        <w:pStyle w:val="BodyText"/>
        <w:spacing w:before="40" w:after="260"/>
      </w:pPr>
      <w:r>
        <w:t>我应该坐上那列火车的</w:t>
      </w:r>
    </w:p>
    <w:p>
      <w:pPr>
        <w:spacing w:after="40"/>
      </w:pPr>
      <w:r>
        <w:t>What's that, kid?</w:t>
      </w:r>
    </w:p>
    <w:p>
      <w:pPr>
        <w:pStyle w:val="BodyText"/>
        <w:spacing w:before="40" w:after="260"/>
      </w:pPr>
      <w:r>
        <w:t>啥意思</w:t>
      </w:r>
    </w:p>
    <w:p>
      <w:pPr>
        <w:spacing w:after="40"/>
      </w:pPr>
      <w:r>
        <w:t>After my mother died,</w:t>
      </w:r>
    </w:p>
    <w:p>
      <w:pPr>
        <w:pStyle w:val="BodyText"/>
        <w:spacing w:before="40" w:after="260"/>
      </w:pPr>
      <w:r>
        <w:t>我母亲死后</w:t>
      </w:r>
    </w:p>
    <w:p>
      <w:pPr>
        <w:spacing w:after="40"/>
      </w:pPr>
      <w:r>
        <w:t>my dad and I drifted apart.</w:t>
      </w:r>
    </w:p>
    <w:p>
      <w:pPr>
        <w:pStyle w:val="BodyText"/>
        <w:spacing w:before="40" w:after="260"/>
      </w:pPr>
      <w:r>
        <w:t>我和我爸就疏远了</w:t>
      </w:r>
    </w:p>
    <w:p>
      <w:pPr>
        <w:spacing w:after="40"/>
      </w:pPr>
      <w:r>
        <w:t>He moved here and poured himself into his work.</w:t>
      </w:r>
    </w:p>
    <w:p>
      <w:pPr>
        <w:pStyle w:val="BodyText"/>
        <w:spacing w:before="40" w:after="260"/>
      </w:pPr>
      <w:r>
        <w:t>他搬到这里  全身心地投入工作</w:t>
      </w:r>
    </w:p>
    <w:p>
      <w:pPr>
        <w:spacing w:after="40"/>
      </w:pPr>
      <w:r>
        <w:t>Eventually he tried to get me to come live with him but...</w:t>
      </w:r>
    </w:p>
    <w:p>
      <w:pPr>
        <w:pStyle w:val="BodyText"/>
        <w:spacing w:before="40" w:after="260"/>
      </w:pPr>
      <w:r>
        <w:t>最后他想让我过来和他一起生活  但是</w:t>
      </w:r>
    </w:p>
    <w:p>
      <w:pPr>
        <w:spacing w:after="40"/>
      </w:pPr>
      <w:r>
        <w:t>I wouldn't go.</w:t>
      </w:r>
    </w:p>
    <w:p>
      <w:pPr>
        <w:pStyle w:val="BodyText"/>
        <w:spacing w:before="40" w:after="260"/>
      </w:pPr>
      <w:r>
        <w:t>我不愿意过来</w:t>
      </w:r>
    </w:p>
    <w:p>
      <w:pPr>
        <w:spacing w:after="40"/>
      </w:pPr>
      <w:r>
        <w:t>How come?</w:t>
      </w:r>
    </w:p>
    <w:p>
      <w:pPr>
        <w:pStyle w:val="BodyText"/>
        <w:spacing w:before="40" w:after="260"/>
      </w:pPr>
      <w:r>
        <w:t>为什么呢</w:t>
      </w:r>
    </w:p>
    <w:p>
      <w:pPr>
        <w:spacing w:after="40"/>
      </w:pPr>
      <w:r>
        <w:t>I didn't think he cared.</w:t>
      </w:r>
    </w:p>
    <w:p>
      <w:pPr>
        <w:pStyle w:val="BodyText"/>
        <w:spacing w:before="40" w:after="260"/>
      </w:pPr>
      <w:r>
        <w:t>我觉得他不曾在乎过</w:t>
      </w:r>
    </w:p>
    <w:p>
      <w:pPr>
        <w:spacing w:after="40"/>
      </w:pPr>
      <w:r>
        <w:t>I guess I just got used to him not being around and...</w:t>
      </w:r>
    </w:p>
    <w:p>
      <w:pPr>
        <w:pStyle w:val="BodyText"/>
        <w:spacing w:before="40" w:after="260"/>
      </w:pPr>
      <w:r>
        <w:t>我想我只是习惯了他不在身边</w:t>
      </w:r>
    </w:p>
    <w:p>
      <w:pPr>
        <w:spacing w:after="40"/>
      </w:pPr>
      <w:r>
        <w:t>I couldn't forgive him, for it.</w:t>
      </w:r>
    </w:p>
    <w:p>
      <w:pPr>
        <w:pStyle w:val="BodyText"/>
        <w:spacing w:before="40" w:after="260"/>
      </w:pPr>
      <w:r>
        <w:t>我不能原谅他</w:t>
      </w:r>
    </w:p>
    <w:p>
      <w:pPr>
        <w:spacing w:after="40"/>
      </w:pPr>
      <w:r>
        <w:t>Until I got here, and...</w:t>
      </w:r>
    </w:p>
    <w:p>
      <w:pPr>
        <w:pStyle w:val="BodyText"/>
        <w:spacing w:before="40" w:after="260"/>
      </w:pPr>
      <w:r>
        <w:t>直到我来到这里</w:t>
      </w:r>
    </w:p>
    <w:p>
      <w:pPr>
        <w:spacing w:after="40"/>
      </w:pPr>
      <w:r>
        <w:t>I realized that he did care.</w:t>
      </w:r>
    </w:p>
    <w:p>
      <w:pPr>
        <w:pStyle w:val="BodyText"/>
        <w:spacing w:before="40" w:after="260"/>
      </w:pPr>
      <w:r>
        <w:t>我才意识到他很在乎</w:t>
      </w:r>
    </w:p>
    <w:p>
      <w:pPr>
        <w:spacing w:after="40"/>
      </w:pPr>
      <w:r>
        <w:t>But...</w:t>
      </w:r>
    </w:p>
    <w:p>
      <w:pPr>
        <w:pStyle w:val="BodyText"/>
        <w:spacing w:before="40" w:after="260"/>
      </w:pPr>
      <w:r>
        <w:t>但是</w:t>
      </w:r>
    </w:p>
    <w:p>
      <w:pPr>
        <w:spacing w:after="40"/>
      </w:pPr>
      <w:r>
        <w:t>I didn't know, cuz I never gave him a chance.</w:t>
      </w:r>
    </w:p>
    <w:p>
      <w:pPr>
        <w:pStyle w:val="BodyText"/>
        <w:spacing w:before="40" w:after="260"/>
      </w:pPr>
      <w:r>
        <w:t>我不知道  因为我从未给过他机会</w:t>
      </w:r>
    </w:p>
    <w:p>
      <w:pPr>
        <w:spacing w:after="40"/>
      </w:pPr>
      <w:r>
        <w:t>And... now it's too late.</w:t>
      </w:r>
    </w:p>
    <w:p>
      <w:pPr>
        <w:pStyle w:val="BodyText"/>
        <w:spacing w:before="40" w:after="260"/>
      </w:pPr>
      <w:r>
        <w:t>而现在已经太迟了</w:t>
      </w:r>
    </w:p>
    <w:p>
      <w:pPr>
        <w:spacing w:after="40"/>
      </w:pPr>
      <w:r>
        <w:t>I really...</w:t>
      </w:r>
    </w:p>
    <w:p>
      <w:pPr>
        <w:pStyle w:val="BodyText"/>
        <w:spacing w:before="40" w:after="260"/>
      </w:pPr>
      <w:r>
        <w:t>我真的</w:t>
      </w:r>
    </w:p>
    <w:p>
      <w:pPr>
        <w:spacing w:after="40"/>
      </w:pPr>
      <w:r>
        <w:t>I really wish I'd gotten on that train.</w:t>
      </w:r>
    </w:p>
    <w:p>
      <w:pPr>
        <w:pStyle w:val="BodyText"/>
        <w:spacing w:before="40" w:after="260"/>
      </w:pPr>
      <w:r>
        <w:t>我真希望我坐上了那列火车</w:t>
      </w:r>
    </w:p>
    <w:p>
      <w:pPr>
        <w:spacing w:after="40"/>
      </w:pPr>
      <w:r>
        <w:t>Listen, kid.</w:t>
      </w:r>
    </w:p>
    <w:p>
      <w:pPr>
        <w:pStyle w:val="BodyText"/>
        <w:spacing w:before="40" w:after="260"/>
      </w:pPr>
      <w:r>
        <w:t>听着  小子</w:t>
      </w:r>
    </w:p>
    <w:p>
      <w:pPr>
        <w:spacing w:after="40"/>
      </w:pPr>
      <w:r>
        <w:t>Look, I may not have memories, but I know this much,</w:t>
      </w:r>
    </w:p>
    <w:p>
      <w:pPr>
        <w:pStyle w:val="BodyText"/>
        <w:spacing w:before="40" w:after="260"/>
      </w:pPr>
      <w:r>
        <w:t>我可能失去了记忆  但我至少知道</w:t>
      </w:r>
    </w:p>
    <w:p>
      <w:pPr>
        <w:spacing w:after="40"/>
      </w:pPr>
      <w:r>
        <w:t>It wasn't your fault.</w:t>
      </w:r>
    </w:p>
    <w:p>
      <w:pPr>
        <w:pStyle w:val="BodyText"/>
        <w:spacing w:before="40" w:after="260"/>
      </w:pPr>
      <w:r>
        <w:t>这不是你的错</w:t>
      </w:r>
    </w:p>
    <w:p>
      <w:pPr>
        <w:spacing w:after="40"/>
      </w:pPr>
      <w:r>
        <w:t>It wasn't anybody's fault.</w:t>
      </w:r>
    </w:p>
    <w:p>
      <w:pPr>
        <w:pStyle w:val="BodyText"/>
        <w:spacing w:before="40" w:after="260"/>
      </w:pPr>
      <w:r>
        <w:t>这不是任何人的错</w:t>
      </w:r>
    </w:p>
    <w:p>
      <w:pPr>
        <w:spacing w:after="40"/>
      </w:pPr>
      <w:r>
        <w:t>And I'm sure if your dad was here,</w:t>
      </w:r>
    </w:p>
    <w:p>
      <w:pPr>
        <w:pStyle w:val="BodyText"/>
        <w:spacing w:before="40" w:after="260"/>
      </w:pPr>
      <w:r>
        <w:t>而且我相信如果你爸爸在这里</w:t>
      </w:r>
    </w:p>
    <w:p>
      <w:pPr>
        <w:spacing w:after="40"/>
      </w:pPr>
      <w:r>
        <w:t>he would hug you so hard, your bones would pop.</w:t>
      </w:r>
    </w:p>
    <w:p>
      <w:pPr>
        <w:pStyle w:val="BodyText"/>
        <w:spacing w:before="40" w:after="260"/>
      </w:pPr>
      <w:r>
        <w:t>他会紧紧地抱住你  直到不能呼吸</w:t>
      </w:r>
    </w:p>
    <w:p>
      <w:pPr>
        <w:spacing w:after="40"/>
      </w:pPr>
      <w:r>
        <w:t>And he tell you he's sorry for everything.</w:t>
      </w:r>
    </w:p>
    <w:p>
      <w:pPr>
        <w:pStyle w:val="BodyText"/>
        <w:spacing w:before="40" w:after="260"/>
      </w:pPr>
      <w:r>
        <w:t>他会告诉你他很抱歉这一切</w:t>
      </w:r>
    </w:p>
    <w:p>
      <w:pPr>
        <w:spacing w:after="40"/>
      </w:pPr>
      <w:r>
        <w:t>He'd be damn proud of you, kid.</w:t>
      </w:r>
    </w:p>
    <w:p>
      <w:pPr>
        <w:pStyle w:val="BodyText"/>
        <w:spacing w:before="40" w:after="260"/>
      </w:pPr>
      <w:r>
        <w:t>他会为你骄傲的  小子</w:t>
      </w:r>
    </w:p>
    <w:p>
      <w:pPr>
        <w:spacing w:after="40"/>
      </w:pPr>
      <w:r>
        <w:t>I haven't been really nice to you.</w:t>
      </w:r>
    </w:p>
    <w:p>
      <w:pPr>
        <w:pStyle w:val="BodyText"/>
        <w:spacing w:before="40" w:after="260"/>
      </w:pPr>
      <w:r>
        <w:t>我还没真正对你友好过呢</w:t>
      </w:r>
    </w:p>
    <w:p>
      <w:pPr>
        <w:spacing w:after="40"/>
      </w:pPr>
      <w:r>
        <w:t>No, you really haven't.</w:t>
      </w:r>
    </w:p>
    <w:p>
      <w:pPr>
        <w:pStyle w:val="BodyText"/>
        <w:spacing w:before="40" w:after="260"/>
      </w:pPr>
      <w:r>
        <w:t>是啊  确实</w:t>
      </w:r>
    </w:p>
    <w:p>
      <w:pPr>
        <w:spacing w:after="40"/>
      </w:pPr>
      <w:r>
        <w:t>- We still got one mystery to solve. - What?</w:t>
      </w:r>
    </w:p>
    <w:p>
      <w:pPr>
        <w:pStyle w:val="BodyText"/>
        <w:spacing w:before="40" w:after="260"/>
      </w:pPr>
      <w:r>
        <w:t>-我们还有一个谜团要解开呢  -什么</w:t>
      </w:r>
    </w:p>
    <w:p>
      <w:pPr>
        <w:spacing w:after="40"/>
      </w:pPr>
      <w:r>
        <w:t>Yours.</w:t>
      </w:r>
    </w:p>
    <w:p>
      <w:pPr>
        <w:pStyle w:val="BodyText"/>
        <w:spacing w:before="40" w:after="260"/>
      </w:pPr>
      <w:r>
        <w:t>你的身世</w:t>
      </w:r>
    </w:p>
    <w:p>
      <w:pPr>
        <w:spacing w:after="40"/>
      </w:pPr>
      <w:r>
        <w:t>Let's find out who did this to you.</w:t>
      </w:r>
    </w:p>
    <w:p>
      <w:pPr>
        <w:pStyle w:val="BodyText"/>
        <w:spacing w:before="40" w:after="260"/>
      </w:pPr>
      <w:r>
        <w:t>我们来查清楚是谁让你失忆的</w:t>
      </w:r>
    </w:p>
    <w:p>
      <w:pPr>
        <w:spacing w:after="40"/>
      </w:pPr>
      <w:r>
        <w:t>- Get your memory back. - I'd like that.</w:t>
      </w:r>
    </w:p>
    <w:p>
      <w:pPr>
        <w:pStyle w:val="BodyText"/>
        <w:spacing w:before="40" w:after="260"/>
      </w:pPr>
      <w:r>
        <w:t>-找回你的记忆  -我非常乐意</w:t>
      </w:r>
    </w:p>
    <w:p>
      <w:pPr>
        <w:spacing w:after="40"/>
      </w:pPr>
      <w:r>
        <w:t>I'd like that very much.</w:t>
      </w:r>
    </w:p>
    <w:p>
      <w:pPr>
        <w:pStyle w:val="BodyText"/>
        <w:spacing w:before="40" w:after="260"/>
      </w:pPr>
      <w:r>
        <w:t>我乐意至极</w:t>
      </w:r>
    </w:p>
    <w:p>
      <w:pPr>
        <w:spacing w:after="40"/>
      </w:pPr>
      <w:r>
        <w:t>Well, that's a bad-guy car.</w:t>
      </w:r>
    </w:p>
    <w:p>
      <w:pPr>
        <w:pStyle w:val="BodyText"/>
        <w:spacing w:before="40" w:after="260"/>
      </w:pPr>
      <w:r>
        <w:t>一看就是辆坏蛋的车</w:t>
      </w:r>
    </w:p>
    <w:p>
      <w:pPr>
        <w:spacing w:after="40"/>
      </w:pPr>
      <w:r>
        <w:t>Thank you, Miss Norman.</w:t>
      </w:r>
    </w:p>
    <w:p>
      <w:pPr>
        <w:pStyle w:val="BodyText"/>
        <w:spacing w:before="40" w:after="260"/>
      </w:pPr>
      <w:r>
        <w:t>谢谢你  诺曼小姐</w:t>
      </w:r>
    </w:p>
    <w:p>
      <w:pPr>
        <w:spacing w:after="40"/>
      </w:pPr>
      <w:r>
        <w:t>Yes thank you Miss Norman, that'll be all.</w:t>
      </w:r>
    </w:p>
    <w:p>
      <w:pPr>
        <w:pStyle w:val="BodyText"/>
        <w:spacing w:before="40" w:after="260"/>
      </w:pPr>
      <w:r>
        <w:t>谢谢你了  诺曼小姐  就这样吧</w:t>
      </w:r>
    </w:p>
    <w:p>
      <w:pPr>
        <w:spacing w:after="40"/>
      </w:pPr>
      <w:r>
        <w:t>I want to blab her mouth.</w:t>
      </w:r>
    </w:p>
    <w:p>
      <w:pPr>
        <w:pStyle w:val="BodyText"/>
        <w:spacing w:before="40" w:after="260"/>
      </w:pPr>
      <w:r>
        <w:t>我想撬撬她的嘴</w:t>
      </w:r>
    </w:p>
    <w:p>
      <w:pPr>
        <w:spacing w:after="40"/>
      </w:pPr>
      <w:r>
        <w:t>Please, come in.</w:t>
      </w:r>
    </w:p>
    <w:p>
      <w:pPr>
        <w:pStyle w:val="BodyText"/>
        <w:spacing w:before="40" w:after="260"/>
      </w:pPr>
      <w:r>
        <w:t>请进来吧</w:t>
      </w:r>
    </w:p>
    <w:p>
      <w:pPr>
        <w:spacing w:after="40"/>
      </w:pPr>
      <w:r>
        <w:t>Magnificent creatures, aren't they?</w:t>
      </w:r>
    </w:p>
    <w:p>
      <w:pPr>
        <w:pStyle w:val="BodyText"/>
        <w:spacing w:before="40" w:after="260"/>
      </w:pPr>
      <w:r>
        <w:t>他们是华丽的生物  对吧</w:t>
      </w:r>
    </w:p>
    <w:p>
      <w:pPr>
        <w:spacing w:after="40"/>
      </w:pPr>
      <w:r>
        <w:t>Wow. A Flareon.</w:t>
      </w:r>
    </w:p>
    <w:p>
      <w:pPr>
        <w:pStyle w:val="BodyText"/>
        <w:spacing w:before="40" w:after="260"/>
      </w:pPr>
      <w:r>
        <w:t>哇  一只火伊布</w:t>
      </w:r>
    </w:p>
    <w:p>
      <w:pPr>
        <w:spacing w:after="40"/>
      </w:pPr>
      <w:r>
        <w:t>Imagine being able to evolve into the best possible version of yourself.</w:t>
      </w:r>
    </w:p>
    <w:p>
      <w:pPr>
        <w:pStyle w:val="BodyText"/>
        <w:spacing w:before="40" w:after="260"/>
      </w:pPr>
      <w:r>
        <w:t>想象一下  有机会能让自己进化得更完美</w:t>
      </w:r>
    </w:p>
    <w:p>
      <w:pPr>
        <w:spacing w:after="40"/>
      </w:pPr>
      <w:r>
        <w:t>S'up?</w:t>
      </w:r>
    </w:p>
    <w:p>
      <w:pPr>
        <w:pStyle w:val="BodyText"/>
        <w:spacing w:before="40" w:after="260"/>
      </w:pPr>
      <w:r>
        <w:t>你好</w:t>
      </w:r>
    </w:p>
    <w:p>
      <w:pPr>
        <w:spacing w:after="40"/>
      </w:pPr>
      <w:r>
        <w:t>That greatness inside you, just waiting to be awoken.</w:t>
      </w:r>
    </w:p>
    <w:p>
      <w:pPr>
        <w:pStyle w:val="BodyText"/>
        <w:spacing w:before="40" w:after="260"/>
      </w:pPr>
      <w:r>
        <w:t>你内心的那股力量  等待着被唤醒</w:t>
      </w:r>
    </w:p>
    <w:p>
      <w:pPr>
        <w:spacing w:after="40"/>
      </w:pPr>
      <w:r>
        <w:t>- Hello Tim. - He knows you?</w:t>
      </w:r>
    </w:p>
    <w:p>
      <w:pPr>
        <w:pStyle w:val="BodyText"/>
        <w:spacing w:before="40" w:after="260"/>
      </w:pPr>
      <w:r>
        <w:t>-你好  蒂姆  -他认识你吗</w:t>
      </w:r>
    </w:p>
    <w:p>
      <w:pPr>
        <w:spacing w:after="40"/>
      </w:pPr>
      <w:r>
        <w:t>I see you partnered with Harry's Pikachu.</w:t>
      </w:r>
    </w:p>
    <w:p>
      <w:pPr>
        <w:pStyle w:val="BodyText"/>
        <w:spacing w:before="40" w:after="260"/>
      </w:pPr>
      <w:r>
        <w:t>我看到你和哈利的皮卡丘搭档了</w:t>
      </w:r>
    </w:p>
    <w:p>
      <w:pPr>
        <w:spacing w:after="40"/>
      </w:pPr>
      <w:r>
        <w:t>And he knows me too.</w:t>
      </w:r>
    </w:p>
    <w:p>
      <w:pPr>
        <w:pStyle w:val="BodyText"/>
        <w:spacing w:before="40" w:after="260"/>
      </w:pPr>
      <w:r>
        <w:t>而且他也认识我</w:t>
      </w:r>
    </w:p>
    <w:p>
      <w:pPr>
        <w:spacing w:after="40"/>
      </w:pPr>
      <w:r>
        <w:t>You knew Harry?</w:t>
      </w:r>
    </w:p>
    <w:p>
      <w:pPr>
        <w:pStyle w:val="BodyText"/>
        <w:spacing w:before="40" w:after="260"/>
      </w:pPr>
      <w:r>
        <w:t>你认识哈利吗</w:t>
      </w:r>
    </w:p>
    <w:p>
      <w:pPr>
        <w:spacing w:after="40"/>
      </w:pPr>
      <w:r>
        <w:t>The case Harry was working on,</w:t>
      </w:r>
    </w:p>
    <w:p>
      <w:pPr>
        <w:pStyle w:val="BodyText"/>
        <w:spacing w:before="40" w:after="260"/>
      </w:pPr>
      <w:r>
        <w:t>哈利正在处理的案子</w:t>
      </w:r>
    </w:p>
    <w:p>
      <w:pPr>
        <w:spacing w:after="40"/>
      </w:pPr>
      <w:r>
        <w:t>It was for me.</w:t>
      </w:r>
    </w:p>
    <w:p>
      <w:pPr>
        <w:pStyle w:val="BodyText"/>
        <w:spacing w:before="40" w:after="260"/>
      </w:pPr>
      <w:r>
        <w:t>是我委托的</w:t>
      </w:r>
    </w:p>
    <w:p>
      <w:pPr>
        <w:spacing w:after="40"/>
      </w:pPr>
      <w:r>
        <w:t>That's a twist, that's very twisty.</w:t>
      </w:r>
    </w:p>
    <w:p>
      <w:pPr>
        <w:pStyle w:val="BodyText"/>
        <w:spacing w:before="40" w:after="260"/>
      </w:pPr>
      <w:r>
        <w:t>真是个大转折  柳暗花明啊</w:t>
      </w:r>
    </w:p>
    <w:p>
      <w:pPr>
        <w:spacing w:after="40"/>
      </w:pPr>
      <w:r>
        <w:t>This compound threatens everything I built.</w:t>
      </w:r>
    </w:p>
    <w:p>
      <w:pPr>
        <w:pStyle w:val="BodyText"/>
        <w:spacing w:before="40" w:after="260"/>
      </w:pPr>
      <w:r>
        <w:t>这种试剂威胁着我所做的一切</w:t>
      </w:r>
    </w:p>
    <w:p>
      <w:pPr>
        <w:spacing w:after="40"/>
      </w:pPr>
      <w:r>
        <w:t>He knows about the R. How does he know about the R?</w:t>
      </w:r>
    </w:p>
    <w:p>
      <w:pPr>
        <w:pStyle w:val="BodyText"/>
        <w:spacing w:before="40" w:after="260"/>
      </w:pPr>
      <w:r>
        <w:t>他知道R  他怎么知道R的事情</w:t>
      </w:r>
    </w:p>
    <w:p>
      <w:pPr>
        <w:spacing w:after="40"/>
      </w:pPr>
      <w:r>
        <w:t>I hired Harry to trace it to its' source.</w:t>
      </w:r>
    </w:p>
    <w:p>
      <w:pPr>
        <w:pStyle w:val="BodyText"/>
        <w:spacing w:before="40" w:after="260"/>
      </w:pPr>
      <w:r>
        <w:t>我雇了哈利去追踪它的来源</w:t>
      </w:r>
    </w:p>
    <w:p>
      <w:pPr>
        <w:spacing w:after="40"/>
      </w:pPr>
      <w:r>
        <w:t>Imagine my shock when the answer...</w:t>
      </w:r>
    </w:p>
    <w:p>
      <w:pPr>
        <w:pStyle w:val="BodyText"/>
        <w:spacing w:before="40" w:after="260"/>
      </w:pPr>
      <w:r>
        <w:t>想象一下我是多么震惊</w:t>
      </w:r>
    </w:p>
    <w:p>
      <w:pPr>
        <w:spacing w:after="40"/>
      </w:pPr>
      <w:r>
        <w:t>turned out to be my own son.</w:t>
      </w:r>
    </w:p>
    <w:p>
      <w:pPr>
        <w:pStyle w:val="BodyText"/>
        <w:spacing w:before="40" w:after="260"/>
      </w:pPr>
      <w:r>
        <w:t>当我发现原来是我自己的儿子在作祟</w:t>
      </w:r>
    </w:p>
    <w:p>
      <w:pPr>
        <w:spacing w:after="40"/>
      </w:pPr>
      <w:r>
        <w:t>I've devoted my life to perfecting</w:t>
      </w:r>
    </w:p>
    <w:p>
      <w:pPr>
        <w:pStyle w:val="BodyText"/>
        <w:spacing w:before="40" w:after="260"/>
      </w:pPr>
      <w:r>
        <w:t>我毕生致力于完善</w:t>
      </w:r>
    </w:p>
    <w:p>
      <w:pPr>
        <w:spacing w:after="40"/>
      </w:pPr>
      <w:r>
        <w:t>the partnership between Pokémon and humans.</w:t>
      </w:r>
    </w:p>
    <w:p>
      <w:pPr>
        <w:pStyle w:val="BodyText"/>
        <w:spacing w:before="40" w:after="260"/>
      </w:pPr>
      <w:r>
        <w:t>宝可梦精灵和人类之间的伙伴关系</w:t>
      </w:r>
    </w:p>
    <w:p>
      <w:pPr>
        <w:spacing w:after="40"/>
      </w:pPr>
      <w:r>
        <w:t>A partnership where Pokémon</w:t>
      </w:r>
    </w:p>
    <w:p>
      <w:pPr>
        <w:pStyle w:val="BodyText"/>
        <w:spacing w:before="40" w:after="260"/>
      </w:pPr>
      <w:r>
        <w:t>在这种关系里宝可梦精灵</w:t>
      </w:r>
    </w:p>
    <w:p>
      <w:pPr>
        <w:spacing w:after="40"/>
      </w:pPr>
      <w:r>
        <w:t>bring out the best in us.</w:t>
      </w:r>
    </w:p>
    <w:p>
      <w:pPr>
        <w:pStyle w:val="BodyText"/>
        <w:spacing w:before="40" w:after="260"/>
      </w:pPr>
      <w:r>
        <w:t>能将我们最好的一面引导出来</w:t>
      </w:r>
    </w:p>
    <w:p>
      <w:pPr>
        <w:spacing w:after="40"/>
      </w:pPr>
      <w:r>
        <w:t>In doing so,</w:t>
      </w:r>
    </w:p>
    <w:p>
      <w:pPr>
        <w:pStyle w:val="BodyText"/>
        <w:spacing w:before="40" w:after="260"/>
      </w:pPr>
      <w:r>
        <w:t>但是这样做的同时</w:t>
      </w:r>
    </w:p>
    <w:p>
      <w:pPr>
        <w:spacing w:after="40"/>
      </w:pPr>
      <w:r>
        <w:t>I'm afraid I neglected my responsibilities as a parent.</w:t>
      </w:r>
    </w:p>
    <w:p>
      <w:pPr>
        <w:pStyle w:val="BodyText"/>
        <w:spacing w:before="40" w:after="260"/>
      </w:pPr>
      <w:r>
        <w:t>恐怕我忽视了作为父母的责任</w:t>
      </w:r>
    </w:p>
    <w:p>
      <w:pPr>
        <w:spacing w:after="40"/>
      </w:pPr>
      <w:r>
        <w:t>Roger resents the Pokémon.</w:t>
      </w:r>
    </w:p>
    <w:p>
      <w:pPr>
        <w:pStyle w:val="BodyText"/>
        <w:spacing w:before="40" w:after="260"/>
      </w:pPr>
      <w:r>
        <w:t>罗杰憎恨宝可梦精灵</w:t>
      </w:r>
    </w:p>
    <w:p>
      <w:pPr>
        <w:spacing w:after="40"/>
      </w:pPr>
      <w:r>
        <w:t>I think he's lived in my shadow for so long.</w:t>
      </w:r>
    </w:p>
    <w:p>
      <w:pPr>
        <w:pStyle w:val="BodyText"/>
        <w:spacing w:before="40" w:after="260"/>
      </w:pPr>
      <w:r>
        <w:t>我觉得他在我的阴影下生活了这么久</w:t>
      </w:r>
    </w:p>
    <w:p>
      <w:pPr>
        <w:spacing w:after="40"/>
      </w:pPr>
      <w:r>
        <w:t>He actually wants to destroy my legacy.</w:t>
      </w:r>
    </w:p>
    <w:p>
      <w:pPr>
        <w:pStyle w:val="BodyText"/>
        <w:spacing w:before="40" w:after="260"/>
      </w:pPr>
      <w:r>
        <w:t>以至于他真的想毁了我的遗产</w:t>
      </w:r>
    </w:p>
    <w:p>
      <w:pPr>
        <w:spacing w:after="40"/>
      </w:pPr>
      <w:r>
        <w:t>Well, there's no such thing as daddy issues without daddy.</w:t>
      </w:r>
    </w:p>
    <w:p>
      <w:pPr>
        <w:pStyle w:val="BodyText"/>
        <w:spacing w:before="40" w:after="260"/>
      </w:pPr>
      <w:r>
        <w:t>看来每份仇父情绪里都得有个衰爸</w:t>
      </w:r>
    </w:p>
    <w:p>
      <w:pPr>
        <w:spacing w:after="40"/>
      </w:pPr>
      <w:r>
        <w:t>But Mr.Clifford, how could you let him do that?</w:t>
      </w:r>
    </w:p>
    <w:p>
      <w:pPr>
        <w:pStyle w:val="BodyText"/>
        <w:spacing w:before="40" w:after="260"/>
      </w:pPr>
      <w:r>
        <w:t>但克利福先生  你怎么能让他这么做</w:t>
      </w:r>
    </w:p>
    <w:p>
      <w:pPr>
        <w:spacing w:after="40"/>
      </w:pPr>
      <w:r>
        <w:t>Ever since my illness put me in this chair,</w:t>
      </w:r>
    </w:p>
    <w:p>
      <w:pPr>
        <w:pStyle w:val="BodyText"/>
        <w:spacing w:before="40" w:after="260"/>
      </w:pPr>
      <w:r>
        <w:t>自从我的疾病让我深陷在这张椅子上</w:t>
      </w:r>
    </w:p>
    <w:p>
      <w:pPr>
        <w:spacing w:after="40"/>
      </w:pPr>
      <w:r>
        <w:t>Roger has taken over more and more of the company.</w:t>
      </w:r>
    </w:p>
    <w:p>
      <w:pPr>
        <w:pStyle w:val="BodyText"/>
        <w:spacing w:before="40" w:after="260"/>
      </w:pPr>
      <w:r>
        <w:t>罗杰接管了公司越来越多的股份</w:t>
      </w:r>
    </w:p>
    <w:p>
      <w:pPr>
        <w:spacing w:after="40"/>
      </w:pPr>
      <w:r>
        <w:t>He controls the board, he also controls the police and politicians.</w:t>
      </w:r>
    </w:p>
    <w:p>
      <w:pPr>
        <w:pStyle w:val="BodyText"/>
        <w:spacing w:before="40" w:after="260"/>
      </w:pPr>
      <w:r>
        <w:t>他控制着董事会  也控制着警察和政客</w:t>
      </w:r>
    </w:p>
    <w:p>
      <w:pPr>
        <w:spacing w:after="40"/>
      </w:pPr>
      <w:r>
        <w:t>And he owns the press.</w:t>
      </w:r>
    </w:p>
    <w:p>
      <w:pPr>
        <w:pStyle w:val="BodyText"/>
        <w:spacing w:before="40" w:after="260"/>
      </w:pPr>
      <w:r>
        <w:t>而且他坐拥媒体</w:t>
      </w:r>
    </w:p>
    <w:p>
      <w:pPr>
        <w:spacing w:after="40"/>
      </w:pPr>
      <w:r>
        <w:t>Harry is the only one I can trust</w:t>
      </w:r>
    </w:p>
    <w:p>
      <w:pPr>
        <w:pStyle w:val="BodyText"/>
        <w:spacing w:before="40" w:after="260"/>
      </w:pPr>
      <w:r>
        <w:t>哈利是我唯一信任的人</w:t>
      </w:r>
    </w:p>
    <w:p>
      <w:pPr>
        <w:spacing w:after="40"/>
      </w:pPr>
      <w:r>
        <w:t>that's why you need to find him.</w:t>
      </w:r>
    </w:p>
    <w:p>
      <w:pPr>
        <w:pStyle w:val="BodyText"/>
        <w:spacing w:before="40" w:after="260"/>
      </w:pPr>
      <w:r>
        <w:t>所以你要找到他</w:t>
      </w:r>
    </w:p>
    <w:p>
      <w:pPr>
        <w:spacing w:after="40"/>
      </w:pPr>
      <w:r>
        <w:t>You haven't heard? Harry is dead.</w:t>
      </w:r>
    </w:p>
    <w:p>
      <w:pPr>
        <w:pStyle w:val="BodyText"/>
        <w:spacing w:before="40" w:after="260"/>
      </w:pPr>
      <w:r>
        <w:t>你还不知道吗  哈利已经死了</w:t>
      </w:r>
    </w:p>
    <w:p>
      <w:pPr>
        <w:spacing w:after="40"/>
      </w:pPr>
      <w:r>
        <w:t>Oh no, Tim, your father is alive.</w:t>
      </w:r>
    </w:p>
    <w:p>
      <w:pPr>
        <w:pStyle w:val="BodyText"/>
        <w:spacing w:before="40" w:after="260"/>
      </w:pPr>
      <w:r>
        <w:t>不  蒂姆  你父亲还活着</w:t>
      </w:r>
    </w:p>
    <w:p>
      <w:pPr>
        <w:spacing w:after="40"/>
      </w:pPr>
      <w:r>
        <w:t>Look out, Tim!</w:t>
      </w:r>
    </w:p>
    <w:p>
      <w:pPr>
        <w:pStyle w:val="BodyText"/>
        <w:spacing w:before="40" w:after="260"/>
      </w:pPr>
      <w:r>
        <w:t>蒂姆  小心</w:t>
      </w:r>
    </w:p>
    <w:p>
      <w:pPr>
        <w:spacing w:after="40"/>
      </w:pPr>
      <w:r>
        <w:t>Advanced holographic imaging.</w:t>
      </w:r>
    </w:p>
    <w:p>
      <w:pPr>
        <w:pStyle w:val="BodyText"/>
        <w:spacing w:before="40" w:after="260"/>
      </w:pPr>
      <w:r>
        <w:t>先进的全息成像技术</w:t>
      </w:r>
    </w:p>
    <w:p>
      <w:pPr>
        <w:spacing w:after="40"/>
      </w:pPr>
      <w:r>
        <w:t>Since being confined to this chair,</w:t>
      </w:r>
    </w:p>
    <w:p>
      <w:pPr>
        <w:pStyle w:val="BodyText"/>
        <w:spacing w:before="40" w:after="260"/>
      </w:pPr>
      <w:r>
        <w:t>自从我被束缚在这把椅子上</w:t>
      </w:r>
    </w:p>
    <w:p>
      <w:pPr>
        <w:spacing w:after="40"/>
      </w:pPr>
      <w:r>
        <w:t>I've invested in ways of bringing the world to me.</w:t>
      </w:r>
    </w:p>
    <w:p>
      <w:pPr>
        <w:pStyle w:val="BodyText"/>
        <w:spacing w:before="40" w:after="260"/>
      </w:pPr>
      <w:r>
        <w:t>我就在投资能把世界呈现在我面前的办法</w:t>
      </w:r>
    </w:p>
    <w:p>
      <w:pPr>
        <w:spacing w:after="40"/>
      </w:pPr>
      <w:r>
        <w:t>This was recreated from police footage,</w:t>
      </w:r>
    </w:p>
    <w:p>
      <w:pPr>
        <w:pStyle w:val="BodyText"/>
        <w:spacing w:before="40" w:after="260"/>
      </w:pPr>
      <w:r>
        <w:t>这段影像是根据警方的档案生成的</w:t>
      </w:r>
    </w:p>
    <w:p>
      <w:pPr>
        <w:spacing w:after="40"/>
      </w:pPr>
      <w:r>
        <w:t>It allows us to see things...</w:t>
      </w:r>
    </w:p>
    <w:p>
      <w:pPr>
        <w:pStyle w:val="BodyText"/>
        <w:spacing w:before="40" w:after="260"/>
      </w:pPr>
      <w:r>
        <w:t>可以让我们看到</w:t>
      </w:r>
    </w:p>
    <w:p>
      <w:pPr>
        <w:spacing w:after="40"/>
      </w:pPr>
      <w:r>
        <w:t>that they cannot or don't want us to see.</w:t>
      </w:r>
    </w:p>
    <w:p>
      <w:pPr>
        <w:pStyle w:val="BodyText"/>
        <w:spacing w:before="40" w:after="260"/>
      </w:pPr>
      <w:r>
        <w:t>他们不能或不想让我们看到的东西</w:t>
      </w:r>
    </w:p>
    <w:p>
      <w:pPr>
        <w:spacing w:after="40"/>
      </w:pPr>
      <w:r>
        <w:t>He's alive.</w:t>
      </w:r>
    </w:p>
    <w:p>
      <w:pPr>
        <w:pStyle w:val="BodyText"/>
        <w:spacing w:before="40" w:after="260"/>
      </w:pPr>
      <w:r>
        <w:t>他还活着</w:t>
      </w:r>
    </w:p>
    <w:p>
      <w:pPr>
        <w:spacing w:after="40"/>
      </w:pPr>
      <w:r>
        <w:t>That's me, I'm was with Harry in the crash.</w:t>
      </w:r>
    </w:p>
    <w:p>
      <w:pPr>
        <w:pStyle w:val="BodyText"/>
        <w:spacing w:before="40" w:after="260"/>
      </w:pPr>
      <w:r>
        <w:t>那是我  车祸的时候我在哈利身边</w:t>
      </w:r>
    </w:p>
    <w:p>
      <w:pPr>
        <w:spacing w:after="40"/>
      </w:pPr>
      <w:r>
        <w:t>He needs my help.</w:t>
      </w:r>
    </w:p>
    <w:p>
      <w:pPr>
        <w:pStyle w:val="BodyText"/>
        <w:spacing w:before="40" w:after="260"/>
      </w:pPr>
      <w:r>
        <w:t>我得帮他</w:t>
      </w:r>
    </w:p>
    <w:p>
      <w:pPr>
        <w:spacing w:after="40"/>
      </w:pPr>
      <w:r>
        <w:t>If Harry is alive, why didn't they find him?</w:t>
      </w:r>
    </w:p>
    <w:p>
      <w:pPr>
        <w:pStyle w:val="BodyText"/>
        <w:spacing w:before="40" w:after="260"/>
      </w:pPr>
      <w:r>
        <w:t>如果哈利活着  为什么警察没有找到他</w:t>
      </w:r>
    </w:p>
    <w:p>
      <w:pPr>
        <w:spacing w:after="40"/>
      </w:pPr>
      <w:r>
        <w:t>- What is that? - Mewtwo.</w:t>
      </w:r>
    </w:p>
    <w:p>
      <w:pPr>
        <w:pStyle w:val="BodyText"/>
        <w:spacing w:before="40" w:after="260"/>
      </w:pPr>
      <w:r>
        <w:t>-那是什么  -超梦</w:t>
      </w:r>
    </w:p>
    <w:p>
      <w:pPr>
        <w:spacing w:after="40"/>
      </w:pPr>
      <w:r>
        <w:t>A manmade abomination.</w:t>
      </w:r>
    </w:p>
    <w:p>
      <w:pPr>
        <w:pStyle w:val="BodyText"/>
        <w:spacing w:before="40" w:after="260"/>
      </w:pPr>
      <w:r>
        <w:t>一个人工制造的恶魔</w:t>
      </w:r>
    </w:p>
    <w:p>
      <w:pPr>
        <w:spacing w:after="40"/>
      </w:pPr>
      <w:r>
        <w:t>Created in the laboratory using DNA from</w:t>
      </w:r>
    </w:p>
    <w:p>
      <w:pPr>
        <w:pStyle w:val="BodyText"/>
        <w:spacing w:before="40" w:after="260"/>
      </w:pPr>
      <w:r>
        <w:t>通过实验室提取</w:t>
      </w:r>
    </w:p>
    <w:p>
      <w:pPr>
        <w:spacing w:after="40"/>
      </w:pPr>
      <w:r>
        <w:t>the fossil remains of the ancient Meow.</w:t>
      </w:r>
    </w:p>
    <w:p>
      <w:pPr>
        <w:pStyle w:val="BodyText"/>
        <w:spacing w:before="40" w:after="260"/>
      </w:pPr>
      <w:r>
        <w:t>古代梦幻化石DNA创造出来的</w:t>
      </w:r>
    </w:p>
    <w:p>
      <w:pPr>
        <w:spacing w:after="40"/>
      </w:pPr>
      <w:r>
        <w:t>I can't believe it.</w:t>
      </w:r>
    </w:p>
    <w:p>
      <w:pPr>
        <w:pStyle w:val="BodyText"/>
        <w:spacing w:before="40" w:after="260"/>
      </w:pPr>
      <w:r>
        <w:t>难以置信</w:t>
      </w:r>
    </w:p>
    <w:p>
      <w:pPr>
        <w:spacing w:after="40"/>
      </w:pPr>
      <w:r>
        <w:t>If that thing came from Mew,</w:t>
      </w:r>
    </w:p>
    <w:p>
      <w:pPr>
        <w:pStyle w:val="BodyText"/>
        <w:spacing w:before="40" w:after="260"/>
      </w:pPr>
      <w:r>
        <w:t>如果那个东西出自梦幻</w:t>
      </w:r>
    </w:p>
    <w:p>
      <w:pPr>
        <w:spacing w:after="40"/>
      </w:pPr>
      <w:r>
        <w:t>then we're looking at the most powerful Pokémon in the world.</w:t>
      </w:r>
    </w:p>
    <w:p>
      <w:pPr>
        <w:pStyle w:val="BodyText"/>
        <w:spacing w:before="40" w:after="260"/>
      </w:pPr>
      <w:r>
        <w:t>那这个就是世上最强大的宝可梦精灵了</w:t>
      </w:r>
    </w:p>
    <w:p>
      <w:pPr>
        <w:spacing w:after="40"/>
      </w:pPr>
      <w:r>
        <w:t>That's it, that's what happened to me.</w:t>
      </w:r>
    </w:p>
    <w:p>
      <w:pPr>
        <w:pStyle w:val="BodyText"/>
        <w:spacing w:before="40" w:after="260"/>
      </w:pPr>
      <w:r>
        <w:t>没错  当时就是这样</w:t>
      </w:r>
    </w:p>
    <w:p>
      <w:pPr>
        <w:spacing w:after="40"/>
      </w:pPr>
      <w:r>
        <w:t>Mewtwo wiped my memory.</w:t>
      </w:r>
    </w:p>
    <w:p>
      <w:pPr>
        <w:pStyle w:val="BodyText"/>
        <w:spacing w:before="40" w:after="260"/>
      </w:pPr>
      <w:r>
        <w:t>超梦消除了我的记忆</w:t>
      </w:r>
    </w:p>
    <w:p>
      <w:pPr>
        <w:spacing w:after="40"/>
      </w:pPr>
      <w:r>
        <w:t>But why?</w:t>
      </w:r>
    </w:p>
    <w:p>
      <w:pPr>
        <w:pStyle w:val="BodyText"/>
        <w:spacing w:before="40" w:after="260"/>
      </w:pPr>
      <w:r>
        <w:t>可是为什么呢</w:t>
      </w:r>
    </w:p>
    <w:p>
      <w:pPr>
        <w:spacing w:after="40"/>
      </w:pPr>
      <w:r>
        <w:t>Wait, wait, wait!</w:t>
      </w:r>
    </w:p>
    <w:p>
      <w:pPr>
        <w:pStyle w:val="BodyText"/>
        <w:spacing w:before="40" w:after="260"/>
      </w:pPr>
      <w:r>
        <w:t>等等  等等</w:t>
      </w:r>
    </w:p>
    <w:p>
      <w:pPr>
        <w:spacing w:after="40"/>
      </w:pPr>
      <w:r>
        <w:t>Wait...</w:t>
      </w:r>
    </w:p>
    <w:p>
      <w:pPr>
        <w:pStyle w:val="BodyText"/>
        <w:spacing w:before="40" w:after="260"/>
      </w:pPr>
      <w:r>
        <w:t>慢着</w:t>
      </w:r>
    </w:p>
    <w:p>
      <w:pPr>
        <w:spacing w:after="40"/>
      </w:pPr>
      <w:r>
        <w:t>Wait, wait, wait, where did he take him?</w:t>
      </w:r>
    </w:p>
    <w:p>
      <w:pPr>
        <w:pStyle w:val="BodyText"/>
        <w:spacing w:before="40" w:after="260"/>
      </w:pPr>
      <w:r>
        <w:t>慢着  他要带他去哪</w:t>
      </w:r>
    </w:p>
    <w:p>
      <w:pPr>
        <w:spacing w:after="40"/>
      </w:pPr>
      <w:r>
        <w:t>That's for you to solve now.</w:t>
      </w:r>
    </w:p>
    <w:p>
      <w:pPr>
        <w:pStyle w:val="BodyText"/>
        <w:spacing w:before="40" w:after="260"/>
      </w:pPr>
      <w:r>
        <w:t>这就是你现在要解决的问题了</w:t>
      </w:r>
    </w:p>
    <w:p>
      <w:pPr>
        <w:spacing w:after="40"/>
      </w:pPr>
      <w:r>
        <w:t>Find Mewtwo and you will find your father.</w:t>
      </w:r>
    </w:p>
    <w:p>
      <w:pPr>
        <w:pStyle w:val="BodyText"/>
        <w:spacing w:before="40" w:after="260"/>
      </w:pPr>
      <w:r>
        <w:t>找到超梦就等于找到了你父亲</w:t>
      </w:r>
    </w:p>
    <w:p>
      <w:pPr>
        <w:spacing w:after="40"/>
      </w:pPr>
      <w:r>
        <w:t>Second chance is a special thing, kid.</w:t>
      </w:r>
    </w:p>
    <w:p>
      <w:pPr>
        <w:pStyle w:val="BodyText"/>
        <w:spacing w:before="40" w:after="260"/>
      </w:pPr>
      <w:r>
        <w:t>孩子  重新来过的机会非常难得</w:t>
      </w:r>
    </w:p>
    <w:p>
      <w:pPr>
        <w:spacing w:after="40"/>
      </w:pPr>
      <w:r>
        <w:t>There's a lot we can make beter if we crack this case.</w:t>
      </w:r>
    </w:p>
    <w:p>
      <w:pPr>
        <w:pStyle w:val="BodyText"/>
        <w:spacing w:before="40" w:after="260"/>
      </w:pPr>
      <w:r>
        <w:t>解决了这件事  很多事都会变得更好</w:t>
      </w:r>
    </w:p>
    <w:p>
      <w:pPr>
        <w:spacing w:after="40"/>
      </w:pPr>
      <w:r>
        <w:t>One question though, where are we going?</w:t>
      </w:r>
    </w:p>
    <w:p>
      <w:pPr>
        <w:pStyle w:val="BodyText"/>
        <w:spacing w:before="40" w:after="260"/>
      </w:pPr>
      <w:r>
        <w:t>不过我还有个问题  我们要去哪</w:t>
      </w:r>
    </w:p>
    <w:p>
      <w:pPr>
        <w:spacing w:after="40"/>
      </w:pPr>
      <w:r>
        <w:t>I don't know, I'm just going.</w:t>
      </w:r>
    </w:p>
    <w:p>
      <w:pPr>
        <w:pStyle w:val="BodyText"/>
        <w:spacing w:before="40" w:after="260"/>
      </w:pPr>
      <w:r>
        <w:t>不知道  我负责走</w:t>
      </w:r>
    </w:p>
    <w:p>
      <w:pPr>
        <w:spacing w:after="40"/>
      </w:pPr>
      <w:r>
        <w:t>You gotta tell me where, you're the detective.</w:t>
      </w:r>
    </w:p>
    <w:p>
      <w:pPr>
        <w:pStyle w:val="BodyText"/>
        <w:spacing w:before="40" w:after="260"/>
      </w:pPr>
      <w:r>
        <w:t>你负责告诉我往哪走  你才是侦探啊</w:t>
      </w:r>
    </w:p>
    <w:p>
      <w:pPr>
        <w:spacing w:after="40"/>
      </w:pPr>
      <w:r>
        <w:t>Okay, if Roger Clifford is the key to all of this,</w:t>
      </w:r>
    </w:p>
    <w:p>
      <w:pPr>
        <w:pStyle w:val="BodyText"/>
        <w:spacing w:before="40" w:after="260"/>
      </w:pPr>
      <w:r>
        <w:t>如果罗杰·克利福是整件事的关键</w:t>
      </w:r>
    </w:p>
    <w:p>
      <w:pPr>
        <w:spacing w:after="40"/>
      </w:pPr>
      <w:r>
        <w:t>Then we need someone who has access to him.</w:t>
      </w:r>
    </w:p>
    <w:p>
      <w:pPr>
        <w:pStyle w:val="BodyText"/>
        <w:spacing w:before="40" w:after="260"/>
      </w:pPr>
      <w:r>
        <w:t>那我们需要找一个能接触到他的人</w:t>
      </w:r>
    </w:p>
    <w:p>
      <w:pPr>
        <w:spacing w:after="40"/>
      </w:pPr>
      <w:r>
        <w:t>And we both know who that is.</w:t>
      </w:r>
    </w:p>
    <w:p>
      <w:pPr>
        <w:pStyle w:val="BodyText"/>
        <w:spacing w:before="40" w:after="260"/>
      </w:pPr>
      <w:r>
        <w:t>那个人是谁  我们都心知肚明</w:t>
      </w:r>
    </w:p>
    <w:p>
      <w:pPr>
        <w:spacing w:after="40"/>
      </w:pPr>
      <w:r>
        <w:t>Lover boy.</w:t>
      </w:r>
    </w:p>
    <w:p>
      <w:pPr>
        <w:pStyle w:val="BodyText"/>
        <w:spacing w:before="40" w:after="260"/>
      </w:pPr>
      <w:r>
        <w:t>小情人儿</w:t>
      </w:r>
    </w:p>
    <w:p>
      <w:pPr>
        <w:spacing w:after="40"/>
      </w:pPr>
      <w:r>
        <w:t>Okay, come on, that's... come on, let's not start that again.</w:t>
      </w:r>
    </w:p>
    <w:p>
      <w:pPr>
        <w:pStyle w:val="BodyText"/>
        <w:spacing w:before="40" w:after="260"/>
      </w:pPr>
      <w:r>
        <w:t>别瞎说  别哪壶不开提哪壶</w:t>
      </w:r>
    </w:p>
    <w:p>
      <w:pPr>
        <w:spacing w:after="40"/>
      </w:pPr>
      <w:r>
        <w:t>There she is.</w:t>
      </w:r>
    </w:p>
    <w:p>
      <w:pPr>
        <w:pStyle w:val="BodyText"/>
        <w:spacing w:before="40" w:after="260"/>
      </w:pPr>
      <w:r>
        <w:t>她来了</w:t>
      </w:r>
    </w:p>
    <w:p>
      <w:pPr>
        <w:spacing w:after="40"/>
      </w:pPr>
      <w:r>
        <w:t>What... what's with the sunglasses, can she see us?</w:t>
      </w:r>
    </w:p>
    <w:p>
      <w:pPr>
        <w:pStyle w:val="BodyText"/>
        <w:spacing w:before="40" w:after="260"/>
      </w:pPr>
      <w:r>
        <w:t>怎么戴着墨镜  她能看见我们吗</w:t>
      </w:r>
    </w:p>
    <w:p>
      <w:pPr>
        <w:spacing w:after="40"/>
      </w:pPr>
      <w:r>
        <w:t>I don't... I don't think she can see us.</w:t>
      </w:r>
    </w:p>
    <w:p>
      <w:pPr>
        <w:pStyle w:val="BodyText"/>
        <w:spacing w:before="40" w:after="260"/>
      </w:pPr>
      <w:r>
        <w:t>不知  应该看不见吧</w:t>
      </w:r>
    </w:p>
    <w:p>
      <w:pPr>
        <w:spacing w:after="40"/>
      </w:pPr>
      <w:r>
        <w:t>Hey, thanks for coming.</w:t>
      </w:r>
    </w:p>
    <w:p>
      <w:pPr>
        <w:pStyle w:val="BodyText"/>
        <w:spacing w:before="40" w:after="260"/>
      </w:pPr>
      <w:r>
        <w:t>谢谢你肯来</w:t>
      </w:r>
    </w:p>
    <w:p>
      <w:pPr>
        <w:spacing w:after="40"/>
      </w:pPr>
      <w:r>
        <w:t>Don't talk to me.</w:t>
      </w:r>
    </w:p>
    <w:p>
      <w:pPr>
        <w:pStyle w:val="BodyText"/>
        <w:spacing w:before="40" w:after="260"/>
      </w:pPr>
      <w:r>
        <w:t>别跟我说话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好的</w:t>
      </w:r>
    </w:p>
    <w:p>
      <w:pPr>
        <w:spacing w:after="40"/>
      </w:pPr>
      <w:r>
        <w:t>- What happens now? - Just act casual.</w:t>
      </w:r>
    </w:p>
    <w:p>
      <w:pPr>
        <w:pStyle w:val="BodyText"/>
        <w:spacing w:before="40" w:after="260"/>
      </w:pPr>
      <w:r>
        <w:t>-这是什么情况  -表现得随意点</w:t>
      </w:r>
    </w:p>
    <w:p>
      <w:pPr>
        <w:spacing w:after="40"/>
      </w:pPr>
      <w:r>
        <w:t>but don't look at me.</w:t>
      </w:r>
    </w:p>
    <w:p>
      <w:pPr>
        <w:pStyle w:val="BodyText"/>
        <w:spacing w:before="40" w:after="260"/>
      </w:pPr>
      <w:r>
        <w:t>但是别往我这看</w:t>
      </w:r>
    </w:p>
    <w:p>
      <w:pPr>
        <w:spacing w:after="40"/>
      </w:pPr>
      <w:r>
        <w:t>There's nothing casual about this.</w:t>
      </w:r>
    </w:p>
    <w:p>
      <w:pPr>
        <w:pStyle w:val="BodyText"/>
        <w:spacing w:before="40" w:after="260"/>
      </w:pPr>
      <w:r>
        <w:t>这一点都不随意好吗</w:t>
      </w:r>
    </w:p>
    <w:p>
      <w:pPr>
        <w:spacing w:after="40"/>
      </w:pPr>
      <w:r>
        <w:t>Look at this.</w:t>
      </w:r>
    </w:p>
    <w:p>
      <w:pPr>
        <w:pStyle w:val="BodyText"/>
        <w:spacing w:before="40" w:after="260"/>
      </w:pPr>
      <w:r>
        <w:t>看看这个</w:t>
      </w:r>
    </w:p>
    <w:p>
      <w:pPr>
        <w:spacing w:after="40"/>
      </w:pPr>
      <w:r>
        <w:t>- Sorry, that was... - Oh shit, it's okay, it's okay.</w:t>
      </w:r>
    </w:p>
    <w:p>
      <w:pPr>
        <w:pStyle w:val="BodyText"/>
        <w:spacing w:before="40" w:after="260"/>
      </w:pPr>
      <w:r>
        <w:t>-不好意思  我  -没事  没事</w:t>
      </w:r>
    </w:p>
    <w:p>
      <w:pPr>
        <w:spacing w:after="40"/>
      </w:pPr>
      <w:r>
        <w:t>Sorry, I'm sorry.</w:t>
      </w:r>
    </w:p>
    <w:p>
      <w:pPr>
        <w:pStyle w:val="BodyText"/>
        <w:spacing w:before="40" w:after="260"/>
      </w:pPr>
      <w:r>
        <w:t>对不起  对不起</w:t>
      </w:r>
    </w:p>
    <w:p>
      <w:pPr>
        <w:spacing w:after="40"/>
      </w:pPr>
      <w:r>
        <w:t>Yeah, this is working out great.</w:t>
      </w:r>
    </w:p>
    <w:p>
      <w:pPr>
        <w:pStyle w:val="BodyText"/>
        <w:spacing w:before="40" w:after="260"/>
      </w:pPr>
      <w:r>
        <w:t>简直好的不得了</w:t>
      </w:r>
    </w:p>
    <w:p>
      <w:pPr>
        <w:spacing w:after="40"/>
      </w:pPr>
      <w:r>
        <w:t>Why don't you just have her sit over here?</w:t>
      </w:r>
    </w:p>
    <w:p>
      <w:pPr>
        <w:pStyle w:val="BodyText"/>
        <w:spacing w:before="40" w:after="260"/>
      </w:pPr>
      <w:r>
        <w:t>你叫她坐到这边来不就好了</w:t>
      </w:r>
    </w:p>
    <w:p>
      <w:pPr>
        <w:spacing w:after="40"/>
      </w:pPr>
      <w:r>
        <w:t>Do you wanna just come sit with us? Anyway...</w:t>
      </w:r>
    </w:p>
    <w:p>
      <w:pPr>
        <w:pStyle w:val="BodyText"/>
        <w:spacing w:before="40" w:after="260"/>
      </w:pPr>
      <w:r>
        <w:t>不然你过来跟我们一起坐吧</w:t>
      </w:r>
    </w:p>
    <w:p>
      <w:pPr>
        <w:spacing w:after="40"/>
      </w:pPr>
      <w:r>
        <w:t>I should've never encouraged you, you... you have no chance.</w:t>
      </w:r>
    </w:p>
    <w:p>
      <w:pPr>
        <w:pStyle w:val="BodyText"/>
        <w:spacing w:before="40" w:after="260"/>
      </w:pPr>
      <w:r>
        <w:t>我不该鼓励你  你没戏的</w:t>
      </w:r>
    </w:p>
    <w:p>
      <w:pPr>
        <w:spacing w:after="40"/>
      </w:pPr>
      <w:r>
        <w:t>I got access to Roger's computer.</w:t>
      </w:r>
    </w:p>
    <w:p>
      <w:pPr>
        <w:pStyle w:val="BodyText"/>
        <w:spacing w:before="40" w:after="260"/>
      </w:pPr>
      <w:r>
        <w:t>我看了罗杰的电脑</w:t>
      </w:r>
    </w:p>
    <w:p>
      <w:pPr>
        <w:spacing w:after="40"/>
      </w:pPr>
      <w:r>
        <w:t>Oh wow, how do you do that?</w:t>
      </w:r>
    </w:p>
    <w:p>
      <w:pPr>
        <w:pStyle w:val="BodyText"/>
        <w:spacing w:before="40" w:after="260"/>
      </w:pPr>
      <w:r>
        <w:t>真的吗  怎么做到的</w:t>
      </w:r>
    </w:p>
    <w:p>
      <w:pPr>
        <w:spacing w:after="40"/>
      </w:pPr>
      <w:r>
        <w:t>Spilled a kapucino in his lab.</w:t>
      </w:r>
    </w:p>
    <w:p>
      <w:pPr>
        <w:pStyle w:val="BodyText"/>
        <w:spacing w:before="40" w:after="260"/>
      </w:pPr>
      <w:r>
        <w:t>在他的实验室里打翻一杯卡布奇诺</w:t>
      </w:r>
    </w:p>
    <w:p>
      <w:pPr>
        <w:spacing w:after="40"/>
      </w:pPr>
      <w:r>
        <w:t>Uh, sounds like a waste of coffee.</w:t>
      </w:r>
    </w:p>
    <w:p>
      <w:pPr>
        <w:pStyle w:val="BodyText"/>
        <w:spacing w:before="40" w:after="260"/>
      </w:pPr>
      <w:r>
        <w:t>听起来有点浪费咖啡</w:t>
      </w:r>
    </w:p>
    <w:p>
      <w:pPr>
        <w:spacing w:after="40"/>
      </w:pPr>
      <w:r>
        <w:t>So I searched through all his records,</w:t>
      </w:r>
    </w:p>
    <w:p>
      <w:pPr>
        <w:pStyle w:val="BodyText"/>
        <w:spacing w:before="40" w:after="260"/>
      </w:pPr>
      <w:r>
        <w:t>我查了他所有的记录</w:t>
      </w:r>
    </w:p>
    <w:p>
      <w:pPr>
        <w:spacing w:after="40"/>
      </w:pPr>
      <w:r>
        <w:t>I targeted the property rights in the region and</w:t>
      </w:r>
    </w:p>
    <w:p>
      <w:pPr>
        <w:pStyle w:val="BodyText"/>
        <w:spacing w:before="40" w:after="260"/>
      </w:pPr>
      <w:r>
        <w:t>重点查了那片区域的产权信息</w:t>
      </w:r>
    </w:p>
    <w:p>
      <w:pPr>
        <w:spacing w:after="40"/>
      </w:pPr>
      <w:r>
        <w:t>I cross check that with city records</w:t>
      </w:r>
    </w:p>
    <w:p>
      <w:pPr>
        <w:pStyle w:val="BodyText"/>
        <w:spacing w:before="40" w:after="260"/>
      </w:pPr>
      <w:r>
        <w:t>再跟市政府登记的克利福金融公司记录</w:t>
      </w:r>
    </w:p>
    <w:p>
      <w:pPr>
        <w:spacing w:after="40"/>
      </w:pPr>
      <w:r>
        <w:t>for any Clifford finance businesses until I found...</w:t>
      </w:r>
    </w:p>
    <w:p>
      <w:pPr>
        <w:pStyle w:val="BodyText"/>
        <w:spacing w:before="40" w:after="260"/>
      </w:pPr>
      <w:r>
        <w:t>进行交叉比对  然后我发现了</w:t>
      </w:r>
    </w:p>
    <w:p>
      <w:pPr>
        <w:spacing w:after="40"/>
      </w:pPr>
      <w:r>
        <w:t>May I present...</w:t>
      </w:r>
    </w:p>
    <w:p>
      <w:pPr>
        <w:pStyle w:val="BodyText"/>
        <w:spacing w:before="40" w:after="260"/>
      </w:pPr>
      <w:r>
        <w:t>请看</w:t>
      </w:r>
    </w:p>
    <w:p>
      <w:pPr>
        <w:spacing w:after="40"/>
      </w:pPr>
      <w:r>
        <w:t>PCL, a Pokémon's genetic research facility.</w:t>
      </w:r>
    </w:p>
    <w:p>
      <w:pPr>
        <w:pStyle w:val="BodyText"/>
        <w:spacing w:before="40" w:after="260"/>
      </w:pPr>
      <w:r>
        <w:t>PCL  一个宝可梦精灵基因研究机构</w:t>
      </w:r>
    </w:p>
    <w:p>
      <w:pPr>
        <w:spacing w:after="40"/>
      </w:pPr>
      <w:r>
        <w:t>- But that's not all. - She's good.</w:t>
      </w:r>
    </w:p>
    <w:p>
      <w:pPr>
        <w:pStyle w:val="BodyText"/>
        <w:spacing w:before="40" w:after="260"/>
      </w:pPr>
      <w:r>
        <w:t>-不仅如此  -她真不错</w:t>
      </w:r>
    </w:p>
    <w:p>
      <w:pPr>
        <w:spacing w:after="40"/>
      </w:pPr>
      <w:r>
        <w:t>Last week, PCL had an "acccident" and</w:t>
      </w:r>
    </w:p>
    <w:p>
      <w:pPr>
        <w:pStyle w:val="BodyText"/>
        <w:spacing w:before="40" w:after="260"/>
      </w:pPr>
      <w:r>
        <w:t>上周  PCL出了一场“意外”</w:t>
      </w:r>
    </w:p>
    <w:p>
      <w:pPr>
        <w:spacing w:after="40"/>
      </w:pPr>
      <w:r>
        <w:t>had to shut down the entire facility.</w:t>
      </w:r>
    </w:p>
    <w:p>
      <w:pPr>
        <w:pStyle w:val="BodyText"/>
        <w:spacing w:before="40" w:after="260"/>
      </w:pPr>
      <w:r>
        <w:t>不得不关闭了整间机构</w:t>
      </w:r>
    </w:p>
    <w:p>
      <w:pPr>
        <w:spacing w:after="40"/>
      </w:pPr>
      <w:r>
        <w:t>That's the same ngiht Harry Goodman went missing.</w:t>
      </w:r>
    </w:p>
    <w:p>
      <w:pPr>
        <w:pStyle w:val="BodyText"/>
        <w:spacing w:before="40" w:after="260"/>
      </w:pPr>
      <w:r>
        <w:t>就在同一天晚上  哈利·古德曼失踪了</w:t>
      </w:r>
    </w:p>
    <w:p>
      <w:pPr>
        <w:spacing w:after="40"/>
      </w:pPr>
      <w:r>
        <w:t>No one knows what happened. Total media blackout.</w:t>
      </w:r>
    </w:p>
    <w:p>
      <w:pPr>
        <w:pStyle w:val="BodyText"/>
        <w:spacing w:before="40" w:after="260"/>
      </w:pPr>
      <w:r>
        <w:t>没人知道发生了什么  完全的消息封锁</w:t>
      </w:r>
    </w:p>
    <w:p>
      <w:pPr>
        <w:spacing w:after="40"/>
      </w:pPr>
      <w:r>
        <w:t>What does it all mean? I don't know.</w:t>
      </w:r>
    </w:p>
    <w:p>
      <w:pPr>
        <w:pStyle w:val="BodyText"/>
        <w:spacing w:before="40" w:after="260"/>
      </w:pPr>
      <w:r>
        <w:t>意味着什么呢  我不知道</w:t>
      </w:r>
    </w:p>
    <w:p>
      <w:pPr>
        <w:spacing w:after="40"/>
      </w:pPr>
      <w:r>
        <w:t>This is very exciting, are you excited?</w:t>
      </w:r>
    </w:p>
    <w:p>
      <w:pPr>
        <w:pStyle w:val="BodyText"/>
        <w:spacing w:before="40" w:after="260"/>
      </w:pPr>
      <w:r>
        <w:t>简直令人兴奋  你兴奋吗</w:t>
      </w:r>
    </w:p>
    <w:p>
      <w:pPr>
        <w:spacing w:after="40"/>
      </w:pPr>
      <w:r>
        <w:t>- Yeah. - I think he just peed a little.</w:t>
      </w:r>
    </w:p>
    <w:p>
      <w:pPr>
        <w:pStyle w:val="BodyText"/>
        <w:spacing w:before="40" w:after="260"/>
      </w:pPr>
      <w:r>
        <w:t>-兴奋  -我觉得他刚刚尿了一点</w:t>
      </w:r>
    </w:p>
    <w:p>
      <w:pPr>
        <w:spacing w:after="40"/>
      </w:pPr>
      <w:r>
        <w:t>- So... - No, no, that's me, that was me.</w:t>
      </w:r>
    </w:p>
    <w:p>
      <w:pPr>
        <w:pStyle w:val="BodyText"/>
        <w:spacing w:before="40" w:after="260"/>
      </w:pPr>
      <w:r>
        <w:t>-那  -不是  是我  我尿了</w:t>
      </w:r>
    </w:p>
    <w:p>
      <w:pPr>
        <w:spacing w:after="40"/>
      </w:pPr>
      <w:r>
        <w:t>So umm...</w:t>
      </w:r>
    </w:p>
    <w:p>
      <w:pPr>
        <w:pStyle w:val="BodyText"/>
        <w:spacing w:before="40" w:after="260"/>
      </w:pPr>
      <w:r>
        <w:t>也就是说</w:t>
      </w:r>
    </w:p>
    <w:p>
      <w:pPr>
        <w:spacing w:after="40"/>
      </w:pPr>
      <w:r>
        <w:t>there's, there's a cover-up.</w:t>
      </w:r>
    </w:p>
    <w:p>
      <w:pPr>
        <w:pStyle w:val="BodyText"/>
        <w:spacing w:before="40" w:after="260"/>
      </w:pPr>
      <w:r>
        <w:t>有人  在掩盖真相</w:t>
      </w:r>
    </w:p>
    <w:p>
      <w:pPr>
        <w:spacing w:after="40"/>
      </w:pPr>
      <w:r>
        <w:t>But...</w:t>
      </w:r>
    </w:p>
    <w:p>
      <w:pPr>
        <w:pStyle w:val="BodyText"/>
        <w:spacing w:before="40" w:after="260"/>
      </w:pPr>
      <w:r>
        <w:t>可是</w:t>
      </w:r>
    </w:p>
    <w:p>
      <w:pPr>
        <w:spacing w:after="40"/>
      </w:pPr>
      <w:r>
        <w:t>What are they covering up?</w:t>
      </w:r>
    </w:p>
    <w:p>
      <w:pPr>
        <w:pStyle w:val="BodyText"/>
        <w:spacing w:before="40" w:after="260"/>
      </w:pPr>
      <w:r>
        <w:t>他们想掩盖的是什么</w:t>
      </w:r>
    </w:p>
    <w:p>
      <w:pPr>
        <w:spacing w:after="40"/>
      </w:pPr>
      <w:r>
        <w:t>What do you say we go find out?</w:t>
      </w:r>
    </w:p>
    <w:p>
      <w:pPr>
        <w:pStyle w:val="BodyText"/>
        <w:spacing w:before="40" w:after="260"/>
      </w:pPr>
      <w:r>
        <w:t>我们去看看不就知道了</w:t>
      </w:r>
    </w:p>
    <w:p>
      <w:pPr>
        <w:spacing w:after="40"/>
      </w:pPr>
      <w:r>
        <w:t>So let me get this right,</w:t>
      </w:r>
    </w:p>
    <w:p>
      <w:pPr>
        <w:pStyle w:val="BodyText"/>
        <w:spacing w:before="40" w:after="260"/>
      </w:pPr>
      <w:r>
        <w:t>所以现在是怎么个意思</w:t>
      </w:r>
    </w:p>
    <w:p>
      <w:pPr>
        <w:spacing w:after="40"/>
      </w:pPr>
      <w:r>
        <w:t>we are forced to listen to this SPA music</w:t>
      </w:r>
    </w:p>
    <w:p>
      <w:pPr>
        <w:pStyle w:val="BodyText"/>
        <w:spacing w:before="40" w:after="260"/>
      </w:pPr>
      <w:r>
        <w:t>我们被迫听这按摩专用背景音乐</w:t>
      </w:r>
    </w:p>
    <w:p>
      <w:pPr>
        <w:spacing w:after="40"/>
      </w:pPr>
      <w:r>
        <w:t>so your head doesn't explode... and kill us all?</w:t>
      </w:r>
    </w:p>
    <w:p>
      <w:pPr>
        <w:pStyle w:val="BodyText"/>
        <w:spacing w:before="40" w:after="260"/>
      </w:pPr>
      <w:r>
        <w:t>就是为了防止你脑抽然后杀光我们吗</w:t>
      </w:r>
    </w:p>
    <w:p>
      <w:pPr>
        <w:spacing w:after="40"/>
      </w:pPr>
      <w:r>
        <w:t>Your Pikachu is so unusual.</w:t>
      </w:r>
    </w:p>
    <w:p>
      <w:pPr>
        <w:pStyle w:val="BodyText"/>
        <w:spacing w:before="40" w:after="260"/>
      </w:pPr>
      <w:r>
        <w:t>你的皮卡丘真的很特别</w:t>
      </w:r>
    </w:p>
    <w:p>
      <w:pPr>
        <w:spacing w:after="40"/>
      </w:pPr>
      <w:r>
        <w:t>Hey you put that down! I am not giving you a massage.</w:t>
      </w:r>
    </w:p>
    <w:p>
      <w:pPr>
        <w:pStyle w:val="BodyText"/>
        <w:spacing w:before="40" w:after="260"/>
      </w:pPr>
      <w:r>
        <w:t>拿下去  我才不要给你按摩</w:t>
      </w:r>
    </w:p>
    <w:p>
      <w:pPr>
        <w:spacing w:after="40"/>
      </w:pPr>
      <w:r>
        <w:t>I have never known a Pokémon to wear a hat.</w:t>
      </w:r>
    </w:p>
    <w:p>
      <w:pPr>
        <w:pStyle w:val="BodyText"/>
        <w:spacing w:before="40" w:after="260"/>
      </w:pPr>
      <w:r>
        <w:t>我从来没见过戴帽子的宝可梦精灵</w:t>
      </w:r>
    </w:p>
    <w:p>
      <w:pPr>
        <w:spacing w:after="40"/>
      </w:pPr>
      <w:r>
        <w:t>Yeah, he's weird.</w:t>
      </w:r>
    </w:p>
    <w:p>
      <w:pPr>
        <w:pStyle w:val="BodyText"/>
        <w:spacing w:before="40" w:after="260"/>
      </w:pPr>
      <w:r>
        <w:t>他确实有点怪</w:t>
      </w:r>
    </w:p>
    <w:p>
      <w:pPr>
        <w:spacing w:after="40"/>
      </w:pPr>
      <w:r>
        <w:t>- Yeah. - He is so weird.</w:t>
      </w:r>
    </w:p>
    <w:p>
      <w:pPr>
        <w:pStyle w:val="BodyText"/>
        <w:spacing w:before="40" w:after="260"/>
      </w:pPr>
      <w:r>
        <w:t>-是吧  -他超奇怪的</w:t>
      </w:r>
    </w:p>
    <w:p>
      <w:pPr>
        <w:spacing w:after="40"/>
      </w:pPr>
      <w:r>
        <w:t>Of course I care about my partner's life.</w:t>
      </w:r>
    </w:p>
    <w:p>
      <w:pPr>
        <w:pStyle w:val="BodyText"/>
        <w:spacing w:before="40" w:after="260"/>
      </w:pPr>
      <w:r>
        <w:t>我当然在乎我搭档的性命了</w:t>
      </w:r>
    </w:p>
    <w:p>
      <w:pPr>
        <w:spacing w:after="40"/>
      </w:pPr>
      <w:r>
        <w:t>Fine, fine, hand it over!</w:t>
      </w:r>
    </w:p>
    <w:p>
      <w:pPr>
        <w:pStyle w:val="BodyText"/>
        <w:spacing w:before="40" w:after="260"/>
      </w:pPr>
      <w:r>
        <w:t>好啦好啦  拿过来吧</w:t>
      </w:r>
    </w:p>
    <w:p>
      <w:pPr>
        <w:spacing w:after="40"/>
      </w:pPr>
      <w:r>
        <w:t>What are you doing?</w:t>
      </w:r>
    </w:p>
    <w:p>
      <w:pPr>
        <w:pStyle w:val="BodyText"/>
        <w:spacing w:before="40" w:after="260"/>
      </w:pPr>
      <w:r>
        <w:t>你干什么呢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Nah, nothing, I was... I was actually wondering who umm... this was.</w:t>
      </w:r>
    </w:p>
    <w:p>
      <w:pPr>
        <w:pStyle w:val="BodyText"/>
        <w:spacing w:before="40" w:after="260"/>
      </w:pPr>
      <w:r>
        <w:t>没什么  我是想问  这个人是谁</w:t>
      </w:r>
    </w:p>
    <w:p>
      <w:pPr>
        <w:spacing w:after="40"/>
      </w:pPr>
      <w:r>
        <w:t>It's PCL's chief scientist, Dr. Ann Laurent.</w:t>
      </w:r>
    </w:p>
    <w:p>
      <w:pPr>
        <w:pStyle w:val="BodyText"/>
        <w:spacing w:before="40" w:after="260"/>
      </w:pPr>
      <w:r>
        <w:t>PCL的首席科学家  安·劳伦特博士</w:t>
      </w:r>
    </w:p>
    <w:p>
      <w:pPr>
        <w:spacing w:after="40"/>
      </w:pPr>
      <w:r>
        <w:t>I bet this is the doctor shirtless was talking about.</w:t>
      </w:r>
    </w:p>
    <w:p>
      <w:pPr>
        <w:pStyle w:val="BodyText"/>
        <w:spacing w:before="40" w:after="260"/>
      </w:pPr>
      <w:r>
        <w:t>那膀子哥说的博士肯定就是她</w:t>
      </w:r>
    </w:p>
    <w:p>
      <w:pPr>
        <w:spacing w:after="40"/>
      </w:pPr>
      <w:r>
        <w:t>She lost her university grant over a experimentation on Pokémon</w:t>
      </w:r>
    </w:p>
    <w:p>
      <w:pPr>
        <w:pStyle w:val="BodyText"/>
        <w:spacing w:before="40" w:after="260"/>
      </w:pPr>
      <w:r>
        <w:t>她因为一项宝可梦的研究失去了奖学金</w:t>
      </w:r>
    </w:p>
    <w:p>
      <w:pPr>
        <w:spacing w:after="40"/>
      </w:pPr>
      <w:r>
        <w:t>because she was trying to control theire minds.</w:t>
      </w:r>
    </w:p>
    <w:p>
      <w:pPr>
        <w:pStyle w:val="BodyText"/>
        <w:spacing w:before="40" w:after="260"/>
      </w:pPr>
      <w:r>
        <w:t>因为她想控制它们的思想</w:t>
      </w:r>
    </w:p>
    <w:p>
      <w:pPr>
        <w:spacing w:after="40"/>
      </w:pPr>
      <w:r>
        <w:t>She is essentially a neurologist for Pokémon.</w:t>
      </w:r>
    </w:p>
    <w:p>
      <w:pPr>
        <w:pStyle w:val="BodyText"/>
        <w:spacing w:before="40" w:after="260"/>
      </w:pPr>
      <w:r>
        <w:t>她基本上可以被称为宝可梦精灵神经学家</w:t>
      </w:r>
    </w:p>
    <w:p>
      <w:pPr>
        <w:spacing w:after="40"/>
      </w:pPr>
      <w:r>
        <w:t>Maybe this doctor can weigh in</w:t>
      </w:r>
    </w:p>
    <w:p>
      <w:pPr>
        <w:pStyle w:val="BodyText"/>
        <w:spacing w:before="40" w:after="260"/>
      </w:pPr>
      <w:r>
        <w:t>也许这位博士可以着手研究一下</w:t>
      </w:r>
    </w:p>
    <w:p>
      <w:pPr>
        <w:spacing w:after="40"/>
      </w:pPr>
      <w:r>
        <w:t>on the long-term psychological effects of being strapped into a babyseat...</w:t>
      </w:r>
    </w:p>
    <w:p>
      <w:pPr>
        <w:pStyle w:val="BodyText"/>
        <w:spacing w:before="40" w:after="260"/>
      </w:pPr>
      <w:r>
        <w:t>我被绑在旁边安着一颗炸弹的儿童座椅上</w:t>
      </w:r>
    </w:p>
    <w:p>
      <w:pPr>
        <w:spacing w:after="40"/>
      </w:pPr>
      <w:r>
        <w:t>next to a bomb!</w:t>
      </w:r>
    </w:p>
    <w:p>
      <w:pPr>
        <w:pStyle w:val="BodyText"/>
        <w:spacing w:before="40" w:after="260"/>
      </w:pPr>
      <w:r>
        <w:t>时的心理阴影面积</w:t>
      </w:r>
    </w:p>
    <w:p>
      <w:pPr>
        <w:spacing w:after="40"/>
      </w:pPr>
      <w:r>
        <w:t>This is it.</w:t>
      </w:r>
    </w:p>
    <w:p>
      <w:pPr>
        <w:pStyle w:val="BodyText"/>
        <w:spacing w:before="40" w:after="260"/>
      </w:pPr>
      <w:r>
        <w:t>到了</w:t>
      </w:r>
    </w:p>
    <w:p>
      <w:pPr>
        <w:spacing w:after="40"/>
      </w:pPr>
      <w:r>
        <w:t>Look at the signs.</w:t>
      </w:r>
    </w:p>
    <w:p>
      <w:pPr>
        <w:pStyle w:val="BodyText"/>
        <w:spacing w:before="40" w:after="260"/>
      </w:pPr>
      <w:r>
        <w:t>看到那些牌子了吗</w:t>
      </w:r>
    </w:p>
    <w:p>
      <w:pPr>
        <w:spacing w:after="40"/>
      </w:pPr>
      <w:r>
        <w:t>Must've been a really bad accident.</w:t>
      </w:r>
    </w:p>
    <w:p>
      <w:pPr>
        <w:pStyle w:val="BodyText"/>
        <w:spacing w:before="40" w:after="260"/>
      </w:pPr>
      <w:r>
        <w:t>一定发生了很严重的事故</w:t>
      </w:r>
    </w:p>
    <w:p>
      <w:pPr>
        <w:spacing w:after="40"/>
      </w:pPr>
      <w:r>
        <w:t>That's what they want you to believe.</w:t>
      </w:r>
    </w:p>
    <w:p>
      <w:pPr>
        <w:pStyle w:val="BodyText"/>
        <w:spacing w:before="40" w:after="260"/>
      </w:pPr>
      <w:r>
        <w:t>他们就想让你这么以为</w:t>
      </w:r>
    </w:p>
    <w:p>
      <w:pPr>
        <w:spacing w:after="40"/>
      </w:pPr>
      <w:r>
        <w:t>Whoever staged this did an excellent job.</w:t>
      </w:r>
    </w:p>
    <w:p>
      <w:pPr>
        <w:pStyle w:val="BodyText"/>
        <w:spacing w:before="40" w:after="260"/>
      </w:pPr>
      <w:r>
        <w:t>策划这个场景的人干的漂亮啊</w:t>
      </w:r>
    </w:p>
    <w:p>
      <w:pPr>
        <w:spacing w:after="40"/>
      </w:pPr>
      <w:r>
        <w:t>The signs were the perfect scarecrow for suckers.</w:t>
      </w:r>
    </w:p>
    <w:p>
      <w:pPr>
        <w:pStyle w:val="BodyText"/>
        <w:spacing w:before="40" w:after="260"/>
      </w:pPr>
      <w:r>
        <w:t>胆小的人看到这些牌子就吓跑了</w:t>
      </w:r>
    </w:p>
    <w:p>
      <w:pPr>
        <w:spacing w:after="40"/>
      </w:pPr>
      <w:r>
        <w:t>Yeah, well, they're working on me.</w:t>
      </w:r>
    </w:p>
    <w:p>
      <w:pPr>
        <w:pStyle w:val="BodyText"/>
        <w:spacing w:before="40" w:after="260"/>
      </w:pPr>
      <w:r>
        <w:t>对付我是挺管用的</w:t>
      </w:r>
    </w:p>
    <w:p>
      <w:pPr>
        <w:spacing w:after="40"/>
      </w:pPr>
      <w:r>
        <w:t>Kid, this dame's looking for danger.</w:t>
      </w:r>
    </w:p>
    <w:p>
      <w:pPr>
        <w:pStyle w:val="BodyText"/>
        <w:spacing w:before="40" w:after="260"/>
      </w:pPr>
      <w:r>
        <w:t>孩子  这位夫人喜欢刺激</w:t>
      </w:r>
    </w:p>
    <w:p>
      <w:pPr>
        <w:spacing w:after="40"/>
      </w:pPr>
      <w:r>
        <w:t>You wanna win her over, you gotta lead her straight to it.</w:t>
      </w:r>
    </w:p>
    <w:p>
      <w:pPr>
        <w:pStyle w:val="BodyText"/>
        <w:spacing w:before="40" w:after="260"/>
      </w:pPr>
      <w:r>
        <w:t>要想赢得她的芳心  你就得带她去冒险</w:t>
      </w:r>
    </w:p>
    <w:p>
      <w:pPr>
        <w:spacing w:after="40"/>
      </w:pPr>
      <w:r>
        <w:t>Okay, okay. First of all, women don't like to be called "dame".</w:t>
      </w:r>
    </w:p>
    <w:p>
      <w:pPr>
        <w:pStyle w:val="BodyText"/>
        <w:spacing w:before="40" w:after="260"/>
      </w:pPr>
      <w:r>
        <w:t>首先  女生不喜欢被称为  夫人</w:t>
      </w:r>
    </w:p>
    <w:p>
      <w:pPr>
        <w:spacing w:after="40"/>
      </w:pPr>
      <w:r>
        <w:t>Second, women appreciate calm, level-headed,</w:t>
      </w:r>
    </w:p>
    <w:p>
      <w:pPr>
        <w:pStyle w:val="BodyText"/>
        <w:spacing w:before="40" w:after="260"/>
      </w:pPr>
      <w:r>
        <w:t>其次  女生喜欢头脑冷静  有内涵</w:t>
      </w:r>
    </w:p>
    <w:p>
      <w:pPr>
        <w:spacing w:after="40"/>
      </w:pPr>
      <w:r>
        <w:t>and um, responsible decision-making.</w:t>
      </w:r>
    </w:p>
    <w:p>
      <w:pPr>
        <w:pStyle w:val="BodyText"/>
        <w:spacing w:before="40" w:after="260"/>
      </w:pPr>
      <w:r>
        <w:t>有责任心  有决断力</w:t>
      </w:r>
    </w:p>
    <w:p>
      <w:pPr>
        <w:spacing w:after="40"/>
      </w:pPr>
      <w:r>
        <w:t>What is she doing?</w:t>
      </w:r>
    </w:p>
    <w:p>
      <w:pPr>
        <w:pStyle w:val="BodyText"/>
        <w:spacing w:before="40" w:after="260"/>
      </w:pPr>
      <w:r>
        <w:t>她在干什么</w:t>
      </w:r>
    </w:p>
    <w:p>
      <w:pPr>
        <w:spacing w:after="40"/>
      </w:pPr>
      <w:r>
        <w:t>Lucy, what are you doing?</w:t>
      </w:r>
    </w:p>
    <w:p>
      <w:pPr>
        <w:pStyle w:val="BodyText"/>
        <w:spacing w:before="40" w:after="260"/>
      </w:pPr>
      <w:r>
        <w:t>露西  你在干什么</w:t>
      </w:r>
    </w:p>
    <w:p>
      <w:pPr>
        <w:spacing w:after="40"/>
      </w:pPr>
      <w:r>
        <w:t>I'm... I'm cutting the fence so that we can slip through.</w:t>
      </w:r>
    </w:p>
    <w:p>
      <w:pPr>
        <w:pStyle w:val="BodyText"/>
        <w:spacing w:before="40" w:after="260"/>
      </w:pPr>
      <w:r>
        <w:t>剪铁丝网啊  剪开口子我们钻进去</w:t>
      </w:r>
    </w:p>
    <w:p>
      <w:pPr>
        <w:spacing w:after="40"/>
      </w:pPr>
      <w:r>
        <w:t>No, where... where did you get those?</w:t>
      </w:r>
    </w:p>
    <w:p>
      <w:pPr>
        <w:pStyle w:val="BodyText"/>
        <w:spacing w:before="40" w:after="260"/>
      </w:pPr>
      <w:r>
        <w:t>不是  你从哪找来的工具</w:t>
      </w:r>
    </w:p>
    <w:p>
      <w:pPr>
        <w:spacing w:after="40"/>
      </w:pPr>
      <w:r>
        <w:t>Oh don't worry about it.</w:t>
      </w:r>
    </w:p>
    <w:p>
      <w:pPr>
        <w:pStyle w:val="BodyText"/>
        <w:spacing w:before="40" w:after="260"/>
      </w:pPr>
      <w:r>
        <w:t>不要在意这些细节</w:t>
      </w:r>
    </w:p>
    <w:p>
      <w:pPr>
        <w:spacing w:after="40"/>
      </w:pPr>
      <w:r>
        <w:t>After you, sir.</w:t>
      </w:r>
    </w:p>
    <w:p>
      <w:pPr>
        <w:pStyle w:val="BodyText"/>
        <w:spacing w:before="40" w:after="260"/>
      </w:pPr>
      <w:r>
        <w:t>先生  您先请</w:t>
      </w:r>
    </w:p>
    <w:p>
      <w:pPr>
        <w:spacing w:after="40"/>
      </w:pPr>
      <w:r>
        <w:t>No? Okay, I'll go first, whatever is most calming for you.</w:t>
      </w:r>
    </w:p>
    <w:p>
      <w:pPr>
        <w:pStyle w:val="BodyText"/>
        <w:spacing w:before="40" w:after="260"/>
      </w:pPr>
      <w:r>
        <w:t>不请吗  好吧  我先走  你自便</w:t>
      </w:r>
    </w:p>
    <w:p>
      <w:pPr>
        <w:spacing w:after="40"/>
      </w:pPr>
      <w:r>
        <w:t>It's ok. You can stay up there.</w:t>
      </w:r>
    </w:p>
    <w:p>
      <w:pPr>
        <w:pStyle w:val="BodyText"/>
        <w:spacing w:before="40" w:after="260"/>
      </w:pPr>
      <w:r>
        <w:t>没事  就待在上面</w:t>
      </w:r>
    </w:p>
    <w:p>
      <w:pPr>
        <w:spacing w:after="40"/>
      </w:pPr>
      <w:r>
        <w:t>I have amnesia but,</w:t>
      </w:r>
    </w:p>
    <w:p>
      <w:pPr>
        <w:pStyle w:val="BodyText"/>
        <w:spacing w:before="40" w:after="260"/>
      </w:pPr>
      <w:r>
        <w:t>虽然我有健忘症  但是</w:t>
      </w:r>
    </w:p>
    <w:p>
      <w:pPr>
        <w:spacing w:after="40"/>
      </w:pPr>
      <w:r>
        <w:t>I'm pretty sure this is the worst idea anyone has ever had.</w:t>
      </w:r>
    </w:p>
    <w:p>
      <w:pPr>
        <w:pStyle w:val="BodyText"/>
        <w:spacing w:before="40" w:after="260"/>
      </w:pPr>
      <w:r>
        <w:t>我敢肯定这是人类能想到的最糟糕的办法</w:t>
      </w:r>
    </w:p>
    <w:p>
      <w:pPr>
        <w:spacing w:after="40"/>
      </w:pPr>
      <w:r>
        <w:t>What is that?</w:t>
      </w:r>
    </w:p>
    <w:p>
      <w:pPr>
        <w:pStyle w:val="BodyText"/>
        <w:spacing w:before="40" w:after="260"/>
      </w:pPr>
      <w:r>
        <w:t>那是什么</w:t>
      </w:r>
    </w:p>
    <w:p>
      <w:pPr>
        <w:spacing w:after="40"/>
      </w:pPr>
      <w:r>
        <w:t>I'm not sure.</w:t>
      </w:r>
    </w:p>
    <w:p>
      <w:pPr>
        <w:pStyle w:val="BodyText"/>
        <w:spacing w:before="40" w:after="260"/>
      </w:pPr>
      <w:r>
        <w:t>不清楚</w:t>
      </w:r>
    </w:p>
    <w:p>
      <w:pPr>
        <w:spacing w:after="40"/>
      </w:pPr>
      <w:r>
        <w:t>It's Greninja.</w:t>
      </w:r>
    </w:p>
    <w:p>
      <w:pPr>
        <w:pStyle w:val="BodyText"/>
        <w:spacing w:before="40" w:after="260"/>
      </w:pPr>
      <w:r>
        <w:t>是甲贺忍蛙</w:t>
      </w:r>
    </w:p>
    <w:p>
      <w:pPr>
        <w:spacing w:after="40"/>
      </w:pPr>
      <w:r>
        <w:t>They don't look right.</w:t>
      </w:r>
    </w:p>
    <w:p>
      <w:pPr>
        <w:pStyle w:val="BodyText"/>
        <w:spacing w:before="40" w:after="260"/>
      </w:pPr>
      <w:r>
        <w:t>它们看起来不太对劲</w:t>
      </w:r>
    </w:p>
    <w:p>
      <w:pPr>
        <w:spacing w:after="40"/>
      </w:pPr>
      <w:r>
        <w:t>Test 22, power enhancement?</w:t>
      </w:r>
    </w:p>
    <w:p>
      <w:pPr>
        <w:pStyle w:val="BodyText"/>
        <w:spacing w:before="40" w:after="260"/>
      </w:pPr>
      <w:r>
        <w:t>22号实验  能量增强</w:t>
      </w:r>
    </w:p>
    <w:p>
      <w:pPr>
        <w:spacing w:after="40"/>
      </w:pPr>
      <w:r>
        <w:t>They were experimenting on them.</w:t>
      </w:r>
    </w:p>
    <w:p>
      <w:pPr>
        <w:pStyle w:val="BodyText"/>
        <w:spacing w:before="40" w:after="260"/>
      </w:pPr>
      <w:r>
        <w:t>他们在拿它们做实验</w:t>
      </w:r>
    </w:p>
    <w:p>
      <w:pPr>
        <w:spacing w:after="40"/>
      </w:pPr>
      <w:r>
        <w:t>But why?</w:t>
      </w:r>
    </w:p>
    <w:p>
      <w:pPr>
        <w:pStyle w:val="BodyText"/>
        <w:spacing w:before="40" w:after="260"/>
      </w:pPr>
      <w:r>
        <w:t>可是为什么呢</w:t>
      </w:r>
    </w:p>
    <w:p>
      <w:pPr>
        <w:spacing w:after="40"/>
      </w:pPr>
      <w:r>
        <w:t>If Roger Clifford it's behind this,</w:t>
      </w:r>
    </w:p>
    <w:p>
      <w:pPr>
        <w:pStyle w:val="BodyText"/>
        <w:spacing w:before="40" w:after="260"/>
      </w:pPr>
      <w:r>
        <w:t>如果罗杰·克利福是幕后黑手</w:t>
      </w:r>
    </w:p>
    <w:p>
      <w:pPr>
        <w:spacing w:after="40"/>
      </w:pPr>
      <w:r>
        <w:t>what's he doing experimenting on Pokémon?</w:t>
      </w:r>
    </w:p>
    <w:p>
      <w:pPr>
        <w:pStyle w:val="BodyText"/>
        <w:spacing w:before="40" w:after="260"/>
      </w:pPr>
      <w:r>
        <w:t>他用宝可梦精灵做实验想干什么呢</w:t>
      </w:r>
    </w:p>
    <w:p>
      <w:pPr>
        <w:spacing w:after="40"/>
      </w:pPr>
      <w:r>
        <w:t>Torterra garden.</w:t>
      </w:r>
    </w:p>
    <w:p>
      <w:pPr>
        <w:pStyle w:val="BodyText"/>
        <w:spacing w:before="40" w:after="260"/>
      </w:pPr>
      <w:r>
        <w:t>土台龟花园</w:t>
      </w:r>
    </w:p>
    <w:p>
      <w:pPr>
        <w:spacing w:after="40"/>
      </w:pPr>
      <w:r>
        <w:t>Pokémon evolution test 33: Growth Enhancement.</w:t>
      </w:r>
    </w:p>
    <w:p>
      <w:pPr>
        <w:pStyle w:val="BodyText"/>
        <w:spacing w:before="40" w:after="260"/>
      </w:pPr>
      <w:r>
        <w:t>宝可梦进化第33号实验  生长增强</w:t>
      </w:r>
    </w:p>
    <w:p>
      <w:pPr>
        <w:spacing w:after="40"/>
      </w:pPr>
      <w:r>
        <w:t>They look normal size to me.</w:t>
      </w:r>
    </w:p>
    <w:p>
      <w:pPr>
        <w:pStyle w:val="BodyText"/>
        <w:spacing w:before="40" w:after="260"/>
      </w:pPr>
      <w:r>
        <w:t>它们看起来还是常规尺寸啊</w:t>
      </w:r>
    </w:p>
    <w:p>
      <w:pPr>
        <w:spacing w:after="40"/>
      </w:pPr>
      <w:r>
        <w:t>Maybe it hasn't started yet.</w:t>
      </w:r>
    </w:p>
    <w:p>
      <w:pPr>
        <w:pStyle w:val="BodyText"/>
        <w:spacing w:before="40" w:after="260"/>
      </w:pPr>
      <w:r>
        <w:t>可能还没开始</w:t>
      </w:r>
    </w:p>
    <w:p>
      <w:pPr>
        <w:spacing w:after="40"/>
      </w:pPr>
      <w:r>
        <w:t>It's like they are trying to manipulate Pokémon evolution.</w:t>
      </w:r>
    </w:p>
    <w:p>
      <w:pPr>
        <w:pStyle w:val="BodyText"/>
        <w:spacing w:before="40" w:after="260"/>
      </w:pPr>
      <w:r>
        <w:t>像是在试图操控宝可梦精灵的进化进程</w:t>
      </w:r>
    </w:p>
    <w:p>
      <w:pPr>
        <w:spacing w:after="40"/>
      </w:pPr>
      <w:r>
        <w:t>Is that possible?</w:t>
      </w:r>
    </w:p>
    <w:p>
      <w:pPr>
        <w:pStyle w:val="BodyText"/>
        <w:spacing w:before="40" w:after="260"/>
      </w:pPr>
      <w:r>
        <w:t>有可能做到吗</w:t>
      </w:r>
    </w:p>
    <w:p>
      <w:pPr>
        <w:spacing w:after="40"/>
      </w:pPr>
      <w:r>
        <w:t>I don't know.</w:t>
      </w:r>
    </w:p>
    <w:p>
      <w:pPr>
        <w:pStyle w:val="BodyText"/>
        <w:spacing w:before="40" w:after="260"/>
      </w:pPr>
      <w:r>
        <w:t>我不知道</w:t>
      </w:r>
    </w:p>
    <w:p>
      <w:pPr>
        <w:spacing w:after="40"/>
      </w:pPr>
      <w:r>
        <w:t>I need to document all of this though.</w:t>
      </w:r>
    </w:p>
    <w:p>
      <w:pPr>
        <w:pStyle w:val="BodyText"/>
        <w:spacing w:before="40" w:after="260"/>
      </w:pPr>
      <w:r>
        <w:t>不过我得把这些都记录下来</w:t>
      </w:r>
    </w:p>
    <w:p>
      <w:pPr>
        <w:spacing w:after="40"/>
      </w:pPr>
      <w:r>
        <w:t>You go ahead, I'll catch up to you.</w:t>
      </w:r>
    </w:p>
    <w:p>
      <w:pPr>
        <w:pStyle w:val="BodyText"/>
        <w:spacing w:before="40" w:after="260"/>
      </w:pPr>
      <w:r>
        <w:t>你先走  我马上就来</w:t>
      </w:r>
    </w:p>
    <w:p>
      <w:pPr>
        <w:spacing w:after="40"/>
      </w:pPr>
      <w:r>
        <w:t>- Are you sure? - Yeah.</w:t>
      </w:r>
    </w:p>
    <w:p>
      <w:pPr>
        <w:pStyle w:val="BodyText"/>
        <w:spacing w:before="40" w:after="260"/>
      </w:pPr>
      <w:r>
        <w:t>-你确定  -没错</w:t>
      </w:r>
    </w:p>
    <w:p>
      <w:pPr>
        <w:spacing w:after="40"/>
      </w:pPr>
      <w:r>
        <w:t>What happened here?</w:t>
      </w:r>
    </w:p>
    <w:p>
      <w:pPr>
        <w:pStyle w:val="BodyText"/>
        <w:spacing w:before="40" w:after="260"/>
      </w:pPr>
      <w:r>
        <w:t>这里发生了什么</w:t>
      </w:r>
    </w:p>
    <w:p>
      <w:pPr>
        <w:spacing w:after="40"/>
      </w:pPr>
      <w:r>
        <w:t>Bad stuff. Really bad stuff.</w:t>
      </w:r>
    </w:p>
    <w:p>
      <w:pPr>
        <w:pStyle w:val="BodyText"/>
        <w:spacing w:before="40" w:after="260"/>
      </w:pPr>
      <w:r>
        <w:t>坏事  很坏的事</w:t>
      </w:r>
    </w:p>
    <w:p>
      <w:pPr>
        <w:spacing w:after="40"/>
      </w:pPr>
      <w:r>
        <w:t>Still think this was staged?</w:t>
      </w:r>
    </w:p>
    <w:p>
      <w:pPr>
        <w:pStyle w:val="BodyText"/>
        <w:spacing w:before="40" w:after="260"/>
      </w:pPr>
      <w:r>
        <w:t>还觉得这是人工摆的吗</w:t>
      </w:r>
    </w:p>
    <w:p>
      <w:pPr>
        <w:spacing w:after="40"/>
      </w:pPr>
      <w:r>
        <w:t>Kid, hey, over here.</w:t>
      </w:r>
    </w:p>
    <w:p>
      <w:pPr>
        <w:pStyle w:val="BodyText"/>
        <w:spacing w:before="40" w:after="260"/>
      </w:pPr>
      <w:r>
        <w:t>看这里</w:t>
      </w:r>
    </w:p>
    <w:p>
      <w:pPr>
        <w:spacing w:after="40"/>
      </w:pPr>
      <w:r>
        <w:t>It says Dr. Laurent station.</w:t>
      </w:r>
    </w:p>
    <w:p>
      <w:pPr>
        <w:pStyle w:val="BodyText"/>
        <w:spacing w:before="40" w:after="260"/>
      </w:pPr>
      <w:r>
        <w:t>这里显示劳伦特博士站</w:t>
      </w:r>
    </w:p>
    <w:p>
      <w:pPr>
        <w:spacing w:after="40"/>
      </w:pPr>
      <w:r>
        <w:t>Looks like it's still working.</w:t>
      </w:r>
    </w:p>
    <w:p>
      <w:pPr>
        <w:pStyle w:val="BodyText"/>
        <w:spacing w:before="40" w:after="260"/>
      </w:pPr>
      <w:r>
        <w:t>看起来还能运行</w:t>
      </w:r>
    </w:p>
    <w:p>
      <w:pPr>
        <w:spacing w:after="40"/>
      </w:pPr>
      <w:r>
        <w:t>Remote Access Initiated.</w:t>
      </w:r>
    </w:p>
    <w:p>
      <w:pPr>
        <w:pStyle w:val="BodyText"/>
        <w:spacing w:before="40" w:after="260"/>
      </w:pPr>
      <w:r>
        <w:t>远程访问已启动</w:t>
      </w:r>
    </w:p>
    <w:p>
      <w:pPr>
        <w:spacing w:after="40"/>
      </w:pPr>
      <w:r>
        <w:t>Looks like most of the files are corrupted.</w:t>
      </w:r>
    </w:p>
    <w:p>
      <w:pPr>
        <w:pStyle w:val="BodyText"/>
        <w:spacing w:before="40" w:after="260"/>
      </w:pPr>
      <w:r>
        <w:t>看起来大部分的文件都已经损坏了</w:t>
      </w:r>
    </w:p>
    <w:p>
      <w:pPr>
        <w:spacing w:after="40"/>
      </w:pPr>
      <w:r>
        <w:t>Not another one of those holograms.</w:t>
      </w:r>
    </w:p>
    <w:p>
      <w:pPr>
        <w:pStyle w:val="BodyText"/>
        <w:spacing w:before="40" w:after="260"/>
      </w:pPr>
      <w:r>
        <w:t>不是又要来个全息投影吧</w:t>
      </w:r>
    </w:p>
    <w:p>
      <w:pPr>
        <w:spacing w:after="40"/>
      </w:pPr>
      <w:r>
        <w:t>Day 42.</w:t>
      </w:r>
    </w:p>
    <w:p>
      <w:pPr>
        <w:pStyle w:val="BodyText"/>
        <w:spacing w:before="40" w:after="260"/>
      </w:pPr>
      <w:r>
        <w:t>第42天</w:t>
      </w:r>
    </w:p>
    <w:p>
      <w:pPr>
        <w:spacing w:after="40"/>
      </w:pPr>
      <w:r>
        <w:t>After much trial and error we perfected</w:t>
      </w:r>
    </w:p>
    <w:p>
      <w:pPr>
        <w:pStyle w:val="BodyText"/>
        <w:spacing w:before="40" w:after="260"/>
      </w:pPr>
      <w:r>
        <w:t>经过了无数次的尝试和失败  我们终于</w:t>
      </w:r>
    </w:p>
    <w:p>
      <w:pPr>
        <w:spacing w:after="40"/>
      </w:pPr>
      <w:r>
        <w:t>a stable method to extract Mewtwo's DNA.</w:t>
      </w:r>
    </w:p>
    <w:p>
      <w:pPr>
        <w:pStyle w:val="BodyText"/>
        <w:spacing w:before="40" w:after="260"/>
      </w:pPr>
      <w:r>
        <w:t>找到了稳定提取超梦DNA的方法</w:t>
      </w:r>
    </w:p>
    <w:p>
      <w:pPr>
        <w:spacing w:after="40"/>
      </w:pPr>
      <w:r>
        <w:t>It's Mewtwo, no way.</w:t>
      </w:r>
    </w:p>
    <w:p>
      <w:pPr>
        <w:pStyle w:val="BodyText"/>
        <w:spacing w:before="40" w:after="260"/>
      </w:pPr>
      <w:r>
        <w:t>那是超梦  不会吧</w:t>
      </w:r>
    </w:p>
    <w:p>
      <w:pPr>
        <w:spacing w:after="40"/>
      </w:pPr>
      <w:r>
        <w:t>Wait, Mewtwo came from this place?</w:t>
      </w:r>
    </w:p>
    <w:p>
      <w:pPr>
        <w:pStyle w:val="BodyText"/>
        <w:spacing w:before="40" w:after="260"/>
      </w:pPr>
      <w:r>
        <w:t>等等  超梦是从这来的</w:t>
      </w:r>
    </w:p>
    <w:p>
      <w:pPr>
        <w:spacing w:after="40"/>
      </w:pPr>
      <w:r>
        <w:t>Day 60, clinical trials proven successful.</w:t>
      </w:r>
    </w:p>
    <w:p>
      <w:pPr>
        <w:pStyle w:val="BodyText"/>
        <w:spacing w:before="40" w:after="260"/>
      </w:pPr>
      <w:r>
        <w:t>第60天  临床试验成功</w:t>
      </w:r>
    </w:p>
    <w:p>
      <w:pPr>
        <w:spacing w:after="40"/>
      </w:pPr>
      <w:r>
        <w:t>The inhalant results in confusion,</w:t>
      </w:r>
    </w:p>
    <w:p>
      <w:pPr>
        <w:pStyle w:val="BodyText"/>
        <w:spacing w:before="40" w:after="260"/>
      </w:pPr>
      <w:r>
        <w:t>吸入剂引起了思维混乱</w:t>
      </w:r>
    </w:p>
    <w:p>
      <w:pPr>
        <w:spacing w:after="40"/>
      </w:pPr>
      <w:r>
        <w:t>and the total loss of free will,</w:t>
      </w:r>
    </w:p>
    <w:p>
      <w:pPr>
        <w:pStyle w:val="BodyText"/>
        <w:spacing w:before="40" w:after="260"/>
      </w:pPr>
      <w:r>
        <w:t>完全失去自主意识</w:t>
      </w:r>
    </w:p>
    <w:p>
      <w:pPr>
        <w:spacing w:after="40"/>
      </w:pPr>
      <w:r>
        <w:t>which in time makes the Pokémon go wild.</w:t>
      </w:r>
    </w:p>
    <w:p>
      <w:pPr>
        <w:pStyle w:val="BodyText"/>
        <w:spacing w:before="40" w:after="260"/>
      </w:pPr>
      <w:r>
        <w:t>假以时日  这个宝可梦精灵就会暴走</w:t>
      </w:r>
    </w:p>
    <w:p>
      <w:pPr>
        <w:spacing w:after="40"/>
      </w:pPr>
      <w:r>
        <w:t>We designated this chemical as Serum R.</w:t>
      </w:r>
    </w:p>
    <w:p>
      <w:pPr>
        <w:pStyle w:val="BodyText"/>
        <w:spacing w:before="40" w:after="260"/>
      </w:pPr>
      <w:r>
        <w:t>我们把这个化学制剂命名为血清R</w:t>
      </w:r>
    </w:p>
    <w:p>
      <w:pPr>
        <w:spacing w:after="40"/>
      </w:pPr>
      <w:r>
        <w:t>They use Mewtwo to make R.</w:t>
      </w:r>
    </w:p>
    <w:p>
      <w:pPr>
        <w:pStyle w:val="BodyText"/>
        <w:spacing w:before="40" w:after="260"/>
      </w:pPr>
      <w:r>
        <w:t>他们在用超梦制造血清R</w:t>
      </w:r>
    </w:p>
    <w:p>
      <w:pPr>
        <w:spacing w:after="40"/>
      </w:pPr>
      <w:r>
        <w:t>And they were testing it, at the battles.</w:t>
      </w:r>
    </w:p>
    <w:p>
      <w:pPr>
        <w:pStyle w:val="BodyText"/>
        <w:spacing w:before="40" w:after="260"/>
      </w:pPr>
      <w:r>
        <w:t>那些战斗  都是他们在测试</w:t>
      </w:r>
    </w:p>
    <w:p>
      <w:pPr>
        <w:spacing w:after="40"/>
      </w:pPr>
      <w:r>
        <w:t>Day 68.</w:t>
      </w:r>
    </w:p>
    <w:p>
      <w:pPr>
        <w:pStyle w:val="BodyText"/>
        <w:spacing w:before="40" w:after="260"/>
      </w:pPr>
      <w:r>
        <w:t>第68天</w:t>
      </w:r>
    </w:p>
    <w:p>
      <w:pPr>
        <w:spacing w:after="40"/>
      </w:pPr>
      <w:r>
        <w:t>The neural link is operational.</w:t>
      </w:r>
    </w:p>
    <w:p>
      <w:pPr>
        <w:pStyle w:val="BodyText"/>
        <w:spacing w:before="40" w:after="260"/>
      </w:pPr>
      <w:r>
        <w:t>神经连接已经可以实现</w:t>
      </w:r>
    </w:p>
    <w:p>
      <w:pPr>
        <w:spacing w:after="40"/>
      </w:pPr>
      <w:r>
        <w:t>Alert Condition Red</w:t>
      </w:r>
    </w:p>
    <w:p>
      <w:pPr>
        <w:pStyle w:val="BodyText"/>
        <w:spacing w:before="40" w:after="260"/>
      </w:pPr>
      <w:r>
        <w:t>红色警报</w:t>
      </w:r>
    </w:p>
    <w:p>
      <w:pPr>
        <w:spacing w:after="40"/>
      </w:pPr>
      <w:r>
        <w:t>No! No! No!</w:t>
      </w:r>
    </w:p>
    <w:p>
      <w:pPr>
        <w:pStyle w:val="BodyText"/>
        <w:spacing w:before="40" w:after="260"/>
      </w:pPr>
      <w:r>
        <w:t>不  不  不</w:t>
      </w:r>
    </w:p>
    <w:p>
      <w:pPr>
        <w:spacing w:after="40"/>
      </w:pPr>
      <w:r>
        <w:t>We are losing power in the containment chamber!</w:t>
      </w:r>
    </w:p>
    <w:p>
      <w:pPr>
        <w:pStyle w:val="BodyText"/>
        <w:spacing w:before="40" w:after="260"/>
      </w:pPr>
      <w:r>
        <w:t>控制室断电了</w:t>
      </w:r>
    </w:p>
    <w:p>
      <w:pPr>
        <w:spacing w:after="40"/>
      </w:pPr>
      <w:r>
        <w:t>That must have been how Mewtwo escaped.</w:t>
      </w:r>
    </w:p>
    <w:p>
      <w:pPr>
        <w:pStyle w:val="BodyText"/>
        <w:spacing w:before="40" w:after="260"/>
      </w:pPr>
      <w:r>
        <w:t>超梦肯定就是这样逃出来的</w:t>
      </w:r>
    </w:p>
    <w:p>
      <w:pPr>
        <w:spacing w:after="40"/>
      </w:pPr>
      <w:r>
        <w:t>Now we are getting somewhere.</w:t>
      </w:r>
    </w:p>
    <w:p>
      <w:pPr>
        <w:pStyle w:val="BodyText"/>
        <w:spacing w:before="40" w:after="260"/>
      </w:pPr>
      <w:r>
        <w:t>现在我们大致了解了</w:t>
      </w:r>
    </w:p>
    <w:p>
      <w:pPr>
        <w:spacing w:after="40"/>
      </w:pPr>
      <w:r>
        <w:t>- But what did that thing want with Harry? - Good question, kid.</w:t>
      </w:r>
    </w:p>
    <w:p>
      <w:pPr>
        <w:pStyle w:val="BodyText"/>
        <w:spacing w:before="40" w:after="260"/>
      </w:pPr>
      <w:r>
        <w:t>-可是它把哈利抓走做什么  -好问题</w:t>
      </w:r>
    </w:p>
    <w:p>
      <w:pPr>
        <w:spacing w:after="40"/>
      </w:pPr>
      <w:r>
        <w:t>I'll try and take us back to the beginning.</w:t>
      </w:r>
    </w:p>
    <w:p>
      <w:pPr>
        <w:pStyle w:val="BodyText"/>
        <w:spacing w:before="40" w:after="260"/>
      </w:pPr>
      <w:r>
        <w:t>让我试试倒回到开头的时候</w:t>
      </w:r>
    </w:p>
    <w:p>
      <w:pPr>
        <w:spacing w:after="40"/>
      </w:pPr>
      <w:r>
        <w:t>Day 1, the lab is almost fully operational.</w:t>
      </w:r>
    </w:p>
    <w:p>
      <w:pPr>
        <w:pStyle w:val="BodyText"/>
        <w:spacing w:before="40" w:after="260"/>
      </w:pPr>
      <w:r>
        <w:t>第一天  实验室已经万事俱备</w:t>
      </w:r>
    </w:p>
    <w:p>
      <w:pPr>
        <w:spacing w:after="40"/>
      </w:pPr>
      <w:r>
        <w:t>All that remains now is to capture</w:t>
      </w:r>
    </w:p>
    <w:p>
      <w:pPr>
        <w:pStyle w:val="BodyText"/>
        <w:spacing w:before="40" w:after="260"/>
      </w:pPr>
      <w:r>
        <w:t>现在剩下的就是去抓</w:t>
      </w:r>
    </w:p>
    <w:p>
      <w:pPr>
        <w:spacing w:after="40"/>
      </w:pPr>
      <w:r>
        <w:t>the most powerful Pokémon that known to mankind,</w:t>
      </w:r>
    </w:p>
    <w:p>
      <w:pPr>
        <w:pStyle w:val="BodyText"/>
        <w:spacing w:before="40" w:after="260"/>
      </w:pPr>
      <w:r>
        <w:t>史上最强大的宝可梦精灵</w:t>
      </w:r>
    </w:p>
    <w:p>
      <w:pPr>
        <w:spacing w:after="40"/>
      </w:pPr>
      <w:r>
        <w:t>Mewtwo.</w:t>
      </w:r>
    </w:p>
    <w:p>
      <w:pPr>
        <w:pStyle w:val="BodyText"/>
        <w:spacing w:before="40" w:after="260"/>
      </w:pPr>
      <w:r>
        <w:t>超梦</w:t>
      </w:r>
    </w:p>
    <w:p>
      <w:pPr>
        <w:spacing w:after="40"/>
      </w:pPr>
      <w:r>
        <w:t>It escaped nearly 20 years ago from the Kanto region.</w:t>
      </w:r>
    </w:p>
    <w:p>
      <w:pPr>
        <w:pStyle w:val="BodyText"/>
        <w:spacing w:before="40" w:after="260"/>
      </w:pPr>
      <w:r>
        <w:t>它近二十年前就逃离了关都区</w:t>
      </w:r>
    </w:p>
    <w:p>
      <w:pPr>
        <w:spacing w:after="40"/>
      </w:pPr>
      <w:r>
        <w:t>Fortunately I've been factious hired a specialist to track it down.</w:t>
      </w:r>
    </w:p>
    <w:p>
      <w:pPr>
        <w:pStyle w:val="BodyText"/>
        <w:spacing w:before="40" w:after="260"/>
      </w:pPr>
      <w:r>
        <w:t>幸而我找了专家来抓它</w:t>
      </w:r>
    </w:p>
    <w:p>
      <w:pPr>
        <w:spacing w:after="40"/>
      </w:pPr>
      <w:r>
        <w:t>Good luck, detective Goodman.</w:t>
      </w:r>
    </w:p>
    <w:p>
      <w:pPr>
        <w:pStyle w:val="BodyText"/>
        <w:spacing w:before="40" w:after="260"/>
      </w:pPr>
      <w:r>
        <w:t>祝你好运  古德曼侦探</w:t>
      </w:r>
    </w:p>
    <w:p>
      <w:pPr>
        <w:spacing w:after="40"/>
      </w:pPr>
      <w:r>
        <w:t>That's why Mewtwo took Harry.</w:t>
      </w:r>
    </w:p>
    <w:p>
      <w:pPr>
        <w:pStyle w:val="BodyText"/>
        <w:spacing w:before="40" w:after="260"/>
      </w:pPr>
      <w:r>
        <w:t>所以超梦才会抓走哈利</w:t>
      </w:r>
    </w:p>
    <w:p>
      <w:pPr>
        <w:spacing w:after="40"/>
      </w:pPr>
      <w:r>
        <w:t>It was revenge for being captured.</w:t>
      </w:r>
    </w:p>
    <w:p>
      <w:pPr>
        <w:pStyle w:val="BodyText"/>
        <w:spacing w:before="40" w:after="260"/>
      </w:pPr>
      <w:r>
        <w:t>它是想报仇</w:t>
      </w:r>
    </w:p>
    <w:p>
      <w:pPr>
        <w:spacing w:after="40"/>
      </w:pPr>
      <w:r>
        <w:t>This doesn't make any sense!</w:t>
      </w:r>
    </w:p>
    <w:p>
      <w:pPr>
        <w:pStyle w:val="BodyText"/>
        <w:spacing w:before="40" w:after="260"/>
      </w:pPr>
      <w:r>
        <w:t>但是这说不通</w:t>
      </w:r>
    </w:p>
    <w:p>
      <w:pPr>
        <w:spacing w:after="40"/>
      </w:pPr>
      <w:r>
        <w:t>Harry would've never been a part of this.</w:t>
      </w:r>
    </w:p>
    <w:p>
      <w:pPr>
        <w:pStyle w:val="BodyText"/>
        <w:spacing w:before="40" w:after="260"/>
      </w:pPr>
      <w:r>
        <w:t>哈利肯定不会干这种事儿</w:t>
      </w:r>
    </w:p>
    <w:p>
      <w:pPr>
        <w:spacing w:after="40"/>
      </w:pPr>
      <w:r>
        <w:t>I wanna believe that kid.</w:t>
      </w:r>
    </w:p>
    <w:p>
      <w:pPr>
        <w:pStyle w:val="BodyText"/>
        <w:spacing w:before="40" w:after="260"/>
      </w:pPr>
      <w:r>
        <w:t>孩子  我也想相信他</w:t>
      </w:r>
    </w:p>
    <w:p>
      <w:pPr>
        <w:spacing w:after="40"/>
      </w:pPr>
      <w:r>
        <w:t>We gotta be honest here, you haven't seen him in years</w:t>
      </w:r>
    </w:p>
    <w:p>
      <w:pPr>
        <w:pStyle w:val="BodyText"/>
        <w:spacing w:before="40" w:after="260"/>
      </w:pPr>
      <w:r>
        <w:t>但坦白讲  你已经好几年没见过他了</w:t>
      </w:r>
    </w:p>
    <w:p>
      <w:pPr>
        <w:spacing w:after="40"/>
      </w:pPr>
      <w:r>
        <w:t>and I got amnesia,</w:t>
      </w:r>
    </w:p>
    <w:p>
      <w:pPr>
        <w:pStyle w:val="BodyText"/>
        <w:spacing w:before="40" w:after="260"/>
      </w:pPr>
      <w:r>
        <w:t>而我现在失去记忆</w:t>
      </w:r>
    </w:p>
    <w:p>
      <w:pPr>
        <w:spacing w:after="40"/>
      </w:pPr>
      <w:r>
        <w:t>neither of us can say for sure what Harry would or wouldn't do.</w:t>
      </w:r>
    </w:p>
    <w:p>
      <w:pPr>
        <w:pStyle w:val="BodyText"/>
        <w:spacing w:before="40" w:after="260"/>
      </w:pPr>
      <w:r>
        <w:t>咱俩谁也不能肯定哈利会不会做什么</w:t>
      </w:r>
    </w:p>
    <w:p>
      <w:pPr>
        <w:spacing w:after="40"/>
      </w:pPr>
      <w:r>
        <w:t>We gotta get back to the city.</w:t>
      </w:r>
    </w:p>
    <w:p>
      <w:pPr>
        <w:pStyle w:val="BodyText"/>
        <w:spacing w:before="40" w:after="260"/>
      </w:pPr>
      <w:r>
        <w:t>我们得赶回城里去</w:t>
      </w:r>
    </w:p>
    <w:p>
      <w:pPr>
        <w:spacing w:after="40"/>
      </w:pPr>
      <w:r>
        <w:t>Lucy! Lucy!</w:t>
      </w:r>
    </w:p>
    <w:p>
      <w:pPr>
        <w:pStyle w:val="BodyText"/>
        <w:spacing w:before="40" w:after="260"/>
      </w:pPr>
      <w:r>
        <w:t>露西  露西</w:t>
      </w:r>
    </w:p>
    <w:p>
      <w:pPr>
        <w:spacing w:after="40"/>
      </w:pPr>
      <w:r>
        <w:t>We gotta get back to...</w:t>
      </w:r>
    </w:p>
    <w:p>
      <w:pPr>
        <w:pStyle w:val="BodyText"/>
        <w:spacing w:before="40" w:after="260"/>
      </w:pPr>
      <w:r>
        <w:t>我们得赶回</w:t>
      </w:r>
    </w:p>
    <w:p>
      <w:pPr>
        <w:spacing w:after="40"/>
      </w:pPr>
      <w:r>
        <w:t>Lucy?</w:t>
      </w:r>
    </w:p>
    <w:p>
      <w:pPr>
        <w:pStyle w:val="BodyText"/>
        <w:spacing w:before="40" w:after="260"/>
      </w:pPr>
      <w:r>
        <w:t>露西</w:t>
      </w:r>
    </w:p>
    <w:p>
      <w:pPr>
        <w:spacing w:after="40"/>
      </w:pPr>
      <w:r>
        <w:t>Lucy?</w:t>
      </w:r>
    </w:p>
    <w:p>
      <w:pPr>
        <w:pStyle w:val="BodyText"/>
        <w:spacing w:before="40" w:after="260"/>
      </w:pPr>
      <w:r>
        <w:t>露西</w:t>
      </w:r>
    </w:p>
    <w:p>
      <w:pPr>
        <w:spacing w:after="40"/>
      </w:pPr>
      <w:r>
        <w:t>That was not there before, kid.</w:t>
      </w:r>
    </w:p>
    <w:p>
      <w:pPr>
        <w:pStyle w:val="BodyText"/>
        <w:spacing w:before="40" w:after="260"/>
      </w:pPr>
      <w:r>
        <w:t>刚刚还没有这玩意儿</w:t>
      </w:r>
    </w:p>
    <w:p>
      <w:pPr>
        <w:spacing w:after="40"/>
      </w:pPr>
      <w:r>
        <w:t>Kid, the fire alarm!</w:t>
      </w:r>
    </w:p>
    <w:p>
      <w:pPr>
        <w:pStyle w:val="BodyText"/>
        <w:spacing w:before="40" w:after="260"/>
      </w:pPr>
      <w:r>
        <w:t>孩子  打开火警器</w:t>
      </w:r>
    </w:p>
    <w:p>
      <w:pPr>
        <w:spacing w:after="40"/>
      </w:pPr>
      <w:r>
        <w:t>Come on, Let's go! Let's go! Let's go!</w:t>
      </w:r>
    </w:p>
    <w:p>
      <w:pPr>
        <w:pStyle w:val="BodyText"/>
        <w:spacing w:before="40" w:after="260"/>
      </w:pPr>
      <w:r>
        <w:t>快点  快跑  快跑</w:t>
      </w:r>
    </w:p>
    <w:p>
      <w:pPr>
        <w:spacing w:after="40"/>
      </w:pPr>
      <w:r>
        <w:t>Go back.</w:t>
      </w:r>
    </w:p>
    <w:p>
      <w:pPr>
        <w:pStyle w:val="BodyText"/>
        <w:spacing w:before="40" w:after="260"/>
      </w:pPr>
      <w:r>
        <w:t>回去</w:t>
      </w:r>
    </w:p>
    <w:p>
      <w:pPr>
        <w:spacing w:after="40"/>
      </w:pPr>
      <w:r>
        <w:t>Get down!</w:t>
      </w:r>
    </w:p>
    <w:p>
      <w:pPr>
        <w:pStyle w:val="BodyText"/>
        <w:spacing w:before="40" w:after="260"/>
      </w:pPr>
      <w:r>
        <w:t>趴下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快点</w:t>
      </w:r>
    </w:p>
    <w:p>
      <w:pPr>
        <w:spacing w:after="40"/>
      </w:pPr>
      <w:r>
        <w:t>Psyduck!</w:t>
      </w:r>
    </w:p>
    <w:p>
      <w:pPr>
        <w:pStyle w:val="BodyText"/>
        <w:spacing w:before="40" w:after="260"/>
      </w:pPr>
      <w:r>
        <w:t>可达鸭</w:t>
      </w:r>
    </w:p>
    <w:p>
      <w:pPr>
        <w:spacing w:after="40"/>
      </w:pPr>
      <w:r>
        <w:t>It's ok, it's ok Psyduck! Everything's fine!</w:t>
      </w:r>
    </w:p>
    <w:p>
      <w:pPr>
        <w:pStyle w:val="BodyText"/>
        <w:spacing w:before="40" w:after="260"/>
      </w:pPr>
      <w:r>
        <w:t>没事的  可达鸭  不会有事的</w:t>
      </w:r>
    </w:p>
    <w:p>
      <w:pPr>
        <w:spacing w:after="40"/>
      </w:pPr>
      <w:r>
        <w:t>He is gonna blow his head, kid.</w:t>
      </w:r>
    </w:p>
    <w:p>
      <w:pPr>
        <w:pStyle w:val="BodyText"/>
        <w:spacing w:before="40" w:after="260"/>
      </w:pPr>
      <w:r>
        <w:t>孩子  他要爆发了</w:t>
      </w:r>
    </w:p>
    <w:p>
      <w:pPr>
        <w:spacing w:after="40"/>
      </w:pPr>
      <w:r>
        <w:t>It's ok, Psyduck. It's ok!</w:t>
      </w:r>
    </w:p>
    <w:p>
      <w:pPr>
        <w:pStyle w:val="BodyText"/>
        <w:spacing w:before="40" w:after="260"/>
      </w:pPr>
      <w:r>
        <w:t>没事的  可达鸭  冷静点</w:t>
      </w:r>
    </w:p>
    <w:p>
      <w:pPr>
        <w:spacing w:after="40"/>
      </w:pPr>
      <w:r>
        <w:t>This is no time for your stupid headache!</w:t>
      </w:r>
    </w:p>
    <w:p>
      <w:pPr>
        <w:pStyle w:val="BodyText"/>
        <w:spacing w:before="40" w:after="260"/>
      </w:pPr>
      <w:r>
        <w:t>没时间管你的头痛了</w:t>
      </w:r>
    </w:p>
    <w:p>
      <w:pPr>
        <w:spacing w:after="40"/>
      </w:pPr>
      <w:r>
        <w:t>No, no, no, wait, wait,</w:t>
      </w:r>
    </w:p>
    <w:p>
      <w:pPr>
        <w:pStyle w:val="BodyText"/>
        <w:spacing w:before="40" w:after="260"/>
      </w:pPr>
      <w:r>
        <w:t>不不不  等等</w:t>
      </w:r>
    </w:p>
    <w:p>
      <w:pPr>
        <w:spacing w:after="40"/>
      </w:pPr>
      <w:r>
        <w:t>This is the perfect time to get a headache!</w:t>
      </w:r>
    </w:p>
    <w:p>
      <w:pPr>
        <w:pStyle w:val="BodyText"/>
        <w:spacing w:before="40" w:after="260"/>
      </w:pPr>
      <w:r>
        <w:t>你现在头痛得恰到好处</w:t>
      </w:r>
    </w:p>
    <w:p>
      <w:pPr>
        <w:spacing w:after="40"/>
      </w:pPr>
      <w:r>
        <w:t>Psyduck?</w:t>
      </w:r>
    </w:p>
    <w:p>
      <w:pPr>
        <w:pStyle w:val="BodyText"/>
        <w:spacing w:before="40" w:after="260"/>
      </w:pPr>
      <w:r>
        <w:t>可达鸭</w:t>
      </w:r>
    </w:p>
    <w:p>
      <w:pPr>
        <w:spacing w:after="40"/>
      </w:pPr>
      <w:r>
        <w:t>I hated rubbing your feet!</w:t>
      </w:r>
    </w:p>
    <w:p>
      <w:pPr>
        <w:pStyle w:val="BodyText"/>
        <w:spacing w:before="40" w:after="260"/>
      </w:pPr>
      <w:r>
        <w:t>我讨厌给你揉脚</w:t>
      </w:r>
    </w:p>
    <w:p>
      <w:pPr>
        <w:spacing w:after="40"/>
      </w:pPr>
      <w:r>
        <w:t>I'll never forgive my hands for what they did.</w:t>
      </w:r>
    </w:p>
    <w:p>
      <w:pPr>
        <w:pStyle w:val="BodyText"/>
        <w:spacing w:before="40" w:after="260"/>
      </w:pPr>
      <w:r>
        <w:t>我不会原谅自己的手碰过那脏东西</w:t>
      </w:r>
    </w:p>
    <w:p>
      <w:pPr>
        <w:spacing w:after="40"/>
      </w:pPr>
      <w:r>
        <w:t>Get a splitting headache now, you neurotic duck!</w:t>
      </w:r>
    </w:p>
    <w:p>
      <w:pPr>
        <w:pStyle w:val="BodyText"/>
        <w:spacing w:before="40" w:after="260"/>
      </w:pPr>
      <w:r>
        <w:t>现在快点给我头痛到爆  你这只神经鸭</w:t>
      </w:r>
    </w:p>
    <w:p>
      <w:pPr>
        <w:spacing w:after="40"/>
      </w:pPr>
      <w:r>
        <w:t>Do it! Do it!</w:t>
      </w:r>
    </w:p>
    <w:p>
      <w:pPr>
        <w:pStyle w:val="BodyText"/>
        <w:spacing w:before="40" w:after="260"/>
      </w:pPr>
      <w:r>
        <w:t>快点  快点</w:t>
      </w:r>
    </w:p>
    <w:p>
      <w:pPr>
        <w:spacing w:after="40"/>
      </w:pPr>
      <w:r>
        <w:t>Do it!</w:t>
      </w:r>
    </w:p>
    <w:p>
      <w:pPr>
        <w:pStyle w:val="BodyText"/>
        <w:spacing w:before="40" w:after="260"/>
      </w:pPr>
      <w:r>
        <w:t>快点</w:t>
      </w:r>
    </w:p>
    <w:p>
      <w:pPr>
        <w:spacing w:after="40"/>
      </w:pPr>
      <w:r>
        <w:t>Good job, Psyduck.</w:t>
      </w:r>
    </w:p>
    <w:p>
      <w:pPr>
        <w:pStyle w:val="BodyText"/>
        <w:spacing w:before="40" w:after="260"/>
      </w:pPr>
      <w:r>
        <w:t>干得好  可达鸭</w:t>
      </w:r>
    </w:p>
    <w:p>
      <w:pPr>
        <w:spacing w:after="40"/>
      </w:pPr>
      <w:r>
        <w:t>Where is my hat?</w:t>
      </w:r>
    </w:p>
    <w:p>
      <w:pPr>
        <w:pStyle w:val="BodyText"/>
        <w:spacing w:before="40" w:after="260"/>
      </w:pPr>
      <w:r>
        <w:t>我的帽子呢</w:t>
      </w:r>
    </w:p>
    <w:p>
      <w:pPr>
        <w:spacing w:after="40"/>
      </w:pPr>
      <w:r>
        <w:t>Something's wrong.</w:t>
      </w:r>
    </w:p>
    <w:p>
      <w:pPr>
        <w:pStyle w:val="BodyText"/>
        <w:spacing w:before="40" w:after="260"/>
      </w:pPr>
      <w:r>
        <w:t>有点不对劲</w:t>
      </w:r>
    </w:p>
    <w:p>
      <w:pPr>
        <w:spacing w:after="40"/>
      </w:pPr>
      <w:r>
        <w:t>This isn't really happening.</w:t>
      </w:r>
    </w:p>
    <w:p>
      <w:pPr>
        <w:pStyle w:val="BodyText"/>
        <w:spacing w:before="40" w:after="260"/>
      </w:pPr>
      <w:r>
        <w:t>这不是真的吧</w:t>
      </w:r>
    </w:p>
    <w:p>
      <w:pPr>
        <w:spacing w:after="40"/>
      </w:pPr>
      <w:r>
        <w:t>Don't worry.</w:t>
      </w:r>
    </w:p>
    <w:p>
      <w:pPr>
        <w:pStyle w:val="BodyText"/>
        <w:spacing w:before="40" w:after="260"/>
      </w:pPr>
      <w:r>
        <w:t>放宽心</w:t>
      </w:r>
    </w:p>
    <w:p>
      <w:pPr>
        <w:spacing w:after="40"/>
      </w:pPr>
      <w:r>
        <w:t>Psyduck psionic waves are causing hallucinations,</w:t>
      </w:r>
    </w:p>
    <w:p>
      <w:pPr>
        <w:pStyle w:val="BodyText"/>
        <w:spacing w:before="40" w:after="260"/>
      </w:pPr>
      <w:r>
        <w:t>这是可达鸭的灵能波引发的幻觉</w:t>
      </w:r>
    </w:p>
    <w:p>
      <w:pPr>
        <w:spacing w:after="40"/>
      </w:pPr>
      <w:r>
        <w:t>none of this is real.</w:t>
      </w:r>
    </w:p>
    <w:p>
      <w:pPr>
        <w:pStyle w:val="BodyText"/>
        <w:spacing w:before="40" w:after="260"/>
      </w:pPr>
      <w:r>
        <w:t>这些都不是真的</w:t>
      </w:r>
    </w:p>
    <w:p>
      <w:pPr>
        <w:spacing w:after="40"/>
      </w:pPr>
      <w:r>
        <w:t>- All of this is real! Run! - Go go!</w:t>
      </w:r>
    </w:p>
    <w:p>
      <w:pPr>
        <w:pStyle w:val="BodyText"/>
        <w:spacing w:before="40" w:after="260"/>
      </w:pPr>
      <w:r>
        <w:t>-这些都是真的  跑  -快快快</w:t>
      </w:r>
    </w:p>
    <w:p>
      <w:pPr>
        <w:spacing w:after="40"/>
      </w:pPr>
      <w:r>
        <w:t>What's happening?</w:t>
      </w:r>
    </w:p>
    <w:p>
      <w:pPr>
        <w:pStyle w:val="BodyText"/>
        <w:spacing w:before="40" w:after="260"/>
      </w:pPr>
      <w:r>
        <w:t>怎么回事</w:t>
      </w:r>
    </w:p>
    <w:p>
      <w:pPr>
        <w:spacing w:after="40"/>
      </w:pPr>
      <w:r>
        <w:t>Just going down!</w:t>
      </w:r>
    </w:p>
    <w:p>
      <w:pPr>
        <w:pStyle w:val="BodyText"/>
        <w:spacing w:before="40" w:after="260"/>
      </w:pPr>
      <w:r>
        <w:t>继续跑就对了</w:t>
      </w:r>
    </w:p>
    <w:p>
      <w:pPr>
        <w:spacing w:after="40"/>
      </w:pPr>
      <w:r>
        <w:t>At this point...</w:t>
      </w:r>
    </w:p>
    <w:p>
      <w:pPr>
        <w:pStyle w:val="BodyText"/>
        <w:spacing w:before="40" w:after="260"/>
      </w:pPr>
      <w:r>
        <w:t>这种时候</w:t>
      </w:r>
    </w:p>
    <w:p>
      <w:pPr>
        <w:spacing w:after="40"/>
      </w:pPr>
      <w:r>
        <w:t>how can you not believe in climate change?</w:t>
      </w:r>
    </w:p>
    <w:p>
      <w:pPr>
        <w:pStyle w:val="BodyText"/>
        <w:spacing w:before="40" w:after="260"/>
      </w:pPr>
      <w:r>
        <w:t>谁能不相信气候变化呢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I got you.</w:t>
      </w:r>
    </w:p>
    <w:p>
      <w:pPr>
        <w:pStyle w:val="BodyText"/>
        <w:spacing w:before="40" w:after="260"/>
      </w:pPr>
      <w:r>
        <w:t>抓住你了</w:t>
      </w:r>
    </w:p>
    <w:p>
      <w:pPr>
        <w:spacing w:after="40"/>
      </w:pPr>
      <w:r>
        <w:t>Tim!</w:t>
      </w:r>
    </w:p>
    <w:p>
      <w:pPr>
        <w:pStyle w:val="BodyText"/>
        <w:spacing w:before="40" w:after="260"/>
      </w:pPr>
      <w:r>
        <w:t>蒂姆</w:t>
      </w:r>
    </w:p>
    <w:p>
      <w:pPr>
        <w:spacing w:after="40"/>
      </w:pPr>
      <w:r>
        <w:t>Go! Run!</w:t>
      </w:r>
    </w:p>
    <w:p>
      <w:pPr>
        <w:pStyle w:val="BodyText"/>
        <w:spacing w:before="40" w:after="260"/>
      </w:pPr>
      <w:r>
        <w:t>跑  快跑</w:t>
      </w:r>
    </w:p>
    <w:p>
      <w:pPr>
        <w:spacing w:after="40"/>
      </w:pPr>
      <w:r>
        <w:t>Go! Go! Go!</w:t>
      </w:r>
    </w:p>
    <w:p>
      <w:pPr>
        <w:pStyle w:val="BodyText"/>
        <w:spacing w:before="40" w:after="260"/>
      </w:pPr>
      <w:r>
        <w:t>快快快</w:t>
      </w:r>
    </w:p>
    <w:p>
      <w:pPr>
        <w:spacing w:after="40"/>
      </w:pPr>
      <w:r>
        <w:t>Go! Go!</w:t>
      </w:r>
    </w:p>
    <w:p>
      <w:pPr>
        <w:pStyle w:val="BodyText"/>
        <w:spacing w:before="40" w:after="260"/>
      </w:pPr>
      <w:r>
        <w:t>跑  跑</w:t>
      </w:r>
    </w:p>
    <w:p>
      <w:pPr>
        <w:spacing w:after="40"/>
      </w:pPr>
      <w:r>
        <w:t>We made it.</w:t>
      </w:r>
    </w:p>
    <w:p>
      <w:pPr>
        <w:pStyle w:val="BodyText"/>
        <w:spacing w:before="40" w:after="260"/>
      </w:pPr>
      <w:r>
        <w:t>我们逃出来了</w:t>
      </w:r>
    </w:p>
    <w:p>
      <w:pPr>
        <w:spacing w:after="40"/>
      </w:pPr>
      <w:r>
        <w:t>I officially hate this forest.</w:t>
      </w:r>
    </w:p>
    <w:p>
      <w:pPr>
        <w:pStyle w:val="BodyText"/>
        <w:spacing w:before="40" w:after="260"/>
      </w:pPr>
      <w:r>
        <w:t>我真讨厌这片森林</w:t>
      </w:r>
    </w:p>
    <w:p>
      <w:pPr>
        <w:spacing w:after="40"/>
      </w:pPr>
      <w:r>
        <w:t>Tim!</w:t>
      </w:r>
    </w:p>
    <w:p>
      <w:pPr>
        <w:pStyle w:val="BodyText"/>
        <w:spacing w:before="40" w:after="260"/>
      </w:pPr>
      <w:r>
        <w:t>蒂姆</w:t>
      </w:r>
    </w:p>
    <w:p>
      <w:pPr>
        <w:spacing w:after="40"/>
      </w:pPr>
      <w:r>
        <w:t>- Lucy! - Tim!</w:t>
      </w:r>
    </w:p>
    <w:p>
      <w:pPr>
        <w:pStyle w:val="BodyText"/>
        <w:spacing w:before="40" w:after="260"/>
      </w:pPr>
      <w:r>
        <w:t>-露西  -蒂姆</w:t>
      </w:r>
    </w:p>
    <w:p>
      <w:pPr>
        <w:spacing w:after="40"/>
      </w:pPr>
      <w:r>
        <w:t>The walls are closing in.</w:t>
      </w:r>
    </w:p>
    <w:p>
      <w:pPr>
        <w:pStyle w:val="BodyText"/>
        <w:spacing w:before="40" w:after="260"/>
      </w:pPr>
      <w:r>
        <w:t>山体越来越靠近了</w:t>
      </w:r>
    </w:p>
    <w:p>
      <w:pPr>
        <w:spacing w:after="40"/>
      </w:pPr>
      <w:r>
        <w:t>We have to do something, and we gotta do it fast.</w:t>
      </w:r>
    </w:p>
    <w:p>
      <w:pPr>
        <w:pStyle w:val="BodyText"/>
        <w:spacing w:before="40" w:after="260"/>
      </w:pPr>
      <w:r>
        <w:t>我们不能傻站着  快点想想办法</w:t>
      </w:r>
    </w:p>
    <w:p>
      <w:pPr>
        <w:spacing w:after="40"/>
      </w:pPr>
      <w:r>
        <w:t>- I gotta jump for it. - That's a great fifth option,</w:t>
      </w:r>
    </w:p>
    <w:p>
      <w:pPr>
        <w:pStyle w:val="BodyText"/>
        <w:spacing w:before="40" w:after="260"/>
      </w:pPr>
      <w:r>
        <w:t>-我要跳过去  -这主意可太烂了</w:t>
      </w:r>
    </w:p>
    <w:p>
      <w:pPr>
        <w:spacing w:after="40"/>
      </w:pPr>
      <w:r>
        <w:t>let's work on the first four.</w:t>
      </w:r>
    </w:p>
    <w:p>
      <w:pPr>
        <w:pStyle w:val="BodyText"/>
        <w:spacing w:before="40" w:after="260"/>
      </w:pPr>
      <w:r>
        <w:t>咱想想别的办法好吗</w:t>
      </w:r>
    </w:p>
    <w:p>
      <w:pPr>
        <w:spacing w:after="40"/>
      </w:pPr>
      <w:r>
        <w:t>You are not gonna make it!</w:t>
      </w:r>
    </w:p>
    <w:p>
      <w:pPr>
        <w:pStyle w:val="BodyText"/>
        <w:spacing w:before="40" w:after="260"/>
      </w:pPr>
      <w:r>
        <w:t>你跳不过来的</w:t>
      </w:r>
    </w:p>
    <w:p>
      <w:pPr>
        <w:spacing w:after="40"/>
      </w:pPr>
      <w:r>
        <w:t>- There's no other choice. - We have a lot of choices,</w:t>
      </w:r>
    </w:p>
    <w:p>
      <w:pPr>
        <w:pStyle w:val="BodyText"/>
        <w:spacing w:before="40" w:after="260"/>
      </w:pPr>
      <w:r>
        <w:t>-没得选了  -我们有大把的选择</w:t>
      </w:r>
    </w:p>
    <w:p>
      <w:pPr>
        <w:spacing w:after="40"/>
      </w:pPr>
      <w:r>
        <w:t>only going down is not one of them.</w:t>
      </w:r>
    </w:p>
    <w:p>
      <w:pPr>
        <w:pStyle w:val="BodyText"/>
        <w:spacing w:before="40" w:after="260"/>
      </w:pPr>
      <w:r>
        <w:t>但是跳下去不是其中一个</w:t>
      </w:r>
    </w:p>
    <w:p>
      <w:pPr>
        <w:spacing w:after="40"/>
      </w:pPr>
      <w:r>
        <w:t>Come on!</w:t>
      </w:r>
    </w:p>
    <w:p>
      <w:pPr>
        <w:pStyle w:val="BodyText"/>
        <w:spacing w:before="40" w:after="260"/>
      </w:pPr>
      <w:r>
        <w:t>使劲</w:t>
      </w:r>
    </w:p>
    <w:p>
      <w:pPr>
        <w:spacing w:after="40"/>
      </w:pPr>
      <w:r>
        <w:t>Never was I...</w:t>
      </w:r>
    </w:p>
    <w:p>
      <w:pPr>
        <w:pStyle w:val="BodyText"/>
        <w:spacing w:before="40" w:after="260"/>
      </w:pPr>
      <w:r>
        <w:t>我还从没</w:t>
      </w:r>
    </w:p>
    <w:p>
      <w:pPr>
        <w:spacing w:after="40"/>
      </w:pPr>
      <w:r>
        <w:t>I thought I was gonna...</w:t>
      </w:r>
    </w:p>
    <w:p>
      <w:pPr>
        <w:pStyle w:val="BodyText"/>
        <w:spacing w:before="40" w:after="260"/>
      </w:pPr>
      <w:r>
        <w:t>我还以为我会</w:t>
      </w:r>
    </w:p>
    <w:p>
      <w:pPr>
        <w:spacing w:after="40"/>
      </w:pPr>
      <w:r>
        <w:t>Eye...</w:t>
      </w:r>
    </w:p>
    <w:p>
      <w:pPr>
        <w:pStyle w:val="BodyText"/>
        <w:spacing w:before="40" w:after="260"/>
      </w:pPr>
      <w:r>
        <w:t>眼</w:t>
      </w:r>
    </w:p>
    <w:p>
      <w:pPr>
        <w:spacing w:after="40"/>
      </w:pPr>
      <w:r>
        <w:t>- Eyeball. - Eyeball.</w:t>
      </w:r>
    </w:p>
    <w:p>
      <w:pPr>
        <w:pStyle w:val="BodyText"/>
        <w:spacing w:before="40" w:after="260"/>
      </w:pPr>
      <w:r>
        <w:t>-眼珠子  -眼珠子</w:t>
      </w:r>
    </w:p>
    <w:p>
      <w:pPr>
        <w:spacing w:after="40"/>
      </w:pPr>
      <w:r>
        <w:t>Eyeball!</w:t>
      </w:r>
    </w:p>
    <w:p>
      <w:pPr>
        <w:pStyle w:val="BodyText"/>
        <w:spacing w:before="40" w:after="260"/>
      </w:pPr>
      <w:r>
        <w:t>眼珠子</w:t>
      </w:r>
    </w:p>
    <w:p>
      <w:pPr>
        <w:spacing w:after="40"/>
      </w:pPr>
      <w:r>
        <w:t>I get it!</w:t>
      </w:r>
    </w:p>
    <w:p>
      <w:pPr>
        <w:pStyle w:val="BodyText"/>
        <w:spacing w:before="40" w:after="260"/>
      </w:pPr>
      <w:r>
        <w:t>我知道了</w:t>
      </w:r>
    </w:p>
    <w:p>
      <w:pPr>
        <w:spacing w:after="40"/>
      </w:pPr>
      <w:r>
        <w:t>I get it now, this isn't a forest at all!</w:t>
      </w:r>
    </w:p>
    <w:p>
      <w:pPr>
        <w:pStyle w:val="BodyText"/>
        <w:spacing w:before="40" w:after="260"/>
      </w:pPr>
      <w:r>
        <w:t>我知道了  这里并不是森林</w:t>
      </w:r>
    </w:p>
    <w:p>
      <w:pPr>
        <w:spacing w:after="40"/>
      </w:pPr>
      <w:r>
        <w:t>This is the Torterra Garden!</w:t>
      </w:r>
    </w:p>
    <w:p>
      <w:pPr>
        <w:pStyle w:val="BodyText"/>
        <w:spacing w:before="40" w:after="260"/>
      </w:pPr>
      <w:r>
        <w:t>我们在土台龟的背上</w:t>
      </w:r>
    </w:p>
    <w:p>
      <w:pPr>
        <w:spacing w:after="40"/>
      </w:pPr>
      <w:r>
        <w:t>Pikachu!</w:t>
      </w:r>
    </w:p>
    <w:p>
      <w:pPr>
        <w:pStyle w:val="BodyText"/>
        <w:spacing w:before="40" w:after="260"/>
      </w:pPr>
      <w:r>
        <w:t>皮卡丘</w:t>
      </w:r>
    </w:p>
    <w:p>
      <w:pPr>
        <w:spacing w:after="40"/>
      </w:pPr>
      <w:r>
        <w:t>He's hurt.</w:t>
      </w:r>
    </w:p>
    <w:p>
      <w:pPr>
        <w:pStyle w:val="BodyText"/>
        <w:spacing w:before="40" w:after="260"/>
      </w:pPr>
      <w:r>
        <w:t>他受伤了</w:t>
      </w:r>
    </w:p>
    <w:p>
      <w:pPr>
        <w:spacing w:after="40"/>
      </w:pPr>
      <w:r>
        <w:t>- Is he ok? - I'm in bad shape, kid.</w:t>
      </w:r>
    </w:p>
    <w:p>
      <w:pPr>
        <w:pStyle w:val="BodyText"/>
        <w:spacing w:before="40" w:after="260"/>
      </w:pPr>
      <w:r>
        <w:t>-他还好吗  -我不行了</w:t>
      </w:r>
    </w:p>
    <w:p>
      <w:pPr>
        <w:spacing w:after="40"/>
      </w:pPr>
      <w:r>
        <w:t>I'm your partner, I'm here.</w:t>
      </w:r>
    </w:p>
    <w:p>
      <w:pPr>
        <w:pStyle w:val="BodyText"/>
        <w:spacing w:before="40" w:after="260"/>
      </w:pPr>
      <w:r>
        <w:t>我是你搭档  我就在这</w:t>
      </w:r>
    </w:p>
    <w:p>
      <w:pPr>
        <w:spacing w:after="40"/>
      </w:pPr>
      <w:r>
        <w:t>Did you just called me your partner?</w:t>
      </w:r>
    </w:p>
    <w:p>
      <w:pPr>
        <w:pStyle w:val="BodyText"/>
        <w:spacing w:before="40" w:after="260"/>
      </w:pPr>
      <w:r>
        <w:t>你刚说你是我搭档吗</w:t>
      </w:r>
    </w:p>
    <w:p>
      <w:pPr>
        <w:spacing w:after="40"/>
      </w:pPr>
      <w:r>
        <w:t>Yeah of course! You are my partner.</w:t>
      </w:r>
    </w:p>
    <w:p>
      <w:pPr>
        <w:pStyle w:val="BodyText"/>
        <w:spacing w:before="40" w:after="260"/>
      </w:pPr>
      <w:r>
        <w:t>对  当然了  你是我的搭档</w:t>
      </w:r>
    </w:p>
    <w:p>
      <w:pPr>
        <w:spacing w:after="40"/>
      </w:pPr>
      <w:r>
        <w:t>Oh that's right, I'm your par...</w:t>
      </w:r>
    </w:p>
    <w:p>
      <w:pPr>
        <w:pStyle w:val="BodyText"/>
        <w:spacing w:before="40" w:after="260"/>
      </w:pPr>
      <w:r>
        <w:t>没错  我是你的搭</w:t>
      </w:r>
    </w:p>
    <w:p>
      <w:pPr>
        <w:spacing w:after="40"/>
      </w:pPr>
      <w:r>
        <w:t>You got my back.</w:t>
      </w:r>
    </w:p>
    <w:p>
      <w:pPr>
        <w:pStyle w:val="BodyText"/>
        <w:spacing w:before="40" w:after="260"/>
      </w:pPr>
      <w:r>
        <w:t>你是我的后盾</w:t>
      </w:r>
    </w:p>
    <w:p>
      <w:pPr>
        <w:spacing w:after="40"/>
      </w:pPr>
      <w:r>
        <w:t>Bud!</w:t>
      </w:r>
    </w:p>
    <w:p>
      <w:pPr>
        <w:pStyle w:val="BodyText"/>
        <w:spacing w:before="40" w:after="260"/>
      </w:pPr>
      <w:r>
        <w:t>老铁</w:t>
      </w:r>
    </w:p>
    <w:p>
      <w:pPr>
        <w:spacing w:after="40"/>
      </w:pPr>
      <w:r>
        <w:t>Pikachu!</w:t>
      </w:r>
    </w:p>
    <w:p>
      <w:pPr>
        <w:pStyle w:val="BodyText"/>
        <w:spacing w:before="40" w:after="260"/>
      </w:pPr>
      <w:r>
        <w:t>皮卡丘</w:t>
      </w:r>
    </w:p>
    <w:p>
      <w:pPr>
        <w:spacing w:after="40"/>
      </w:pPr>
      <w:r>
        <w:t>Pikachu!</w:t>
      </w:r>
    </w:p>
    <w:p>
      <w:pPr>
        <w:pStyle w:val="BodyText"/>
        <w:spacing w:before="40" w:after="260"/>
      </w:pPr>
      <w:r>
        <w:t>皮卡丘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Help! Please!</w:t>
      </w:r>
    </w:p>
    <w:p>
      <w:pPr>
        <w:pStyle w:val="BodyText"/>
        <w:spacing w:before="40" w:after="260"/>
      </w:pPr>
      <w:r>
        <w:t>救命  求求你</w:t>
      </w:r>
    </w:p>
    <w:p>
      <w:pPr>
        <w:spacing w:after="40"/>
      </w:pPr>
      <w:r>
        <w:t>Please!</w:t>
      </w:r>
    </w:p>
    <w:p>
      <w:pPr>
        <w:pStyle w:val="BodyText"/>
        <w:spacing w:before="40" w:after="260"/>
      </w:pPr>
      <w:r>
        <w:t>拜托你</w:t>
      </w:r>
    </w:p>
    <w:p>
      <w:pPr>
        <w:spacing w:after="40"/>
      </w:pPr>
      <w:r>
        <w:t>He's hurt!</w:t>
      </w:r>
    </w:p>
    <w:p>
      <w:pPr>
        <w:pStyle w:val="BodyText"/>
        <w:spacing w:before="40" w:after="260"/>
      </w:pPr>
      <w:r>
        <w:t>他受伤了</w:t>
      </w:r>
    </w:p>
    <w:p>
      <w:pPr>
        <w:spacing w:after="40"/>
      </w:pPr>
      <w:r>
        <w:t>Please!</w:t>
      </w:r>
    </w:p>
    <w:p>
      <w:pPr>
        <w:pStyle w:val="BodyText"/>
        <w:spacing w:before="40" w:after="260"/>
      </w:pPr>
      <w:r>
        <w:t>求你</w:t>
      </w:r>
    </w:p>
    <w:p>
      <w:pPr>
        <w:spacing w:after="40"/>
      </w:pPr>
      <w:r>
        <w:t>He doesn't know what you are saying.</w:t>
      </w:r>
    </w:p>
    <w:p>
      <w:pPr>
        <w:pStyle w:val="BodyText"/>
        <w:spacing w:before="40" w:after="260"/>
      </w:pPr>
      <w:r>
        <w:t>他听不懂你在说什么</w:t>
      </w:r>
    </w:p>
    <w:p>
      <w:pPr>
        <w:spacing w:after="40"/>
      </w:pPr>
      <w:r>
        <w:t>But he knows what I'm feeling.</w:t>
      </w:r>
    </w:p>
    <w:p>
      <w:pPr>
        <w:pStyle w:val="BodyText"/>
        <w:spacing w:before="40" w:after="260"/>
      </w:pPr>
      <w:r>
        <w:t>但是他知道我的感受</w:t>
      </w:r>
    </w:p>
    <w:p>
      <w:pPr>
        <w:spacing w:after="40"/>
      </w:pPr>
      <w:r>
        <w:t>I need to get Pikachu to a healer Pokémon.</w:t>
      </w:r>
    </w:p>
    <w:p>
      <w:pPr>
        <w:pStyle w:val="BodyText"/>
        <w:spacing w:before="40" w:after="260"/>
      </w:pPr>
      <w:r>
        <w:t>我必须带皮卡丘去找宝可梦精灵治疗师</w:t>
      </w:r>
    </w:p>
    <w:p>
      <w:pPr>
        <w:spacing w:after="40"/>
      </w:pPr>
      <w:r>
        <w:t>Please.</w:t>
      </w:r>
    </w:p>
    <w:p>
      <w:pPr>
        <w:pStyle w:val="BodyText"/>
        <w:spacing w:before="40" w:after="260"/>
      </w:pPr>
      <w:r>
        <w:t>拜托了</w:t>
      </w:r>
    </w:p>
    <w:p>
      <w:pPr>
        <w:spacing w:after="40"/>
      </w:pPr>
      <w:r>
        <w:t>I'm begging you.</w:t>
      </w:r>
    </w:p>
    <w:p>
      <w:pPr>
        <w:pStyle w:val="BodyText"/>
        <w:spacing w:before="40" w:after="260"/>
      </w:pPr>
      <w:r>
        <w:t>求求你</w:t>
      </w:r>
    </w:p>
    <w:p>
      <w:pPr>
        <w:spacing w:after="40"/>
      </w:pPr>
      <w:r>
        <w:t>I don't wanna lose him too.</w:t>
      </w:r>
    </w:p>
    <w:p>
      <w:pPr>
        <w:pStyle w:val="BodyText"/>
        <w:spacing w:before="40" w:after="260"/>
      </w:pPr>
      <w:r>
        <w:t>我不想连他也失去了</w:t>
      </w:r>
    </w:p>
    <w:p>
      <w:pPr>
        <w:spacing w:after="40"/>
      </w:pPr>
      <w:r>
        <w:t>It's okay.</w:t>
      </w:r>
    </w:p>
    <w:p>
      <w:pPr>
        <w:pStyle w:val="BodyText"/>
        <w:spacing w:before="40" w:after="260"/>
      </w:pPr>
      <w:r>
        <w:t>没事的</w:t>
      </w:r>
    </w:p>
    <w:p>
      <w:pPr>
        <w:spacing w:after="40"/>
      </w:pPr>
      <w:r>
        <w:t>Tim, look.</w:t>
      </w:r>
    </w:p>
    <w:p>
      <w:pPr>
        <w:pStyle w:val="BodyText"/>
        <w:spacing w:before="40" w:after="260"/>
      </w:pPr>
      <w:r>
        <w:t>蒂姆  你看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I'll wait you at the car.</w:t>
      </w:r>
    </w:p>
    <w:p>
      <w:pPr>
        <w:pStyle w:val="BodyText"/>
        <w:spacing w:before="40" w:after="260"/>
      </w:pPr>
      <w:r>
        <w:t>我在车里等你</w:t>
      </w:r>
    </w:p>
    <w:p>
      <w:pPr>
        <w:spacing w:after="40"/>
      </w:pPr>
      <w:r>
        <w:t>You are gonna be ok, partner.</w:t>
      </w:r>
    </w:p>
    <w:p>
      <w:pPr>
        <w:pStyle w:val="BodyText"/>
        <w:spacing w:before="40" w:after="260"/>
      </w:pPr>
      <w:r>
        <w:t>搭档  你会没事的</w:t>
      </w:r>
    </w:p>
    <w:p>
      <w:pPr>
        <w:spacing w:after="40"/>
      </w:pPr>
      <w:r>
        <w:t>Here?</w:t>
      </w:r>
    </w:p>
    <w:p>
      <w:pPr>
        <w:pStyle w:val="BodyText"/>
        <w:spacing w:before="40" w:after="260"/>
      </w:pPr>
      <w:r>
        <w:t>这里吗</w:t>
      </w:r>
    </w:p>
    <w:p>
      <w:pPr>
        <w:spacing w:after="40"/>
      </w:pPr>
      <w:r>
        <w:t>Wait! Wait! Where are you going?</w:t>
      </w:r>
    </w:p>
    <w:p>
      <w:pPr>
        <w:pStyle w:val="BodyText"/>
        <w:spacing w:before="40" w:after="260"/>
      </w:pPr>
      <w:r>
        <w:t>等等  别走  你们要去哪里</w:t>
      </w:r>
    </w:p>
    <w:p>
      <w:pPr>
        <w:spacing w:after="40"/>
      </w:pPr>
      <w:r>
        <w:t>What am I supposed to do?</w:t>
      </w:r>
    </w:p>
    <w:p>
      <w:pPr>
        <w:pStyle w:val="BodyText"/>
        <w:spacing w:before="40" w:after="260"/>
      </w:pPr>
      <w:r>
        <w:t>我应该做什么</w:t>
      </w:r>
    </w:p>
    <w:p>
      <w:pPr>
        <w:spacing w:after="40"/>
      </w:pPr>
      <w:r>
        <w:t>I've been waiting for you.</w:t>
      </w:r>
    </w:p>
    <w:p>
      <w:pPr>
        <w:pStyle w:val="BodyText"/>
        <w:spacing w:before="40" w:after="260"/>
      </w:pPr>
      <w:r>
        <w:t>我一直在等你</w:t>
      </w:r>
    </w:p>
    <w:p>
      <w:pPr>
        <w:spacing w:after="40"/>
      </w:pPr>
      <w:r>
        <w:t>Mewtwo.</w:t>
      </w:r>
    </w:p>
    <w:p>
      <w:pPr>
        <w:pStyle w:val="BodyText"/>
        <w:spacing w:before="40" w:after="260"/>
      </w:pPr>
      <w:r>
        <w:t>超梦</w:t>
      </w:r>
    </w:p>
    <w:p>
      <w:pPr>
        <w:spacing w:after="40"/>
      </w:pPr>
      <w:r>
        <w:t>No, no, no! Wait!</w:t>
      </w:r>
    </w:p>
    <w:p>
      <w:pPr>
        <w:pStyle w:val="BodyText"/>
        <w:spacing w:before="40" w:after="260"/>
      </w:pPr>
      <w:r>
        <w:t>不不不  等等</w:t>
      </w:r>
    </w:p>
    <w:p>
      <w:pPr>
        <w:spacing w:after="40"/>
      </w:pPr>
      <w:r>
        <w:t>Where am I?</w:t>
      </w:r>
    </w:p>
    <w:p>
      <w:pPr>
        <w:pStyle w:val="BodyText"/>
        <w:spacing w:before="40" w:after="260"/>
      </w:pPr>
      <w:r>
        <w:t>这是什么地方</w:t>
      </w:r>
    </w:p>
    <w:p>
      <w:pPr>
        <w:spacing w:after="40"/>
      </w:pPr>
      <w:r>
        <w:t>You are okay!</w:t>
      </w:r>
    </w:p>
    <w:p>
      <w:pPr>
        <w:pStyle w:val="BodyText"/>
        <w:spacing w:before="40" w:after="260"/>
      </w:pPr>
      <w:r>
        <w:t>你没事了</w:t>
      </w:r>
    </w:p>
    <w:p>
      <w:pPr>
        <w:spacing w:after="40"/>
      </w:pPr>
      <w:r>
        <w:t>Yeah I... somehow I'm fine!</w:t>
      </w:r>
    </w:p>
    <w:p>
      <w:pPr>
        <w:pStyle w:val="BodyText"/>
        <w:spacing w:before="40" w:after="260"/>
      </w:pPr>
      <w:r>
        <w:t>对  怎么回事  我好了</w:t>
      </w:r>
    </w:p>
    <w:p>
      <w:pPr>
        <w:spacing w:after="40"/>
      </w:pPr>
      <w:r>
        <w:t>You brought the son to me, as agreed.</w:t>
      </w:r>
    </w:p>
    <w:p>
      <w:pPr>
        <w:pStyle w:val="BodyText"/>
        <w:spacing w:before="40" w:after="260"/>
      </w:pPr>
      <w:r>
        <w:t>你按照约定把他的儿子带过来了</w:t>
      </w:r>
    </w:p>
    <w:p>
      <w:pPr>
        <w:spacing w:after="40"/>
      </w:pPr>
      <w:r>
        <w:t>What is he talking about?</w:t>
      </w:r>
    </w:p>
    <w:p>
      <w:pPr>
        <w:pStyle w:val="BodyText"/>
        <w:spacing w:before="40" w:after="260"/>
      </w:pPr>
      <w:r>
        <w:t>他在说什么</w:t>
      </w:r>
    </w:p>
    <w:p>
      <w:pPr>
        <w:spacing w:after="40"/>
      </w:pPr>
      <w:r>
        <w:t>I don't know kid, I'm lost as you are.</w:t>
      </w:r>
    </w:p>
    <w:p>
      <w:pPr>
        <w:pStyle w:val="BodyText"/>
        <w:spacing w:before="40" w:after="260"/>
      </w:pPr>
      <w:r>
        <w:t>我也不知道啊  我跟你一样摸不着头脑</w:t>
      </w:r>
    </w:p>
    <w:p>
      <w:pPr>
        <w:spacing w:after="40"/>
      </w:pPr>
      <w:r>
        <w:t>Where is my father?</w:t>
      </w:r>
    </w:p>
    <w:p>
      <w:pPr>
        <w:pStyle w:val="BodyText"/>
        <w:spacing w:before="40" w:after="260"/>
      </w:pPr>
      <w:r>
        <w:t>我爸爸在哪</w:t>
      </w:r>
    </w:p>
    <w:p>
      <w:pPr>
        <w:spacing w:after="40"/>
      </w:pPr>
      <w:r>
        <w:t>What did you do with him?</w:t>
      </w:r>
    </w:p>
    <w:p>
      <w:pPr>
        <w:pStyle w:val="BodyText"/>
        <w:spacing w:before="40" w:after="260"/>
      </w:pPr>
      <w:r>
        <w:t>你对他做了什么</w:t>
      </w:r>
    </w:p>
    <w:p>
      <w:pPr>
        <w:spacing w:after="40"/>
      </w:pPr>
      <w:r>
        <w:t>Alert.</w:t>
      </w:r>
    </w:p>
    <w:p>
      <w:pPr>
        <w:pStyle w:val="BodyText"/>
        <w:spacing w:before="40" w:after="260"/>
      </w:pPr>
      <w:r>
        <w:t>警告</w:t>
      </w:r>
    </w:p>
    <w:p>
      <w:pPr>
        <w:spacing w:after="40"/>
      </w:pPr>
      <w:r>
        <w:t>We are losing power in the containment chamber!</w:t>
      </w:r>
    </w:p>
    <w:p>
      <w:pPr>
        <w:pStyle w:val="BodyText"/>
        <w:spacing w:before="40" w:after="260"/>
      </w:pPr>
      <w:r>
        <w:t>安全舱的电源断开了</w:t>
      </w:r>
    </w:p>
    <w:p>
      <w:pPr>
        <w:spacing w:after="40"/>
      </w:pPr>
      <w:r>
        <w:t>You've done well.</w:t>
      </w:r>
    </w:p>
    <w:p>
      <w:pPr>
        <w:pStyle w:val="BodyText"/>
        <w:spacing w:before="40" w:after="260"/>
      </w:pPr>
      <w:r>
        <w:t>你做得很好</w:t>
      </w:r>
    </w:p>
    <w:p>
      <w:pPr>
        <w:spacing w:after="40"/>
      </w:pPr>
      <w:r>
        <w:t>Humanity is evil.</w:t>
      </w:r>
    </w:p>
    <w:p>
      <w:pPr>
        <w:pStyle w:val="BodyText"/>
        <w:spacing w:before="40" w:after="260"/>
      </w:pPr>
      <w:r>
        <w:t>人类很邪恶</w:t>
      </w:r>
    </w:p>
    <w:p>
      <w:pPr>
        <w:spacing w:after="40"/>
      </w:pPr>
      <w:r>
        <w:t>I always believed Pokémon...</w:t>
      </w:r>
    </w:p>
    <w:p>
      <w:pPr>
        <w:pStyle w:val="BodyText"/>
        <w:spacing w:before="40" w:after="260"/>
      </w:pPr>
      <w:r>
        <w:t>我一直坚信宝可梦精灵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Wait, wait, wait. Pikachu, Wait.</w:t>
      </w:r>
    </w:p>
    <w:p>
      <w:pPr>
        <w:pStyle w:val="BodyText"/>
        <w:spacing w:before="40" w:after="260"/>
      </w:pPr>
      <w:r>
        <w:t>等下  等下  皮卡丘  等一下</w:t>
      </w:r>
    </w:p>
    <w:p>
      <w:pPr>
        <w:spacing w:after="40"/>
      </w:pPr>
      <w:r>
        <w:t>Hey! Slow down, we have to talk about this.</w:t>
      </w:r>
    </w:p>
    <w:p>
      <w:pPr>
        <w:pStyle w:val="BodyText"/>
        <w:spacing w:before="40" w:after="260"/>
      </w:pPr>
      <w:r>
        <w:t>嘿  别走这么快  我们得谈谈</w:t>
      </w:r>
    </w:p>
    <w:p>
      <w:pPr>
        <w:spacing w:after="40"/>
      </w:pPr>
      <w:r>
        <w:t>You'll have to go on without me.</w:t>
      </w:r>
    </w:p>
    <w:p>
      <w:pPr>
        <w:pStyle w:val="BodyText"/>
        <w:spacing w:before="40" w:after="260"/>
      </w:pPr>
      <w:r>
        <w:t>你不能继续跟我呆在一起</w:t>
      </w:r>
    </w:p>
    <w:p>
      <w:pPr>
        <w:spacing w:after="40"/>
      </w:pPr>
      <w:r>
        <w:t>What? What are you saying?</w:t>
      </w:r>
    </w:p>
    <w:p>
      <w:pPr>
        <w:pStyle w:val="BodyText"/>
        <w:spacing w:before="40" w:after="260"/>
      </w:pPr>
      <w:r>
        <w:t>什么  你说什么呢</w:t>
      </w:r>
    </w:p>
    <w:p>
      <w:pPr>
        <w:spacing w:after="40"/>
      </w:pPr>
      <w:r>
        <w:t>Roger has Mewtwo. Mewtwo has my father.</w:t>
      </w:r>
    </w:p>
    <w:p>
      <w:pPr>
        <w:pStyle w:val="BodyText"/>
        <w:spacing w:before="40" w:after="260"/>
      </w:pPr>
      <w:r>
        <w:t>罗杰抓走了超梦  而超梦抓走了我爸</w:t>
      </w:r>
    </w:p>
    <w:p>
      <w:pPr>
        <w:spacing w:after="40"/>
      </w:pPr>
      <w:r>
        <w:t>We are running out of time, we got a case to solve.</w:t>
      </w:r>
    </w:p>
    <w:p>
      <w:pPr>
        <w:pStyle w:val="BodyText"/>
        <w:spacing w:before="40" w:after="260"/>
      </w:pPr>
      <w:r>
        <w:t>我们没时间了  我们还有案子要解决</w:t>
      </w:r>
    </w:p>
    <w:p>
      <w:pPr>
        <w:spacing w:after="40"/>
      </w:pPr>
      <w:r>
        <w:t>We already solved mine. I know who I am.</w:t>
      </w:r>
    </w:p>
    <w:p>
      <w:pPr>
        <w:pStyle w:val="BodyText"/>
        <w:spacing w:before="40" w:after="260"/>
      </w:pPr>
      <w:r>
        <w:t>我的案子已经解决了  我知道我是谁</w:t>
      </w:r>
    </w:p>
    <w:p>
      <w:pPr>
        <w:spacing w:after="40"/>
      </w:pPr>
      <w:r>
        <w:t>I'm the guy who betrayed Harry.</w:t>
      </w:r>
    </w:p>
    <w:p>
      <w:pPr>
        <w:pStyle w:val="BodyText"/>
        <w:spacing w:before="40" w:after="260"/>
      </w:pPr>
      <w:r>
        <w:t>我是背叛了哈利的叛徒</w:t>
      </w:r>
    </w:p>
    <w:p>
      <w:pPr>
        <w:spacing w:after="40"/>
      </w:pPr>
      <w:r>
        <w:t>We don't know that.</w:t>
      </w:r>
    </w:p>
    <w:p>
      <w:pPr>
        <w:pStyle w:val="BodyText"/>
        <w:spacing w:before="40" w:after="260"/>
      </w:pPr>
      <w:r>
        <w:t>这事儿谁也说不准</w:t>
      </w:r>
    </w:p>
    <w:p>
      <w:pPr>
        <w:spacing w:after="40"/>
      </w:pPr>
      <w:r>
        <w:t>We both saw I betrayed your father,</w:t>
      </w:r>
    </w:p>
    <w:p>
      <w:pPr>
        <w:pStyle w:val="BodyText"/>
        <w:spacing w:before="40" w:after="260"/>
      </w:pPr>
      <w:r>
        <w:t>刚咱俩都看到了  我背叛了你爸爸</w:t>
      </w:r>
    </w:p>
    <w:p>
      <w:pPr>
        <w:spacing w:after="40"/>
      </w:pPr>
      <w:r>
        <w:t>Which means...</w:t>
      </w:r>
    </w:p>
    <w:p>
      <w:pPr>
        <w:pStyle w:val="BodyText"/>
        <w:spacing w:before="40" w:after="260"/>
      </w:pPr>
      <w:r>
        <w:t>也就是说</w:t>
      </w:r>
    </w:p>
    <w:p>
      <w:pPr>
        <w:spacing w:after="40"/>
      </w:pPr>
      <w:r>
        <w:t>I could betray you too.</w:t>
      </w:r>
    </w:p>
    <w:p>
      <w:pPr>
        <w:pStyle w:val="BodyText"/>
        <w:spacing w:before="40" w:after="260"/>
      </w:pPr>
      <w:r>
        <w:t>我也有可能背叛你</w:t>
      </w:r>
    </w:p>
    <w:p>
      <w:pPr>
        <w:spacing w:after="40"/>
      </w:pPr>
      <w:r>
        <w:t>You wouldn't do that.</w:t>
      </w:r>
    </w:p>
    <w:p>
      <w:pPr>
        <w:pStyle w:val="BodyText"/>
        <w:spacing w:before="40" w:after="260"/>
      </w:pPr>
      <w:r>
        <w:t>你不会这么做的</w:t>
      </w:r>
    </w:p>
    <w:p>
      <w:pPr>
        <w:spacing w:after="40"/>
      </w:pPr>
      <w:r>
        <w:t>I don't care what I saw, I know who you are.</w:t>
      </w:r>
    </w:p>
    <w:p>
      <w:pPr>
        <w:pStyle w:val="BodyText"/>
        <w:spacing w:before="40" w:after="260"/>
      </w:pPr>
      <w:r>
        <w:t>我不管看到了什么  我知道你是谁</w:t>
      </w:r>
    </w:p>
    <w:p>
      <w:pPr>
        <w:spacing w:after="40"/>
      </w:pPr>
      <w:r>
        <w:t>- How do you know? - Because I...</w:t>
      </w:r>
    </w:p>
    <w:p>
      <w:pPr>
        <w:pStyle w:val="BodyText"/>
        <w:spacing w:before="40" w:after="260"/>
      </w:pPr>
      <w:r>
        <w:t>-你怎么知道  -因为我</w:t>
      </w:r>
    </w:p>
    <w:p>
      <w:pPr>
        <w:spacing w:after="40"/>
      </w:pPr>
      <w:r>
        <w:t>I can feel it in my jellys.</w:t>
      </w:r>
    </w:p>
    <w:p>
      <w:pPr>
        <w:pStyle w:val="BodyText"/>
        <w:spacing w:before="40" w:after="260"/>
      </w:pPr>
      <w:r>
        <w:t>我打肚脐眼儿里就能感觉出来</w:t>
      </w:r>
    </w:p>
    <w:p>
      <w:pPr>
        <w:spacing w:after="40"/>
      </w:pPr>
      <w:r>
        <w:t>I made that up.</w:t>
      </w:r>
    </w:p>
    <w:p>
      <w:pPr>
        <w:pStyle w:val="BodyText"/>
        <w:spacing w:before="40" w:after="260"/>
      </w:pPr>
      <w:r>
        <w:t>那都是我编出来的</w:t>
      </w:r>
    </w:p>
    <w:p>
      <w:pPr>
        <w:spacing w:after="40"/>
      </w:pPr>
      <w:r>
        <w:t>There's no jellys. There's no me.</w:t>
      </w:r>
    </w:p>
    <w:p>
      <w:pPr>
        <w:pStyle w:val="BodyText"/>
        <w:spacing w:before="40" w:after="260"/>
      </w:pPr>
      <w:r>
        <w:t>没有什么肚脐眼儿  也没有我</w:t>
      </w:r>
    </w:p>
    <w:p>
      <w:pPr>
        <w:spacing w:after="40"/>
      </w:pPr>
      <w:r>
        <w:t>I don't believe that.</w:t>
      </w:r>
    </w:p>
    <w:p>
      <w:pPr>
        <w:pStyle w:val="BodyText"/>
        <w:spacing w:before="40" w:after="260"/>
      </w:pPr>
      <w:r>
        <w:t>我不信</w:t>
      </w:r>
    </w:p>
    <w:p>
      <w:pPr>
        <w:spacing w:after="40"/>
      </w:pPr>
      <w:r>
        <w:t>You're better off on your own.</w:t>
      </w:r>
    </w:p>
    <w:p>
      <w:pPr>
        <w:pStyle w:val="BodyText"/>
        <w:spacing w:before="40" w:after="260"/>
      </w:pPr>
      <w:r>
        <w:t>没有我你会过得更好</w:t>
      </w:r>
    </w:p>
    <w:p>
      <w:pPr>
        <w:spacing w:after="40"/>
      </w:pPr>
      <w:r>
        <w:t>Come on, Pikachu.</w:t>
      </w:r>
    </w:p>
    <w:p>
      <w:pPr>
        <w:pStyle w:val="BodyText"/>
        <w:spacing w:before="40" w:after="260"/>
      </w:pPr>
      <w:r>
        <w:t>不要这样  皮卡丘</w:t>
      </w:r>
    </w:p>
    <w:p>
      <w:pPr>
        <w:spacing w:after="40"/>
      </w:pPr>
      <w:r>
        <w:t>No, no!</w:t>
      </w:r>
    </w:p>
    <w:p>
      <w:pPr>
        <w:pStyle w:val="BodyText"/>
        <w:spacing w:before="40" w:after="260"/>
      </w:pPr>
      <w:r>
        <w:t>不  我不</w:t>
      </w:r>
    </w:p>
    <w:p>
      <w:pPr>
        <w:spacing w:after="40"/>
      </w:pPr>
      <w:r>
        <w:t>I need you, please.</w:t>
      </w:r>
    </w:p>
    <w:p>
      <w:pPr>
        <w:pStyle w:val="BodyText"/>
        <w:spacing w:before="40" w:after="260"/>
      </w:pPr>
      <w:r>
        <w:t>我需要你</w:t>
      </w:r>
    </w:p>
    <w:p>
      <w:pPr>
        <w:spacing w:after="40"/>
      </w:pPr>
      <w:r>
        <w:t>You have to stay away,</w:t>
      </w:r>
    </w:p>
    <w:p>
      <w:pPr>
        <w:pStyle w:val="BodyText"/>
        <w:spacing w:before="40" w:after="260"/>
      </w:pPr>
      <w:r>
        <w:t>你必须离我远点</w:t>
      </w:r>
    </w:p>
    <w:p>
      <w:pPr>
        <w:spacing w:after="40"/>
      </w:pPr>
      <w:r>
        <w:t>It's for your own good.</w:t>
      </w:r>
    </w:p>
    <w:p>
      <w:pPr>
        <w:pStyle w:val="BodyText"/>
        <w:spacing w:before="40" w:after="260"/>
      </w:pPr>
      <w:r>
        <w:t>为你自己好</w:t>
      </w:r>
    </w:p>
    <w:p>
      <w:pPr>
        <w:spacing w:after="40"/>
      </w:pPr>
      <w:r>
        <w:t>No, I'm not letting you go.</w:t>
      </w:r>
    </w:p>
    <w:p>
      <w:pPr>
        <w:pStyle w:val="BodyText"/>
        <w:spacing w:before="40" w:after="260"/>
      </w:pPr>
      <w:r>
        <w:t>不  我不会让你走的</w:t>
      </w:r>
    </w:p>
    <w:p>
      <w:pPr>
        <w:spacing w:after="40"/>
      </w:pPr>
      <w:r>
        <w:t>You see?</w:t>
      </w:r>
    </w:p>
    <w:p>
      <w:pPr>
        <w:pStyle w:val="BodyText"/>
        <w:spacing w:before="40" w:after="260"/>
      </w:pPr>
      <w:r>
        <w:t>看吧</w:t>
      </w:r>
    </w:p>
    <w:p>
      <w:pPr>
        <w:spacing w:after="40"/>
      </w:pPr>
      <w:r>
        <w:t>I can't help it, I hurt the people who need me.</w:t>
      </w:r>
    </w:p>
    <w:p>
      <w:pPr>
        <w:pStyle w:val="BodyText"/>
        <w:spacing w:before="40" w:after="260"/>
      </w:pPr>
      <w:r>
        <w:t>我控制不住自己去伤害需要我的人</w:t>
      </w:r>
    </w:p>
    <w:p>
      <w:pPr>
        <w:spacing w:after="40"/>
      </w:pPr>
      <w:r>
        <w:t>That's who I am.</w:t>
      </w:r>
    </w:p>
    <w:p>
      <w:pPr>
        <w:pStyle w:val="BodyText"/>
        <w:spacing w:before="40" w:after="260"/>
      </w:pPr>
      <w:r>
        <w:t>这才是我</w:t>
      </w:r>
    </w:p>
    <w:p>
      <w:pPr>
        <w:spacing w:after="40"/>
      </w:pPr>
      <w:r>
        <w:t>I'm sorry.</w:t>
      </w:r>
    </w:p>
    <w:p>
      <w:pPr>
        <w:pStyle w:val="BodyText"/>
        <w:spacing w:before="40" w:after="260"/>
      </w:pPr>
      <w:r>
        <w:t>对不起</w:t>
      </w:r>
    </w:p>
    <w:p>
      <w:pPr>
        <w:spacing w:after="40"/>
      </w:pPr>
      <w:r>
        <w:t>I'm sorry.</w:t>
      </w:r>
    </w:p>
    <w:p>
      <w:pPr>
        <w:pStyle w:val="BodyText"/>
        <w:spacing w:before="40" w:after="260"/>
      </w:pPr>
      <w:r>
        <w:t>对不起</w:t>
      </w:r>
    </w:p>
    <w:p>
      <w:pPr>
        <w:spacing w:after="40"/>
      </w:pPr>
      <w:r>
        <w:t>Tim.</w:t>
      </w:r>
    </w:p>
    <w:p>
      <w:pPr>
        <w:pStyle w:val="BodyText"/>
        <w:spacing w:before="40" w:after="260"/>
      </w:pPr>
      <w:r>
        <w:t>蒂姆</w:t>
      </w:r>
    </w:p>
    <w:p>
      <w:pPr>
        <w:spacing w:after="40"/>
      </w:pPr>
      <w:r>
        <w:t>Where is he going?</w:t>
      </w:r>
    </w:p>
    <w:p>
      <w:pPr>
        <w:pStyle w:val="BodyText"/>
        <w:spacing w:before="40" w:after="260"/>
      </w:pPr>
      <w:r>
        <w:t>他要去哪</w:t>
      </w:r>
    </w:p>
    <w:p>
      <w:pPr>
        <w:spacing w:after="40"/>
      </w:pPr>
      <w:r>
        <w:t>What happened?</w:t>
      </w:r>
    </w:p>
    <w:p>
      <w:pPr>
        <w:pStyle w:val="BodyText"/>
        <w:spacing w:before="40" w:after="260"/>
      </w:pPr>
      <w:r>
        <w:t>怎么了</w:t>
      </w:r>
    </w:p>
    <w:p>
      <w:pPr>
        <w:spacing w:after="40"/>
      </w:pPr>
      <w:r>
        <w:t>It's Pikachu ok?</w:t>
      </w:r>
    </w:p>
    <w:p>
      <w:pPr>
        <w:pStyle w:val="BodyText"/>
        <w:spacing w:before="40" w:after="260"/>
      </w:pPr>
      <w:r>
        <w:t>皮卡丘还好吗</w:t>
      </w:r>
    </w:p>
    <w:p>
      <w:pPr>
        <w:spacing w:after="40"/>
      </w:pPr>
      <w:r>
        <w:t>No he's not.</w:t>
      </w:r>
    </w:p>
    <w:p>
      <w:pPr>
        <w:pStyle w:val="BodyText"/>
        <w:spacing w:before="40" w:after="260"/>
      </w:pPr>
      <w:r>
        <w:t>不  他不好</w:t>
      </w:r>
    </w:p>
    <w:p>
      <w:pPr>
        <w:spacing w:after="40"/>
      </w:pPr>
      <w:r>
        <w:t>Let's go, we gotta get back to the city.</w:t>
      </w:r>
    </w:p>
    <w:p>
      <w:pPr>
        <w:pStyle w:val="BodyText"/>
        <w:spacing w:before="40" w:after="260"/>
      </w:pPr>
      <w:r>
        <w:t>走吧  我们得回城里去</w:t>
      </w:r>
    </w:p>
    <w:p>
      <w:pPr>
        <w:spacing w:after="40"/>
      </w:pPr>
      <w:r>
        <w:t>The 10th anniversary Rhyme City Pokémon Parade</w:t>
      </w:r>
    </w:p>
    <w:p>
      <w:pPr>
        <w:pStyle w:val="BodyText"/>
        <w:spacing w:before="40" w:after="260"/>
      </w:pPr>
      <w:r>
        <w:t>莱姆市十周年宝可梦精灵纪念游行</w:t>
      </w:r>
    </w:p>
    <w:p>
      <w:pPr>
        <w:spacing w:after="40"/>
      </w:pPr>
      <w:r>
        <w:t>is set to begin this afternoon.</w:t>
      </w:r>
    </w:p>
    <w:p>
      <w:pPr>
        <w:pStyle w:val="BodyText"/>
        <w:spacing w:before="40" w:after="260"/>
      </w:pPr>
      <w:r>
        <w:t>将于今日下午开始</w:t>
      </w:r>
    </w:p>
    <w:p>
      <w:pPr>
        <w:spacing w:after="40"/>
      </w:pPr>
      <w:r>
        <w:t>The whole city is converging on downtown,</w:t>
      </w:r>
    </w:p>
    <w:p>
      <w:pPr>
        <w:pStyle w:val="BodyText"/>
        <w:spacing w:before="40" w:after="260"/>
      </w:pPr>
      <w:r>
        <w:t>全城群众都聚集到市中心</w:t>
      </w:r>
    </w:p>
    <w:p>
      <w:pPr>
        <w:spacing w:after="40"/>
      </w:pPr>
      <w:r>
        <w:t>to watch the day's festivities</w:t>
      </w:r>
    </w:p>
    <w:p>
      <w:pPr>
        <w:pStyle w:val="BodyText"/>
        <w:spacing w:before="40" w:after="260"/>
      </w:pPr>
      <w:r>
        <w:t>观看今日盛典</w:t>
      </w:r>
    </w:p>
    <w:p>
      <w:pPr>
        <w:spacing w:after="40"/>
      </w:pPr>
      <w:r>
        <w:t>I... I don't know what happened between you two,</w:t>
      </w:r>
    </w:p>
    <w:p>
      <w:pPr>
        <w:pStyle w:val="BodyText"/>
        <w:spacing w:before="40" w:after="260"/>
      </w:pPr>
      <w:r>
        <w:t>我不知道你们两个发生什么事</w:t>
      </w:r>
    </w:p>
    <w:p>
      <w:pPr>
        <w:spacing w:after="40"/>
      </w:pPr>
      <w:r>
        <w:t>but we need to strategize.</w:t>
      </w:r>
    </w:p>
    <w:p>
      <w:pPr>
        <w:pStyle w:val="BodyText"/>
        <w:spacing w:before="40" w:after="260"/>
      </w:pPr>
      <w:r>
        <w:t>但我们需要制定战略</w:t>
      </w:r>
    </w:p>
    <w:p>
      <w:pPr>
        <w:spacing w:after="40"/>
      </w:pPr>
      <w:r>
        <w:t>Wait, where are you going?</w:t>
      </w:r>
    </w:p>
    <w:p>
      <w:pPr>
        <w:pStyle w:val="BodyText"/>
        <w:spacing w:before="40" w:after="260"/>
      </w:pPr>
      <w:r>
        <w:t>等下  你要去哪</w:t>
      </w:r>
    </w:p>
    <w:p>
      <w:pPr>
        <w:spacing w:after="40"/>
      </w:pPr>
      <w:r>
        <w:t>We need to tell the public what we found!</w:t>
      </w:r>
    </w:p>
    <w:p>
      <w:pPr>
        <w:pStyle w:val="BodyText"/>
        <w:spacing w:before="40" w:after="260"/>
      </w:pPr>
      <w:r>
        <w:t>我们得先把消息告知公众</w:t>
      </w:r>
    </w:p>
    <w:p>
      <w:pPr>
        <w:spacing w:after="40"/>
      </w:pPr>
      <w:r>
        <w:t>This is breaking news!</w:t>
      </w:r>
    </w:p>
    <w:p>
      <w:pPr>
        <w:pStyle w:val="BodyText"/>
        <w:spacing w:before="40" w:after="260"/>
      </w:pPr>
      <w:r>
        <w:t>这可是爆炸性新闻</w:t>
      </w:r>
    </w:p>
    <w:p>
      <w:pPr>
        <w:spacing w:after="40"/>
      </w:pPr>
      <w:r>
        <w:t>No, no, you should break the news, you.</w:t>
      </w:r>
    </w:p>
    <w:p>
      <w:pPr>
        <w:pStyle w:val="BodyText"/>
        <w:spacing w:before="40" w:after="260"/>
      </w:pPr>
      <w:r>
        <w:t>不  应该是你去报道这个新闻</w:t>
      </w:r>
    </w:p>
    <w:p>
      <w:pPr>
        <w:spacing w:after="40"/>
      </w:pPr>
      <w:r>
        <w:t>I'm gonna go talk to Howard.</w:t>
      </w:r>
    </w:p>
    <w:p>
      <w:pPr>
        <w:pStyle w:val="BodyText"/>
        <w:spacing w:before="40" w:after="260"/>
      </w:pPr>
      <w:r>
        <w:t>我要去找霍华德谈谈</w:t>
      </w:r>
    </w:p>
    <w:p>
      <w:pPr>
        <w:spacing w:after="40"/>
      </w:pPr>
      <w:r>
        <w:t>Tim?</w:t>
      </w:r>
    </w:p>
    <w:p>
      <w:pPr>
        <w:pStyle w:val="BodyText"/>
        <w:spacing w:before="40" w:after="260"/>
      </w:pPr>
      <w:r>
        <w:t>蒂姆</w:t>
      </w:r>
    </w:p>
    <w:p>
      <w:pPr>
        <w:spacing w:after="40"/>
      </w:pPr>
      <w:r>
        <w:t>How am I supposed to break the news</w:t>
      </w:r>
    </w:p>
    <w:p>
      <w:pPr>
        <w:pStyle w:val="BodyText"/>
        <w:spacing w:before="40" w:after="260"/>
      </w:pPr>
      <w:r>
        <w:t>这个新闻的主角就是新闻界大佬啊</w:t>
      </w:r>
    </w:p>
    <w:p>
      <w:pPr>
        <w:spacing w:after="40"/>
      </w:pPr>
      <w:r>
        <w:t>when the guy that runs the news is the breaking news?</w:t>
      </w:r>
    </w:p>
    <w:p>
      <w:pPr>
        <w:pStyle w:val="BodyText"/>
        <w:spacing w:before="40" w:after="260"/>
      </w:pPr>
      <w:r>
        <w:t>我该怎么报道</w:t>
      </w:r>
    </w:p>
    <w:p>
      <w:pPr>
        <w:spacing w:after="40"/>
      </w:pPr>
      <w:r>
        <w:t>Stay in the car, ok?</w:t>
      </w:r>
    </w:p>
    <w:p>
      <w:pPr>
        <w:pStyle w:val="BodyText"/>
        <w:spacing w:before="40" w:after="260"/>
      </w:pPr>
      <w:r>
        <w:t>乖乖在车里等着  好吗</w:t>
      </w:r>
    </w:p>
    <w:p>
      <w:pPr>
        <w:spacing w:after="40"/>
      </w:pPr>
      <w:r>
        <w:t>Mrs. McMaster, hi. It's Lucy Stevens,</w:t>
      </w:r>
    </w:p>
    <w:p>
      <w:pPr>
        <w:pStyle w:val="BodyText"/>
        <w:spacing w:before="40" w:after="260"/>
      </w:pPr>
      <w:r>
        <w:t>McMaster女士  你好  我是露西·史蒂文斯</w:t>
      </w:r>
    </w:p>
    <w:p>
      <w:pPr>
        <w:spacing w:after="40"/>
      </w:pPr>
      <w:r>
        <w:t>- The intern at CNM. - Could you?</w:t>
      </w:r>
    </w:p>
    <w:p>
      <w:pPr>
        <w:pStyle w:val="BodyText"/>
        <w:spacing w:before="40" w:after="260"/>
      </w:pPr>
      <w:r>
        <w:t>-CNM的实习生  -能拿一下吗</w:t>
      </w:r>
    </w:p>
    <w:p>
      <w:pPr>
        <w:spacing w:after="40"/>
      </w:pPr>
      <w:r>
        <w:t>Yeah, uh I have a story that's really important</w:t>
      </w:r>
    </w:p>
    <w:p>
      <w:pPr>
        <w:pStyle w:val="BodyText"/>
        <w:spacing w:before="40" w:after="260"/>
      </w:pPr>
      <w:r>
        <w:t>我手上有一个很重要的新闻</w:t>
      </w:r>
    </w:p>
    <w:p>
      <w:pPr>
        <w:spacing w:after="40"/>
      </w:pPr>
      <w:r>
        <w:t>and the people need to hear it,</w:t>
      </w:r>
    </w:p>
    <w:p>
      <w:pPr>
        <w:pStyle w:val="BodyText"/>
        <w:spacing w:before="40" w:after="260"/>
      </w:pPr>
      <w:r>
        <w:t>需要告知所有观众</w:t>
      </w:r>
    </w:p>
    <w:p>
      <w:pPr>
        <w:spacing w:after="40"/>
      </w:pPr>
      <w:r>
        <w:t>I was wondering if you could help me tell it.</w:t>
      </w:r>
    </w:p>
    <w:p>
      <w:pPr>
        <w:pStyle w:val="BodyText"/>
        <w:spacing w:before="40" w:after="260"/>
      </w:pPr>
      <w:r>
        <w:t>你能否帮我报道这个新闻呢</w:t>
      </w:r>
    </w:p>
    <w:p>
      <w:pPr>
        <w:spacing w:after="40"/>
      </w:pPr>
      <w:r>
        <w:t>- I just need like... - Lucy ,Lucy, please,</w:t>
      </w:r>
    </w:p>
    <w:p>
      <w:pPr>
        <w:pStyle w:val="BodyText"/>
        <w:spacing w:before="40" w:after="260"/>
      </w:pPr>
      <w:r>
        <w:t>-我只需要  -露西 露西</w:t>
      </w:r>
    </w:p>
    <w:p>
      <w:pPr>
        <w:spacing w:after="40"/>
      </w:pPr>
      <w:r>
        <w:t>Take my coffee order. Flat White, extra shot.</w:t>
      </w:r>
    </w:p>
    <w:p>
      <w:pPr>
        <w:pStyle w:val="BodyText"/>
        <w:spacing w:before="40" w:after="260"/>
      </w:pPr>
      <w:r>
        <w:t>帮我买杯咖啡  双份浓缩的馥芮白</w:t>
      </w:r>
    </w:p>
    <w:p>
      <w:pPr>
        <w:spacing w:after="40"/>
      </w:pPr>
      <w:r>
        <w:t>You got it. Cynthia.</w:t>
      </w:r>
    </w:p>
    <w:p>
      <w:pPr>
        <w:pStyle w:val="BodyText"/>
        <w:spacing w:before="40" w:after="260"/>
      </w:pPr>
      <w:r>
        <w:t>这就来  辛西娅</w:t>
      </w:r>
    </w:p>
    <w:p>
      <w:pPr>
        <w:spacing w:after="40"/>
      </w:pPr>
      <w:r>
        <w:t>♪ Searching far and wide. ♪</w:t>
      </w:r>
    </w:p>
    <w:p>
      <w:pPr>
        <w:pStyle w:val="BodyText"/>
        <w:spacing w:before="40" w:after="260"/>
      </w:pPr>
      <w:r>
        <w:t>♪ 到处找啊找 ♪</w:t>
      </w:r>
    </w:p>
    <w:p>
      <w:pPr>
        <w:spacing w:after="40"/>
      </w:pPr>
      <w:r>
        <w:t>♪ Teach Pokemon to understand ♪</w:t>
      </w:r>
    </w:p>
    <w:p>
      <w:pPr>
        <w:pStyle w:val="BodyText"/>
        <w:spacing w:before="40" w:after="260"/>
      </w:pPr>
      <w:r>
        <w:t>♪ 教精灵宝可梦明白 ♪</w:t>
      </w:r>
    </w:p>
    <w:p>
      <w:pPr>
        <w:spacing w:after="40"/>
      </w:pPr>
      <w:r>
        <w:t>♪ The power that's inside! ♪</w:t>
      </w:r>
    </w:p>
    <w:p>
      <w:pPr>
        <w:pStyle w:val="BodyText"/>
        <w:spacing w:before="40" w:after="260"/>
      </w:pPr>
      <w:r>
        <w:t>♪ 他们蕴含的力量 ♪</w:t>
      </w:r>
    </w:p>
    <w:p>
      <w:pPr>
        <w:spacing w:after="40"/>
      </w:pPr>
      <w:r>
        <w:t>♪ Pokémon! Gotta catch 'em all ♪</w:t>
      </w:r>
    </w:p>
    <w:p>
      <w:pPr>
        <w:pStyle w:val="BodyText"/>
        <w:spacing w:before="40" w:after="260"/>
      </w:pPr>
      <w:r>
        <w:t>♪ 宝可梦精灵 把他们全抓起来 ♪</w:t>
      </w:r>
    </w:p>
    <w:p>
      <w:pPr>
        <w:spacing w:after="40"/>
      </w:pPr>
      <w:r>
        <w:t>♪ It's you and me ♪</w:t>
      </w:r>
    </w:p>
    <w:p>
      <w:pPr>
        <w:pStyle w:val="BodyText"/>
        <w:spacing w:before="40" w:after="260"/>
      </w:pPr>
      <w:r>
        <w:t>♪ 我和你 ♪</w:t>
      </w:r>
    </w:p>
    <w:p>
      <w:pPr>
        <w:spacing w:after="40"/>
      </w:pPr>
      <w:r>
        <w:t>♪ I know it's my destiny ♪</w:t>
      </w:r>
    </w:p>
    <w:p>
      <w:pPr>
        <w:pStyle w:val="BodyText"/>
        <w:spacing w:before="40" w:after="260"/>
      </w:pPr>
      <w:r>
        <w:t>♪ 这就是我的宿命 ♪</w:t>
      </w:r>
    </w:p>
    <w:p>
      <w:pPr>
        <w:spacing w:after="40"/>
      </w:pPr>
      <w:r>
        <w:t>♪ Pokémon! ♪</w:t>
      </w:r>
    </w:p>
    <w:p>
      <w:pPr>
        <w:pStyle w:val="BodyText"/>
        <w:spacing w:before="40" w:after="260"/>
      </w:pPr>
      <w:r>
        <w:t>♪ 宝可梦 ♪</w:t>
      </w:r>
    </w:p>
    <w:p>
      <w:pPr>
        <w:spacing w:after="40"/>
      </w:pPr>
      <w:r>
        <w:t>What... what is this?</w:t>
      </w:r>
    </w:p>
    <w:p>
      <w:pPr>
        <w:pStyle w:val="BodyText"/>
        <w:spacing w:before="40" w:after="260"/>
      </w:pPr>
      <w:r>
        <w:t>这是啥啊</w:t>
      </w:r>
    </w:p>
    <w:p>
      <w:pPr>
        <w:spacing w:after="40"/>
      </w:pPr>
      <w:r>
        <w:t>I know this place.</w:t>
      </w:r>
    </w:p>
    <w:p>
      <w:pPr>
        <w:pStyle w:val="BodyText"/>
        <w:spacing w:before="40" w:after="260"/>
      </w:pPr>
      <w:r>
        <w:t>我记得这个地方</w:t>
      </w:r>
    </w:p>
    <w:p>
      <w:pPr>
        <w:spacing w:after="40"/>
      </w:pPr>
      <w:r>
        <w:t>This is the scene of the crash.</w:t>
      </w:r>
    </w:p>
    <w:p>
      <w:pPr>
        <w:pStyle w:val="BodyText"/>
        <w:spacing w:before="40" w:after="260"/>
      </w:pPr>
      <w:r>
        <w:t>这就是发生车祸的地方</w:t>
      </w:r>
    </w:p>
    <w:p>
      <w:pPr>
        <w:spacing w:after="40"/>
      </w:pPr>
      <w:r>
        <w:t>What is that?</w:t>
      </w:r>
    </w:p>
    <w:p>
      <w:pPr>
        <w:pStyle w:val="BodyText"/>
        <w:spacing w:before="40" w:after="260"/>
      </w:pPr>
      <w:r>
        <w:t>那是什么</w:t>
      </w:r>
    </w:p>
    <w:p>
      <w:pPr>
        <w:spacing w:after="40"/>
      </w:pPr>
      <w:r>
        <w:t>Greninja stars.</w:t>
      </w:r>
    </w:p>
    <w:p>
      <w:pPr>
        <w:pStyle w:val="BodyText"/>
        <w:spacing w:before="40" w:after="260"/>
      </w:pPr>
      <w:r>
        <w:t>甲贺忍蛙的飞镖</w:t>
      </w:r>
    </w:p>
    <w:p>
      <w:pPr>
        <w:spacing w:after="40"/>
      </w:pPr>
      <w:r>
        <w:t>Roger must have sent the Greninja to cause the crash.</w:t>
      </w:r>
    </w:p>
    <w:p>
      <w:pPr>
        <w:pStyle w:val="BodyText"/>
        <w:spacing w:before="40" w:after="260"/>
      </w:pPr>
      <w:r>
        <w:t>肯定是罗杰派甲贺忍蛙造成车祸的</w:t>
      </w:r>
    </w:p>
    <w:p>
      <w:pPr>
        <w:spacing w:after="40"/>
      </w:pPr>
      <w:r>
        <w:t>Which means...</w:t>
      </w:r>
    </w:p>
    <w:p>
      <w:pPr>
        <w:pStyle w:val="BodyText"/>
        <w:spacing w:before="40" w:after="260"/>
      </w:pPr>
      <w:r>
        <w:t>也就是说</w:t>
      </w:r>
    </w:p>
    <w:p>
      <w:pPr>
        <w:spacing w:after="40"/>
      </w:pPr>
      <w:r>
        <w:t>Mewtwo was trying to protect us?</w:t>
      </w:r>
    </w:p>
    <w:p>
      <w:pPr>
        <w:pStyle w:val="BodyText"/>
        <w:spacing w:before="40" w:after="260"/>
      </w:pPr>
      <w:r>
        <w:t>超梦其实是在保护我们吗</w:t>
      </w:r>
    </w:p>
    <w:p>
      <w:pPr>
        <w:spacing w:after="40"/>
      </w:pPr>
      <w:r>
        <w:t>Advanced Holographic Imaging</w:t>
      </w:r>
    </w:p>
    <w:p>
      <w:pPr>
        <w:pStyle w:val="BodyText"/>
        <w:spacing w:before="40" w:after="260"/>
      </w:pPr>
      <w:r>
        <w:t>最先进的全息投影</w:t>
      </w:r>
    </w:p>
    <w:p>
      <w:pPr>
        <w:spacing w:after="40"/>
      </w:pPr>
      <w:r>
        <w:t>It allows us to see things that they cannot</w:t>
      </w:r>
    </w:p>
    <w:p>
      <w:pPr>
        <w:pStyle w:val="BodyText"/>
        <w:spacing w:before="40" w:after="260"/>
      </w:pPr>
      <w:r>
        <w:t>它能让我们看到警方不能</w:t>
      </w:r>
    </w:p>
    <w:p>
      <w:pPr>
        <w:spacing w:after="40"/>
      </w:pPr>
      <w:r>
        <w:t>- or don't want us to see. - Wait...</w:t>
      </w:r>
    </w:p>
    <w:p>
      <w:pPr>
        <w:pStyle w:val="BodyText"/>
        <w:spacing w:before="40" w:after="260"/>
      </w:pPr>
      <w:r>
        <w:t>-或是不想让我们看见的  -等一下</w:t>
      </w:r>
    </w:p>
    <w:p>
      <w:pPr>
        <w:spacing w:after="40"/>
      </w:pPr>
      <w:r>
        <w:t>Howard would've seen this in his hologram.</w:t>
      </w:r>
    </w:p>
    <w:p>
      <w:pPr>
        <w:pStyle w:val="BodyText"/>
        <w:spacing w:before="40" w:after="260"/>
      </w:pPr>
      <w:r>
        <w:t>霍华德肯定也在影像里看到这个了</w:t>
      </w:r>
    </w:p>
    <w:p>
      <w:pPr>
        <w:spacing w:after="40"/>
      </w:pPr>
      <w:r>
        <w:t>Oh no! No, no, no.</w:t>
      </w:r>
    </w:p>
    <w:p>
      <w:pPr>
        <w:pStyle w:val="BodyText"/>
        <w:spacing w:before="40" w:after="260"/>
      </w:pPr>
      <w:r>
        <w:t>不会吧  糟了糟了</w:t>
      </w:r>
    </w:p>
    <w:p>
      <w:pPr>
        <w:spacing w:after="40"/>
      </w:pPr>
      <w:r>
        <w:t>Tim!</w:t>
      </w:r>
    </w:p>
    <w:p>
      <w:pPr>
        <w:pStyle w:val="BodyText"/>
        <w:spacing w:before="40" w:after="260"/>
      </w:pPr>
      <w:r>
        <w:t>蒂姆</w:t>
      </w:r>
    </w:p>
    <w:p>
      <w:pPr>
        <w:spacing w:after="40"/>
      </w:pPr>
      <w:r>
        <w:t>Howard! Mr. Clifford!</w:t>
      </w:r>
    </w:p>
    <w:p>
      <w:pPr>
        <w:pStyle w:val="BodyText"/>
        <w:spacing w:before="40" w:after="260"/>
      </w:pPr>
      <w:r>
        <w:t>霍华德  克利福先生</w:t>
      </w:r>
    </w:p>
    <w:p>
      <w:pPr>
        <w:spacing w:after="40"/>
      </w:pPr>
      <w:r>
        <w:t>Your son...</w:t>
      </w:r>
    </w:p>
    <w:p>
      <w:pPr>
        <w:pStyle w:val="BodyText"/>
        <w:spacing w:before="40" w:after="260"/>
      </w:pPr>
      <w:r>
        <w:t>您的儿子</w:t>
      </w:r>
    </w:p>
    <w:p>
      <w:pPr>
        <w:spacing w:after="40"/>
      </w:pPr>
      <w:r>
        <w:t>has Mewtwo here.</w:t>
      </w:r>
    </w:p>
    <w:p>
      <w:pPr>
        <w:pStyle w:val="BodyText"/>
        <w:spacing w:before="40" w:after="260"/>
      </w:pPr>
      <w:r>
        <w:t>把超梦抓回来了</w:t>
      </w:r>
    </w:p>
    <w:p>
      <w:pPr>
        <w:spacing w:after="40"/>
      </w:pPr>
      <w:r>
        <w:t>- Wait, what are you...? - Tim.</w:t>
      </w:r>
    </w:p>
    <w:p>
      <w:pPr>
        <w:pStyle w:val="BodyText"/>
        <w:spacing w:before="40" w:after="260"/>
      </w:pPr>
      <w:r>
        <w:t>-等下  你在  -蒂姆</w:t>
      </w:r>
    </w:p>
    <w:p>
      <w:pPr>
        <w:spacing w:after="40"/>
      </w:pPr>
      <w:r>
        <w:t>It's gonna be ok.</w:t>
      </w:r>
    </w:p>
    <w:p>
      <w:pPr>
        <w:pStyle w:val="BodyText"/>
        <w:spacing w:before="40" w:after="260"/>
      </w:pPr>
      <w:r>
        <w:t>不用担心</w:t>
      </w:r>
    </w:p>
    <w:p>
      <w:pPr>
        <w:spacing w:after="40"/>
      </w:pPr>
      <w:r>
        <w:t>Run!</w:t>
      </w:r>
    </w:p>
    <w:p>
      <w:pPr>
        <w:pStyle w:val="BodyText"/>
        <w:spacing w:before="40" w:after="260"/>
      </w:pPr>
      <w:r>
        <w:t>快跑</w:t>
      </w:r>
    </w:p>
    <w:p>
      <w:pPr>
        <w:spacing w:after="40"/>
      </w:pPr>
      <w:r>
        <w:t>The transfer worked.</w:t>
      </w:r>
    </w:p>
    <w:p>
      <w:pPr>
        <w:pStyle w:val="BodyText"/>
        <w:spacing w:before="40" w:after="260"/>
      </w:pPr>
      <w:r>
        <w:t>转移成功了</w:t>
      </w:r>
    </w:p>
    <w:p>
      <w:pPr>
        <w:spacing w:after="40"/>
      </w:pPr>
      <w:r>
        <w:t>My body is in the chair,</w:t>
      </w:r>
    </w:p>
    <w:p>
      <w:pPr>
        <w:pStyle w:val="BodyText"/>
        <w:spacing w:before="40" w:after="260"/>
      </w:pPr>
      <w:r>
        <w:t>我的身体坐在轮椅上</w:t>
      </w:r>
    </w:p>
    <w:p>
      <w:pPr>
        <w:spacing w:after="40"/>
      </w:pPr>
      <w:r>
        <w:t>but my mind is in Mewtwo.</w:t>
      </w:r>
    </w:p>
    <w:p>
      <w:pPr>
        <w:pStyle w:val="BodyText"/>
        <w:spacing w:before="40" w:after="260"/>
      </w:pPr>
      <w:r>
        <w:t>灵魂却在超梦身体里</w:t>
      </w:r>
    </w:p>
    <w:p>
      <w:pPr>
        <w:spacing w:after="40"/>
      </w:pPr>
      <w:r>
        <w:t>- Howard? - Well done, Tim.</w:t>
      </w:r>
    </w:p>
    <w:p>
      <w:pPr>
        <w:pStyle w:val="BodyText"/>
        <w:spacing w:before="40" w:after="260"/>
      </w:pPr>
      <w:r>
        <w:t>-霍华德  -做得很好  蒂姆</w:t>
      </w:r>
    </w:p>
    <w:p>
      <w:pPr>
        <w:spacing w:after="40"/>
      </w:pPr>
      <w:r>
        <w:t>You and Harry's Pikachu led me straight to Mewtwo.</w:t>
      </w:r>
    </w:p>
    <w:p>
      <w:pPr>
        <w:pStyle w:val="BodyText"/>
        <w:spacing w:before="40" w:after="260"/>
      </w:pPr>
      <w:r>
        <w:t>多亏了你和哈利的皮卡丘才让我抓到了超梦</w:t>
      </w:r>
    </w:p>
    <w:p>
      <w:pPr>
        <w:spacing w:after="40"/>
      </w:pPr>
      <w:r>
        <w:t>Mewtwo didn't cause the crash.</w:t>
      </w:r>
    </w:p>
    <w:p>
      <w:pPr>
        <w:pStyle w:val="BodyText"/>
        <w:spacing w:before="40" w:after="260"/>
      </w:pPr>
      <w:r>
        <w:t>造成车祸的不是超梦</w:t>
      </w:r>
    </w:p>
    <w:p>
      <w:pPr>
        <w:spacing w:after="40"/>
      </w:pPr>
      <w:r>
        <w:t>All your father had to do</w:t>
      </w:r>
    </w:p>
    <w:p>
      <w:pPr>
        <w:pStyle w:val="BodyText"/>
        <w:spacing w:before="40" w:after="260"/>
      </w:pPr>
      <w:r>
        <w:t>谁让你爸多管闲事</w:t>
      </w:r>
    </w:p>
    <w:p>
      <w:pPr>
        <w:spacing w:after="40"/>
      </w:pPr>
      <w:r>
        <w:t>was take the money and walk away.</w:t>
      </w:r>
    </w:p>
    <w:p>
      <w:pPr>
        <w:pStyle w:val="BodyText"/>
        <w:spacing w:before="40" w:after="260"/>
      </w:pPr>
      <w:r>
        <w:t>他只要拿钱走人就行了</w:t>
      </w:r>
    </w:p>
    <w:p>
      <w:pPr>
        <w:spacing w:after="40"/>
      </w:pPr>
      <w:r>
        <w:t>But he started asking questions.</w:t>
      </w:r>
    </w:p>
    <w:p>
      <w:pPr>
        <w:pStyle w:val="BodyText"/>
        <w:spacing w:before="40" w:after="260"/>
      </w:pPr>
      <w:r>
        <w:t>但他问东问西</w:t>
      </w:r>
    </w:p>
    <w:p>
      <w:pPr>
        <w:spacing w:after="40"/>
      </w:pPr>
      <w:r>
        <w:t>- I had to stop him. - You tried to kill him!</w:t>
      </w:r>
    </w:p>
    <w:p>
      <w:pPr>
        <w:pStyle w:val="BodyText"/>
        <w:spacing w:before="40" w:after="260"/>
      </w:pPr>
      <w:r>
        <w:t>-我不得不制止他  -是你想杀他</w:t>
      </w:r>
    </w:p>
    <w:p>
      <w:pPr>
        <w:spacing w:after="40"/>
      </w:pPr>
      <w:r>
        <w:t>I had no choice!</w:t>
      </w:r>
    </w:p>
    <w:p>
      <w:pPr>
        <w:pStyle w:val="BodyText"/>
        <w:spacing w:before="40" w:after="260"/>
      </w:pPr>
      <w:r>
        <w:t>我也没办法</w:t>
      </w:r>
    </w:p>
    <w:p>
      <w:pPr>
        <w:spacing w:after="40"/>
      </w:pPr>
      <w:r>
        <w:t>He tracked the "R" to the battles.</w:t>
      </w:r>
    </w:p>
    <w:p>
      <w:pPr>
        <w:pStyle w:val="BodyText"/>
        <w:spacing w:before="40" w:after="260"/>
      </w:pPr>
      <w:r>
        <w:t>他顺着R血清发现了对战</w:t>
      </w:r>
    </w:p>
    <w:p>
      <w:pPr>
        <w:spacing w:after="40"/>
      </w:pPr>
      <w:r>
        <w:t>Traced it back to Dr. Laurent.</w:t>
      </w:r>
    </w:p>
    <w:p>
      <w:pPr>
        <w:pStyle w:val="BodyText"/>
        <w:spacing w:before="40" w:after="260"/>
      </w:pPr>
      <w:r>
        <w:t>还查到了劳伦特博士的身上</w:t>
      </w:r>
    </w:p>
    <w:p>
      <w:pPr>
        <w:spacing w:after="40"/>
      </w:pPr>
      <w:r>
        <w:t>And he and his Pikachu helped Mewtwo escape!</w:t>
      </w:r>
    </w:p>
    <w:p>
      <w:pPr>
        <w:pStyle w:val="BodyText"/>
        <w:spacing w:before="40" w:after="260"/>
      </w:pPr>
      <w:r>
        <w:t>他和他的皮卡丘还帮超梦逃跑</w:t>
      </w:r>
    </w:p>
    <w:p>
      <w:pPr>
        <w:spacing w:after="40"/>
      </w:pPr>
      <w:r>
        <w:t>So as you can see, we are more than happy with the turn out today.</w:t>
      </w:r>
    </w:p>
    <w:p>
      <w:pPr>
        <w:pStyle w:val="BodyText"/>
        <w:spacing w:before="40" w:after="260"/>
      </w:pPr>
      <w:r>
        <w:t>正如各位所见  市民们兴高采烈</w:t>
      </w:r>
    </w:p>
    <w:p>
      <w:pPr>
        <w:spacing w:after="40"/>
      </w:pPr>
      <w:r>
        <w:t>So many families...</w:t>
      </w:r>
    </w:p>
    <w:p>
      <w:pPr>
        <w:pStyle w:val="BodyText"/>
        <w:spacing w:before="40" w:after="260"/>
      </w:pPr>
      <w:r>
        <w:t>也有很多家庭</w:t>
      </w:r>
    </w:p>
    <w:p>
      <w:pPr>
        <w:spacing w:after="40"/>
      </w:pPr>
      <w:r>
        <w:t>Thank you so much. Thank you. That's all. Thank you.</w:t>
      </w:r>
    </w:p>
    <w:p>
      <w:pPr>
        <w:pStyle w:val="BodyText"/>
        <w:spacing w:before="40" w:after="260"/>
      </w:pPr>
      <w:r>
        <w:t>很感谢大家  谢谢  采访到此为止</w:t>
      </w:r>
    </w:p>
    <w:p>
      <w:pPr>
        <w:spacing w:after="40"/>
      </w:pPr>
      <w:r>
        <w:t>Excuse me, please. Hello!</w:t>
      </w:r>
    </w:p>
    <w:p>
      <w:pPr>
        <w:pStyle w:val="BodyText"/>
        <w:spacing w:before="40" w:after="260"/>
      </w:pPr>
      <w:r>
        <w:t>让一下  不好意思  您好</w:t>
      </w:r>
    </w:p>
    <w:p>
      <w:pPr>
        <w:spacing w:after="40"/>
      </w:pPr>
      <w:r>
        <w:t>Hi. I have an interview.</w:t>
      </w:r>
    </w:p>
    <w:p>
      <w:pPr>
        <w:pStyle w:val="BodyText"/>
        <w:spacing w:before="40" w:after="260"/>
      </w:pPr>
      <w:r>
        <w:t>您好  我跟市长</w:t>
      </w:r>
    </w:p>
    <w:p>
      <w:pPr>
        <w:spacing w:after="40"/>
      </w:pPr>
      <w:r>
        <w:t>- with the mayor... - Go on please.</w:t>
      </w:r>
    </w:p>
    <w:p>
      <w:pPr>
        <w:pStyle w:val="BodyText"/>
        <w:spacing w:before="40" w:after="260"/>
      </w:pPr>
      <w:r>
        <w:t>-预约了采访  -请进</w:t>
      </w:r>
    </w:p>
    <w:p>
      <w:pPr>
        <w:spacing w:after="40"/>
      </w:pPr>
      <w:r>
        <w:t>Mr. Mayor, Mr. Mayor I need to speak with you please, it's urgent.</w:t>
      </w:r>
    </w:p>
    <w:p>
      <w:pPr>
        <w:pStyle w:val="BodyText"/>
        <w:spacing w:before="40" w:after="260"/>
      </w:pPr>
      <w:r>
        <w:t>市长先生  我得和您谈谈  是十分重要的事</w:t>
      </w:r>
    </w:p>
    <w:p>
      <w:pPr>
        <w:spacing w:after="40"/>
      </w:pPr>
      <w:r>
        <w:t>- Little late for a interview don't you think? - Please.</w:t>
      </w:r>
    </w:p>
    <w:p>
      <w:pPr>
        <w:pStyle w:val="BodyText"/>
        <w:spacing w:before="40" w:after="260"/>
      </w:pPr>
      <w:r>
        <w:t>-你这采访也来得太晚了  -求您了</w:t>
      </w:r>
    </w:p>
    <w:p>
      <w:pPr>
        <w:spacing w:after="40"/>
      </w:pPr>
      <w:r>
        <w:t>Before we begin the parade,</w:t>
      </w:r>
    </w:p>
    <w:p>
      <w:pPr>
        <w:pStyle w:val="BodyText"/>
        <w:spacing w:before="40" w:after="260"/>
      </w:pPr>
      <w:r>
        <w:t>在我们开始游行之前</w:t>
      </w:r>
    </w:p>
    <w:p>
      <w:pPr>
        <w:spacing w:after="40"/>
      </w:pPr>
      <w:r>
        <w:t>I'd like to thank our benefactor Howard Clifford.</w:t>
      </w:r>
    </w:p>
    <w:p>
      <w:pPr>
        <w:pStyle w:val="BodyText"/>
        <w:spacing w:before="40" w:after="260"/>
      </w:pPr>
      <w:r>
        <w:t>感谢我们的赞助者  霍华德·克利福</w:t>
      </w:r>
    </w:p>
    <w:p>
      <w:pPr>
        <w:spacing w:after="40"/>
      </w:pPr>
      <w:r>
        <w:t>This was never about curing me.</w:t>
      </w:r>
    </w:p>
    <w:p>
      <w:pPr>
        <w:pStyle w:val="BodyText"/>
        <w:spacing w:before="40" w:after="260"/>
      </w:pPr>
      <w:r>
        <w:t>整件事从来都不是为了治好我自己</w:t>
      </w:r>
    </w:p>
    <w:p>
      <w:pPr>
        <w:spacing w:after="40"/>
      </w:pPr>
      <w:r>
        <w:t>I've found a path forward for all of us.</w:t>
      </w:r>
    </w:p>
    <w:p>
      <w:pPr>
        <w:pStyle w:val="BodyText"/>
        <w:spacing w:before="40" w:after="260"/>
      </w:pPr>
      <w:r>
        <w:t>我是为全人类开辟了全新的道路</w:t>
      </w:r>
    </w:p>
    <w:p>
      <w:pPr>
        <w:spacing w:after="40"/>
      </w:pPr>
      <w:r>
        <w:t>Mewtwo has the power to transfer</w:t>
      </w:r>
    </w:p>
    <w:p>
      <w:pPr>
        <w:pStyle w:val="BodyText"/>
        <w:spacing w:before="40" w:after="260"/>
      </w:pPr>
      <w:r>
        <w:t>超梦有能力将人类的灵魂</w:t>
      </w:r>
    </w:p>
    <w:p>
      <w:pPr>
        <w:spacing w:after="40"/>
      </w:pPr>
      <w:r>
        <w:t>the soul of a human into the body of a Pokémon,</w:t>
      </w:r>
    </w:p>
    <w:p>
      <w:pPr>
        <w:pStyle w:val="BodyText"/>
        <w:spacing w:before="40" w:after="260"/>
      </w:pPr>
      <w:r>
        <w:t>转移进宝可梦的身体里</w:t>
      </w:r>
    </w:p>
    <w:p>
      <w:pPr>
        <w:spacing w:after="40"/>
      </w:pPr>
      <w:r>
        <w:t>as long as the Pokémon are in a crazed state.</w:t>
      </w:r>
    </w:p>
    <w:p>
      <w:pPr>
        <w:pStyle w:val="BodyText"/>
        <w:spacing w:before="40" w:after="260"/>
      </w:pPr>
      <w:r>
        <w:t>唯一的条件是  宝可梦要进入疯狂状态</w:t>
      </w:r>
    </w:p>
    <w:p>
      <w:pPr>
        <w:spacing w:after="40"/>
      </w:pPr>
      <w:r>
        <w:t>The R gas takes care of that.</w:t>
      </w:r>
    </w:p>
    <w:p>
      <w:pPr>
        <w:pStyle w:val="BodyText"/>
        <w:spacing w:before="40" w:after="260"/>
      </w:pPr>
      <w:r>
        <w:t>不过R气体能解决这个问题</w:t>
      </w:r>
    </w:p>
    <w:p>
      <w:pPr>
        <w:spacing w:after="40"/>
      </w:pPr>
      <w:r>
        <w:t>The balloons. The R gas is in the balloons.</w:t>
      </w:r>
    </w:p>
    <w:p>
      <w:pPr>
        <w:pStyle w:val="BodyText"/>
        <w:spacing w:before="40" w:after="260"/>
      </w:pPr>
      <w:r>
        <w:t>是气球  R气体在气球里</w:t>
      </w:r>
    </w:p>
    <w:p>
      <w:pPr>
        <w:spacing w:after="40"/>
      </w:pPr>
      <w:r>
        <w:t>People of Rhyme City.</w:t>
      </w:r>
    </w:p>
    <w:p>
      <w:pPr>
        <w:pStyle w:val="BodyText"/>
        <w:spacing w:before="40" w:after="260"/>
      </w:pPr>
      <w:r>
        <w:t>莱姆市的民众啊</w:t>
      </w:r>
    </w:p>
    <w:p>
      <w:pPr>
        <w:spacing w:after="40"/>
      </w:pPr>
      <w:r>
        <w:t>I've finally discovered a cure.</w:t>
      </w:r>
    </w:p>
    <w:p>
      <w:pPr>
        <w:pStyle w:val="BodyText"/>
        <w:spacing w:before="40" w:after="260"/>
      </w:pPr>
      <w:r>
        <w:t>我终于找到了解药</w:t>
      </w:r>
    </w:p>
    <w:p>
      <w:pPr>
        <w:spacing w:after="40"/>
      </w:pPr>
      <w:r>
        <w:t>Not just for me, but for all of humanity.</w:t>
      </w:r>
    </w:p>
    <w:p>
      <w:pPr>
        <w:pStyle w:val="BodyText"/>
        <w:spacing w:before="40" w:after="260"/>
      </w:pPr>
      <w:r>
        <w:t>不只是为我自己  而是为了全人类</w:t>
      </w:r>
    </w:p>
    <w:p>
      <w:pPr>
        <w:spacing w:after="40"/>
      </w:pPr>
      <w:r>
        <w:t>Pokémon can evolve into better versions of themselves.</w:t>
      </w:r>
    </w:p>
    <w:p>
      <w:pPr>
        <w:pStyle w:val="BodyText"/>
        <w:spacing w:before="40" w:after="260"/>
      </w:pPr>
      <w:r>
        <w:t>宝可梦能进化成更好的自己</w:t>
      </w:r>
    </w:p>
    <w:p>
      <w:pPr>
        <w:spacing w:after="40"/>
      </w:pPr>
      <w:r>
        <w:t>And now, so can you.</w:t>
      </w:r>
    </w:p>
    <w:p>
      <w:pPr>
        <w:pStyle w:val="BodyText"/>
        <w:spacing w:before="40" w:after="260"/>
      </w:pPr>
      <w:r>
        <w:t>现在  你们也能了</w:t>
      </w:r>
    </w:p>
    <w:p>
      <w:pPr>
        <w:spacing w:after="40"/>
      </w:pPr>
      <w:r>
        <w:t>Humans and Pokémon</w:t>
      </w:r>
    </w:p>
    <w:p>
      <w:pPr>
        <w:pStyle w:val="BodyText"/>
        <w:spacing w:before="40" w:after="260"/>
      </w:pPr>
      <w:r>
        <w:t>人类和宝可梦</w:t>
      </w:r>
    </w:p>
    <w:p>
      <w:pPr>
        <w:spacing w:after="40"/>
      </w:pPr>
      <w:r>
        <w:t>merged into one.</w:t>
      </w:r>
    </w:p>
    <w:p>
      <w:pPr>
        <w:pStyle w:val="BodyText"/>
        <w:spacing w:before="40" w:after="260"/>
      </w:pPr>
      <w:r>
        <w:t>融为一体</w:t>
      </w:r>
    </w:p>
    <w:p>
      <w:pPr>
        <w:spacing w:after="40"/>
      </w:pPr>
      <w:r>
        <w:t>Don't let your Pokémon breathe the purple gas.</w:t>
      </w:r>
    </w:p>
    <w:p>
      <w:pPr>
        <w:pStyle w:val="BodyText"/>
        <w:spacing w:before="40" w:after="260"/>
      </w:pPr>
      <w:r>
        <w:t>别让你的宝可梦吸入紫色气体</w:t>
      </w:r>
    </w:p>
    <w:p>
      <w:pPr>
        <w:spacing w:after="40"/>
      </w:pPr>
      <w:r>
        <w:t>This is Yoshida, requesting backup.</w:t>
      </w:r>
    </w:p>
    <w:p>
      <w:pPr>
        <w:pStyle w:val="BodyText"/>
        <w:spacing w:before="40" w:after="260"/>
      </w:pPr>
      <w:r>
        <w:t>这里是吉田  请求支援</w:t>
      </w:r>
    </w:p>
    <w:p>
      <w:pPr>
        <w:spacing w:after="40"/>
      </w:pPr>
      <w:r>
        <w:t>All units should proceed to the...</w:t>
      </w:r>
    </w:p>
    <w:p>
      <w:pPr>
        <w:pStyle w:val="BodyText"/>
        <w:spacing w:before="40" w:after="260"/>
      </w:pPr>
      <w:r>
        <w:t>所有部队进入</w:t>
      </w:r>
    </w:p>
    <w:p>
      <w:pPr>
        <w:spacing w:after="40"/>
      </w:pPr>
      <w:r>
        <w:t>Snubbull, no!</w:t>
      </w:r>
    </w:p>
    <w:p>
      <w:pPr>
        <w:pStyle w:val="BodyText"/>
        <w:spacing w:before="40" w:after="260"/>
      </w:pPr>
      <w:r>
        <w:t>布鲁  停下</w:t>
      </w:r>
    </w:p>
    <w:p>
      <w:pPr>
        <w:spacing w:after="40"/>
      </w:pPr>
      <w:r>
        <w:t>Don't let your Pokémon breathe the gas.</w:t>
      </w:r>
    </w:p>
    <w:p>
      <w:pPr>
        <w:pStyle w:val="BodyText"/>
        <w:spacing w:before="40" w:after="260"/>
      </w:pPr>
      <w:r>
        <w:t>别让你的宝可梦吸入紫色气体</w:t>
      </w:r>
    </w:p>
    <w:p>
      <w:pPr>
        <w:spacing w:after="40"/>
      </w:pPr>
      <w:r>
        <w:t>Don't let your Pokémon breathe the gas.</w:t>
      </w:r>
    </w:p>
    <w:p>
      <w:pPr>
        <w:pStyle w:val="BodyText"/>
        <w:spacing w:before="40" w:after="260"/>
      </w:pPr>
      <w:r>
        <w:t>别让你的宝可梦吸入紫色气体</w:t>
      </w:r>
    </w:p>
    <w:p>
      <w:pPr>
        <w:spacing w:after="40"/>
      </w:pPr>
      <w:r>
        <w:t>Come on...</w:t>
      </w:r>
    </w:p>
    <w:p>
      <w:pPr>
        <w:pStyle w:val="BodyText"/>
        <w:spacing w:before="40" w:after="260"/>
      </w:pPr>
      <w:r>
        <w:t>天啊</w:t>
      </w:r>
    </w:p>
    <w:p>
      <w:pPr>
        <w:spacing w:after="40"/>
      </w:pPr>
      <w:r>
        <w:t>This is Lucy Stevens reporting a city wide emergency.</w:t>
      </w:r>
    </w:p>
    <w:p>
      <w:pPr>
        <w:pStyle w:val="BodyText"/>
        <w:spacing w:before="40" w:after="260"/>
      </w:pPr>
      <w:r>
        <w:t>这里是露西·史蒂文斯为您报道市内紧急情况</w:t>
      </w:r>
    </w:p>
    <w:p>
      <w:pPr>
        <w:spacing w:after="40"/>
      </w:pPr>
      <w:r>
        <w:t>Do not let your Pokémon breathe...</w:t>
      </w:r>
    </w:p>
    <w:p>
      <w:pPr>
        <w:pStyle w:val="BodyText"/>
        <w:spacing w:before="40" w:after="260"/>
      </w:pPr>
      <w:r>
        <w:t>别让你的宝可梦吸</w:t>
      </w:r>
    </w:p>
    <w:p>
      <w:pPr>
        <w:spacing w:after="40"/>
      </w:pPr>
      <w:r>
        <w:t>Psyduck!</w:t>
      </w:r>
    </w:p>
    <w:p>
      <w:pPr>
        <w:pStyle w:val="BodyText"/>
        <w:spacing w:before="40" w:after="260"/>
      </w:pPr>
      <w:r>
        <w:t>可达鸭</w:t>
      </w:r>
    </w:p>
    <w:p>
      <w:pPr>
        <w:spacing w:after="40"/>
      </w:pPr>
      <w:r>
        <w:t>Ok.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Worst parade I've ever seen.</w:t>
      </w:r>
    </w:p>
    <w:p>
      <w:pPr>
        <w:pStyle w:val="BodyText"/>
        <w:spacing w:before="40" w:after="260"/>
      </w:pPr>
      <w:r>
        <w:t>从没见过这么乱的游行</w:t>
      </w:r>
    </w:p>
    <w:p>
      <w:pPr>
        <w:spacing w:after="40"/>
      </w:pPr>
      <w:r>
        <w:t>Lucy? Lucy you are in there?</w:t>
      </w:r>
    </w:p>
    <w:p>
      <w:pPr>
        <w:pStyle w:val="BodyText"/>
        <w:spacing w:before="40" w:after="260"/>
      </w:pPr>
      <w:r>
        <w:t>露西吗  你在这里面吗</w:t>
      </w:r>
    </w:p>
    <w:p>
      <w:pPr>
        <w:spacing w:after="40"/>
      </w:pPr>
      <w:r>
        <w:t>Where is Tim?</w:t>
      </w:r>
    </w:p>
    <w:p>
      <w:pPr>
        <w:pStyle w:val="BodyText"/>
        <w:spacing w:before="40" w:after="260"/>
      </w:pPr>
      <w:r>
        <w:t>蒂姆呢</w:t>
      </w:r>
    </w:p>
    <w:p>
      <w:pPr>
        <w:spacing w:after="40"/>
      </w:pPr>
      <w:r>
        <w:t>Howard is Mewtwo?</w:t>
      </w:r>
    </w:p>
    <w:p>
      <w:pPr>
        <w:pStyle w:val="BodyText"/>
        <w:spacing w:before="40" w:after="260"/>
      </w:pPr>
      <w:r>
        <w:t>霍华德就是超梦</w:t>
      </w:r>
    </w:p>
    <w:p>
      <w:pPr>
        <w:spacing w:after="40"/>
      </w:pPr>
      <w:r>
        <w:t>This really blows my bridge discovery out of the water.</w:t>
      </w:r>
    </w:p>
    <w:p>
      <w:pPr>
        <w:pStyle w:val="BodyText"/>
        <w:spacing w:before="40" w:after="260"/>
      </w:pPr>
      <w:r>
        <w:t>这可真是大开了我的天眼了</w:t>
      </w:r>
    </w:p>
    <w:p>
      <w:pPr>
        <w:spacing w:after="40"/>
      </w:pPr>
      <w:r>
        <w:t>Alright. I gotta stop this.</w:t>
      </w:r>
    </w:p>
    <w:p>
      <w:pPr>
        <w:pStyle w:val="BodyText"/>
        <w:spacing w:before="40" w:after="260"/>
      </w:pPr>
      <w:r>
        <w:t>好了  我要阻止这一切</w:t>
      </w:r>
    </w:p>
    <w:p>
      <w:pPr>
        <w:spacing w:after="40"/>
      </w:pPr>
      <w:r>
        <w:t>Game on!</w:t>
      </w:r>
    </w:p>
    <w:p>
      <w:pPr>
        <w:pStyle w:val="BodyText"/>
        <w:spacing w:before="40" w:after="260"/>
      </w:pPr>
      <w:r>
        <w:t>上吧</w:t>
      </w:r>
    </w:p>
    <w:p>
      <w:pPr>
        <w:spacing w:after="40"/>
      </w:pPr>
      <w:r>
        <w:t>Ok, Pikachu.</w:t>
      </w:r>
    </w:p>
    <w:p>
      <w:pPr>
        <w:pStyle w:val="BodyText"/>
        <w:spacing w:before="40" w:after="260"/>
      </w:pPr>
      <w:r>
        <w:t>好的  皮卡丘</w:t>
      </w:r>
    </w:p>
    <w:p>
      <w:pPr>
        <w:spacing w:after="40"/>
      </w:pPr>
      <w:r>
        <w:t>Your powers are in there somewhere.</w:t>
      </w:r>
    </w:p>
    <w:p>
      <w:pPr>
        <w:pStyle w:val="BodyText"/>
        <w:spacing w:before="40" w:after="260"/>
      </w:pPr>
      <w:r>
        <w:t>你身体里肯定有股能量</w:t>
      </w:r>
    </w:p>
    <w:p>
      <w:pPr>
        <w:spacing w:after="40"/>
      </w:pPr>
      <w:r>
        <w:t>Just need a little spark to get this party started.</w:t>
      </w:r>
    </w:p>
    <w:p>
      <w:pPr>
        <w:pStyle w:val="BodyText"/>
        <w:spacing w:before="40" w:after="260"/>
      </w:pPr>
      <w:r>
        <w:t>你只需要让你的小脑瓜动起来</w:t>
      </w:r>
    </w:p>
    <w:p>
      <w:pPr>
        <w:spacing w:after="40"/>
      </w:pPr>
      <w:r>
        <w:t>Let's do this!</w:t>
      </w:r>
    </w:p>
    <w:p>
      <w:pPr>
        <w:pStyle w:val="BodyText"/>
        <w:spacing w:before="40" w:after="260"/>
      </w:pPr>
      <w:r>
        <w:t>开工吧</w:t>
      </w:r>
    </w:p>
    <w:p>
      <w:pPr>
        <w:spacing w:after="40"/>
      </w:pPr>
      <w:r>
        <w:t>Harry's Pikachu.</w:t>
      </w:r>
    </w:p>
    <w:p>
      <w:pPr>
        <w:pStyle w:val="BodyText"/>
        <w:spacing w:before="40" w:after="260"/>
      </w:pPr>
      <w:r>
        <w:t>哈利的皮卡丘</w:t>
      </w:r>
    </w:p>
    <w:p>
      <w:pPr>
        <w:spacing w:after="40"/>
      </w:pPr>
      <w:r>
        <w:t>You think you can stand in the way of the future?</w:t>
      </w:r>
    </w:p>
    <w:p>
      <w:pPr>
        <w:pStyle w:val="BodyText"/>
        <w:spacing w:before="40" w:after="260"/>
      </w:pPr>
      <w:r>
        <w:t>你觉得你能阻止未来的进程吗</w:t>
      </w:r>
    </w:p>
    <w:p>
      <w:pPr>
        <w:spacing w:after="40"/>
      </w:pPr>
      <w:r>
        <w:t>I am the future!</w:t>
      </w:r>
    </w:p>
    <w:p>
      <w:pPr>
        <w:pStyle w:val="BodyText"/>
        <w:spacing w:before="40" w:after="260"/>
      </w:pPr>
      <w:r>
        <w:t>我就是未来</w:t>
      </w:r>
    </w:p>
    <w:p>
      <w:pPr>
        <w:spacing w:after="40"/>
      </w:pPr>
      <w:r>
        <w:t>He's back!</w:t>
      </w:r>
    </w:p>
    <w:p>
      <w:pPr>
        <w:pStyle w:val="BodyText"/>
        <w:spacing w:before="40" w:after="260"/>
      </w:pPr>
      <w:r>
        <w:t>他回来了</w:t>
      </w:r>
    </w:p>
    <w:p>
      <w:pPr>
        <w:spacing w:after="40"/>
      </w:pPr>
      <w:r>
        <w:t>The neural link.</w:t>
      </w:r>
    </w:p>
    <w:p>
      <w:pPr>
        <w:pStyle w:val="BodyText"/>
        <w:spacing w:before="40" w:after="260"/>
      </w:pPr>
      <w:r>
        <w:t>神经连接</w:t>
      </w:r>
    </w:p>
    <w:p>
      <w:pPr>
        <w:spacing w:after="40"/>
      </w:pPr>
      <w:r>
        <w:t>Roger?</w:t>
      </w:r>
    </w:p>
    <w:p>
      <w:pPr>
        <w:pStyle w:val="BodyText"/>
        <w:spacing w:before="40" w:after="260"/>
      </w:pPr>
      <w:r>
        <w:t>罗杰</w:t>
      </w:r>
    </w:p>
    <w:p>
      <w:pPr>
        <w:spacing w:after="40"/>
      </w:pPr>
      <w:r>
        <w:t>Behind you!</w:t>
      </w:r>
    </w:p>
    <w:p>
      <w:pPr>
        <w:pStyle w:val="BodyText"/>
        <w:spacing w:before="40" w:after="260"/>
      </w:pPr>
      <w:r>
        <w:t>小心后面</w:t>
      </w:r>
    </w:p>
    <w:p>
      <w:pPr>
        <w:spacing w:after="40"/>
      </w:pPr>
      <w:r>
        <w:t>You are a Ditto.</w:t>
      </w:r>
    </w:p>
    <w:p>
      <w:pPr>
        <w:pStyle w:val="BodyText"/>
        <w:spacing w:before="40" w:after="260"/>
      </w:pPr>
      <w:r>
        <w:t>你是个百变怪</w:t>
      </w:r>
    </w:p>
    <w:p>
      <w:pPr>
        <w:spacing w:after="40"/>
      </w:pPr>
      <w:r>
        <w:t>Make left! Make right! Right!</w:t>
      </w:r>
    </w:p>
    <w:p>
      <w:pPr>
        <w:pStyle w:val="BodyText"/>
        <w:spacing w:before="40" w:after="260"/>
      </w:pPr>
      <w:r>
        <w:t>左拐  右拐右拐</w:t>
      </w:r>
    </w:p>
    <w:p>
      <w:pPr>
        <w:spacing w:after="40"/>
      </w:pPr>
      <w:r>
        <w:t>Where did you learn how to fly? The ground?</w:t>
      </w:r>
    </w:p>
    <w:p>
      <w:pPr>
        <w:pStyle w:val="BodyText"/>
        <w:spacing w:before="40" w:after="260"/>
      </w:pPr>
      <w:r>
        <w:t>你在哪考的飞行执照  幼儿园吗</w:t>
      </w:r>
    </w:p>
    <w:p>
      <w:pPr>
        <w:spacing w:after="40"/>
      </w:pPr>
      <w:r>
        <w:t>No, no, no, no. Stop, stop, stop.</w:t>
      </w:r>
    </w:p>
    <w:p>
      <w:pPr>
        <w:pStyle w:val="BodyText"/>
        <w:spacing w:before="40" w:after="260"/>
      </w:pPr>
      <w:r>
        <w:t>别  停停停  停下</w:t>
      </w:r>
    </w:p>
    <w:p>
      <w:pPr>
        <w:spacing w:after="40"/>
      </w:pPr>
      <w:r>
        <w:t>Wait, wait!</w:t>
      </w:r>
    </w:p>
    <w:p>
      <w:pPr>
        <w:pStyle w:val="BodyText"/>
        <w:spacing w:before="40" w:after="260"/>
      </w:pPr>
      <w:r>
        <w:t>等等</w:t>
      </w:r>
    </w:p>
    <w:p>
      <w:pPr>
        <w:spacing w:after="40"/>
      </w:pPr>
      <w:r>
        <w:t>Wait, wait, wait, wait!</w:t>
      </w:r>
    </w:p>
    <w:p>
      <w:pPr>
        <w:pStyle w:val="BodyText"/>
        <w:spacing w:before="40" w:after="260"/>
      </w:pPr>
      <w:r>
        <w:t>等一下等一下</w:t>
      </w:r>
    </w:p>
    <w:p>
      <w:pPr>
        <w:spacing w:after="40"/>
      </w:pPr>
      <w:r>
        <w:t>Come on, no, that's not fair.</w:t>
      </w:r>
    </w:p>
    <w:p>
      <w:pPr>
        <w:pStyle w:val="BodyText"/>
        <w:spacing w:before="40" w:after="260"/>
      </w:pPr>
      <w:r>
        <w:t>天了噜  这题超纲了</w:t>
      </w:r>
    </w:p>
    <w:p>
      <w:pPr>
        <w:spacing w:after="40"/>
      </w:pPr>
      <w:r>
        <w:t>Okay, for the record, I have no guilt hitting</w:t>
      </w:r>
    </w:p>
    <w:p>
      <w:pPr>
        <w:pStyle w:val="BodyText"/>
        <w:spacing w:before="40" w:after="260"/>
      </w:pPr>
      <w:r>
        <w:t>算了  事先声明  就算我喜欢的女人</w:t>
      </w:r>
    </w:p>
    <w:p>
      <w:pPr>
        <w:spacing w:after="40"/>
      </w:pPr>
      <w:r>
        <w:t>a beady-eyed version of the woman I'm very attracted to.</w:t>
      </w:r>
    </w:p>
    <w:p>
      <w:pPr>
        <w:pStyle w:val="BodyText"/>
        <w:spacing w:before="40" w:after="260"/>
      </w:pPr>
      <w:r>
        <w:t>变成了豆豆眼  我也敢打</w:t>
      </w:r>
    </w:p>
    <w:p>
      <w:pPr>
        <w:spacing w:after="40"/>
      </w:pPr>
      <w:r>
        <w:t>Oh! Pull up! Don't breathe the gas.</w:t>
      </w:r>
    </w:p>
    <w:p>
      <w:pPr>
        <w:pStyle w:val="BodyText"/>
        <w:spacing w:before="40" w:after="260"/>
      </w:pPr>
      <w:r>
        <w:t>往上  可别吸那个气</w:t>
      </w:r>
    </w:p>
    <w:p>
      <w:pPr>
        <w:spacing w:after="40"/>
      </w:pPr>
      <w:r>
        <w:t>You breathed the gas, didn't you?</w:t>
      </w:r>
    </w:p>
    <w:p>
      <w:pPr>
        <w:pStyle w:val="BodyText"/>
        <w:spacing w:before="40" w:after="260"/>
      </w:pPr>
      <w:r>
        <w:t>你还真吸了  对吧</w:t>
      </w:r>
    </w:p>
    <w:p>
      <w:pPr>
        <w:spacing w:after="40"/>
      </w:pPr>
      <w:r>
        <w:t>Okay.</w:t>
      </w:r>
    </w:p>
    <w:p>
      <w:pPr>
        <w:pStyle w:val="BodyText"/>
        <w:spacing w:before="40" w:after="260"/>
      </w:pPr>
      <w:r>
        <w:t>好吧</w:t>
      </w:r>
    </w:p>
    <w:p>
      <w:pPr>
        <w:spacing w:after="40"/>
      </w:pPr>
      <w:r>
        <w:t>Finish him, Ditto!</w:t>
      </w:r>
    </w:p>
    <w:p>
      <w:pPr>
        <w:pStyle w:val="BodyText"/>
        <w:spacing w:before="40" w:after="260"/>
      </w:pPr>
      <w:r>
        <w:t>了结他  百变怪</w:t>
      </w:r>
    </w:p>
    <w:p>
      <w:pPr>
        <w:spacing w:after="40"/>
      </w:pPr>
      <w:r>
        <w:t>No! No, no, no!</w:t>
      </w:r>
    </w:p>
    <w:p>
      <w:pPr>
        <w:pStyle w:val="BodyText"/>
        <w:spacing w:before="40" w:after="260"/>
      </w:pPr>
      <w:r>
        <w:t>不  不要不要</w:t>
      </w:r>
    </w:p>
    <w:p>
      <w:pPr>
        <w:spacing w:after="40"/>
      </w:pPr>
      <w:r>
        <w:t>Pikachu!</w:t>
      </w:r>
    </w:p>
    <w:p>
      <w:pPr>
        <w:pStyle w:val="BodyText"/>
        <w:spacing w:before="40" w:after="260"/>
      </w:pPr>
      <w:r>
        <w:t>皮卡丘</w:t>
      </w:r>
    </w:p>
    <w:p>
      <w:pPr>
        <w:spacing w:after="40"/>
      </w:pPr>
      <w:r>
        <w:t>Tim...</w:t>
      </w:r>
    </w:p>
    <w:p>
      <w:pPr>
        <w:pStyle w:val="BodyText"/>
        <w:spacing w:before="40" w:after="260"/>
      </w:pPr>
      <w:r>
        <w:t>蒂姆</w:t>
      </w:r>
    </w:p>
    <w:p>
      <w:pPr>
        <w:spacing w:after="40"/>
      </w:pPr>
      <w:r>
        <w:t>Harry's son is finished.</w:t>
      </w:r>
    </w:p>
    <w:p>
      <w:pPr>
        <w:pStyle w:val="BodyText"/>
        <w:spacing w:before="40" w:after="260"/>
      </w:pPr>
      <w:r>
        <w:t>哈利的儿子很快就要死了</w:t>
      </w:r>
    </w:p>
    <w:p>
      <w:pPr>
        <w:spacing w:after="40"/>
      </w:pPr>
      <w:r>
        <w:t>No...</w:t>
      </w:r>
    </w:p>
    <w:p>
      <w:pPr>
        <w:pStyle w:val="BodyText"/>
        <w:spacing w:before="40" w:after="260"/>
      </w:pPr>
      <w:r>
        <w:t>不要</w:t>
      </w:r>
    </w:p>
    <w:p>
      <w:pPr>
        <w:spacing w:after="40"/>
      </w:pPr>
      <w:r>
        <w:t>Tim says Volt Tackle is my best move.</w:t>
      </w:r>
    </w:p>
    <w:p>
      <w:pPr>
        <w:pStyle w:val="BodyText"/>
        <w:spacing w:before="40" w:after="260"/>
      </w:pPr>
      <w:r>
        <w:t>蒂姆说过十万伏特是我的绝招</w:t>
      </w:r>
    </w:p>
    <w:p>
      <w:pPr>
        <w:spacing w:after="40"/>
      </w:pPr>
      <w:r>
        <w:t>Let's do this Pokémon Battle thing right!</w:t>
      </w:r>
    </w:p>
    <w:p>
      <w:pPr>
        <w:pStyle w:val="BodyText"/>
        <w:spacing w:before="40" w:after="260"/>
      </w:pPr>
      <w:r>
        <w:t>让我好好发挥发挥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不要</w:t>
      </w:r>
    </w:p>
    <w:p>
      <w:pPr>
        <w:spacing w:after="40"/>
      </w:pPr>
      <w:r>
        <w:t>Give me your hand!</w:t>
      </w:r>
    </w:p>
    <w:p>
      <w:pPr>
        <w:pStyle w:val="BodyText"/>
        <w:spacing w:before="40" w:after="260"/>
      </w:pPr>
      <w:r>
        <w:t>把手给我</w:t>
      </w:r>
    </w:p>
    <w:p>
      <w:pPr>
        <w:spacing w:after="40"/>
      </w:pPr>
      <w:r>
        <w:t>What kind of a Ditto was that?</w:t>
      </w:r>
    </w:p>
    <w:p>
      <w:pPr>
        <w:pStyle w:val="BodyText"/>
        <w:spacing w:before="40" w:after="260"/>
      </w:pPr>
      <w:r>
        <w:t>那个杀千刀的百变怪哪来的</w:t>
      </w:r>
    </w:p>
    <w:p>
      <w:pPr>
        <w:spacing w:after="40"/>
      </w:pPr>
      <w:r>
        <w:t>That was modified. My father's genetic experiments.</w:t>
      </w:r>
    </w:p>
    <w:p>
      <w:pPr>
        <w:pStyle w:val="BodyText"/>
        <w:spacing w:before="40" w:after="260"/>
      </w:pPr>
      <w:r>
        <w:t>那是改良版  我爸基因实验的结果</w:t>
      </w:r>
    </w:p>
    <w:p>
      <w:pPr>
        <w:spacing w:after="40"/>
      </w:pPr>
      <w:r>
        <w:t>A feeble effort!</w:t>
      </w:r>
    </w:p>
    <w:p>
      <w:pPr>
        <w:pStyle w:val="BodyText"/>
        <w:spacing w:before="40" w:after="260"/>
      </w:pPr>
      <w:r>
        <w:t>异想天开</w:t>
      </w:r>
    </w:p>
    <w:p>
      <w:pPr>
        <w:spacing w:after="40"/>
      </w:pPr>
      <w:r>
        <w:t>A Pikachu cannot defeat Mewtwo in battle.</w:t>
      </w:r>
    </w:p>
    <w:p>
      <w:pPr>
        <w:pStyle w:val="BodyText"/>
        <w:spacing w:before="40" w:after="260"/>
      </w:pPr>
      <w:r>
        <w:t>皮卡丘怎么可能打得过超梦</w:t>
      </w:r>
    </w:p>
    <w:p>
      <w:pPr>
        <w:spacing w:after="40"/>
      </w:pPr>
      <w:r>
        <w:t>I didn't mean to defeat you.</w:t>
      </w:r>
    </w:p>
    <w:p>
      <w:pPr>
        <w:pStyle w:val="BodyText"/>
        <w:spacing w:before="40" w:after="260"/>
      </w:pPr>
      <w:r>
        <w:t>我也没想打败你</w:t>
      </w:r>
    </w:p>
    <w:p>
      <w:pPr>
        <w:spacing w:after="40"/>
      </w:pPr>
      <w:r>
        <w:t>I just needed to distract you.</w:t>
      </w:r>
    </w:p>
    <w:p>
      <w:pPr>
        <w:pStyle w:val="BodyText"/>
        <w:spacing w:before="40" w:after="260"/>
      </w:pPr>
      <w:r>
        <w:t>我只需要让你分心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What have you done?</w:t>
      </w:r>
    </w:p>
    <w:p>
      <w:pPr>
        <w:pStyle w:val="BodyText"/>
        <w:spacing w:before="40" w:after="260"/>
      </w:pPr>
      <w:r>
        <w:t>你他妈的做了什么</w:t>
      </w:r>
    </w:p>
    <w:p>
      <w:pPr>
        <w:spacing w:after="40"/>
      </w:pPr>
      <w:r>
        <w:t>Pikachu! No!</w:t>
      </w:r>
    </w:p>
    <w:p>
      <w:pPr>
        <w:pStyle w:val="BodyText"/>
        <w:spacing w:before="40" w:after="260"/>
      </w:pPr>
      <w:r>
        <w:t>皮卡丘  不要</w:t>
      </w:r>
    </w:p>
    <w:p>
      <w:pPr>
        <w:spacing w:after="40"/>
      </w:pPr>
      <w:r>
        <w:t>- Pikachu! - Tim!</w:t>
      </w:r>
    </w:p>
    <w:p>
      <w:pPr>
        <w:pStyle w:val="BodyText"/>
        <w:spacing w:before="40" w:after="260"/>
      </w:pPr>
      <w:r>
        <w:t>-皮卡丘  -蒂姆</w:t>
      </w:r>
    </w:p>
    <w:p>
      <w:pPr>
        <w:spacing w:after="40"/>
      </w:pPr>
      <w:r>
        <w:t>- Are you ok? - I'm sorry!</w:t>
      </w:r>
    </w:p>
    <w:p>
      <w:pPr>
        <w:pStyle w:val="BodyText"/>
        <w:spacing w:before="40" w:after="260"/>
      </w:pPr>
      <w:r>
        <w:t>-你还好吗  -我很抱歉</w:t>
      </w:r>
    </w:p>
    <w:p>
      <w:pPr>
        <w:spacing w:after="40"/>
      </w:pPr>
      <w:r>
        <w:t>I'm sorry I pushed you away just when you needed me the most.</w:t>
      </w:r>
    </w:p>
    <w:p>
      <w:pPr>
        <w:pStyle w:val="BodyText"/>
        <w:spacing w:before="40" w:after="260"/>
      </w:pPr>
      <w:r>
        <w:t>我很抱歉在你最需要我的时候转身离开了</w:t>
      </w:r>
    </w:p>
    <w:p>
      <w:pPr>
        <w:spacing w:after="40"/>
      </w:pPr>
      <w:r>
        <w:t>I'm just happy you are back.</w:t>
      </w:r>
    </w:p>
    <w:p>
      <w:pPr>
        <w:pStyle w:val="BodyText"/>
        <w:spacing w:before="40" w:after="260"/>
      </w:pPr>
      <w:r>
        <w:t>你能回来就够了</w:t>
      </w:r>
    </w:p>
    <w:p>
      <w:pPr>
        <w:spacing w:after="40"/>
      </w:pPr>
      <w:r>
        <w:t>Partner.</w:t>
      </w:r>
    </w:p>
    <w:p>
      <w:pPr>
        <w:pStyle w:val="BodyText"/>
        <w:spacing w:before="40" w:after="260"/>
      </w:pPr>
      <w:r>
        <w:t>搭档</w:t>
      </w:r>
    </w:p>
    <w:p>
      <w:pPr>
        <w:spacing w:after="40"/>
      </w:pPr>
      <w:r>
        <w:t>Please tell me you can fix this mess.</w:t>
      </w:r>
    </w:p>
    <w:p>
      <w:pPr>
        <w:pStyle w:val="BodyText"/>
        <w:spacing w:before="40" w:after="260"/>
      </w:pPr>
      <w:r>
        <w:t>你应该能解决这一团糟吧</w:t>
      </w:r>
    </w:p>
    <w:p>
      <w:pPr>
        <w:spacing w:after="40"/>
      </w:pPr>
      <w:r>
        <w:t>I will undo, what has be done.</w:t>
      </w:r>
    </w:p>
    <w:p>
      <w:pPr>
        <w:pStyle w:val="BodyText"/>
        <w:spacing w:before="40" w:after="260"/>
      </w:pPr>
      <w:r>
        <w:t>我会把一切变回原样</w:t>
      </w:r>
    </w:p>
    <w:p>
      <w:pPr>
        <w:spacing w:after="40"/>
      </w:pPr>
      <w:r>
        <w:t>Let's never do that again,</w:t>
      </w:r>
    </w:p>
    <w:p>
      <w:pPr>
        <w:pStyle w:val="BodyText"/>
        <w:spacing w:before="40" w:after="260"/>
      </w:pPr>
      <w:r>
        <w:t>以后再也不这样了</w:t>
      </w:r>
    </w:p>
    <w:p>
      <w:pPr>
        <w:spacing w:after="40"/>
      </w:pPr>
      <w:r>
        <w:t>okay?</w:t>
      </w:r>
    </w:p>
    <w:p>
      <w:pPr>
        <w:pStyle w:val="BodyText"/>
        <w:spacing w:before="40" w:after="260"/>
      </w:pPr>
      <w:r>
        <w:t>我保证</w:t>
      </w:r>
    </w:p>
    <w:p>
      <w:pPr>
        <w:spacing w:after="40"/>
      </w:pPr>
      <w:r>
        <w:t>The strange thing is that no matter what his flaws,</w:t>
      </w:r>
    </w:p>
    <w:p>
      <w:pPr>
        <w:pStyle w:val="BodyText"/>
        <w:spacing w:before="40" w:after="260"/>
      </w:pPr>
      <w:r>
        <w:t>奇怪的是  无论他有怎样的缺点</w:t>
      </w:r>
    </w:p>
    <w:p>
      <w:pPr>
        <w:spacing w:after="40"/>
      </w:pPr>
      <w:r>
        <w:t>deep down I blame myself for not being there for him.</w:t>
      </w:r>
    </w:p>
    <w:p>
      <w:pPr>
        <w:pStyle w:val="BodyText"/>
        <w:spacing w:before="40" w:after="260"/>
      </w:pPr>
      <w:r>
        <w:t>我内心深处还是很自责没有陪伴他</w:t>
      </w:r>
    </w:p>
    <w:p>
      <w:pPr>
        <w:spacing w:after="40"/>
      </w:pPr>
      <w:r>
        <w:t>You! You were working on this story.</w:t>
      </w:r>
    </w:p>
    <w:p>
      <w:pPr>
        <w:pStyle w:val="BodyText"/>
        <w:spacing w:before="40" w:after="260"/>
      </w:pPr>
      <w:r>
        <w:t>你  你是在跟进这件事的</w:t>
      </w:r>
    </w:p>
    <w:p>
      <w:pPr>
        <w:spacing w:after="40"/>
      </w:pPr>
      <w:r>
        <w:t>Had a lead on it before anyone else even knew.</w:t>
      </w:r>
    </w:p>
    <w:p>
      <w:pPr>
        <w:pStyle w:val="BodyText"/>
        <w:spacing w:before="40" w:after="260"/>
      </w:pPr>
      <w:r>
        <w:t>还没人知道的时候你就已有眉目了</w:t>
      </w:r>
    </w:p>
    <w:p>
      <w:pPr>
        <w:spacing w:after="40"/>
      </w:pPr>
      <w:r>
        <w:t>That's correct.</w:t>
      </w:r>
    </w:p>
    <w:p>
      <w:pPr>
        <w:pStyle w:val="BodyText"/>
        <w:spacing w:before="40" w:after="260"/>
      </w:pPr>
      <w:r>
        <w:t>没错</w:t>
      </w:r>
    </w:p>
    <w:p>
      <w:pPr>
        <w:spacing w:after="40"/>
      </w:pPr>
      <w:r>
        <w:t>Good. Alright you are going on camera.</w:t>
      </w:r>
    </w:p>
    <w:p>
      <w:pPr>
        <w:pStyle w:val="BodyText"/>
        <w:spacing w:before="40" w:after="260"/>
      </w:pPr>
      <w:r>
        <w:t>很好  准备上电视吧</w:t>
      </w:r>
    </w:p>
    <w:p>
      <w:pPr>
        <w:spacing w:after="40"/>
      </w:pPr>
      <w:r>
        <w:t>I want you to give an in-depth report for CNM tonight, prime time.</w:t>
      </w:r>
    </w:p>
    <w:p>
      <w:pPr>
        <w:pStyle w:val="BodyText"/>
        <w:spacing w:before="40" w:after="260"/>
      </w:pPr>
      <w:r>
        <w:t>我要你在今晚CNM黄金时间深入报道</w:t>
      </w:r>
    </w:p>
    <w:p>
      <w:pPr>
        <w:spacing w:after="40"/>
      </w:pPr>
      <w:r>
        <w:t>And make sure you close with:</w:t>
      </w:r>
    </w:p>
    <w:p>
      <w:pPr>
        <w:pStyle w:val="BodyText"/>
        <w:spacing w:before="40" w:after="260"/>
      </w:pPr>
      <w:r>
        <w:t>记得最后要提一嘴说</w:t>
      </w:r>
    </w:p>
    <w:p>
      <w:pPr>
        <w:spacing w:after="40"/>
      </w:pPr>
      <w:r>
        <w:t>"Roger Clifford pledges to undo all the harm his father caused,</w:t>
      </w:r>
    </w:p>
    <w:p>
      <w:pPr>
        <w:pStyle w:val="BodyText"/>
        <w:spacing w:before="40" w:after="260"/>
      </w:pPr>
      <w:r>
        <w:t>罗杰·克利福保证补偿他父亲造成的损失</w:t>
      </w:r>
    </w:p>
    <w:p>
      <w:pPr>
        <w:spacing w:after="40"/>
      </w:pPr>
      <w:r>
        <w:t>starting with the Pokémon he experimented on."</w:t>
      </w:r>
    </w:p>
    <w:p>
      <w:pPr>
        <w:pStyle w:val="BodyText"/>
        <w:spacing w:before="40" w:after="260"/>
      </w:pPr>
      <w:r>
        <w:t>首先就是叫停他的宝可梦实验</w:t>
      </w:r>
    </w:p>
    <w:p>
      <w:pPr>
        <w:spacing w:after="40"/>
      </w:pPr>
      <w:r>
        <w:t>I can't believe we did it.</w:t>
      </w:r>
    </w:p>
    <w:p>
      <w:pPr>
        <w:pStyle w:val="BodyText"/>
        <w:spacing w:before="40" w:after="260"/>
      </w:pPr>
      <w:r>
        <w:t>难以置信  我们做到了</w:t>
      </w:r>
    </w:p>
    <w:p>
      <w:pPr>
        <w:spacing w:after="40"/>
      </w:pPr>
      <w:r>
        <w:t>Great work.</w:t>
      </w:r>
    </w:p>
    <w:p>
      <w:pPr>
        <w:pStyle w:val="BodyText"/>
        <w:spacing w:before="40" w:after="260"/>
      </w:pPr>
      <w:r>
        <w:t>干得不错</w:t>
      </w:r>
    </w:p>
    <w:p>
      <w:pPr>
        <w:spacing w:after="40"/>
      </w:pPr>
      <w:r>
        <w:t>Hey, calm down. Stay calm.</w:t>
      </w:r>
    </w:p>
    <w:p>
      <w:pPr>
        <w:pStyle w:val="BodyText"/>
        <w:spacing w:before="40" w:after="260"/>
      </w:pPr>
      <w:r>
        <w:t>喂  消停会儿  冷静冷静</w:t>
      </w:r>
    </w:p>
    <w:p>
      <w:pPr>
        <w:spacing w:after="40"/>
      </w:pPr>
      <w:r>
        <w:t>I hope we never get to see each other again.</w:t>
      </w:r>
    </w:p>
    <w:p>
      <w:pPr>
        <w:pStyle w:val="BodyText"/>
        <w:spacing w:before="40" w:after="260"/>
      </w:pPr>
      <w:r>
        <w:t>你要这样以后不理你了</w:t>
      </w:r>
    </w:p>
    <w:p>
      <w:pPr>
        <w:spacing w:after="40"/>
      </w:pPr>
      <w:r>
        <w:t>- Meet me later tonight? - Cool.</w:t>
      </w:r>
    </w:p>
    <w:p>
      <w:pPr>
        <w:pStyle w:val="BodyText"/>
        <w:spacing w:before="40" w:after="260"/>
      </w:pPr>
      <w:r>
        <w:t>-晚上再见吗  -可</w:t>
      </w:r>
    </w:p>
    <w:p>
      <w:pPr>
        <w:spacing w:after="40"/>
      </w:pPr>
      <w:r>
        <w:t>I mean, yeah.</w:t>
      </w:r>
    </w:p>
    <w:p>
      <w:pPr>
        <w:pStyle w:val="BodyText"/>
        <w:spacing w:before="40" w:after="260"/>
      </w:pPr>
      <w:r>
        <w:t>我是说  当然可以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跟上</w:t>
      </w:r>
    </w:p>
    <w:p>
      <w:pPr>
        <w:spacing w:after="40"/>
      </w:pPr>
      <w:r>
        <w:t>Way to go, Tim!</w:t>
      </w:r>
    </w:p>
    <w:p>
      <w:pPr>
        <w:pStyle w:val="BodyText"/>
        <w:spacing w:before="40" w:after="260"/>
      </w:pPr>
      <w:r>
        <w:t>有长进了  蒂姆</w:t>
      </w:r>
    </w:p>
    <w:p>
      <w:pPr>
        <w:spacing w:after="40"/>
      </w:pPr>
      <w:r>
        <w:t>There is one last thing I must fix.</w:t>
      </w:r>
    </w:p>
    <w:p>
      <w:pPr>
        <w:pStyle w:val="BodyText"/>
        <w:spacing w:before="40" w:after="260"/>
      </w:pPr>
      <w:r>
        <w:t>还有最后一件事我得解决</w:t>
      </w:r>
    </w:p>
    <w:p>
      <w:pPr>
        <w:spacing w:after="40"/>
      </w:pPr>
      <w:r>
        <w:t>My father.</w:t>
      </w:r>
    </w:p>
    <w:p>
      <w:pPr>
        <w:pStyle w:val="BodyText"/>
        <w:spacing w:before="40" w:after="260"/>
      </w:pPr>
      <w:r>
        <w:t>我爸</w:t>
      </w:r>
    </w:p>
    <w:p>
      <w:pPr>
        <w:spacing w:after="40"/>
      </w:pPr>
      <w:r>
        <w:t>The father you have been looking for has been with you all along.</w:t>
      </w:r>
    </w:p>
    <w:p>
      <w:pPr>
        <w:pStyle w:val="BodyText"/>
        <w:spacing w:before="40" w:after="260"/>
      </w:pPr>
      <w:r>
        <w:t>你一直在找你父亲  其实一直在你身边</w:t>
      </w:r>
    </w:p>
    <w:p>
      <w:pPr>
        <w:spacing w:after="40"/>
      </w:pPr>
      <w:r>
        <w:t>What's he talking about?</w:t>
      </w:r>
    </w:p>
    <w:p>
      <w:pPr>
        <w:pStyle w:val="BodyText"/>
        <w:spacing w:before="40" w:after="260"/>
      </w:pPr>
      <w:r>
        <w:t>他啥意思</w:t>
      </w:r>
    </w:p>
    <w:p>
      <w:pPr>
        <w:spacing w:after="40"/>
      </w:pPr>
      <w:r>
        <w:t>I don't...</w:t>
      </w:r>
    </w:p>
    <w:p>
      <w:pPr>
        <w:pStyle w:val="BodyText"/>
        <w:spacing w:before="40" w:after="260"/>
      </w:pPr>
      <w:r>
        <w:t>我也不</w:t>
      </w:r>
    </w:p>
    <w:p>
      <w:pPr>
        <w:spacing w:after="40"/>
      </w:pPr>
      <w:r>
        <w:t>You've done well.</w:t>
      </w:r>
    </w:p>
    <w:p>
      <w:pPr>
        <w:pStyle w:val="BodyText"/>
        <w:spacing w:before="40" w:after="260"/>
      </w:pPr>
      <w:r>
        <w:t>你做得很好</w:t>
      </w:r>
    </w:p>
    <w:p>
      <w:pPr>
        <w:spacing w:after="40"/>
      </w:pPr>
      <w:r>
        <w:t>Humanity is evil!</w:t>
      </w:r>
    </w:p>
    <w:p>
      <w:pPr>
        <w:pStyle w:val="BodyText"/>
        <w:spacing w:before="40" w:after="260"/>
      </w:pPr>
      <w:r>
        <w:t>人性本恶</w:t>
      </w:r>
    </w:p>
    <w:p>
      <w:pPr>
        <w:spacing w:after="40"/>
      </w:pPr>
      <w:r>
        <w:t>But you have shown me...</w:t>
      </w:r>
    </w:p>
    <w:p>
      <w:pPr>
        <w:pStyle w:val="BodyText"/>
        <w:spacing w:before="40" w:after="260"/>
      </w:pPr>
      <w:r>
        <w:t>但你让我看见了</w:t>
      </w:r>
    </w:p>
    <w:p>
      <w:pPr>
        <w:spacing w:after="40"/>
      </w:pPr>
      <w:r>
        <w:t>that not all humans are bad.</w:t>
      </w:r>
    </w:p>
    <w:p>
      <w:pPr>
        <w:pStyle w:val="BodyText"/>
        <w:spacing w:before="40" w:after="260"/>
      </w:pPr>
      <w:r>
        <w:t>其光明的一面</w:t>
      </w:r>
    </w:p>
    <w:p>
      <w:pPr>
        <w:spacing w:after="40"/>
      </w:pPr>
      <w:r>
        <w:t>Harry Goodman,</w:t>
      </w:r>
    </w:p>
    <w:p>
      <w:pPr>
        <w:pStyle w:val="BodyText"/>
        <w:spacing w:before="40" w:after="260"/>
      </w:pPr>
      <w:r>
        <w:t>哈利·古德曼</w:t>
      </w:r>
    </w:p>
    <w:p>
      <w:pPr>
        <w:spacing w:after="40"/>
      </w:pPr>
      <w:r>
        <w:t>your Pikachu offers its' body to save your mind.</w:t>
      </w:r>
    </w:p>
    <w:p>
      <w:pPr>
        <w:pStyle w:val="BodyText"/>
        <w:spacing w:before="40" w:after="260"/>
      </w:pPr>
      <w:r>
        <w:t>你的皮卡丘愿意用身体来拯救你的灵魂</w:t>
      </w:r>
    </w:p>
    <w:p>
      <w:pPr>
        <w:spacing w:after="40"/>
      </w:pPr>
      <w:r>
        <w:t>There is a son.</w:t>
      </w:r>
    </w:p>
    <w:p>
      <w:pPr>
        <w:pStyle w:val="BodyText"/>
        <w:spacing w:before="40" w:after="260"/>
      </w:pPr>
      <w:r>
        <w:t>他有一个儿子</w:t>
      </w:r>
    </w:p>
    <w:p>
      <w:pPr>
        <w:spacing w:after="40"/>
      </w:pPr>
      <w:r>
        <w:t>With the son's return, I can repair the father.</w:t>
      </w:r>
    </w:p>
    <w:p>
      <w:pPr>
        <w:pStyle w:val="BodyText"/>
        <w:spacing w:before="40" w:after="260"/>
      </w:pPr>
      <w:r>
        <w:t>只有他的儿子回来了  我才能把你放出来</w:t>
      </w:r>
    </w:p>
    <w:p>
      <w:pPr>
        <w:spacing w:after="40"/>
      </w:pPr>
      <w:r>
        <w:t>Your memory will be gone, but your heart will know who you are.</w:t>
      </w:r>
    </w:p>
    <w:p>
      <w:pPr>
        <w:pStyle w:val="BodyText"/>
        <w:spacing w:before="40" w:after="260"/>
      </w:pPr>
      <w:r>
        <w:t>你的记忆会消失  但你内心深处不会忘</w:t>
      </w:r>
    </w:p>
    <w:p>
      <w:pPr>
        <w:spacing w:after="40"/>
      </w:pPr>
      <w:r>
        <w:t>I take this body so that you might live.</w:t>
      </w:r>
    </w:p>
    <w:p>
      <w:pPr>
        <w:pStyle w:val="BodyText"/>
        <w:spacing w:before="40" w:after="260"/>
      </w:pPr>
      <w:r>
        <w:t>我暂时保管这具身体方便你行动</w:t>
      </w:r>
    </w:p>
    <w:p>
      <w:pPr>
        <w:spacing w:after="40"/>
      </w:pPr>
      <w:r>
        <w:t>Return with the son.</w:t>
      </w:r>
    </w:p>
    <w:p>
      <w:pPr>
        <w:pStyle w:val="BodyText"/>
        <w:spacing w:before="40" w:after="260"/>
      </w:pPr>
      <w:r>
        <w:t>记得把他的儿子带回来</w:t>
      </w:r>
    </w:p>
    <w:p>
      <w:pPr>
        <w:spacing w:after="40"/>
      </w:pPr>
      <w:r>
        <w:t>Hey, kid!</w:t>
      </w:r>
    </w:p>
    <w:p>
      <w:pPr>
        <w:pStyle w:val="BodyText"/>
        <w:spacing w:before="40" w:after="260"/>
      </w:pPr>
      <w:r>
        <w:t>嘿  小子</w:t>
      </w:r>
    </w:p>
    <w:p>
      <w:pPr>
        <w:spacing w:after="40"/>
      </w:pPr>
      <w:r>
        <w:t>Grandma will meet you when you arrive.</w:t>
      </w:r>
    </w:p>
    <w:p>
      <w:pPr>
        <w:pStyle w:val="BodyText"/>
        <w:spacing w:before="40" w:after="260"/>
      </w:pPr>
      <w:r>
        <w:t>到了之后奶奶会去接你</w:t>
      </w:r>
    </w:p>
    <w:p>
      <w:pPr>
        <w:spacing w:after="40"/>
      </w:pPr>
      <w:r>
        <w:t>Ok.</w:t>
      </w:r>
    </w:p>
    <w:p>
      <w:pPr>
        <w:pStyle w:val="BodyText"/>
        <w:spacing w:before="40" w:after="260"/>
      </w:pPr>
      <w:r>
        <w:t>好的</w:t>
      </w:r>
    </w:p>
    <w:p>
      <w:pPr>
        <w:spacing w:after="40"/>
      </w:pPr>
      <w:r>
        <w:t>See ya.</w:t>
      </w:r>
    </w:p>
    <w:p>
      <w:pPr>
        <w:pStyle w:val="BodyText"/>
        <w:spacing w:before="40" w:after="260"/>
      </w:pPr>
      <w:r>
        <w:t>再见</w:t>
      </w:r>
    </w:p>
    <w:p>
      <w:pPr>
        <w:spacing w:after="40"/>
      </w:pPr>
      <w:r>
        <w:t>See ya.</w:t>
      </w:r>
    </w:p>
    <w:p>
      <w:pPr>
        <w:pStyle w:val="BodyText"/>
        <w:spacing w:before="40" w:after="260"/>
      </w:pPr>
      <w:r>
        <w:t>再见</w:t>
      </w:r>
    </w:p>
    <w:p>
      <w:pPr>
        <w:spacing w:after="40"/>
      </w:pPr>
      <w:r>
        <w:t>Hey dad?</w:t>
      </w:r>
    </w:p>
    <w:p>
      <w:pPr>
        <w:pStyle w:val="BodyText"/>
        <w:spacing w:before="40" w:after="260"/>
      </w:pPr>
      <w:r>
        <w:t>对了老爸</w:t>
      </w:r>
    </w:p>
    <w:p>
      <w:pPr>
        <w:spacing w:after="40"/>
      </w:pPr>
      <w:r>
        <w:t>Yeah?</w:t>
      </w:r>
    </w:p>
    <w:p>
      <w:pPr>
        <w:pStyle w:val="BodyText"/>
        <w:spacing w:before="40" w:after="260"/>
      </w:pPr>
      <w:r>
        <w:t>怎么</w:t>
      </w:r>
    </w:p>
    <w:p>
      <w:pPr>
        <w:spacing w:after="40"/>
      </w:pPr>
      <w:r>
        <w:t>You think I can stay with you for a while?</w:t>
      </w:r>
    </w:p>
    <w:p>
      <w:pPr>
        <w:pStyle w:val="BodyText"/>
        <w:spacing w:before="40" w:after="260"/>
      </w:pPr>
      <w:r>
        <w:t>我能留下来和你呆一阵子吗</w:t>
      </w:r>
    </w:p>
    <w:p>
      <w:pPr>
        <w:spacing w:after="40"/>
      </w:pPr>
      <w:r>
        <w:t>I'd like that, kid.</w:t>
      </w:r>
    </w:p>
    <w:p>
      <w:pPr>
        <w:pStyle w:val="BodyText"/>
        <w:spacing w:before="40" w:after="260"/>
      </w:pPr>
      <w:r>
        <w:t>当然可以</w:t>
      </w:r>
    </w:p>
    <w:p>
      <w:pPr>
        <w:spacing w:after="40"/>
      </w:pPr>
      <w:r>
        <w:t>Yeah I'd like that very much.</w:t>
      </w:r>
    </w:p>
    <w:p>
      <w:pPr>
        <w:pStyle w:val="BodyText"/>
        <w:spacing w:before="40" w:after="260"/>
      </w:pPr>
      <w:r>
        <w:t>我很高兴</w:t>
      </w:r>
    </w:p>
    <w:p>
      <w:pPr>
        <w:spacing w:after="40"/>
      </w:pPr>
      <w:r>
        <w:t>Me too.</w:t>
      </w:r>
    </w:p>
    <w:p>
      <w:pPr>
        <w:pStyle w:val="BodyText"/>
        <w:spacing w:before="40" w:after="260"/>
      </w:pPr>
      <w:r>
        <w:t>我也是</w:t>
      </w:r>
    </w:p>
    <w:p>
      <w:pPr>
        <w:spacing w:after="40"/>
      </w:pPr>
      <w:r>
        <w:t>You wanna get a coffee?</w:t>
      </w:r>
    </w:p>
    <w:p>
      <w:pPr>
        <w:pStyle w:val="BodyText"/>
        <w:spacing w:before="40" w:after="260"/>
      </w:pPr>
      <w:r>
        <w:t>你想来杯咖啡吗</w:t>
      </w:r>
    </w:p>
    <w:p>
      <w:pPr>
        <w:spacing w:after="40"/>
      </w:pPr>
      <w:r>
        <w:t>It's the weirdest thing, that's...</w:t>
      </w:r>
    </w:p>
    <w:p>
      <w:pPr>
        <w:pStyle w:val="BodyText"/>
        <w:spacing w:before="40" w:after="260"/>
      </w:pPr>
      <w:r>
        <w:t>无巧不巧  好死不死</w:t>
      </w:r>
    </w:p>
    <w:p>
      <w:pPr>
        <w:spacing w:after="40"/>
      </w:pPr>
      <w:r>
        <w:t>It's all I've been thinking about was having a coffee right now.</w:t>
      </w:r>
    </w:p>
    <w:p>
      <w:pPr>
        <w:pStyle w:val="BodyText"/>
        <w:spacing w:before="40" w:after="260"/>
      </w:pPr>
      <w:r>
        <w:t>我现在满脑子都是咖啡呢</w:t>
      </w:r>
    </w:p>
    <w:p>
      <w:pPr>
        <w:spacing w:after="40"/>
      </w:pPr>
      <w:r>
        <w:t>I think I'll have to find a new job.</w:t>
      </w:r>
    </w:p>
    <w:p>
      <w:pPr>
        <w:pStyle w:val="BodyText"/>
        <w:spacing w:before="40" w:after="260"/>
      </w:pPr>
      <w:r>
        <w:t>我可能得找个新工作了</w:t>
      </w:r>
    </w:p>
    <w:p>
      <w:pPr>
        <w:spacing w:after="40"/>
      </w:pPr>
      <w:r>
        <w:t>Oh yeah?</w:t>
      </w:r>
    </w:p>
    <w:p>
      <w:pPr>
        <w:pStyle w:val="BodyText"/>
        <w:spacing w:before="40" w:after="260"/>
      </w:pPr>
      <w:r>
        <w:t>是吗</w:t>
      </w:r>
    </w:p>
    <w:p>
      <w:pPr>
        <w:spacing w:after="40"/>
      </w:pPr>
      <w:r>
        <w:t>What are you thinking?</w:t>
      </w:r>
    </w:p>
    <w:p>
      <w:pPr>
        <w:pStyle w:val="BodyText"/>
        <w:spacing w:before="40" w:after="260"/>
      </w:pPr>
      <w:r>
        <w:t>有什么想法吗</w:t>
      </w:r>
    </w:p>
    <w:p>
      <w:pPr>
        <w:spacing w:after="40"/>
      </w:pPr>
      <w:r>
        <w:t>Maybe I could give detective work a try?</w:t>
      </w:r>
    </w:p>
    <w:p>
      <w:pPr>
        <w:pStyle w:val="BodyText"/>
        <w:spacing w:before="40" w:after="260"/>
      </w:pPr>
      <w:r>
        <w:t>我或许可以试试当探员</w:t>
      </w:r>
    </w:p>
    <w:p>
      <w:pPr>
        <w:spacing w:after="40"/>
      </w:pPr>
      <w:r>
        <w:t>I think he likes that idea.</w:t>
      </w:r>
    </w:p>
    <w:p>
      <w:pPr>
        <w:pStyle w:val="BodyText"/>
        <w:spacing w:before="40" w:after="260"/>
      </w:pPr>
      <w:r>
        <w:t>他好像也挺赞同的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微软雅黑" w:hAnsi="微软雅黑" w:eastAsia="微软雅黑"/>
      <w:color w:val="595959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