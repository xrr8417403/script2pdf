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Chernobyl.S01E03</w:t>
      </w:r>
    </w:p>
    <w:p>
      <w:r>
        <w:t xml:space="preserve">  </w:t>
      </w:r>
    </w:p>
    <w:p>
      <w:pPr>
        <w:spacing w:after="40"/>
      </w:pPr>
      <w:r>
        <w:t>Where are you going?</w:t>
      </w:r>
    </w:p>
    <w:p>
      <w:pPr>
        <w:pStyle w:val="BodyText"/>
        <w:spacing w:before="40" w:after="260"/>
      </w:pPr>
      <w:r>
        <w:t>你要去哪里</w:t>
      </w:r>
    </w:p>
    <w:p>
      <w:pPr>
        <w:spacing w:after="40"/>
      </w:pPr>
      <w:r>
        <w:t>Chernobyl.</w:t>
      </w:r>
    </w:p>
    <w:p>
      <w:pPr>
        <w:pStyle w:val="BodyText"/>
        <w:spacing w:before="40" w:after="260"/>
      </w:pPr>
      <w:r>
        <w:t>切尔诺贝利</w:t>
      </w:r>
    </w:p>
    <w:p>
      <w:pPr>
        <w:spacing w:after="40"/>
      </w:pPr>
      <w:r>
        <w:t>Ignatenko, fire and rescue unit. I need to find him!</w:t>
      </w:r>
    </w:p>
    <w:p>
      <w:pPr>
        <w:pStyle w:val="BodyText"/>
        <w:spacing w:before="40" w:after="260"/>
      </w:pPr>
      <w:r>
        <w:t>伊格纳滕科  消防和救援站的  我得找到他</w:t>
      </w:r>
    </w:p>
    <w:p>
      <w:pPr>
        <w:spacing w:after="40"/>
      </w:pPr>
      <w:r>
        <w:t>Moscow. Hospital number six.</w:t>
      </w:r>
    </w:p>
    <w:p>
      <w:pPr>
        <w:pStyle w:val="BodyText"/>
        <w:spacing w:before="40" w:after="260"/>
      </w:pPr>
      <w:r>
        <w:t>莫斯科  第六医院</w:t>
      </w:r>
    </w:p>
    <w:p>
      <w:pPr>
        <w:spacing w:after="40"/>
      </w:pPr>
      <w:r>
        <w:t>Are you here because of the fire?</w:t>
      </w:r>
    </w:p>
    <w:p>
      <w:pPr>
        <w:pStyle w:val="BodyText"/>
        <w:spacing w:before="40" w:after="260"/>
      </w:pPr>
      <w:r>
        <w:t>你是为火灾来的吗</w:t>
      </w:r>
    </w:p>
    <w:p>
      <w:pPr>
        <w:spacing w:after="40"/>
      </w:pPr>
      <w:r>
        <w:t>Anything we should be worried about?</w:t>
      </w:r>
    </w:p>
    <w:p>
      <w:pPr>
        <w:pStyle w:val="BodyText"/>
        <w:spacing w:before="40" w:after="260"/>
      </w:pPr>
      <w:r>
        <w:t>有什么我们需要担心的吗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没有</w:t>
      </w:r>
    </w:p>
    <w:p>
      <w:pPr>
        <w:spacing w:after="40"/>
      </w:pPr>
      <w:r>
        <w:t>It cannot go over the core.</w:t>
      </w:r>
    </w:p>
    <w:p>
      <w:pPr>
        <w:pStyle w:val="BodyText"/>
        <w:spacing w:before="40" w:after="260"/>
      </w:pPr>
      <w:r>
        <w:t>他们不能飞到堆芯上方</w:t>
      </w:r>
    </w:p>
    <w:p>
      <w:pPr>
        <w:spacing w:after="40"/>
      </w:pPr>
      <w:r>
        <w:t>The nuclear plant in Sweden has detected radiation.</w:t>
      </w:r>
    </w:p>
    <w:p>
      <w:pPr>
        <w:pStyle w:val="BodyText"/>
        <w:spacing w:before="40" w:after="260"/>
      </w:pPr>
      <w:r>
        <w:t>瑞典的一座核电站检测到了辐射</w:t>
      </w:r>
    </w:p>
    <w:p>
      <w:pPr>
        <w:spacing w:after="40"/>
      </w:pPr>
      <w:r>
        <w:t>At least evacuate Pripyat.</w:t>
      </w:r>
    </w:p>
    <w:p>
      <w:pPr>
        <w:pStyle w:val="BodyText"/>
        <w:spacing w:before="40" w:after="260"/>
      </w:pPr>
      <w:r>
        <w:t>至少疏散普里皮亚季</w:t>
      </w:r>
    </w:p>
    <w:p>
      <w:pPr>
        <w:spacing w:after="40"/>
      </w:pPr>
      <w:r>
        <w:t>When the lava enters these tanks,</w:t>
      </w:r>
    </w:p>
    <w:p>
      <w:pPr>
        <w:pStyle w:val="BodyText"/>
        <w:spacing w:before="40" w:after="260"/>
      </w:pPr>
      <w:r>
        <w:t>当熔岩进入这些水箱</w:t>
      </w:r>
    </w:p>
    <w:p>
      <w:pPr>
        <w:spacing w:after="40"/>
      </w:pPr>
      <w:r>
        <w:t>it will instantly superheat,</w:t>
      </w:r>
    </w:p>
    <w:p>
      <w:pPr>
        <w:pStyle w:val="BodyText"/>
        <w:spacing w:before="40" w:after="260"/>
      </w:pPr>
      <w:r>
        <w:t>水会立即过热并蒸发</w:t>
      </w:r>
    </w:p>
    <w:p>
      <w:pPr>
        <w:spacing w:after="40"/>
      </w:pPr>
      <w:r>
        <w:t>causing a significant thermal explosion.</w:t>
      </w:r>
    </w:p>
    <w:p>
      <w:pPr>
        <w:pStyle w:val="BodyText"/>
        <w:spacing w:before="40" w:after="260"/>
      </w:pPr>
      <w:r>
        <w:t>这会引起严重的热爆炸</w:t>
      </w:r>
    </w:p>
    <w:p>
      <w:pPr>
        <w:spacing w:after="40"/>
      </w:pPr>
      <w:r>
        <w:t>And how long before this happens?</w:t>
      </w:r>
    </w:p>
    <w:p>
      <w:pPr>
        <w:pStyle w:val="BodyText"/>
        <w:spacing w:before="40" w:after="260"/>
      </w:pPr>
      <w:r>
        <w:t>我们还有多少时间</w:t>
      </w:r>
    </w:p>
    <w:p>
      <w:pPr>
        <w:spacing w:after="40"/>
      </w:pPr>
      <w:r>
        <w:t>Approximately 48 to 72 hours,</w:t>
      </w:r>
    </w:p>
    <w:p>
      <w:pPr>
        <w:pStyle w:val="BodyText"/>
        <w:spacing w:before="40" w:after="260"/>
      </w:pPr>
      <w:r>
        <w:t>大约48到72小时</w:t>
      </w:r>
    </w:p>
    <w:p>
      <w:pPr>
        <w:spacing w:after="40"/>
      </w:pPr>
      <w:r>
        <w:t>but we may have a solution.</w:t>
      </w:r>
    </w:p>
    <w:p>
      <w:pPr>
        <w:pStyle w:val="BodyText"/>
        <w:spacing w:before="40" w:after="260"/>
      </w:pPr>
      <w:r>
        <w:t>但是我们也许有办法</w:t>
      </w:r>
    </w:p>
    <w:p>
      <w:pPr>
        <w:spacing w:after="40"/>
      </w:pPr>
      <w:r>
        <w:t>Is it possible that the water has already killed them?</w:t>
      </w:r>
    </w:p>
    <w:p>
      <w:pPr>
        <w:pStyle w:val="BodyText"/>
        <w:spacing w:before="40" w:after="260"/>
      </w:pPr>
      <w:r>
        <w:t>他们会不会已经被水辐射死了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有可能</w:t>
      </w:r>
    </w:p>
    <w:p>
      <w:pPr>
        <w:spacing w:after="40"/>
      </w:pPr>
      <w:r>
        <w:t>Then what?</w:t>
      </w:r>
    </w:p>
    <w:p>
      <w:pPr>
        <w:pStyle w:val="BodyText"/>
        <w:spacing w:before="40" w:after="260"/>
      </w:pPr>
      <w:r>
        <w:t>那怎么办</w:t>
      </w:r>
    </w:p>
    <w:p>
      <w:pPr>
        <w:spacing w:after="40"/>
      </w:pPr>
      <w:r>
        <w:t>If it doesn't work?</w:t>
      </w:r>
    </w:p>
    <w:p>
      <w:pPr>
        <w:pStyle w:val="BodyText"/>
        <w:spacing w:before="40" w:after="260"/>
      </w:pPr>
      <w:r>
        <w:t>如果这办法不行的话</w:t>
      </w:r>
    </w:p>
    <w:p>
      <w:pPr>
        <w:spacing w:after="40"/>
      </w:pPr>
      <w:r>
        <w:t>Get them in the truck.</w:t>
      </w:r>
    </w:p>
    <w:p>
      <w:pPr>
        <w:pStyle w:val="BodyText"/>
        <w:spacing w:before="40" w:after="260"/>
      </w:pPr>
      <w:r>
        <w:t>送他们上车</w:t>
      </w:r>
    </w:p>
    <w:p>
      <w:pPr>
        <w:spacing w:after="40"/>
      </w:pPr>
      <w:r>
        <w:t>Get the hoses in! Start pumping!</w:t>
      </w:r>
    </w:p>
    <w:p>
      <w:pPr>
        <w:pStyle w:val="BodyText"/>
        <w:spacing w:before="40" w:after="260"/>
      </w:pPr>
      <w:r>
        <w:t>把软管接过来  开始泵水</w:t>
      </w:r>
    </w:p>
    <w:p>
      <w:pPr>
        <w:spacing w:after="40"/>
      </w:pPr>
      <w:r>
        <w:t>Uh, I'm here to see my husband, Vasily Ignatenko.</w:t>
      </w:r>
    </w:p>
    <w:p>
      <w:pPr>
        <w:pStyle w:val="BodyText"/>
        <w:spacing w:before="40" w:after="260"/>
      </w:pPr>
      <w:r>
        <w:t>我是来见我丈夫的  瓦西里·伊格纳滕科</w:t>
      </w:r>
    </w:p>
    <w:p>
      <w:pPr>
        <w:spacing w:after="40"/>
      </w:pPr>
      <w:r>
        <w:t>He's a firefighter from Chernobyl. I have permission.</w:t>
      </w:r>
    </w:p>
    <w:p>
      <w:pPr>
        <w:pStyle w:val="BodyText"/>
        <w:spacing w:before="40" w:after="260"/>
      </w:pPr>
      <w:r>
        <w:t>他是切尔诺贝利的消防员  我有准许的</w:t>
      </w:r>
    </w:p>
    <w:p>
      <w:pPr>
        <w:spacing w:after="40"/>
      </w:pPr>
      <w:r>
        <w:t>Chernobyl? I'm sorry, no visitors.</w:t>
      </w:r>
    </w:p>
    <w:p>
      <w:pPr>
        <w:pStyle w:val="BodyText"/>
        <w:spacing w:before="40" w:after="260"/>
      </w:pPr>
      <w:r>
        <w:t>切尔诺贝利  抱歉  不得探视</w:t>
      </w:r>
    </w:p>
    <w:p>
      <w:pPr>
        <w:spacing w:after="40"/>
      </w:pPr>
      <w:r>
        <w:t>Well, but Major Burov told me,</w:t>
      </w:r>
    </w:p>
    <w:p>
      <w:pPr>
        <w:pStyle w:val="BodyText"/>
        <w:spacing w:before="40" w:after="260"/>
      </w:pPr>
      <w:r>
        <w:t>布洛夫少校说</w:t>
      </w:r>
    </w:p>
    <w:p>
      <w:pPr>
        <w:spacing w:after="40"/>
      </w:pPr>
      <w:r>
        <w:t>- he said-- - No exceptions.</w:t>
      </w:r>
    </w:p>
    <w:p>
      <w:pPr>
        <w:pStyle w:val="BodyText"/>
        <w:spacing w:before="40" w:after="260"/>
      </w:pPr>
      <w:r>
        <w:t>-他说  -无人例外</w:t>
      </w:r>
    </w:p>
    <w:p>
      <w:pPr>
        <w:spacing w:after="40"/>
      </w:pPr>
      <w:r>
        <w:t>Please. I've come all the way from Kievskaya Oblast.</w:t>
      </w:r>
    </w:p>
    <w:p>
      <w:pPr>
        <w:pStyle w:val="BodyText"/>
        <w:spacing w:before="40" w:after="260"/>
      </w:pPr>
      <w:r>
        <w:t>求你了  我从基辅州远道而来</w:t>
      </w:r>
    </w:p>
    <w:p>
      <w:pPr>
        <w:spacing w:after="40"/>
      </w:pPr>
      <w:r>
        <w:t>Excuse me.</w:t>
      </w:r>
    </w:p>
    <w:p>
      <w:pPr>
        <w:pStyle w:val="BodyText"/>
        <w:spacing w:before="40" w:after="260"/>
      </w:pPr>
      <w:r>
        <w:t>不好意思</w:t>
      </w:r>
    </w:p>
    <w:p>
      <w:pPr>
        <w:spacing w:after="40"/>
      </w:pPr>
      <w:r>
        <w:t>Excuse me, excuse me.</w:t>
      </w:r>
    </w:p>
    <w:p>
      <w:pPr>
        <w:pStyle w:val="BodyText"/>
        <w:spacing w:before="40" w:after="260"/>
      </w:pPr>
      <w:r>
        <w:t>打扰一下</w:t>
      </w:r>
    </w:p>
    <w:p>
      <w:pPr>
        <w:spacing w:after="40"/>
      </w:pPr>
      <w:r>
        <w:t>Who are you? What are you doing here?</w:t>
      </w:r>
    </w:p>
    <w:p>
      <w:pPr>
        <w:pStyle w:val="BodyText"/>
        <w:spacing w:before="40" w:after="260"/>
      </w:pPr>
      <w:r>
        <w:t>你是谁  你来这里干什么</w:t>
      </w:r>
    </w:p>
    <w:p>
      <w:pPr>
        <w:spacing w:after="40"/>
      </w:pPr>
      <w:r>
        <w:t>- I have a pass. - You can't be here. It's not safe.</w:t>
      </w:r>
    </w:p>
    <w:p>
      <w:pPr>
        <w:pStyle w:val="BodyText"/>
        <w:spacing w:before="40" w:after="260"/>
      </w:pPr>
      <w:r>
        <w:t>-我有通行证  -你不能进来  不安全</w:t>
      </w:r>
    </w:p>
    <w:p>
      <w:pPr>
        <w:spacing w:after="40"/>
      </w:pPr>
      <w:r>
        <w:t>I am here to see my husband.</w:t>
      </w:r>
    </w:p>
    <w:p>
      <w:pPr>
        <w:pStyle w:val="BodyText"/>
        <w:spacing w:before="40" w:after="260"/>
      </w:pPr>
      <w:r>
        <w:t>我是来见我丈夫的</w:t>
      </w:r>
    </w:p>
    <w:p>
      <w:pPr>
        <w:spacing w:after="40"/>
      </w:pPr>
      <w:r>
        <w:t>Vasily Ignatenko.</w:t>
      </w:r>
    </w:p>
    <w:p>
      <w:pPr>
        <w:pStyle w:val="BodyText"/>
        <w:spacing w:before="40" w:after="260"/>
      </w:pPr>
      <w:r>
        <w:t>瓦西里·伊格纳滕科</w:t>
      </w:r>
    </w:p>
    <w:p>
      <w:pPr>
        <w:spacing w:after="40"/>
      </w:pPr>
      <w:r>
        <w:t>He's a firefighter from Chernobyl.</w:t>
      </w:r>
    </w:p>
    <w:p>
      <w:pPr>
        <w:pStyle w:val="BodyText"/>
        <w:spacing w:before="40" w:after="260"/>
      </w:pPr>
      <w:r>
        <w:t>他是切尔诺贝利的消防员</w:t>
      </w:r>
    </w:p>
    <w:p>
      <w:pPr>
        <w:spacing w:after="40"/>
      </w:pPr>
      <w:r>
        <w:t>I know who Ignatenko is, but you can't.</w:t>
      </w:r>
    </w:p>
    <w:p>
      <w:pPr>
        <w:pStyle w:val="BodyText"/>
        <w:spacing w:before="40" w:after="260"/>
      </w:pPr>
      <w:r>
        <w:t>我知道伊格纳滕科是谁  但你不能见他</w:t>
      </w:r>
    </w:p>
    <w:p>
      <w:pPr>
        <w:spacing w:after="40"/>
      </w:pPr>
      <w:r>
        <w:t>I have permission. I-I've...</w:t>
      </w:r>
    </w:p>
    <w:p>
      <w:pPr>
        <w:pStyle w:val="BodyText"/>
        <w:spacing w:before="40" w:after="260"/>
      </w:pPr>
      <w:r>
        <w:t>我有准许的</w:t>
      </w:r>
    </w:p>
    <w:p>
      <w:pPr>
        <w:spacing w:after="40"/>
      </w:pPr>
      <w:r>
        <w:t>You can see him for 30 minutes, not a minute more.</w:t>
      </w:r>
    </w:p>
    <w:p>
      <w:pPr>
        <w:pStyle w:val="BodyText"/>
        <w:spacing w:before="40" w:after="260"/>
      </w:pPr>
      <w:r>
        <w:t>你可以探视30分钟  多一分钟都不行</w:t>
      </w:r>
    </w:p>
    <w:p>
      <w:pPr>
        <w:spacing w:after="40"/>
      </w:pPr>
      <w:r>
        <w:t>And you cannot touch him in any way. Do you understand?</w:t>
      </w:r>
    </w:p>
    <w:p>
      <w:pPr>
        <w:pStyle w:val="BodyText"/>
        <w:spacing w:before="40" w:after="260"/>
      </w:pPr>
      <w:r>
        <w:t>你绝不能碰他  明白吗</w:t>
      </w:r>
    </w:p>
    <w:p>
      <w:pPr>
        <w:spacing w:after="40"/>
      </w:pPr>
      <w:r>
        <w:t>- Yeah. - Room 15.</w:t>
      </w:r>
    </w:p>
    <w:p>
      <w:pPr>
        <w:pStyle w:val="BodyText"/>
        <w:spacing w:before="40" w:after="260"/>
      </w:pPr>
      <w:r>
        <w:t>-好  -15号房</w:t>
      </w:r>
    </w:p>
    <w:p>
      <w:pPr>
        <w:spacing w:after="40"/>
      </w:pPr>
      <w:r>
        <w:t>Thank you.</w:t>
      </w:r>
    </w:p>
    <w:p>
      <w:pPr>
        <w:pStyle w:val="BodyText"/>
        <w:spacing w:before="40" w:after="260"/>
      </w:pPr>
      <w:r>
        <w:t>谢谢</w:t>
      </w:r>
    </w:p>
    <w:p>
      <w:pPr>
        <w:spacing w:after="40"/>
      </w:pPr>
      <w:r>
        <w:t>- You're not pregnant, are you? - No.</w:t>
      </w:r>
    </w:p>
    <w:p>
      <w:pPr>
        <w:pStyle w:val="BodyText"/>
        <w:spacing w:before="40" w:after="260"/>
      </w:pPr>
      <w:r>
        <w:t>-你没怀孕吧  -没有</w:t>
      </w:r>
    </w:p>
    <w:p>
      <w:pPr>
        <w:spacing w:after="40"/>
      </w:pPr>
      <w:r>
        <w:t>I won't have to give that to you.</w:t>
      </w:r>
    </w:p>
    <w:p>
      <w:pPr>
        <w:pStyle w:val="BodyText"/>
        <w:spacing w:before="40" w:after="260"/>
      </w:pPr>
      <w:r>
        <w:t>那个我不用给你</w:t>
      </w:r>
    </w:p>
    <w:p>
      <w:pPr>
        <w:spacing w:after="40"/>
      </w:pPr>
      <w:r>
        <w:t>There they are.</w:t>
      </w:r>
    </w:p>
    <w:p>
      <w:pPr>
        <w:pStyle w:val="BodyText"/>
        <w:spacing w:before="40" w:after="260"/>
      </w:pPr>
      <w:r>
        <w:t>在这儿呢</w:t>
      </w:r>
    </w:p>
    <w:p>
      <w:pPr>
        <w:spacing w:after="40"/>
      </w:pPr>
      <w:r>
        <w:t>No, wait, wait, wait. I haven't finished yet.</w:t>
      </w:r>
    </w:p>
    <w:p>
      <w:pPr>
        <w:pStyle w:val="BodyText"/>
        <w:spacing w:before="40" w:after="260"/>
      </w:pPr>
      <w:r>
        <w:t>不  等等  我还没打完呢</w:t>
      </w:r>
    </w:p>
    <w:p>
      <w:pPr>
        <w:spacing w:after="40"/>
      </w:pPr>
      <w:r>
        <w:t>No, he hasn't.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Yeah, that's good.</w:t>
      </w:r>
    </w:p>
    <w:p>
      <w:pPr>
        <w:pStyle w:val="BodyText"/>
        <w:spacing w:before="40" w:after="260"/>
      </w:pPr>
      <w:r>
        <w:t>嗯  可以了</w:t>
      </w:r>
    </w:p>
    <w:p>
      <w:pPr>
        <w:spacing w:after="40"/>
      </w:pPr>
      <w:r>
        <w:t>Yeah, better.</w:t>
      </w:r>
    </w:p>
    <w:p>
      <w:pPr>
        <w:pStyle w:val="BodyText"/>
        <w:spacing w:before="40" w:after="260"/>
      </w:pPr>
      <w:r>
        <w:t>好点了</w:t>
      </w:r>
    </w:p>
    <w:p>
      <w:pPr>
        <w:spacing w:after="40"/>
      </w:pPr>
      <w:r>
        <w:t>Look who the cat dragged in.</w:t>
      </w:r>
    </w:p>
    <w:p>
      <w:pPr>
        <w:pStyle w:val="BodyText"/>
        <w:spacing w:before="40" w:after="260"/>
      </w:pPr>
      <w:r>
        <w:t>看看是谁来了</w:t>
      </w:r>
    </w:p>
    <w:p>
      <w:pPr>
        <w:spacing w:after="40"/>
      </w:pPr>
      <w:r>
        <w:t>What did I tell you?</w:t>
      </w:r>
    </w:p>
    <w:p>
      <w:pPr>
        <w:pStyle w:val="BodyText"/>
        <w:spacing w:before="40" w:after="260"/>
      </w:pPr>
      <w:r>
        <w:t>我怎么说的</w:t>
      </w:r>
    </w:p>
    <w:p>
      <w:pPr>
        <w:spacing w:after="40"/>
      </w:pPr>
      <w:r>
        <w:t>There's no hiding from you, is there?</w:t>
      </w:r>
    </w:p>
    <w:p>
      <w:pPr>
        <w:pStyle w:val="BodyText"/>
        <w:spacing w:before="40" w:after="260"/>
      </w:pPr>
      <w:r>
        <w:t>我就是躲不开你  是吧</w:t>
      </w:r>
    </w:p>
    <w:p>
      <w:pPr>
        <w:spacing w:after="40"/>
      </w:pPr>
      <w:r>
        <w:t>Easy, easy. It's okay.</w:t>
      </w:r>
    </w:p>
    <w:p>
      <w:pPr>
        <w:pStyle w:val="BodyText"/>
        <w:spacing w:before="40" w:after="260"/>
      </w:pPr>
      <w:r>
        <w:t>轻点  轻点  没事的</w:t>
      </w:r>
    </w:p>
    <w:p>
      <w:pPr>
        <w:spacing w:after="40"/>
      </w:pPr>
      <w:r>
        <w:t>We're all okay. Yeah, we're okay.</w:t>
      </w:r>
    </w:p>
    <w:p>
      <w:pPr>
        <w:pStyle w:val="BodyText"/>
        <w:spacing w:before="40" w:after="260"/>
      </w:pPr>
      <w:r>
        <w:t>我们没事  没事的</w:t>
      </w:r>
    </w:p>
    <w:p>
      <w:pPr>
        <w:spacing w:after="40"/>
      </w:pPr>
      <w:r>
        <w:t>How, how, how did this happen? Who gave them the idea?</w:t>
      </w:r>
    </w:p>
    <w:p>
      <w:pPr>
        <w:pStyle w:val="BodyText"/>
        <w:spacing w:before="40" w:after="260"/>
      </w:pPr>
      <w:r>
        <w:t>怎么会这样的  是谁让他们这么做的</w:t>
      </w:r>
    </w:p>
    <w:p>
      <w:pPr>
        <w:spacing w:after="40"/>
      </w:pPr>
      <w:r>
        <w:t>- Are you suggesting I did? - Someone did.</w:t>
      </w:r>
    </w:p>
    <w:p>
      <w:pPr>
        <w:pStyle w:val="BodyText"/>
        <w:spacing w:before="40" w:after="260"/>
      </w:pPr>
      <w:r>
        <w:t>-你是说是我吗  -反正是有人</w:t>
      </w:r>
    </w:p>
    <w:p>
      <w:pPr>
        <w:spacing w:after="40"/>
      </w:pPr>
      <w:r>
        <w:t>Someone decided that the evacuation zone</w:t>
      </w:r>
    </w:p>
    <w:p>
      <w:pPr>
        <w:pStyle w:val="BodyText"/>
        <w:spacing w:before="40" w:after="260"/>
      </w:pPr>
      <w:r>
        <w:t>有人决定了把疏散区</w:t>
      </w:r>
    </w:p>
    <w:p>
      <w:pPr>
        <w:spacing w:after="40"/>
      </w:pPr>
      <w:r>
        <w:t>should be 30 kilometers, when we know, here,</w:t>
      </w:r>
    </w:p>
    <w:p>
      <w:pPr>
        <w:pStyle w:val="BodyText"/>
        <w:spacing w:before="40" w:after="260"/>
      </w:pPr>
      <w:r>
        <w:t>划为30公里半径  而我们知道  这里</w:t>
      </w:r>
    </w:p>
    <w:p>
      <w:pPr>
        <w:spacing w:after="40"/>
      </w:pPr>
      <w:r>
        <w:t>Cesium-137 in the Gomel district.</w:t>
      </w:r>
    </w:p>
    <w:p>
      <w:pPr>
        <w:pStyle w:val="BodyText"/>
        <w:spacing w:before="40" w:after="260"/>
      </w:pPr>
      <w:r>
        <w:t>高美尔区探测到了铯137</w:t>
      </w:r>
    </w:p>
    <w:p>
      <w:pPr>
        <w:spacing w:after="40"/>
      </w:pPr>
      <w:r>
        <w:t>- That's 200 kilometers away! - It was decided.</w:t>
      </w:r>
    </w:p>
    <w:p>
      <w:pPr>
        <w:pStyle w:val="BodyText"/>
        <w:spacing w:before="40" w:after="260"/>
      </w:pPr>
      <w:r>
        <w:t>-那都是200公里外了  -反正就是决定了</w:t>
      </w:r>
    </w:p>
    <w:p>
      <w:pPr>
        <w:spacing w:after="40"/>
      </w:pPr>
      <w:r>
        <w:t>- Based on what? - I don't know!</w:t>
      </w:r>
    </w:p>
    <w:p>
      <w:pPr>
        <w:pStyle w:val="BodyText"/>
        <w:spacing w:before="40" w:after="260"/>
      </w:pPr>
      <w:r>
        <w:t>-理由呢  -我不知道</w:t>
      </w:r>
    </w:p>
    <w:p>
      <w:pPr>
        <w:spacing w:after="40"/>
      </w:pPr>
      <w:r>
        <w:t>Forgive me. Maybe I've just spent too much time in my lab.</w:t>
      </w:r>
    </w:p>
    <w:p>
      <w:pPr>
        <w:pStyle w:val="BodyText"/>
        <w:spacing w:before="40" w:after="260"/>
      </w:pPr>
      <w:r>
        <w:t>请原谅  或许我是在实验室里待久了</w:t>
      </w:r>
    </w:p>
    <w:p>
      <w:pPr>
        <w:spacing w:after="40"/>
      </w:pPr>
      <w:r>
        <w:t>Or maybe I'm just stupid.</w:t>
      </w:r>
    </w:p>
    <w:p>
      <w:pPr>
        <w:pStyle w:val="BodyText"/>
        <w:spacing w:before="40" w:after="260"/>
      </w:pPr>
      <w:r>
        <w:t>或是我愚蠢</w:t>
      </w:r>
    </w:p>
    <w:p>
      <w:pPr>
        <w:spacing w:after="40"/>
      </w:pPr>
      <w:r>
        <w:t>Is this really the way it all works?</w:t>
      </w:r>
    </w:p>
    <w:p>
      <w:pPr>
        <w:pStyle w:val="BodyText"/>
        <w:spacing w:before="40" w:after="260"/>
      </w:pPr>
      <w:r>
        <w:t>事情就这么办的吗</w:t>
      </w:r>
    </w:p>
    <w:p>
      <w:pPr>
        <w:spacing w:after="40"/>
      </w:pPr>
      <w:r>
        <w:t>An uninformed, arbitrary decision</w:t>
      </w:r>
    </w:p>
    <w:p>
      <w:pPr>
        <w:pStyle w:val="BodyText"/>
        <w:spacing w:before="40" w:after="260"/>
      </w:pPr>
      <w:r>
        <w:t>某个共产党官员</w:t>
      </w:r>
    </w:p>
    <w:p>
      <w:pPr>
        <w:spacing w:after="40"/>
      </w:pPr>
      <w:r>
        <w:t>that will cost who knows how many lives</w:t>
      </w:r>
    </w:p>
    <w:p>
      <w:pPr>
        <w:pStyle w:val="BodyText"/>
        <w:spacing w:before="40" w:after="260"/>
      </w:pPr>
      <w:r>
        <w:t>职业党员做出的无知</w:t>
      </w:r>
    </w:p>
    <w:p>
      <w:pPr>
        <w:spacing w:after="40"/>
      </w:pPr>
      <w:r>
        <w:t>made by some apparatchik, some career party man?</w:t>
      </w:r>
    </w:p>
    <w:p>
      <w:pPr>
        <w:pStyle w:val="BodyText"/>
        <w:spacing w:before="40" w:after="260"/>
      </w:pPr>
      <w:r>
        <w:t>武断的决定  将害死天知道多少人</w:t>
      </w:r>
    </w:p>
    <w:p>
      <w:pPr>
        <w:spacing w:after="40"/>
      </w:pPr>
      <w:r>
        <w:t>I'm a career party man.</w:t>
      </w:r>
    </w:p>
    <w:p>
      <w:pPr>
        <w:pStyle w:val="BodyText"/>
        <w:spacing w:before="40" w:after="260"/>
      </w:pPr>
      <w:r>
        <w:t>我就是职业党员</w:t>
      </w:r>
    </w:p>
    <w:p>
      <w:pPr>
        <w:spacing w:after="40"/>
      </w:pPr>
      <w:r>
        <w:t>You should watch your tone, Comrade Legasov.</w:t>
      </w:r>
    </w:p>
    <w:p>
      <w:pPr>
        <w:pStyle w:val="BodyText"/>
        <w:spacing w:before="40" w:after="260"/>
      </w:pPr>
      <w:r>
        <w:t>你说话该小心点  列加索夫同志</w:t>
      </w:r>
    </w:p>
    <w:p>
      <w:pPr>
        <w:spacing w:after="40"/>
      </w:pPr>
      <w:r>
        <w:t>Comrades...</w:t>
      </w:r>
    </w:p>
    <w:p>
      <w:pPr>
        <w:pStyle w:val="BodyText"/>
        <w:spacing w:before="40" w:after="260"/>
      </w:pPr>
      <w:r>
        <w:t>同志们</w:t>
      </w:r>
    </w:p>
    <w:p>
      <w:pPr>
        <w:spacing w:after="40"/>
      </w:pPr>
      <w:r>
        <w:t>We have visual confirmation that the fire is nearly extinguished.</w:t>
      </w:r>
    </w:p>
    <w:p>
      <w:pPr>
        <w:pStyle w:val="BodyText"/>
        <w:spacing w:before="40" w:after="260"/>
      </w:pPr>
      <w:r>
        <w:t>我们亲眼证实火几乎被扑灭了</w:t>
      </w:r>
    </w:p>
    <w:p>
      <w:pPr>
        <w:spacing w:after="40"/>
      </w:pPr>
      <w:r>
        <w:t>There has also been a reduction in iodine 131</w:t>
      </w:r>
    </w:p>
    <w:p>
      <w:pPr>
        <w:pStyle w:val="BodyText"/>
        <w:spacing w:before="40" w:after="260"/>
      </w:pPr>
      <w:r>
        <w:t>碘131和铯137的排放量</w:t>
      </w:r>
    </w:p>
    <w:p>
      <w:pPr>
        <w:spacing w:after="40"/>
      </w:pPr>
      <w:r>
        <w:t>and cesium-137 emissions.</w:t>
      </w:r>
    </w:p>
    <w:p>
      <w:pPr>
        <w:pStyle w:val="BodyText"/>
        <w:spacing w:before="40" w:after="260"/>
      </w:pPr>
      <w:r>
        <w:t>也有所减少</w:t>
      </w:r>
    </w:p>
    <w:p>
      <w:pPr>
        <w:spacing w:after="40"/>
      </w:pPr>
      <w:r>
        <w:t>Good. Yes?</w:t>
      </w:r>
    </w:p>
    <w:p>
      <w:pPr>
        <w:pStyle w:val="BodyText"/>
        <w:spacing w:before="40" w:after="260"/>
      </w:pPr>
      <w:r>
        <w:t>这是好事  对吧</w:t>
      </w:r>
    </w:p>
    <w:p>
      <w:pPr>
        <w:spacing w:after="40"/>
      </w:pPr>
      <w:r>
        <w:t>But the temperature is rising.</w:t>
      </w:r>
    </w:p>
    <w:p>
      <w:pPr>
        <w:pStyle w:val="BodyText"/>
        <w:spacing w:before="40" w:after="260"/>
      </w:pPr>
      <w:r>
        <w:t>但温度在上升</w:t>
      </w:r>
    </w:p>
    <w:p>
      <w:pPr>
        <w:spacing w:after="40"/>
      </w:pPr>
      <w:r>
        <w:t>And, uh...</w:t>
      </w:r>
    </w:p>
    <w:p>
      <w:pPr>
        <w:pStyle w:val="BodyText"/>
        <w:spacing w:before="40" w:after="260"/>
      </w:pPr>
      <w:r>
        <w:t>还有</w:t>
      </w:r>
    </w:p>
    <w:p>
      <w:pPr>
        <w:spacing w:after="40"/>
      </w:pPr>
      <w:r>
        <w:t>There's a spike in zirconium-95.</w:t>
      </w:r>
    </w:p>
    <w:p>
      <w:pPr>
        <w:pStyle w:val="BodyText"/>
        <w:spacing w:before="40" w:after="260"/>
      </w:pPr>
      <w:r>
        <w:t>锆95排放量激增</w:t>
      </w:r>
    </w:p>
    <w:p>
      <w:pPr>
        <w:spacing w:after="40"/>
      </w:pPr>
      <w:r>
        <w:t>It's from the cladding on the fuel rods.</w:t>
      </w:r>
    </w:p>
    <w:p>
      <w:pPr>
        <w:pStyle w:val="BodyText"/>
        <w:spacing w:before="40" w:after="260"/>
      </w:pPr>
      <w:r>
        <w:t>来自于燃料棒包覆层上的锆95</w:t>
      </w:r>
    </w:p>
    <w:p>
      <w:pPr>
        <w:spacing w:after="40"/>
      </w:pPr>
      <w:r>
        <w:t>Meaning what?</w:t>
      </w:r>
    </w:p>
    <w:p>
      <w:pPr>
        <w:pStyle w:val="BodyText"/>
        <w:spacing w:before="40" w:after="260"/>
      </w:pPr>
      <w:r>
        <w:t>什么意思</w:t>
      </w:r>
    </w:p>
    <w:p>
      <w:pPr>
        <w:spacing w:after="40"/>
      </w:pPr>
      <w:r>
        <w:t>The meltdown has begun.</w:t>
      </w:r>
    </w:p>
    <w:p>
      <w:pPr>
        <w:pStyle w:val="BodyText"/>
        <w:spacing w:before="40" w:after="260"/>
      </w:pPr>
      <w:r>
        <w:t>说明熔毁已经开始了</w:t>
      </w:r>
    </w:p>
    <w:p>
      <w:pPr>
        <w:spacing w:after="40"/>
      </w:pPr>
      <w:r>
        <w:t>Get it off me!</w:t>
      </w:r>
    </w:p>
    <w:p>
      <w:pPr>
        <w:pStyle w:val="BodyText"/>
        <w:spacing w:before="40" w:after="260"/>
      </w:pPr>
      <w:r>
        <w:t>把它拿开</w:t>
      </w:r>
    </w:p>
    <w:p>
      <w:pPr>
        <w:spacing w:after="40"/>
      </w:pPr>
      <w:r>
        <w:t>Get it off me!</w:t>
      </w:r>
    </w:p>
    <w:p>
      <w:pPr>
        <w:pStyle w:val="BodyText"/>
        <w:spacing w:before="40" w:after="260"/>
      </w:pPr>
      <w:r>
        <w:t>把它拿开</w:t>
      </w:r>
    </w:p>
    <w:p>
      <w:pPr>
        <w:spacing w:after="40"/>
      </w:pPr>
      <w:r>
        <w:t>Stop moving!</w:t>
      </w:r>
    </w:p>
    <w:p>
      <w:pPr>
        <w:pStyle w:val="BodyText"/>
        <w:spacing w:before="40" w:after="260"/>
      </w:pPr>
      <w:r>
        <w:t>别动了</w:t>
      </w:r>
    </w:p>
    <w:p>
      <w:pPr>
        <w:spacing w:after="40"/>
      </w:pPr>
      <w:r>
        <w:t>Get off him! You're hurting him!</w:t>
      </w:r>
    </w:p>
    <w:p>
      <w:pPr>
        <w:pStyle w:val="BodyText"/>
        <w:spacing w:before="40" w:after="260"/>
      </w:pPr>
      <w:r>
        <w:t>放开他  你弄疼他了</w:t>
      </w:r>
    </w:p>
    <w:p>
      <w:pPr>
        <w:spacing w:after="40"/>
      </w:pPr>
      <w:r>
        <w:t>- You can't be in here. - What's happening to him?</w:t>
      </w:r>
    </w:p>
    <w:p>
      <w:pPr>
        <w:pStyle w:val="BodyText"/>
        <w:spacing w:before="40" w:after="260"/>
      </w:pPr>
      <w:r>
        <w:t>-你不能进来  -他怎么了</w:t>
      </w:r>
    </w:p>
    <w:p>
      <w:pPr>
        <w:spacing w:after="40"/>
      </w:pPr>
      <w:r>
        <w:t>Get out!</w:t>
      </w:r>
    </w:p>
    <w:p>
      <w:pPr>
        <w:pStyle w:val="BodyText"/>
        <w:spacing w:before="40" w:after="260"/>
      </w:pPr>
      <w:r>
        <w:t>快出去</w:t>
      </w:r>
    </w:p>
    <w:p>
      <w:pPr>
        <w:spacing w:after="40"/>
      </w:pPr>
      <w:r>
        <w:t>You can't be in here!</w:t>
      </w:r>
    </w:p>
    <w:p>
      <w:pPr>
        <w:pStyle w:val="BodyText"/>
        <w:spacing w:before="40" w:after="260"/>
      </w:pPr>
      <w:r>
        <w:t>你不能进来</w:t>
      </w:r>
    </w:p>
    <w:p>
      <w:pPr>
        <w:spacing w:after="40"/>
      </w:pPr>
      <w:r>
        <w:t>- Yes? - Comrade Shcherbina is on the phone.</w:t>
      </w:r>
    </w:p>
    <w:p>
      <w:pPr>
        <w:pStyle w:val="BodyText"/>
        <w:spacing w:before="40" w:after="260"/>
      </w:pPr>
      <w:r>
        <w:t>-喂  -谢比纳同志来电</w:t>
      </w:r>
    </w:p>
    <w:p>
      <w:pPr>
        <w:spacing w:after="40"/>
      </w:pPr>
      <w:r>
        <w:t>Put him through.</w:t>
      </w:r>
    </w:p>
    <w:p>
      <w:pPr>
        <w:pStyle w:val="BodyText"/>
        <w:spacing w:before="40" w:after="260"/>
      </w:pPr>
      <w:r>
        <w:t>转接进来</w:t>
      </w:r>
    </w:p>
    <w:p>
      <w:pPr>
        <w:spacing w:after="40"/>
      </w:pPr>
      <w:r>
        <w:t>Well?</w:t>
      </w:r>
    </w:p>
    <w:p>
      <w:pPr>
        <w:pStyle w:val="BodyText"/>
        <w:spacing w:before="40" w:after="260"/>
      </w:pPr>
      <w:r>
        <w:t>怎么样</w:t>
      </w:r>
    </w:p>
    <w:p>
      <w:pPr>
        <w:spacing w:after="40"/>
      </w:pPr>
      <w:r>
        <w:t>The fire's nearly out.</w:t>
      </w:r>
    </w:p>
    <w:p>
      <w:pPr>
        <w:pStyle w:val="BodyText"/>
        <w:spacing w:before="40" w:after="260"/>
      </w:pPr>
      <w:r>
        <w:t>火快被扑灭了</w:t>
      </w:r>
    </w:p>
    <w:p>
      <w:pPr>
        <w:spacing w:after="40"/>
      </w:pPr>
      <w:r>
        <w:t>The bubbler tanks are being drained.</w:t>
      </w:r>
    </w:p>
    <w:p>
      <w:pPr>
        <w:pStyle w:val="BodyText"/>
        <w:spacing w:before="40" w:after="260"/>
      </w:pPr>
      <w:r>
        <w:t>起泡箱里的水正被抽出</w:t>
      </w:r>
    </w:p>
    <w:p>
      <w:pPr>
        <w:spacing w:after="40"/>
      </w:pPr>
      <w:r>
        <w:t>We have successfully eliminated the risk of a thermal explosion.</w:t>
      </w:r>
    </w:p>
    <w:p>
      <w:pPr>
        <w:pStyle w:val="BodyText"/>
        <w:spacing w:before="40" w:after="260"/>
      </w:pPr>
      <w:r>
        <w:t>我们已经成功消除了热爆炸的风险</w:t>
      </w:r>
    </w:p>
    <w:p>
      <w:pPr>
        <w:spacing w:after="40"/>
      </w:pPr>
      <w:r>
        <w:t>And?</w:t>
      </w:r>
    </w:p>
    <w:p>
      <w:pPr>
        <w:pStyle w:val="BodyText"/>
        <w:spacing w:before="40" w:after="260"/>
      </w:pPr>
      <w:r>
        <w:t>还有呢</w:t>
      </w:r>
    </w:p>
    <w:p>
      <w:pPr>
        <w:spacing w:after="40"/>
      </w:pPr>
      <w:r>
        <w:t>The situation inside the core</w:t>
      </w:r>
    </w:p>
    <w:p>
      <w:pPr>
        <w:pStyle w:val="BodyText"/>
        <w:spacing w:before="40" w:after="260"/>
      </w:pPr>
      <w:r>
        <w:t>但堆芯内部的</w:t>
      </w:r>
    </w:p>
    <w:p>
      <w:pPr>
        <w:spacing w:after="40"/>
      </w:pPr>
      <w:r>
        <w:t>is deteriorating faster than anticipated.</w:t>
      </w:r>
    </w:p>
    <w:p>
      <w:pPr>
        <w:pStyle w:val="BodyText"/>
        <w:spacing w:before="40" w:after="260"/>
      </w:pPr>
      <w:r>
        <w:t>熔毁速度比预期更快</w:t>
      </w:r>
    </w:p>
    <w:p>
      <w:pPr>
        <w:spacing w:after="40"/>
      </w:pPr>
      <w:r>
        <w:t>The concrete pad will last for six to eight weeks,</w:t>
      </w:r>
    </w:p>
    <w:p>
      <w:pPr>
        <w:pStyle w:val="BodyText"/>
        <w:spacing w:before="40" w:after="260"/>
      </w:pPr>
      <w:r>
        <w:t>混凝土层能撑六到八周</w:t>
      </w:r>
    </w:p>
    <w:p>
      <w:pPr>
        <w:spacing w:after="40"/>
      </w:pPr>
      <w:r>
        <w:t>but after that, Legasov estimates a 50% chance</w:t>
      </w:r>
    </w:p>
    <w:p>
      <w:pPr>
        <w:pStyle w:val="BodyText"/>
        <w:spacing w:before="40" w:after="260"/>
      </w:pPr>
      <w:r>
        <w:t>但之后  列加索夫预测有50%的机会</w:t>
      </w:r>
    </w:p>
    <w:p>
      <w:pPr>
        <w:spacing w:after="40"/>
      </w:pPr>
      <w:r>
        <w:t>that the fuel will breach the pad</w:t>
      </w:r>
    </w:p>
    <w:p>
      <w:pPr>
        <w:pStyle w:val="BodyText"/>
        <w:spacing w:before="40" w:after="260"/>
      </w:pPr>
      <w:r>
        <w:t>燃料会熔穿混凝土层</w:t>
      </w:r>
    </w:p>
    <w:p>
      <w:pPr>
        <w:spacing w:after="40"/>
      </w:pPr>
      <w:r>
        <w:t>and melt down into the groundwater itself.</w:t>
      </w:r>
    </w:p>
    <w:p>
      <w:pPr>
        <w:pStyle w:val="BodyText"/>
        <w:spacing w:before="40" w:after="260"/>
      </w:pPr>
      <w:r>
        <w:t>流入地下水</w:t>
      </w:r>
    </w:p>
    <w:p>
      <w:pPr>
        <w:spacing w:after="40"/>
      </w:pPr>
      <w:r>
        <w:t>And where does this groundwater go?</w:t>
      </w:r>
    </w:p>
    <w:p>
      <w:pPr>
        <w:pStyle w:val="BodyText"/>
        <w:spacing w:before="40" w:after="260"/>
      </w:pPr>
      <w:r>
        <w:t>这些地下水流往哪里</w:t>
      </w:r>
    </w:p>
    <w:p>
      <w:pPr>
        <w:spacing w:after="40"/>
      </w:pPr>
      <w:r>
        <w:t>The Pripyat River,</w:t>
      </w:r>
    </w:p>
    <w:p>
      <w:pPr>
        <w:pStyle w:val="BodyText"/>
        <w:spacing w:before="40" w:after="260"/>
      </w:pPr>
      <w:r>
        <w:t>普里皮亚季河</w:t>
      </w:r>
    </w:p>
    <w:p>
      <w:pPr>
        <w:spacing w:after="40"/>
      </w:pPr>
      <w:r>
        <w:t>which feeds into the Dnieper.</w:t>
      </w:r>
    </w:p>
    <w:p>
      <w:pPr>
        <w:pStyle w:val="BodyText"/>
        <w:spacing w:before="40" w:after="260"/>
      </w:pPr>
      <w:r>
        <w:t>最终流入第聂伯河</w:t>
      </w:r>
    </w:p>
    <w:p>
      <w:pPr>
        <w:spacing w:after="40"/>
      </w:pPr>
      <w:r>
        <w:t>The primary water supply for approximately 50 million people,</w:t>
      </w:r>
    </w:p>
    <w:p>
      <w:pPr>
        <w:pStyle w:val="BodyText"/>
        <w:spacing w:before="40" w:after="260"/>
      </w:pPr>
      <w:r>
        <w:t>那是约五千万人口的主要供水系统</w:t>
      </w:r>
    </w:p>
    <w:p>
      <w:pPr>
        <w:spacing w:after="40"/>
      </w:pPr>
      <w:r>
        <w:t>not to mention crops and livestock,</w:t>
      </w:r>
    </w:p>
    <w:p>
      <w:pPr>
        <w:pStyle w:val="BodyText"/>
        <w:spacing w:before="40" w:after="260"/>
      </w:pPr>
      <w:r>
        <w:t>更不用说庄稼和牲畜</w:t>
      </w:r>
    </w:p>
    <w:p>
      <w:pPr>
        <w:spacing w:after="40"/>
      </w:pPr>
      <w:r>
        <w:t>would be... unusable.</w:t>
      </w:r>
    </w:p>
    <w:p>
      <w:pPr>
        <w:pStyle w:val="BodyText"/>
        <w:spacing w:before="40" w:after="260"/>
      </w:pPr>
      <w:r>
        <w:t>此水源将...不能使用</w:t>
      </w:r>
    </w:p>
    <w:p>
      <w:pPr>
        <w:spacing w:after="40"/>
      </w:pPr>
      <w:r>
        <w:t>We're recommending we install a heat exchanger under the pad</w:t>
      </w:r>
    </w:p>
    <w:p>
      <w:pPr>
        <w:pStyle w:val="BodyText"/>
        <w:spacing w:before="40" w:after="260"/>
      </w:pPr>
      <w:r>
        <w:t>我们建议在混凝土层下安装热交换器</w:t>
      </w:r>
    </w:p>
    <w:p>
      <w:pPr>
        <w:spacing w:after="40"/>
      </w:pPr>
      <w:r>
        <w:t>to lower the core temperature and halt the meltdown.</w:t>
      </w:r>
    </w:p>
    <w:p>
      <w:pPr>
        <w:pStyle w:val="BodyText"/>
        <w:spacing w:before="40" w:after="260"/>
      </w:pPr>
      <w:r>
        <w:t>以降低堆芯温度  暂停熔毁</w:t>
      </w:r>
    </w:p>
    <w:p>
      <w:pPr>
        <w:spacing w:after="40"/>
      </w:pPr>
      <w:r>
        <w:t>And in order to do that, I'm told that we will need...</w:t>
      </w:r>
    </w:p>
    <w:p>
      <w:pPr>
        <w:pStyle w:val="BodyText"/>
        <w:spacing w:before="40" w:after="260"/>
      </w:pPr>
      <w:r>
        <w:t>要这么做  据说我们需要</w:t>
      </w:r>
    </w:p>
    <w:p>
      <w:pPr>
        <w:spacing w:after="40"/>
      </w:pPr>
      <w:r>
        <w:t>all of the liquid nitrogen in the Soviet Union.</w:t>
      </w:r>
    </w:p>
    <w:p>
      <w:pPr>
        <w:pStyle w:val="BodyText"/>
        <w:spacing w:before="40" w:after="260"/>
      </w:pPr>
      <w:r>
        <w:t>全苏联所有的液氮</w:t>
      </w:r>
    </w:p>
    <w:p>
      <w:pPr>
        <w:spacing w:after="40"/>
      </w:pPr>
      <w:r>
        <w:t>- All right. - Yeah, and of course, we'll also need--</w:t>
      </w:r>
    </w:p>
    <w:p>
      <w:pPr>
        <w:pStyle w:val="BodyText"/>
        <w:spacing w:before="40" w:after="260"/>
      </w:pPr>
      <w:r>
        <w:t>-好吧  -当然了  我们还需要...</w:t>
      </w:r>
    </w:p>
    <w:p>
      <w:pPr>
        <w:spacing w:after="40"/>
      </w:pPr>
      <w:r>
        <w:t>Whatever you need, you have it.</w:t>
      </w:r>
    </w:p>
    <w:p>
      <w:pPr>
        <w:pStyle w:val="BodyText"/>
        <w:spacing w:before="40" w:after="260"/>
      </w:pPr>
      <w:r>
        <w:t>你需要什么都给你</w:t>
      </w:r>
    </w:p>
    <w:p>
      <w:pPr>
        <w:spacing w:after="40"/>
      </w:pPr>
      <w:r>
        <w:t>- That should be clear by now. - Yes.</w:t>
      </w:r>
    </w:p>
    <w:p>
      <w:pPr>
        <w:pStyle w:val="BodyText"/>
        <w:spacing w:before="40" w:after="260"/>
      </w:pPr>
      <w:r>
        <w:t>-你现在应该明白了  -是的</w:t>
      </w:r>
    </w:p>
    <w:p>
      <w:pPr>
        <w:spacing w:after="40"/>
      </w:pPr>
      <w:r>
        <w:t>- Anything else? - No, no, no. Thank you.</w:t>
      </w:r>
    </w:p>
    <w:p>
      <w:pPr>
        <w:pStyle w:val="BodyText"/>
        <w:spacing w:before="40" w:after="260"/>
      </w:pPr>
      <w:r>
        <w:t>-还有事吗  -没有了  谢谢您</w:t>
      </w:r>
    </w:p>
    <w:p>
      <w:pPr>
        <w:spacing w:after="40"/>
      </w:pPr>
      <w:r>
        <w:t>Yes. I'd like to address the 30-kilometer exclusion zone.</w:t>
      </w:r>
    </w:p>
    <w:p>
      <w:pPr>
        <w:pStyle w:val="BodyText"/>
        <w:spacing w:before="40" w:after="260"/>
      </w:pPr>
      <w:r>
        <w:t>还有  我想说一下30公里半径的禁区</w:t>
      </w:r>
    </w:p>
    <w:p>
      <w:pPr>
        <w:spacing w:after="40"/>
      </w:pPr>
      <w:r>
        <w:t>Wait, what? Professor Legasov, is that you?</w:t>
      </w:r>
    </w:p>
    <w:p>
      <w:pPr>
        <w:pStyle w:val="BodyText"/>
        <w:spacing w:before="40" w:after="260"/>
      </w:pPr>
      <w:r>
        <w:t>等等  什么  列加索夫教授  是你吗</w:t>
      </w:r>
    </w:p>
    <w:p>
      <w:pPr>
        <w:spacing w:after="40"/>
      </w:pPr>
      <w:r>
        <w:t>What exclusion zone?</w:t>
      </w:r>
    </w:p>
    <w:p>
      <w:pPr>
        <w:pStyle w:val="BodyText"/>
        <w:spacing w:before="40" w:after="260"/>
      </w:pPr>
      <w:r>
        <w:t>什么禁区</w:t>
      </w:r>
    </w:p>
    <w:p>
      <w:pPr>
        <w:spacing w:after="40"/>
      </w:pPr>
      <w:r>
        <w:t>Minor details, General Secretary.</w:t>
      </w:r>
    </w:p>
    <w:p>
      <w:pPr>
        <w:pStyle w:val="BodyText"/>
        <w:spacing w:before="40" w:after="260"/>
      </w:pPr>
      <w:r>
        <w:t>只是无关紧要的细节  总书记</w:t>
      </w:r>
    </w:p>
    <w:p>
      <w:pPr>
        <w:spacing w:after="40"/>
      </w:pPr>
      <w:r>
        <w:t>Um, Premier Ryzhkov has determined that--</w:t>
      </w:r>
    </w:p>
    <w:p>
      <w:pPr>
        <w:pStyle w:val="BodyText"/>
        <w:spacing w:before="40" w:after="260"/>
      </w:pPr>
      <w:r>
        <w:t>部长会议主席雷日科夫已经决定...</w:t>
      </w:r>
    </w:p>
    <w:p>
      <w:pPr>
        <w:spacing w:after="40"/>
      </w:pPr>
      <w:r>
        <w:t>If he determined, then he determined.</w:t>
      </w:r>
    </w:p>
    <w:p>
      <w:pPr>
        <w:pStyle w:val="BodyText"/>
        <w:spacing w:before="40" w:after="260"/>
      </w:pPr>
      <w:r>
        <w:t>如果他决定了  那就是决定了</w:t>
      </w:r>
    </w:p>
    <w:p>
      <w:pPr>
        <w:spacing w:after="40"/>
      </w:pPr>
      <w:r>
        <w:t>Look, Professor Legasov,</w:t>
      </w:r>
    </w:p>
    <w:p>
      <w:pPr>
        <w:pStyle w:val="BodyText"/>
        <w:spacing w:before="40" w:after="260"/>
      </w:pPr>
      <w:r>
        <w:t>听着  列加索夫教授</w:t>
      </w:r>
    </w:p>
    <w:p>
      <w:pPr>
        <w:spacing w:after="40"/>
      </w:pPr>
      <w:r>
        <w:t>you are there for one reason only.</w:t>
      </w:r>
    </w:p>
    <w:p>
      <w:pPr>
        <w:pStyle w:val="BodyText"/>
        <w:spacing w:before="40" w:after="260"/>
      </w:pPr>
      <w:r>
        <w:t>你去那里只有一个原因</w:t>
      </w:r>
    </w:p>
    <w:p>
      <w:pPr>
        <w:spacing w:after="40"/>
      </w:pPr>
      <w:r>
        <w:t>Do you understand? To make this stop.</w:t>
      </w:r>
    </w:p>
    <w:p>
      <w:pPr>
        <w:pStyle w:val="BodyText"/>
        <w:spacing w:before="40" w:after="260"/>
      </w:pPr>
      <w:r>
        <w:t>明白吗  就是制止这一切</w:t>
      </w:r>
    </w:p>
    <w:p>
      <w:pPr>
        <w:spacing w:after="40"/>
      </w:pPr>
      <w:r>
        <w:t>I don't want questions.</w:t>
      </w:r>
    </w:p>
    <w:p>
      <w:pPr>
        <w:pStyle w:val="BodyText"/>
        <w:spacing w:before="40" w:after="260"/>
      </w:pPr>
      <w:r>
        <w:t>我不想听问题</w:t>
      </w:r>
    </w:p>
    <w:p>
      <w:pPr>
        <w:spacing w:after="40"/>
      </w:pPr>
      <w:r>
        <w:t>I want to know when this will be over.</w:t>
      </w:r>
    </w:p>
    <w:p>
      <w:pPr>
        <w:pStyle w:val="BodyText"/>
        <w:spacing w:before="40" w:after="260"/>
      </w:pPr>
      <w:r>
        <w:t>我想知道什么时候结束</w:t>
      </w:r>
    </w:p>
    <w:p>
      <w:pPr>
        <w:spacing w:after="40"/>
      </w:pPr>
      <w:r>
        <w:t>If you mean when will Chernobyl be completely safe,</w:t>
      </w:r>
    </w:p>
    <w:p>
      <w:pPr>
        <w:pStyle w:val="BodyText"/>
        <w:spacing w:before="40" w:after="260"/>
      </w:pPr>
      <w:r>
        <w:t>如果你是问切尔诺贝利什么时候彻底安全</w:t>
      </w:r>
    </w:p>
    <w:p>
      <w:pPr>
        <w:spacing w:after="40"/>
      </w:pPr>
      <w:r>
        <w:t>the half-life of plutonium-239 is 24,000 years.</w:t>
      </w:r>
    </w:p>
    <w:p>
      <w:pPr>
        <w:pStyle w:val="BodyText"/>
        <w:spacing w:before="40" w:after="260"/>
      </w:pPr>
      <w:r>
        <w:t>钚239的半衰期是两万四千年</w:t>
      </w:r>
    </w:p>
    <w:p>
      <w:pPr>
        <w:spacing w:after="40"/>
      </w:pPr>
      <w:r>
        <w:t>So perhaps we should just say, "Not within our lifetimes."</w:t>
      </w:r>
    </w:p>
    <w:p>
      <w:pPr>
        <w:pStyle w:val="BodyText"/>
        <w:spacing w:before="40" w:after="260"/>
      </w:pPr>
      <w:r>
        <w:t>所以应该说"这辈子都不会安全"</w:t>
      </w:r>
    </w:p>
    <w:p>
      <w:pPr>
        <w:spacing w:after="40"/>
      </w:pPr>
      <w:r>
        <w:t>I think you and I should take a walk.</w:t>
      </w:r>
    </w:p>
    <w:p>
      <w:pPr>
        <w:pStyle w:val="BodyText"/>
        <w:spacing w:before="40" w:after="260"/>
      </w:pPr>
      <w:r>
        <w:t>咱们俩应该出去走走</w:t>
      </w:r>
    </w:p>
    <w:p>
      <w:pPr>
        <w:spacing w:after="40"/>
      </w:pPr>
      <w:r>
        <w:t>It's late. I'm tired.</w:t>
      </w:r>
    </w:p>
    <w:p>
      <w:pPr>
        <w:pStyle w:val="BodyText"/>
        <w:spacing w:before="40" w:after="260"/>
      </w:pPr>
      <w:r>
        <w:t>太晚了  我累了</w:t>
      </w:r>
    </w:p>
    <w:p>
      <w:pPr>
        <w:spacing w:after="40"/>
      </w:pPr>
      <w:r>
        <w:t>We're taking a walk.</w:t>
      </w:r>
    </w:p>
    <w:p>
      <w:pPr>
        <w:pStyle w:val="BodyText"/>
        <w:spacing w:before="40" w:after="260"/>
      </w:pPr>
      <w:r>
        <w:t>我们要去走走</w:t>
      </w:r>
    </w:p>
    <w:p>
      <w:pPr>
        <w:spacing w:after="40"/>
      </w:pPr>
      <w:r>
        <w:t>Was it you want? An apology?</w:t>
      </w:r>
    </w:p>
    <w:p>
      <w:pPr>
        <w:pStyle w:val="BodyText"/>
        <w:spacing w:before="40" w:after="260"/>
      </w:pPr>
      <w:r>
        <w:t>你想听什么  要我道歉吗</w:t>
      </w:r>
    </w:p>
    <w:p>
      <w:pPr>
        <w:spacing w:after="40"/>
      </w:pPr>
      <w:r>
        <w:t>Not gonna sit back and...</w:t>
      </w:r>
    </w:p>
    <w:p>
      <w:pPr>
        <w:pStyle w:val="BodyText"/>
        <w:spacing w:before="40" w:after="260"/>
      </w:pPr>
      <w:r>
        <w:t>我不会袖手旁观...</w:t>
      </w:r>
    </w:p>
    <w:p>
      <w:pPr>
        <w:spacing w:after="40"/>
      </w:pPr>
      <w:r>
        <w:t>What will happen to our boys?</w:t>
      </w:r>
    </w:p>
    <w:p>
      <w:pPr>
        <w:pStyle w:val="BodyText"/>
        <w:spacing w:before="40" w:after="260"/>
      </w:pPr>
      <w:r>
        <w:t>我们的小伙子们会发生什么</w:t>
      </w:r>
    </w:p>
    <w:p>
      <w:pPr>
        <w:spacing w:after="40"/>
      </w:pPr>
      <w:r>
        <w:t>Which boys? The divers?</w:t>
      </w:r>
    </w:p>
    <w:p>
      <w:pPr>
        <w:pStyle w:val="BodyText"/>
        <w:spacing w:before="40" w:after="260"/>
      </w:pPr>
      <w:r>
        <w:t>哪些小伙子  潜水员吗</w:t>
      </w:r>
    </w:p>
    <w:p>
      <w:pPr>
        <w:spacing w:after="40"/>
      </w:pPr>
      <w:r>
        <w:t>The divers, the firefighters, the men in the control room.</w:t>
      </w:r>
    </w:p>
    <w:p>
      <w:pPr>
        <w:pStyle w:val="BodyText"/>
        <w:spacing w:before="40" w:after="260"/>
      </w:pPr>
      <w:r>
        <w:t>潜水员  消防员  控制室的操作员</w:t>
      </w:r>
    </w:p>
    <w:p>
      <w:pPr>
        <w:spacing w:after="40"/>
      </w:pPr>
      <w:r>
        <w:t>What does the radiation do to them precisely?</w:t>
      </w:r>
    </w:p>
    <w:p>
      <w:pPr>
        <w:pStyle w:val="BodyText"/>
        <w:spacing w:before="40" w:after="260"/>
      </w:pPr>
      <w:r>
        <w:t>辐射具体会对他们造成什么影响</w:t>
      </w:r>
    </w:p>
    <w:p>
      <w:pPr>
        <w:spacing w:after="40"/>
      </w:pPr>
      <w:r>
        <w:t>At the levels some of them were exposed?</w:t>
      </w:r>
    </w:p>
    <w:p>
      <w:pPr>
        <w:pStyle w:val="BodyText"/>
        <w:spacing w:before="40" w:after="260"/>
      </w:pPr>
      <w:r>
        <w:t>就其中有些人接受的辐照水平而言</w:t>
      </w:r>
    </w:p>
    <w:p>
      <w:pPr>
        <w:spacing w:after="40"/>
      </w:pPr>
      <w:r>
        <w:t>Ionizing radiation tears the cellular structure apart.</w:t>
      </w:r>
    </w:p>
    <w:p>
      <w:pPr>
        <w:pStyle w:val="BodyText"/>
        <w:spacing w:before="40" w:after="260"/>
      </w:pPr>
      <w:r>
        <w:t>电离辐射会破坏细胞结构</w:t>
      </w:r>
    </w:p>
    <w:p>
      <w:pPr>
        <w:spacing w:after="40"/>
      </w:pPr>
      <w:r>
        <w:t>The skin blisters, turns red, then black.</w:t>
      </w:r>
    </w:p>
    <w:p>
      <w:pPr>
        <w:pStyle w:val="BodyText"/>
        <w:spacing w:before="40" w:after="260"/>
      </w:pPr>
      <w:r>
        <w:t>皮肤会起水泡  变红  然后变黑</w:t>
      </w:r>
    </w:p>
    <w:p>
      <w:pPr>
        <w:spacing w:after="40"/>
      </w:pPr>
      <w:r>
        <w:t>This is followed by a latency period.</w:t>
      </w:r>
    </w:p>
    <w:p>
      <w:pPr>
        <w:pStyle w:val="BodyText"/>
        <w:spacing w:before="40" w:after="260"/>
      </w:pPr>
      <w:r>
        <w:t>之后会有一段潜伏期</w:t>
      </w:r>
    </w:p>
    <w:p>
      <w:pPr>
        <w:spacing w:after="40"/>
      </w:pPr>
      <w:r>
        <w:t>The immediate effects subside.</w:t>
      </w:r>
    </w:p>
    <w:p>
      <w:pPr>
        <w:pStyle w:val="BodyText"/>
        <w:spacing w:before="40" w:after="260"/>
      </w:pPr>
      <w:r>
        <w:t>即时效应会缓和下来</w:t>
      </w:r>
    </w:p>
    <w:p>
      <w:pPr>
        <w:spacing w:after="40"/>
      </w:pPr>
      <w:r>
        <w:t>The patient appears to be recovering.</w:t>
      </w:r>
    </w:p>
    <w:p>
      <w:pPr>
        <w:pStyle w:val="BodyText"/>
        <w:spacing w:before="40" w:after="260"/>
      </w:pPr>
      <w:r>
        <w:t>患者似乎开始恢复</w:t>
      </w:r>
    </w:p>
    <w:p>
      <w:pPr>
        <w:spacing w:after="40"/>
      </w:pPr>
      <w:r>
        <w:t>Healthy, even. But they aren't.</w:t>
      </w:r>
    </w:p>
    <w:p>
      <w:pPr>
        <w:pStyle w:val="BodyText"/>
        <w:spacing w:before="40" w:after="260"/>
      </w:pPr>
      <w:r>
        <w:t>甚至显得很健康  但其实不然</w:t>
      </w:r>
    </w:p>
    <w:p>
      <w:pPr>
        <w:spacing w:after="40"/>
      </w:pPr>
      <w:r>
        <w:t>This usually only lasts for a day or two.</w:t>
      </w:r>
    </w:p>
    <w:p>
      <w:pPr>
        <w:pStyle w:val="BodyText"/>
        <w:spacing w:before="40" w:after="260"/>
      </w:pPr>
      <w:r>
        <w:t>这种现象通常只会持续一两天</w:t>
      </w:r>
    </w:p>
    <w:p>
      <w:pPr>
        <w:spacing w:after="40"/>
      </w:pPr>
      <w:r>
        <w:t>Continue.</w:t>
      </w:r>
    </w:p>
    <w:p>
      <w:pPr>
        <w:pStyle w:val="BodyText"/>
        <w:spacing w:before="40" w:after="260"/>
      </w:pPr>
      <w:r>
        <w:t>继续</w:t>
      </w:r>
    </w:p>
    <w:p>
      <w:pPr>
        <w:spacing w:after="40"/>
      </w:pPr>
      <w:r>
        <w:t>Then the cellular damage begins to manifest.</w:t>
      </w:r>
    </w:p>
    <w:p>
      <w:pPr>
        <w:pStyle w:val="BodyText"/>
        <w:spacing w:before="40" w:after="260"/>
      </w:pPr>
      <w:r>
        <w:t>然后细胞损伤开始显现</w:t>
      </w:r>
    </w:p>
    <w:p>
      <w:pPr>
        <w:spacing w:after="40"/>
      </w:pPr>
      <w:r>
        <w:t>The bone marrow dies, the immune system fails,</w:t>
      </w:r>
    </w:p>
    <w:p>
      <w:pPr>
        <w:pStyle w:val="BodyText"/>
        <w:spacing w:before="40" w:after="260"/>
      </w:pPr>
      <w:r>
        <w:t>骨髓坏死  免疫系统失效</w:t>
      </w:r>
    </w:p>
    <w:p>
      <w:pPr>
        <w:spacing w:after="40"/>
      </w:pPr>
      <w:r>
        <w:t>the organs and soft tissue begin to decompose.</w:t>
      </w:r>
    </w:p>
    <w:p>
      <w:pPr>
        <w:pStyle w:val="BodyText"/>
        <w:spacing w:before="40" w:after="260"/>
      </w:pPr>
      <w:r>
        <w:t>器官和软组织开始分解</w:t>
      </w:r>
    </w:p>
    <w:p>
      <w:pPr>
        <w:spacing w:after="40"/>
      </w:pPr>
      <w:r>
        <w:t>The arteries and veins spill open like sieves,</w:t>
      </w:r>
    </w:p>
    <w:p>
      <w:pPr>
        <w:pStyle w:val="BodyText"/>
        <w:spacing w:before="40" w:after="260"/>
      </w:pPr>
      <w:r>
        <w:t>动脉和静脉像筛子般破裂</w:t>
      </w:r>
    </w:p>
    <w:p>
      <w:pPr>
        <w:spacing w:after="40"/>
      </w:pPr>
      <w:r>
        <w:t>to the point where you can't even administer morphine</w:t>
      </w:r>
    </w:p>
    <w:p>
      <w:pPr>
        <w:pStyle w:val="BodyText"/>
        <w:spacing w:before="40" w:after="260"/>
      </w:pPr>
      <w:r>
        <w:t>以至于无法为患者输吗啡</w:t>
      </w:r>
    </w:p>
    <w:p>
      <w:pPr>
        <w:spacing w:after="40"/>
      </w:pPr>
      <w:r>
        <w:t>for the pain, which is... unimaginable.</w:t>
      </w:r>
    </w:p>
    <w:p>
      <w:pPr>
        <w:pStyle w:val="BodyText"/>
        <w:spacing w:before="40" w:after="260"/>
      </w:pPr>
      <w:r>
        <w:t>来止痛  而且会疼到无法想象</w:t>
      </w:r>
    </w:p>
    <w:p>
      <w:pPr>
        <w:spacing w:after="40"/>
      </w:pPr>
      <w:r>
        <w:t>And then three days to three weeks, you are dead.</w:t>
      </w:r>
    </w:p>
    <w:p>
      <w:pPr>
        <w:pStyle w:val="BodyText"/>
        <w:spacing w:before="40" w:after="260"/>
      </w:pPr>
      <w:r>
        <w:t>三天到三周后  必死无疑</w:t>
      </w:r>
    </w:p>
    <w:p>
      <w:pPr>
        <w:spacing w:after="40"/>
      </w:pPr>
      <w:r>
        <w:t>That is what will happen to those boys.</w:t>
      </w:r>
    </w:p>
    <w:p>
      <w:pPr>
        <w:pStyle w:val="BodyText"/>
        <w:spacing w:before="40" w:after="260"/>
      </w:pPr>
      <w:r>
        <w:t>这就是那些小伙子的结局</w:t>
      </w:r>
    </w:p>
    <w:p>
      <w:pPr>
        <w:spacing w:after="40"/>
      </w:pPr>
      <w:r>
        <w:t>And what about us?</w:t>
      </w:r>
    </w:p>
    <w:p>
      <w:pPr>
        <w:pStyle w:val="BodyText"/>
        <w:spacing w:before="40" w:after="260"/>
      </w:pPr>
      <w:r>
        <w:t>那我们呢</w:t>
      </w:r>
    </w:p>
    <w:p>
      <w:pPr>
        <w:spacing w:after="40"/>
      </w:pPr>
      <w:r>
        <w:t>Well, we've...</w:t>
      </w:r>
    </w:p>
    <w:p>
      <w:pPr>
        <w:pStyle w:val="BodyText"/>
        <w:spacing w:before="40" w:after="260"/>
      </w:pPr>
      <w:r>
        <w:t>我们...</w:t>
      </w:r>
    </w:p>
    <w:p>
      <w:pPr>
        <w:spacing w:after="40"/>
      </w:pPr>
      <w:r>
        <w:t>We've gotten a steady dose, but not as much of it.</w:t>
      </w:r>
    </w:p>
    <w:p>
      <w:pPr>
        <w:pStyle w:val="BodyText"/>
        <w:spacing w:before="40" w:after="260"/>
      </w:pPr>
      <w:r>
        <w:t>我们受到了持续的照射  但剂量不算大</w:t>
      </w:r>
    </w:p>
    <w:p>
      <w:pPr>
        <w:spacing w:after="40"/>
      </w:pPr>
      <w:r>
        <w:t>Not strong enough to kill the cells,</w:t>
      </w:r>
    </w:p>
    <w:p>
      <w:pPr>
        <w:pStyle w:val="BodyText"/>
        <w:spacing w:before="40" w:after="260"/>
      </w:pPr>
      <w:r>
        <w:t>还不足以杀死细胞</w:t>
      </w:r>
    </w:p>
    <w:p>
      <w:pPr>
        <w:spacing w:after="40"/>
      </w:pPr>
      <w:r>
        <w:t>but consistent enough to damage our DNA.</w:t>
      </w:r>
    </w:p>
    <w:p>
      <w:pPr>
        <w:pStyle w:val="BodyText"/>
        <w:spacing w:before="40" w:after="260"/>
      </w:pPr>
      <w:r>
        <w:t>不过持续时间足以造成DNA损伤</w:t>
      </w:r>
    </w:p>
    <w:p>
      <w:pPr>
        <w:spacing w:after="40"/>
      </w:pPr>
      <w:r>
        <w:t>So, in time... cancer.</w:t>
      </w:r>
    </w:p>
    <w:p>
      <w:pPr>
        <w:pStyle w:val="BodyText"/>
        <w:spacing w:before="40" w:after="260"/>
      </w:pPr>
      <w:r>
        <w:t>所以早晚...会得癌症</w:t>
      </w:r>
    </w:p>
    <w:p>
      <w:pPr>
        <w:spacing w:after="40"/>
      </w:pPr>
      <w:r>
        <w:t>Or aplastic anemia. Either way, fatal.</w:t>
      </w:r>
    </w:p>
    <w:p>
      <w:pPr>
        <w:pStyle w:val="BodyText"/>
        <w:spacing w:before="40" w:after="260"/>
      </w:pPr>
      <w:r>
        <w:t>或再生障碍性贫血  横竖都是死</w:t>
      </w:r>
    </w:p>
    <w:p>
      <w:pPr>
        <w:spacing w:after="40"/>
      </w:pPr>
      <w:r>
        <w:t>In a sense, it would seem we've gotten off easy then, Valery.</w:t>
      </w:r>
    </w:p>
    <w:p>
      <w:pPr>
        <w:pStyle w:val="BodyText"/>
        <w:spacing w:before="40" w:after="260"/>
      </w:pPr>
      <w:r>
        <w:t>某种角度来说我们还算幸运  瓦列利</w:t>
      </w:r>
    </w:p>
    <w:p>
      <w:pPr>
        <w:spacing w:after="40"/>
      </w:pPr>
      <w:r>
        <w:t>I've seen them before.</w:t>
      </w:r>
    </w:p>
    <w:p>
      <w:pPr>
        <w:pStyle w:val="BodyText"/>
        <w:spacing w:before="40" w:after="260"/>
      </w:pPr>
      <w:r>
        <w:t>我见过他们</w:t>
      </w:r>
    </w:p>
    <w:p>
      <w:pPr>
        <w:spacing w:after="40"/>
      </w:pPr>
      <w:r>
        <w:t>Now you know why I wanted to take a walk.</w:t>
      </w:r>
    </w:p>
    <w:p>
      <w:pPr>
        <w:pStyle w:val="BodyText"/>
        <w:spacing w:before="40" w:after="260"/>
      </w:pPr>
      <w:r>
        <w:t>现在你知道我为什么要出来走走了</w:t>
      </w:r>
    </w:p>
    <w:p>
      <w:pPr>
        <w:spacing w:after="40"/>
      </w:pPr>
      <w:r>
        <w:t>We can presume the work site is bugged.</w:t>
      </w:r>
    </w:p>
    <w:p>
      <w:pPr>
        <w:pStyle w:val="BodyText"/>
        <w:spacing w:before="40" w:after="260"/>
      </w:pPr>
      <w:r>
        <w:t>可以肯定我们的工作地点被窃听了</w:t>
      </w:r>
    </w:p>
    <w:p>
      <w:pPr>
        <w:spacing w:after="40"/>
      </w:pPr>
      <w:r>
        <w:t>And our rooms, even our bathrooms.</w:t>
      </w:r>
    </w:p>
    <w:p>
      <w:pPr>
        <w:pStyle w:val="BodyText"/>
        <w:spacing w:before="40" w:after="260"/>
      </w:pPr>
      <w:r>
        <w:t>还有我们的房间  甚至卫生间</w:t>
      </w:r>
    </w:p>
    <w:p>
      <w:pPr>
        <w:spacing w:after="40"/>
      </w:pPr>
      <w:r>
        <w:t>They've been here the whole time.</w:t>
      </w:r>
    </w:p>
    <w:p>
      <w:pPr>
        <w:pStyle w:val="BodyText"/>
        <w:spacing w:before="40" w:after="260"/>
      </w:pPr>
      <w:r>
        <w:t>他们一直都在这里</w:t>
      </w:r>
    </w:p>
    <w:p>
      <w:pPr>
        <w:spacing w:after="40"/>
      </w:pPr>
      <w:r>
        <w:t>Of course they've been here the whole time.</w:t>
      </w:r>
    </w:p>
    <w:p>
      <w:pPr>
        <w:pStyle w:val="BodyText"/>
        <w:spacing w:before="40" w:after="260"/>
      </w:pPr>
      <w:r>
        <w:t>他们当然一直在这里</w:t>
      </w:r>
    </w:p>
    <w:p>
      <w:pPr>
        <w:spacing w:after="40"/>
      </w:pPr>
      <w:r>
        <w:t>But if we're seeing them out in the open now,</w:t>
      </w:r>
    </w:p>
    <w:p>
      <w:pPr>
        <w:pStyle w:val="BodyText"/>
        <w:spacing w:before="40" w:after="260"/>
      </w:pPr>
      <w:r>
        <w:t>但既然我们能直接看到他们</w:t>
      </w:r>
    </w:p>
    <w:p>
      <w:pPr>
        <w:spacing w:after="40"/>
      </w:pPr>
      <w:r>
        <w:t>it's because they want us to know.</w:t>
      </w:r>
    </w:p>
    <w:p>
      <w:pPr>
        <w:pStyle w:val="BodyText"/>
        <w:spacing w:before="40" w:after="260"/>
      </w:pPr>
      <w:r>
        <w:t>就说明他们想让我们知道</w:t>
      </w:r>
    </w:p>
    <w:p>
      <w:pPr>
        <w:spacing w:after="40"/>
      </w:pPr>
      <w:r>
        <w:t>You've seen that?</w:t>
      </w:r>
    </w:p>
    <w:p>
      <w:pPr>
        <w:pStyle w:val="BodyText"/>
        <w:spacing w:before="40" w:after="260"/>
      </w:pPr>
      <w:r>
        <w:t>你看到了吗</w:t>
      </w:r>
    </w:p>
    <w:p>
      <w:pPr>
        <w:spacing w:after="40"/>
      </w:pPr>
      <w:r>
        <w:t>The fuel is melting faster than we expected.</w:t>
      </w:r>
    </w:p>
    <w:p>
      <w:pPr>
        <w:pStyle w:val="BodyText"/>
        <w:spacing w:before="40" w:after="260"/>
      </w:pPr>
      <w:r>
        <w:t>燃料的熔化速度超过了预期</w:t>
      </w:r>
    </w:p>
    <w:p>
      <w:pPr>
        <w:spacing w:after="40"/>
      </w:pPr>
      <w:r>
        <w:t>I know. I have a plan.</w:t>
      </w:r>
    </w:p>
    <w:p>
      <w:pPr>
        <w:pStyle w:val="BodyText"/>
        <w:spacing w:before="40" w:after="260"/>
      </w:pPr>
      <w:r>
        <w:t>我知道  我有个计划</w:t>
      </w:r>
    </w:p>
    <w:p>
      <w:pPr>
        <w:spacing w:after="40"/>
      </w:pPr>
      <w:r>
        <w:t>Heat exchanger, I hope.</w:t>
      </w:r>
    </w:p>
    <w:p>
      <w:pPr>
        <w:pStyle w:val="BodyText"/>
        <w:spacing w:before="40" w:after="260"/>
      </w:pPr>
      <w:r>
        <w:t>希望是热交换器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对</w:t>
      </w:r>
    </w:p>
    <w:p>
      <w:pPr>
        <w:spacing w:after="40"/>
      </w:pPr>
      <w:r>
        <w:t>There's something I've wanted to ask you, comrade,</w:t>
      </w:r>
    </w:p>
    <w:p>
      <w:pPr>
        <w:pStyle w:val="BodyText"/>
        <w:spacing w:before="40" w:after="260"/>
      </w:pPr>
      <w:r>
        <w:t>我一直想问你个问题  同志</w:t>
      </w:r>
    </w:p>
    <w:p>
      <w:pPr>
        <w:spacing w:after="40"/>
      </w:pPr>
      <w:r>
        <w:t>but I see you're already asking yourself the same question.</w:t>
      </w:r>
    </w:p>
    <w:p>
      <w:pPr>
        <w:pStyle w:val="BodyText"/>
        <w:spacing w:before="40" w:after="260"/>
      </w:pPr>
      <w:r>
        <w:t>不过看来你也在思考同一个问题</w:t>
      </w:r>
    </w:p>
    <w:p>
      <w:pPr>
        <w:spacing w:after="40"/>
      </w:pPr>
      <w:r>
        <w:t>Why did it explode?</w:t>
      </w:r>
    </w:p>
    <w:p>
      <w:pPr>
        <w:pStyle w:val="BodyText"/>
        <w:spacing w:before="40" w:after="260"/>
      </w:pPr>
      <w:r>
        <w:t>它怎么会爆炸呢</w:t>
      </w:r>
    </w:p>
    <w:p>
      <w:pPr>
        <w:spacing w:after="40"/>
      </w:pPr>
      <w:r>
        <w:t>I've worked the numbers over and over,</w:t>
      </w:r>
    </w:p>
    <w:p>
      <w:pPr>
        <w:pStyle w:val="BodyText"/>
        <w:spacing w:before="40" w:after="260"/>
      </w:pPr>
      <w:r>
        <w:t>我把数据算了一遍又一遍</w:t>
      </w:r>
    </w:p>
    <w:p>
      <w:pPr>
        <w:spacing w:after="40"/>
      </w:pPr>
      <w:r>
        <w:t>presuming the worst possible conditions in an RBMK reactor.</w:t>
      </w:r>
    </w:p>
    <w:p>
      <w:pPr>
        <w:pStyle w:val="BodyText"/>
        <w:spacing w:before="40" w:after="260"/>
      </w:pPr>
      <w:r>
        <w:t>按照RBMK反应堆可能的最坏条件来假设</w:t>
      </w:r>
    </w:p>
    <w:p>
      <w:pPr>
        <w:spacing w:after="40"/>
      </w:pPr>
      <w:r>
        <w:t>And I always get the same answer.</w:t>
      </w:r>
    </w:p>
    <w:p>
      <w:pPr>
        <w:pStyle w:val="BodyText"/>
        <w:spacing w:before="40" w:after="260"/>
      </w:pPr>
      <w:r>
        <w:t>可每次的结论都一样</w:t>
      </w:r>
    </w:p>
    <w:p>
      <w:pPr>
        <w:spacing w:after="40"/>
      </w:pPr>
      <w:r>
        <w:t>Which is?</w:t>
      </w:r>
    </w:p>
    <w:p>
      <w:pPr>
        <w:pStyle w:val="BodyText"/>
        <w:spacing w:before="40" w:after="260"/>
      </w:pPr>
      <w:r>
        <w:t>结论是</w:t>
      </w:r>
    </w:p>
    <w:p>
      <w:pPr>
        <w:spacing w:after="40"/>
      </w:pPr>
      <w:r>
        <w:t>It's not possible.</w:t>
      </w:r>
    </w:p>
    <w:p>
      <w:pPr>
        <w:pStyle w:val="BodyText"/>
        <w:spacing w:before="40" w:after="260"/>
      </w:pPr>
      <w:r>
        <w:t>它不可能爆炸</w:t>
      </w:r>
    </w:p>
    <w:p>
      <w:pPr>
        <w:spacing w:after="40"/>
      </w:pPr>
      <w:r>
        <w:t>And yet...</w:t>
      </w:r>
    </w:p>
    <w:p>
      <w:pPr>
        <w:pStyle w:val="BodyText"/>
        <w:spacing w:before="40" w:after="260"/>
      </w:pPr>
      <w:r>
        <w:t>可是...</w:t>
      </w:r>
    </w:p>
    <w:p>
      <w:pPr>
        <w:spacing w:after="40"/>
      </w:pPr>
      <w:r>
        <w:t>You're not going to solve this here.</w:t>
      </w:r>
    </w:p>
    <w:p>
      <w:pPr>
        <w:pStyle w:val="BodyText"/>
        <w:spacing w:before="40" w:after="260"/>
      </w:pPr>
      <w:r>
        <w:t>你没办法在这里找到答案</w:t>
      </w:r>
    </w:p>
    <w:p>
      <w:pPr>
        <w:spacing w:after="40"/>
      </w:pPr>
      <w:r>
        <w:t>Not on paper.</w:t>
      </w:r>
    </w:p>
    <w:p>
      <w:pPr>
        <w:pStyle w:val="BodyText"/>
        <w:spacing w:before="40" w:after="260"/>
      </w:pPr>
      <w:r>
        <w:t>在纸上推演没用</w:t>
      </w:r>
    </w:p>
    <w:p>
      <w:pPr>
        <w:spacing w:after="40"/>
      </w:pPr>
      <w:r>
        <w:t>Everyone who was in the control room,</w:t>
      </w:r>
    </w:p>
    <w:p>
      <w:pPr>
        <w:pStyle w:val="BodyText"/>
        <w:spacing w:before="40" w:after="260"/>
      </w:pPr>
      <w:r>
        <w:t>所有在控制室的人</w:t>
      </w:r>
    </w:p>
    <w:p>
      <w:pPr>
        <w:spacing w:after="40"/>
      </w:pPr>
      <w:r>
        <w:t>Dyatlov, Akimov, Toptunov,</w:t>
      </w:r>
    </w:p>
    <w:p>
      <w:pPr>
        <w:pStyle w:val="BodyText"/>
        <w:spacing w:before="40" w:after="260"/>
      </w:pPr>
      <w:r>
        <w:t>迪亚特洛夫  阿基莫夫  托普特诺夫</w:t>
      </w:r>
    </w:p>
    <w:p>
      <w:pPr>
        <w:spacing w:after="40"/>
      </w:pPr>
      <w:r>
        <w:t>they're all in Moscow, Hospital Number 6.</w:t>
      </w:r>
    </w:p>
    <w:p>
      <w:pPr>
        <w:pStyle w:val="BodyText"/>
        <w:spacing w:before="40" w:after="260"/>
      </w:pPr>
      <w:r>
        <w:t>他们都在莫斯科的第六医院</w:t>
      </w:r>
    </w:p>
    <w:p>
      <w:pPr>
        <w:spacing w:after="40"/>
      </w:pPr>
      <w:r>
        <w:t>We need to find out exactly what happened that night,</w:t>
      </w:r>
    </w:p>
    <w:p>
      <w:pPr>
        <w:pStyle w:val="BodyText"/>
        <w:spacing w:before="40" w:after="260"/>
      </w:pPr>
      <w:r>
        <w:t>我们需要查明那晚到底发生了什么</w:t>
      </w:r>
    </w:p>
    <w:p>
      <w:pPr>
        <w:spacing w:after="40"/>
      </w:pPr>
      <w:r>
        <w:t>moment by moment, decision by decision.</w:t>
      </w:r>
    </w:p>
    <w:p>
      <w:pPr>
        <w:pStyle w:val="BodyText"/>
        <w:spacing w:before="40" w:after="260"/>
      </w:pPr>
      <w:r>
        <w:t>每个时刻  每个决定</w:t>
      </w:r>
    </w:p>
    <w:p>
      <w:pPr>
        <w:spacing w:after="40"/>
      </w:pPr>
      <w:r>
        <w:t>Go now while they're still alive.</w:t>
      </w:r>
    </w:p>
    <w:p>
      <w:pPr>
        <w:pStyle w:val="BodyText"/>
        <w:spacing w:before="40" w:after="260"/>
      </w:pPr>
      <w:r>
        <w:t>趁他们还活着赶紧去</w:t>
      </w:r>
    </w:p>
    <w:p>
      <w:pPr>
        <w:spacing w:after="40"/>
      </w:pPr>
      <w:r>
        <w:t>Talk to them.</w:t>
      </w:r>
    </w:p>
    <w:p>
      <w:pPr>
        <w:pStyle w:val="BodyText"/>
        <w:spacing w:before="40" w:after="260"/>
      </w:pPr>
      <w:r>
        <w:t>和他们谈谈</w:t>
      </w:r>
    </w:p>
    <w:p>
      <w:pPr>
        <w:spacing w:after="40"/>
      </w:pPr>
      <w:r>
        <w:t>Because if we don't find out how this happened,</w:t>
      </w:r>
    </w:p>
    <w:p>
      <w:pPr>
        <w:pStyle w:val="BodyText"/>
        <w:spacing w:before="40" w:after="260"/>
      </w:pPr>
      <w:r>
        <w:t>因为如果我们不弄明白这是怎么发生的</w:t>
      </w:r>
    </w:p>
    <w:p>
      <w:pPr>
        <w:spacing w:after="40"/>
      </w:pPr>
      <w:r>
        <w:t>it will happen again.</w:t>
      </w:r>
    </w:p>
    <w:p>
      <w:pPr>
        <w:pStyle w:val="BodyText"/>
        <w:spacing w:before="40" w:after="260"/>
      </w:pPr>
      <w:r>
        <w:t>同样的事还会发生</w:t>
      </w:r>
    </w:p>
    <w:p>
      <w:pPr>
        <w:spacing w:after="40"/>
      </w:pPr>
      <w:r>
        <w:t>And, Khomyuk...</w:t>
      </w:r>
    </w:p>
    <w:p>
      <w:pPr>
        <w:pStyle w:val="BodyText"/>
        <w:spacing w:before="40" w:after="260"/>
      </w:pPr>
      <w:r>
        <w:t>还有霍缪克...</w:t>
      </w:r>
    </w:p>
    <w:p>
      <w:pPr>
        <w:spacing w:after="40"/>
      </w:pPr>
      <w:r>
        <w:t>be careful.</w:t>
      </w:r>
    </w:p>
    <w:p>
      <w:pPr>
        <w:pStyle w:val="BodyText"/>
        <w:spacing w:before="40" w:after="260"/>
      </w:pPr>
      <w:r>
        <w:t>小心点</w:t>
      </w:r>
    </w:p>
    <w:p>
      <w:pPr>
        <w:spacing w:after="40"/>
      </w:pPr>
      <w:r>
        <w:t>Well, fuck you!</w:t>
      </w:r>
    </w:p>
    <w:p>
      <w:pPr>
        <w:pStyle w:val="BodyText"/>
        <w:spacing w:before="40" w:after="260"/>
      </w:pPr>
      <w:r>
        <w:t>去你妈的</w:t>
      </w:r>
    </w:p>
    <w:p>
      <w:pPr>
        <w:spacing w:after="40"/>
      </w:pPr>
      <w:r>
        <w:t>Hey, here's one, here's one.</w:t>
      </w:r>
    </w:p>
    <w:p>
      <w:pPr>
        <w:pStyle w:val="BodyText"/>
        <w:spacing w:before="40" w:after="260"/>
      </w:pPr>
      <w:r>
        <w:t>听这个  听这个</w:t>
      </w:r>
    </w:p>
    <w:p>
      <w:pPr>
        <w:spacing w:after="40"/>
      </w:pPr>
      <w:r>
        <w:t>What's as big as a house,</w:t>
      </w:r>
    </w:p>
    <w:p>
      <w:pPr>
        <w:pStyle w:val="BodyText"/>
        <w:spacing w:before="40" w:after="260"/>
      </w:pPr>
      <w:r>
        <w:t>什么东西和房子一样大</w:t>
      </w:r>
    </w:p>
    <w:p>
      <w:pPr>
        <w:spacing w:after="40"/>
      </w:pPr>
      <w:r>
        <w:t>burns 20 liters of fuel every hour,</w:t>
      </w:r>
    </w:p>
    <w:p>
      <w:pPr>
        <w:pStyle w:val="BodyText"/>
        <w:spacing w:before="40" w:after="260"/>
      </w:pPr>
      <w:r>
        <w:t>每小时要烧20升油</w:t>
      </w:r>
    </w:p>
    <w:p>
      <w:pPr>
        <w:spacing w:after="40"/>
      </w:pPr>
      <w:r>
        <w:t>puts out a shit-load of smoke and noise,</w:t>
      </w:r>
    </w:p>
    <w:p>
      <w:pPr>
        <w:pStyle w:val="BodyText"/>
        <w:spacing w:before="40" w:after="260"/>
      </w:pPr>
      <w:r>
        <w:t>产生很多的黑烟和噪声</w:t>
      </w:r>
    </w:p>
    <w:p>
      <w:pPr>
        <w:spacing w:after="40"/>
      </w:pPr>
      <w:r>
        <w:t>and cuts an apple into three pieces?</w:t>
      </w:r>
    </w:p>
    <w:p>
      <w:pPr>
        <w:pStyle w:val="BodyText"/>
        <w:spacing w:before="40" w:after="260"/>
      </w:pPr>
      <w:r>
        <w:t>却把苹果切成三块</w:t>
      </w:r>
    </w:p>
    <w:p>
      <w:pPr>
        <w:spacing w:after="40"/>
      </w:pPr>
      <w:r>
        <w:t>A Soviet machine made to cut apples into four pieces!</w:t>
      </w:r>
    </w:p>
    <w:p>
      <w:pPr>
        <w:pStyle w:val="BodyText"/>
        <w:spacing w:before="40" w:after="260"/>
      </w:pPr>
      <w:r>
        <w:t>答案是本来该把苹果切四块的苏联机器</w:t>
      </w:r>
    </w:p>
    <w:p>
      <w:pPr>
        <w:spacing w:after="40"/>
      </w:pPr>
      <w:r>
        <w:t>- Who's in charge here? - I'm the crew chief.</w:t>
      </w:r>
    </w:p>
    <w:p>
      <w:pPr>
        <w:pStyle w:val="BodyText"/>
        <w:spacing w:before="40" w:after="260"/>
      </w:pPr>
      <w:r>
        <w:t>-这里谁负责  -我是工长</w:t>
      </w:r>
    </w:p>
    <w:p>
      <w:pPr>
        <w:spacing w:after="40"/>
      </w:pPr>
      <w:r>
        <w:t>I am Shadov, Minister of Coal Industries.</w:t>
      </w:r>
    </w:p>
    <w:p>
      <w:pPr>
        <w:pStyle w:val="BodyText"/>
        <w:spacing w:before="40" w:after="260"/>
      </w:pPr>
      <w:r>
        <w:t>我是煤炭工业部长谢多夫</w:t>
      </w:r>
    </w:p>
    <w:p>
      <w:pPr>
        <w:spacing w:after="40"/>
      </w:pPr>
      <w:r>
        <w:t>We know who you are.</w:t>
      </w:r>
    </w:p>
    <w:p>
      <w:pPr>
        <w:pStyle w:val="BodyText"/>
        <w:spacing w:before="40" w:after="260"/>
      </w:pPr>
      <w:r>
        <w:t>我们认识你</w:t>
      </w:r>
    </w:p>
    <w:p>
      <w:pPr>
        <w:spacing w:after="40"/>
      </w:pPr>
      <w:r>
        <w:t>How many men do you have?</w:t>
      </w:r>
    </w:p>
    <w:p>
      <w:pPr>
        <w:pStyle w:val="BodyText"/>
        <w:spacing w:before="40" w:after="260"/>
      </w:pPr>
      <w:r>
        <w:t>你有多少人</w:t>
      </w:r>
    </w:p>
    <w:p>
      <w:pPr>
        <w:spacing w:after="40"/>
      </w:pPr>
      <w:r>
        <w:t>On this shift, 45 here, a hundred in total.</w:t>
      </w:r>
    </w:p>
    <w:p>
      <w:pPr>
        <w:pStyle w:val="BodyText"/>
        <w:spacing w:before="40" w:after="260"/>
      </w:pPr>
      <w:r>
        <w:t>这一班是45人  一共100人</w:t>
      </w:r>
    </w:p>
    <w:p>
      <w:pPr>
        <w:spacing w:after="40"/>
      </w:pPr>
      <w:r>
        <w:t>I need all 100 men to gather their equipment and get in the trucks.</w:t>
      </w:r>
    </w:p>
    <w:p>
      <w:pPr>
        <w:pStyle w:val="BodyText"/>
        <w:spacing w:before="40" w:after="260"/>
      </w:pPr>
      <w:r>
        <w:t>我需要这100人收拾好装备上车</w:t>
      </w:r>
    </w:p>
    <w:p>
      <w:pPr>
        <w:spacing w:after="40"/>
      </w:pPr>
      <w:r>
        <w:t>Do you? To where?</w:t>
      </w:r>
    </w:p>
    <w:p>
      <w:pPr>
        <w:pStyle w:val="BodyText"/>
        <w:spacing w:before="40" w:after="260"/>
      </w:pPr>
      <w:r>
        <w:t>是吗  去哪里</w:t>
      </w:r>
    </w:p>
    <w:p>
      <w:pPr>
        <w:spacing w:after="40"/>
      </w:pPr>
      <w:r>
        <w:t>That's classified.</w:t>
      </w:r>
    </w:p>
    <w:p>
      <w:pPr>
        <w:pStyle w:val="BodyText"/>
        <w:spacing w:before="40" w:after="260"/>
      </w:pPr>
      <w:r>
        <w:t>那是国家机密</w:t>
      </w:r>
    </w:p>
    <w:p>
      <w:pPr>
        <w:spacing w:after="40"/>
      </w:pPr>
      <w:r>
        <w:t>Come on, then.</w:t>
      </w:r>
    </w:p>
    <w:p>
      <w:pPr>
        <w:pStyle w:val="BodyText"/>
        <w:spacing w:before="40" w:after="260"/>
      </w:pPr>
      <w:r>
        <w:t>那就来吧</w:t>
      </w:r>
    </w:p>
    <w:p>
      <w:pPr>
        <w:spacing w:after="40"/>
      </w:pPr>
      <w:r>
        <w:t>Start shooting.</w:t>
      </w:r>
    </w:p>
    <w:p>
      <w:pPr>
        <w:pStyle w:val="BodyText"/>
        <w:spacing w:before="40" w:after="260"/>
      </w:pPr>
      <w:r>
        <w:t>开枪射击吧</w:t>
      </w:r>
    </w:p>
    <w:p>
      <w:pPr>
        <w:spacing w:after="40"/>
      </w:pPr>
      <w:r>
        <w:t>You haven't got enough bullets for all of us.</w:t>
      </w:r>
    </w:p>
    <w:p>
      <w:pPr>
        <w:pStyle w:val="BodyText"/>
        <w:spacing w:before="40" w:after="260"/>
      </w:pPr>
      <w:r>
        <w:t>你的子弹不够杀我们所有人的</w:t>
      </w:r>
    </w:p>
    <w:p>
      <w:pPr>
        <w:spacing w:after="40"/>
      </w:pPr>
      <w:r>
        <w:t>Kill as many as you can, whoever's left,</w:t>
      </w:r>
    </w:p>
    <w:p>
      <w:pPr>
        <w:pStyle w:val="BodyText"/>
        <w:spacing w:before="40" w:after="260"/>
      </w:pPr>
      <w:r>
        <w:t>尽可能地杀  而剩下来的人</w:t>
      </w:r>
    </w:p>
    <w:p>
      <w:pPr>
        <w:spacing w:after="40"/>
      </w:pPr>
      <w:r>
        <w:t>they'll beat the living piss out of each of you.</w:t>
      </w:r>
    </w:p>
    <w:p>
      <w:pPr>
        <w:pStyle w:val="BodyText"/>
        <w:spacing w:before="40" w:after="260"/>
      </w:pPr>
      <w:r>
        <w:t>会把你们几个都揍得满地找牙</w:t>
      </w:r>
    </w:p>
    <w:p>
      <w:pPr>
        <w:spacing w:after="40"/>
      </w:pPr>
      <w:r>
        <w:t>- You can't talk to us like that! - Shut the fuck up!</w:t>
      </w:r>
    </w:p>
    <w:p>
      <w:pPr>
        <w:pStyle w:val="BodyText"/>
        <w:spacing w:before="40" w:after="260"/>
      </w:pPr>
      <w:r>
        <w:t>-你不能这么和我们说话  -闭上臭嘴</w:t>
      </w:r>
    </w:p>
    <w:p>
      <w:pPr>
        <w:spacing w:after="40"/>
      </w:pPr>
      <w:r>
        <w:t>This is Tula. This is our mine.</w:t>
      </w:r>
    </w:p>
    <w:p>
      <w:pPr>
        <w:pStyle w:val="BodyText"/>
        <w:spacing w:before="40" w:after="260"/>
      </w:pPr>
      <w:r>
        <w:t>这里是图拉  这里是我们的煤矿</w:t>
      </w:r>
    </w:p>
    <w:p>
      <w:pPr>
        <w:spacing w:after="40"/>
      </w:pPr>
      <w:r>
        <w:t>We don't leave unless we know why.</w:t>
      </w:r>
    </w:p>
    <w:p>
      <w:pPr>
        <w:pStyle w:val="BodyText"/>
        <w:spacing w:before="40" w:after="260"/>
      </w:pPr>
      <w:r>
        <w:t>如果不知道原因  我们不会走</w:t>
      </w:r>
    </w:p>
    <w:p>
      <w:pPr>
        <w:spacing w:after="40"/>
      </w:pPr>
      <w:r>
        <w:t>You're going to Chernobyl.</w:t>
      </w:r>
    </w:p>
    <w:p>
      <w:pPr>
        <w:pStyle w:val="BodyText"/>
        <w:spacing w:before="40" w:after="260"/>
      </w:pPr>
      <w:r>
        <w:t>你们要去切尔诺贝利</w:t>
      </w:r>
    </w:p>
    <w:p>
      <w:pPr>
        <w:spacing w:after="40"/>
      </w:pPr>
      <w:r>
        <w:t>Do you know what's happened there?</w:t>
      </w:r>
    </w:p>
    <w:p>
      <w:pPr>
        <w:pStyle w:val="BodyText"/>
        <w:spacing w:before="40" w:after="260"/>
      </w:pPr>
      <w:r>
        <w:t>你们知道那边出什么事了吗</w:t>
      </w:r>
    </w:p>
    <w:p>
      <w:pPr>
        <w:spacing w:after="40"/>
      </w:pPr>
      <w:r>
        <w:t>We dig up coal, not bodies.</w:t>
      </w:r>
    </w:p>
    <w:p>
      <w:pPr>
        <w:pStyle w:val="BodyText"/>
        <w:spacing w:before="40" w:after="260"/>
      </w:pPr>
      <w:r>
        <w:t>我们挖煤  不挖尸体</w:t>
      </w:r>
    </w:p>
    <w:p>
      <w:pPr>
        <w:spacing w:after="40"/>
      </w:pPr>
      <w:r>
        <w:t>The reactor fuel is going to sink into the ground</w:t>
      </w:r>
    </w:p>
    <w:p>
      <w:pPr>
        <w:pStyle w:val="BodyText"/>
        <w:spacing w:before="40" w:after="260"/>
      </w:pPr>
      <w:r>
        <w:t>反应堆燃料即将熔进地下</w:t>
      </w:r>
    </w:p>
    <w:p>
      <w:pPr>
        <w:spacing w:after="40"/>
      </w:pPr>
      <w:r>
        <w:t>and poison the water from Kiev to the Black Sea.</w:t>
      </w:r>
    </w:p>
    <w:p>
      <w:pPr>
        <w:pStyle w:val="BodyText"/>
        <w:spacing w:before="40" w:after="260"/>
      </w:pPr>
      <w:r>
        <w:t>污染从基辅到黑海的水源</w:t>
      </w:r>
    </w:p>
    <w:p>
      <w:pPr>
        <w:spacing w:after="40"/>
      </w:pPr>
      <w:r>
        <w:t>All of it.</w:t>
      </w:r>
    </w:p>
    <w:p>
      <w:pPr>
        <w:pStyle w:val="BodyText"/>
        <w:spacing w:before="40" w:after="260"/>
      </w:pPr>
      <w:r>
        <w:t>全部水源</w:t>
      </w:r>
    </w:p>
    <w:p>
      <w:pPr>
        <w:spacing w:after="40"/>
      </w:pPr>
      <w:r>
        <w:t>Forever, they say.</w:t>
      </w:r>
    </w:p>
    <w:p>
      <w:pPr>
        <w:pStyle w:val="BodyText"/>
        <w:spacing w:before="40" w:after="260"/>
      </w:pPr>
      <w:r>
        <w:t>而且据说是永久性的</w:t>
      </w:r>
    </w:p>
    <w:p>
      <w:pPr>
        <w:spacing w:after="40"/>
      </w:pPr>
      <w:r>
        <w:t>They want you to stop that from happening.</w:t>
      </w:r>
    </w:p>
    <w:p>
      <w:pPr>
        <w:pStyle w:val="BodyText"/>
        <w:spacing w:before="40" w:after="260"/>
      </w:pPr>
      <w:r>
        <w:t>他们想让你们去阻止这件事的发生</w:t>
      </w:r>
    </w:p>
    <w:p>
      <w:pPr>
        <w:spacing w:after="40"/>
      </w:pPr>
      <w:r>
        <w:t>And how are we supposed to do that?</w:t>
      </w:r>
    </w:p>
    <w:p>
      <w:pPr>
        <w:pStyle w:val="BodyText"/>
        <w:spacing w:before="40" w:after="260"/>
      </w:pPr>
      <w:r>
        <w:t>我们要怎么做呢</w:t>
      </w:r>
    </w:p>
    <w:p>
      <w:pPr>
        <w:spacing w:after="40"/>
      </w:pPr>
      <w:r>
        <w:t>They didn't tell me, because I don't need to know.</w:t>
      </w:r>
    </w:p>
    <w:p>
      <w:pPr>
        <w:pStyle w:val="BodyText"/>
        <w:spacing w:before="40" w:after="260"/>
      </w:pPr>
      <w:r>
        <w:t>他们没告诉我  因为我不需要知道这个</w:t>
      </w:r>
    </w:p>
    <w:p>
      <w:pPr>
        <w:spacing w:after="40"/>
      </w:pPr>
      <w:r>
        <w:t>Do you need to know, or have you heard enough?</w:t>
      </w:r>
    </w:p>
    <w:p>
      <w:pPr>
        <w:pStyle w:val="BodyText"/>
        <w:spacing w:before="40" w:after="260"/>
      </w:pPr>
      <w:r>
        <w:t>你们需要知道吗  还是说这就足够了</w:t>
      </w:r>
    </w:p>
    <w:p>
      <w:pPr>
        <w:spacing w:after="40"/>
      </w:pPr>
      <w:r>
        <w:t>Now you look like the minister of coal.</w:t>
      </w:r>
    </w:p>
    <w:p>
      <w:pPr>
        <w:pStyle w:val="BodyText"/>
        <w:spacing w:before="40" w:after="260"/>
      </w:pPr>
      <w:r>
        <w:t>你现在这样才像煤炭部长</w:t>
      </w:r>
    </w:p>
    <w:p>
      <w:pPr>
        <w:spacing w:after="40"/>
      </w:pPr>
      <w:r>
        <w:t>Vasya?</w:t>
      </w:r>
    </w:p>
    <w:p>
      <w:pPr>
        <w:pStyle w:val="BodyText"/>
        <w:spacing w:before="40" w:after="260"/>
      </w:pPr>
      <w:r>
        <w:t>瓦西里</w:t>
      </w:r>
    </w:p>
    <w:p>
      <w:pPr>
        <w:spacing w:after="40"/>
      </w:pPr>
      <w:r>
        <w:t>Vasya?</w:t>
      </w:r>
    </w:p>
    <w:p>
      <w:pPr>
        <w:pStyle w:val="BodyText"/>
        <w:spacing w:before="40" w:after="260"/>
      </w:pPr>
      <w:r>
        <w:t>瓦西里</w:t>
      </w:r>
    </w:p>
    <w:p>
      <w:pPr>
        <w:spacing w:after="40"/>
      </w:pPr>
      <w:r>
        <w:t>No, no, no.</w:t>
      </w:r>
    </w:p>
    <w:p>
      <w:pPr>
        <w:pStyle w:val="BodyText"/>
        <w:spacing w:before="40" w:after="260"/>
      </w:pPr>
      <w:r>
        <w:t>别  别  别</w:t>
      </w:r>
    </w:p>
    <w:p>
      <w:pPr>
        <w:spacing w:after="40"/>
      </w:pPr>
      <w:r>
        <w:t>They told you no touching.</w:t>
      </w:r>
    </w:p>
    <w:p>
      <w:pPr>
        <w:pStyle w:val="BodyText"/>
        <w:spacing w:before="40" w:after="260"/>
      </w:pPr>
      <w:r>
        <w:t>他们说你不能碰我</w:t>
      </w:r>
    </w:p>
    <w:p>
      <w:pPr>
        <w:spacing w:after="40"/>
      </w:pPr>
      <w:r>
        <w:t>It's not safe.</w:t>
      </w:r>
    </w:p>
    <w:p>
      <w:pPr>
        <w:pStyle w:val="BodyText"/>
        <w:spacing w:before="40" w:after="260"/>
      </w:pPr>
      <w:r>
        <w:t>这不安全</w:t>
      </w:r>
    </w:p>
    <w:p>
      <w:pPr>
        <w:spacing w:after="40"/>
      </w:pPr>
      <w:r>
        <w:t>They touch you.</w:t>
      </w:r>
    </w:p>
    <w:p>
      <w:pPr>
        <w:pStyle w:val="BodyText"/>
        <w:spacing w:before="40" w:after="260"/>
      </w:pPr>
      <w:r>
        <w:t>他们不就碰你了</w:t>
      </w:r>
    </w:p>
    <w:p>
      <w:pPr>
        <w:spacing w:after="40"/>
      </w:pPr>
      <w:r>
        <w:t>If it's safe for them, it's safe for me.</w:t>
      </w:r>
    </w:p>
    <w:p>
      <w:pPr>
        <w:pStyle w:val="BodyText"/>
        <w:spacing w:before="40" w:after="260"/>
      </w:pPr>
      <w:r>
        <w:t>如果他们没事儿  我也一样</w:t>
      </w:r>
    </w:p>
    <w:p>
      <w:pPr>
        <w:spacing w:after="40"/>
      </w:pPr>
      <w:r>
        <w:t>Where are the others?</w:t>
      </w:r>
    </w:p>
    <w:p>
      <w:pPr>
        <w:pStyle w:val="BodyText"/>
        <w:spacing w:before="40" w:after="260"/>
      </w:pPr>
      <w:r>
        <w:t>其他人呢</w:t>
      </w:r>
    </w:p>
    <w:p>
      <w:pPr>
        <w:spacing w:after="40"/>
      </w:pPr>
      <w:r>
        <w:t>They took them to a special room.</w:t>
      </w:r>
    </w:p>
    <w:p>
      <w:pPr>
        <w:pStyle w:val="BodyText"/>
        <w:spacing w:before="40" w:after="260"/>
      </w:pPr>
      <w:r>
        <w:t>他们被送去一个特殊病房</w:t>
      </w:r>
    </w:p>
    <w:p>
      <w:pPr>
        <w:spacing w:after="40"/>
      </w:pPr>
      <w:r>
        <w:t>They won't tell me where.</w:t>
      </w:r>
    </w:p>
    <w:p>
      <w:pPr>
        <w:pStyle w:val="BodyText"/>
        <w:spacing w:before="40" w:after="260"/>
      </w:pPr>
      <w:r>
        <w:t>但是他们不肯说在哪儿</w:t>
      </w:r>
    </w:p>
    <w:p>
      <w:pPr>
        <w:spacing w:after="40"/>
      </w:pPr>
      <w:r>
        <w:t>Will you open the curtains?</w:t>
      </w:r>
    </w:p>
    <w:p>
      <w:pPr>
        <w:pStyle w:val="BodyText"/>
        <w:spacing w:before="40" w:after="260"/>
      </w:pPr>
      <w:r>
        <w:t>你能把窗帘拉开吗</w:t>
      </w:r>
    </w:p>
    <w:p>
      <w:pPr>
        <w:spacing w:after="40"/>
      </w:pPr>
      <w:r>
        <w:t>Open the curtains.</w:t>
      </w:r>
    </w:p>
    <w:p>
      <w:pPr>
        <w:pStyle w:val="BodyText"/>
        <w:spacing w:before="40" w:after="260"/>
      </w:pPr>
      <w:r>
        <w:t>把窗帘拉开</w:t>
      </w:r>
    </w:p>
    <w:p>
      <w:pPr>
        <w:spacing w:after="40"/>
      </w:pPr>
      <w:r>
        <w:t>Please, tell me what you see outside.</w:t>
      </w:r>
    </w:p>
    <w:p>
      <w:pPr>
        <w:pStyle w:val="BodyText"/>
        <w:spacing w:before="40" w:after="260"/>
      </w:pPr>
      <w:r>
        <w:t>拜托  告诉我你看到外面有什么</w:t>
      </w:r>
    </w:p>
    <w:p>
      <w:pPr>
        <w:spacing w:after="40"/>
      </w:pPr>
      <w:r>
        <w:t>Tell me everything.</w:t>
      </w:r>
    </w:p>
    <w:p>
      <w:pPr>
        <w:pStyle w:val="BodyText"/>
        <w:spacing w:before="40" w:after="260"/>
      </w:pPr>
      <w:r>
        <w:t>告诉我你看到的一切</w:t>
      </w:r>
    </w:p>
    <w:p>
      <w:pPr>
        <w:spacing w:after="40"/>
      </w:pPr>
      <w:r>
        <w:t>I can see the Red Square.</w:t>
      </w:r>
    </w:p>
    <w:p>
      <w:pPr>
        <w:pStyle w:val="BodyText"/>
        <w:spacing w:before="40" w:after="260"/>
      </w:pPr>
      <w:r>
        <w:t>我能看见红场</w:t>
      </w:r>
    </w:p>
    <w:p>
      <w:pPr>
        <w:spacing w:after="40"/>
      </w:pPr>
      <w:r>
        <w:t>And...</w:t>
      </w:r>
    </w:p>
    <w:p>
      <w:pPr>
        <w:pStyle w:val="BodyText"/>
        <w:spacing w:before="40" w:after="260"/>
      </w:pPr>
      <w:r>
        <w:t>还有</w:t>
      </w:r>
    </w:p>
    <w:p>
      <w:pPr>
        <w:spacing w:after="40"/>
      </w:pPr>
      <w:r>
        <w:t>the Kremlin.</w:t>
      </w:r>
    </w:p>
    <w:p>
      <w:pPr>
        <w:pStyle w:val="BodyText"/>
        <w:spacing w:before="40" w:after="260"/>
      </w:pPr>
      <w:r>
        <w:t>克里姆林宫</w:t>
      </w:r>
    </w:p>
    <w:p>
      <w:pPr>
        <w:spacing w:after="40"/>
      </w:pPr>
      <w:r>
        <w:t>Spasskaya Tower, the Mausoleum.</w:t>
      </w:r>
    </w:p>
    <w:p>
      <w:pPr>
        <w:pStyle w:val="BodyText"/>
        <w:spacing w:before="40" w:after="260"/>
      </w:pPr>
      <w:r>
        <w:t>救主塔  列宁陵墓</w:t>
      </w:r>
    </w:p>
    <w:p>
      <w:pPr>
        <w:spacing w:after="40"/>
      </w:pPr>
      <w:r>
        <w:t>You see St. Basil's?</w:t>
      </w:r>
    </w:p>
    <w:p>
      <w:pPr>
        <w:pStyle w:val="BodyText"/>
        <w:spacing w:before="40" w:after="260"/>
      </w:pPr>
      <w:r>
        <w:t>你看见圣巴西尔大教堂了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看见了</w:t>
      </w:r>
    </w:p>
    <w:p>
      <w:pPr>
        <w:spacing w:after="40"/>
      </w:pPr>
      <w:r>
        <w:t>Yes, it's beautiful.</w:t>
      </w:r>
    </w:p>
    <w:p>
      <w:pPr>
        <w:pStyle w:val="BodyText"/>
        <w:spacing w:before="40" w:after="260"/>
      </w:pPr>
      <w:r>
        <w:t>看见了  很漂亮</w:t>
      </w:r>
    </w:p>
    <w:p>
      <w:pPr>
        <w:spacing w:after="40"/>
      </w:pPr>
      <w:r>
        <w:t>I told you.</w:t>
      </w:r>
    </w:p>
    <w:p>
      <w:pPr>
        <w:pStyle w:val="BodyText"/>
        <w:spacing w:before="40" w:after="260"/>
      </w:pPr>
      <w:r>
        <w:t>我早跟你说过</w:t>
      </w:r>
    </w:p>
    <w:p>
      <w:pPr>
        <w:spacing w:after="40"/>
      </w:pPr>
      <w:r>
        <w:t>I told you I'd show you Moscow, remember?</w:t>
      </w:r>
    </w:p>
    <w:p>
      <w:pPr>
        <w:pStyle w:val="BodyText"/>
        <w:spacing w:before="40" w:after="260"/>
      </w:pPr>
      <w:r>
        <w:t>我说过会带你来看莫斯科  记得吗</w:t>
      </w:r>
    </w:p>
    <w:p>
      <w:pPr>
        <w:spacing w:after="40"/>
      </w:pPr>
      <w:r>
        <w:t>Yeah. Yes.</w:t>
      </w:r>
    </w:p>
    <w:p>
      <w:pPr>
        <w:pStyle w:val="BodyText"/>
        <w:spacing w:before="40" w:after="260"/>
      </w:pPr>
      <w:r>
        <w:t>是啊  我记得</w:t>
      </w:r>
    </w:p>
    <w:p>
      <w:pPr>
        <w:spacing w:after="40"/>
      </w:pPr>
      <w:r>
        <w:t>Thank you.</w:t>
      </w:r>
    </w:p>
    <w:p>
      <w:pPr>
        <w:pStyle w:val="BodyText"/>
        <w:spacing w:before="40" w:after="260"/>
      </w:pPr>
      <w:r>
        <w:t>谢谢你</w:t>
      </w:r>
    </w:p>
    <w:p>
      <w:pPr>
        <w:spacing w:after="40"/>
      </w:pPr>
      <w:r>
        <w:t>I'm not eating that. It's shit.</w:t>
      </w:r>
    </w:p>
    <w:p>
      <w:pPr>
        <w:pStyle w:val="BodyText"/>
        <w:spacing w:before="40" w:after="260"/>
      </w:pPr>
      <w:r>
        <w:t>我才不要吃这个  跟猪食一样</w:t>
      </w:r>
    </w:p>
    <w:p>
      <w:pPr>
        <w:spacing w:after="40"/>
      </w:pPr>
      <w:r>
        <w:t>Get me something else.</w:t>
      </w:r>
    </w:p>
    <w:p>
      <w:pPr>
        <w:pStyle w:val="BodyText"/>
        <w:spacing w:before="40" w:after="260"/>
      </w:pPr>
      <w:r>
        <w:t>换点好的来</w:t>
      </w:r>
    </w:p>
    <w:p>
      <w:pPr>
        <w:spacing w:after="40"/>
      </w:pPr>
      <w:r>
        <w:t>I'm not a nurse, Comrade Dyatlov.</w:t>
      </w:r>
    </w:p>
    <w:p>
      <w:pPr>
        <w:pStyle w:val="BodyText"/>
        <w:spacing w:before="40" w:after="260"/>
      </w:pPr>
      <w:r>
        <w:t>我不是护士  迪亚特洛夫同志</w:t>
      </w:r>
    </w:p>
    <w:p>
      <w:pPr>
        <w:spacing w:after="40"/>
      </w:pPr>
      <w:r>
        <w:t>I'm a nuclear physicist.</w:t>
      </w:r>
    </w:p>
    <w:p>
      <w:pPr>
        <w:pStyle w:val="BodyText"/>
        <w:spacing w:before="40" w:after="260"/>
      </w:pPr>
      <w:r>
        <w:t>我是个核物理学家</w:t>
      </w:r>
    </w:p>
    <w:p>
      <w:pPr>
        <w:spacing w:after="40"/>
      </w:pPr>
      <w:r>
        <w:t>Well, then, Comrade Nuclear Physicist...</w:t>
      </w:r>
    </w:p>
    <w:p>
      <w:pPr>
        <w:pStyle w:val="BodyText"/>
        <w:spacing w:before="40" w:after="260"/>
      </w:pPr>
      <w:r>
        <w:t>那么  核物理学家同志</w:t>
      </w:r>
    </w:p>
    <w:p>
      <w:pPr>
        <w:spacing w:after="40"/>
      </w:pPr>
      <w:r>
        <w:t>unless you happen to have a butter and caviar sandwich on you,</w:t>
      </w:r>
    </w:p>
    <w:p>
      <w:pPr>
        <w:pStyle w:val="BodyText"/>
        <w:spacing w:before="40" w:after="260"/>
      </w:pPr>
      <w:r>
        <w:t>除非你正好带着黄油和鱼子酱三明治</w:t>
      </w:r>
    </w:p>
    <w:p>
      <w:pPr>
        <w:spacing w:after="40"/>
      </w:pPr>
      <w:r>
        <w:t>you can get the fuck out of my room.</w:t>
      </w:r>
    </w:p>
    <w:p>
      <w:pPr>
        <w:pStyle w:val="BodyText"/>
        <w:spacing w:before="40" w:after="260"/>
      </w:pPr>
      <w:r>
        <w:t>麻烦你滚出我的房间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怎么</w:t>
      </w:r>
    </w:p>
    <w:p>
      <w:pPr>
        <w:spacing w:after="40"/>
      </w:pPr>
      <w:r>
        <w:t>I'm not good at this, Boris.</w:t>
      </w:r>
    </w:p>
    <w:p>
      <w:pPr>
        <w:pStyle w:val="BodyText"/>
        <w:spacing w:before="40" w:after="260"/>
      </w:pPr>
      <w:r>
        <w:t>我不擅长这个  鲍里斯</w:t>
      </w:r>
    </w:p>
    <w:p>
      <w:pPr>
        <w:spacing w:after="40"/>
      </w:pPr>
      <w:r>
        <w:t>The lying.</w:t>
      </w:r>
    </w:p>
    <w:p>
      <w:pPr>
        <w:pStyle w:val="BodyText"/>
        <w:spacing w:before="40" w:after="260"/>
      </w:pPr>
      <w:r>
        <w:t>说谎</w:t>
      </w:r>
    </w:p>
    <w:p>
      <w:pPr>
        <w:spacing w:after="40"/>
      </w:pPr>
      <w:r>
        <w:t>Have you ever spent time with miners?</w:t>
      </w:r>
    </w:p>
    <w:p>
      <w:pPr>
        <w:pStyle w:val="BodyText"/>
        <w:spacing w:before="40" w:after="260"/>
      </w:pPr>
      <w:r>
        <w:t>你和矿工们相处过吗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没有</w:t>
      </w:r>
    </w:p>
    <w:p>
      <w:pPr>
        <w:spacing w:after="40"/>
      </w:pPr>
      <w:r>
        <w:t>My advice tell the truth.</w:t>
      </w:r>
    </w:p>
    <w:p>
      <w:pPr>
        <w:pStyle w:val="BodyText"/>
        <w:spacing w:before="40" w:after="260"/>
      </w:pPr>
      <w:r>
        <w:t>我劝你说实话</w:t>
      </w:r>
    </w:p>
    <w:p>
      <w:pPr>
        <w:spacing w:after="40"/>
      </w:pPr>
      <w:r>
        <w:t>These men work in the dark. They see everything.</w:t>
      </w:r>
    </w:p>
    <w:p>
      <w:pPr>
        <w:pStyle w:val="BodyText"/>
        <w:spacing w:before="40" w:after="260"/>
      </w:pPr>
      <w:r>
        <w:t>他们在黑暗中工作  什么都看得清</w:t>
      </w:r>
    </w:p>
    <w:p>
      <w:pPr>
        <w:spacing w:after="40"/>
      </w:pPr>
      <w:r>
        <w:t>Andrei Glukhov, crew chief.</w:t>
      </w:r>
    </w:p>
    <w:p>
      <w:pPr>
        <w:pStyle w:val="BodyText"/>
        <w:spacing w:before="40" w:after="260"/>
      </w:pPr>
      <w:r>
        <w:t>安德烈·格鲁科夫  工长</w:t>
      </w:r>
    </w:p>
    <w:p>
      <w:pPr>
        <w:spacing w:after="40"/>
      </w:pPr>
      <w:r>
        <w:t>Do these work?</w:t>
      </w:r>
    </w:p>
    <w:p>
      <w:pPr>
        <w:pStyle w:val="BodyText"/>
        <w:spacing w:before="40" w:after="260"/>
      </w:pPr>
      <w:r>
        <w:t>这玩意管用吗</w:t>
      </w:r>
    </w:p>
    <w:p>
      <w:pPr>
        <w:spacing w:after="40"/>
      </w:pPr>
      <w:r>
        <w:t>To an extent.</w:t>
      </w:r>
    </w:p>
    <w:p>
      <w:pPr>
        <w:pStyle w:val="BodyText"/>
        <w:spacing w:before="40" w:after="260"/>
      </w:pPr>
      <w:r>
        <w:t>一定程度上  是的</w:t>
      </w:r>
    </w:p>
    <w:p>
      <w:pPr>
        <w:spacing w:after="40"/>
      </w:pPr>
      <w:r>
        <w:t>Of course.</w:t>
      </w:r>
    </w:p>
    <w:p>
      <w:pPr>
        <w:pStyle w:val="BodyText"/>
        <w:spacing w:before="40" w:after="260"/>
      </w:pPr>
      <w:r>
        <w:t>请</w:t>
      </w:r>
    </w:p>
    <w:p>
      <w:pPr>
        <w:spacing w:after="40"/>
      </w:pPr>
      <w:r>
        <w:t>So what's the job?</w:t>
      </w:r>
    </w:p>
    <w:p>
      <w:pPr>
        <w:pStyle w:val="BodyText"/>
        <w:spacing w:before="40" w:after="260"/>
      </w:pPr>
      <w:r>
        <w:t>那要干什么活</w:t>
      </w:r>
    </w:p>
    <w:p>
      <w:pPr>
        <w:spacing w:after="40"/>
      </w:pPr>
      <w:r>
        <w:t>We need to install a liquid nitrogen heat exchanger</w:t>
      </w:r>
    </w:p>
    <w:p>
      <w:pPr>
        <w:pStyle w:val="BodyText"/>
        <w:spacing w:before="40" w:after="260"/>
      </w:pPr>
      <w:r>
        <w:t>我们要把一个液氮热交换器</w:t>
      </w:r>
    </w:p>
    <w:p>
      <w:pPr>
        <w:spacing w:after="40"/>
      </w:pPr>
      <w:r>
        <w:t>underneath this concrete pad.</w:t>
      </w:r>
    </w:p>
    <w:p>
      <w:pPr>
        <w:pStyle w:val="BodyText"/>
        <w:spacing w:before="40" w:after="260"/>
      </w:pPr>
      <w:r>
        <w:t>装在这个混凝土基座下面</w:t>
      </w:r>
    </w:p>
    <w:p>
      <w:pPr>
        <w:spacing w:after="40"/>
      </w:pPr>
      <w:r>
        <w:t>There's no way to approach from the interior of the building,</w:t>
      </w:r>
    </w:p>
    <w:p>
      <w:pPr>
        <w:pStyle w:val="BodyText"/>
        <w:spacing w:before="40" w:after="260"/>
      </w:pPr>
      <w:r>
        <w:t>从建筑内部无法过去</w:t>
      </w:r>
    </w:p>
    <w:p>
      <w:pPr>
        <w:spacing w:after="40"/>
      </w:pPr>
      <w:r>
        <w:t>so you have to get at it from underground.</w:t>
      </w:r>
    </w:p>
    <w:p>
      <w:pPr>
        <w:pStyle w:val="BodyText"/>
        <w:spacing w:before="40" w:after="260"/>
      </w:pPr>
      <w:r>
        <w:t>所以你们得从地下到指定位置</w:t>
      </w:r>
    </w:p>
    <w:p>
      <w:pPr>
        <w:spacing w:after="40"/>
      </w:pPr>
      <w:r>
        <w:t>- And what's above the pad? - The core of the nuclear reactor,</w:t>
      </w:r>
    </w:p>
    <w:p>
      <w:pPr>
        <w:pStyle w:val="BodyText"/>
        <w:spacing w:before="40" w:after="260"/>
      </w:pPr>
      <w:r>
        <w:t>-基座之上是什么  -核反应堆的堆芯</w:t>
      </w:r>
    </w:p>
    <w:p>
      <w:pPr>
        <w:spacing w:after="40"/>
      </w:pPr>
      <w:r>
        <w:t>which is melting down.</w:t>
      </w:r>
    </w:p>
    <w:p>
      <w:pPr>
        <w:pStyle w:val="BodyText"/>
        <w:spacing w:before="40" w:after="260"/>
      </w:pPr>
      <w:r>
        <w:t>而堆芯正在熔毁</w:t>
      </w:r>
    </w:p>
    <w:p>
      <w:pPr>
        <w:spacing w:after="40"/>
      </w:pPr>
      <w:r>
        <w:t>What? Like...</w:t>
      </w:r>
    </w:p>
    <w:p>
      <w:pPr>
        <w:pStyle w:val="BodyText"/>
        <w:spacing w:before="40" w:after="260"/>
      </w:pPr>
      <w:r>
        <w:t>怎么  就像是</w:t>
      </w:r>
    </w:p>
    <w:p>
      <w:pPr>
        <w:spacing w:after="40"/>
      </w:pPr>
      <w:r>
        <w:t>Essentially.</w:t>
      </w:r>
    </w:p>
    <w:p>
      <w:pPr>
        <w:pStyle w:val="BodyText"/>
        <w:spacing w:before="40" w:after="260"/>
      </w:pPr>
      <w:r>
        <w:t>大致就是这样</w:t>
      </w:r>
    </w:p>
    <w:p>
      <w:pPr>
        <w:spacing w:after="40"/>
      </w:pPr>
      <w:r>
        <w:t>Is it gonna fall on top of us?</w:t>
      </w:r>
    </w:p>
    <w:p>
      <w:pPr>
        <w:pStyle w:val="BodyText"/>
        <w:spacing w:before="40" w:after="260"/>
      </w:pPr>
      <w:r>
        <w:t>它会不会掉到我们头上</w:t>
      </w:r>
    </w:p>
    <w:p>
      <w:pPr>
        <w:spacing w:after="40"/>
      </w:pPr>
      <w:r>
        <w:t>Not if you're done within six weeks.</w:t>
      </w:r>
    </w:p>
    <w:p>
      <w:pPr>
        <w:pStyle w:val="BodyText"/>
        <w:spacing w:before="40" w:after="260"/>
      </w:pPr>
      <w:r>
        <w:t>如果你们能在六周内完工就不会</w:t>
      </w:r>
    </w:p>
    <w:p>
      <w:pPr>
        <w:spacing w:after="40"/>
      </w:pPr>
      <w:r>
        <w:t>Dimensions?</w:t>
      </w:r>
    </w:p>
    <w:p>
      <w:pPr>
        <w:pStyle w:val="BodyText"/>
        <w:spacing w:before="40" w:after="260"/>
      </w:pPr>
      <w:r>
        <w:t>尺寸呢</w:t>
      </w:r>
    </w:p>
    <w:p>
      <w:pPr>
        <w:spacing w:after="40"/>
      </w:pPr>
      <w:r>
        <w:t>Break ground here,</w:t>
      </w:r>
    </w:p>
    <w:p>
      <w:pPr>
        <w:pStyle w:val="BodyText"/>
        <w:spacing w:before="40" w:after="260"/>
      </w:pPr>
      <w:r>
        <w:t>从这里开挖</w:t>
      </w:r>
    </w:p>
    <w:p>
      <w:pPr>
        <w:spacing w:after="40"/>
      </w:pPr>
      <w:r>
        <w:t>dig a tunnel 150 meters to here,</w:t>
      </w:r>
    </w:p>
    <w:p>
      <w:pPr>
        <w:pStyle w:val="BodyText"/>
        <w:spacing w:before="40" w:after="260"/>
      </w:pPr>
      <w:r>
        <w:t>挖一条150米的隧道到这</w:t>
      </w:r>
    </w:p>
    <w:p>
      <w:pPr>
        <w:spacing w:after="40"/>
      </w:pPr>
      <w:r>
        <w:t>excavate a space 30 by 30 meters</w:t>
      </w:r>
    </w:p>
    <w:p>
      <w:pPr>
        <w:pStyle w:val="BodyText"/>
        <w:spacing w:before="40" w:after="260"/>
      </w:pPr>
      <w:r>
        <w:t>挖出一个30乘30米的空间</w:t>
      </w:r>
    </w:p>
    <w:p>
      <w:pPr>
        <w:spacing w:after="40"/>
      </w:pPr>
      <w:r>
        <w:t>for the heat exchanger.</w:t>
      </w:r>
    </w:p>
    <w:p>
      <w:pPr>
        <w:pStyle w:val="BodyText"/>
        <w:spacing w:before="40" w:after="260"/>
      </w:pPr>
      <w:r>
        <w:t>来装热交换器</w:t>
      </w:r>
    </w:p>
    <w:p>
      <w:pPr>
        <w:spacing w:after="40"/>
      </w:pPr>
      <w:r>
        <w:t>And because we need to keep</w:t>
      </w:r>
    </w:p>
    <w:p>
      <w:pPr>
        <w:pStyle w:val="BodyText"/>
        <w:spacing w:before="40" w:after="260"/>
      </w:pPr>
      <w:r>
        <w:t>因为我们需要确保</w:t>
      </w:r>
    </w:p>
    <w:p>
      <w:pPr>
        <w:spacing w:after="40"/>
      </w:pPr>
      <w:r>
        <w:t>disruption of the ground above to a minimum,</w:t>
      </w:r>
    </w:p>
    <w:p>
      <w:pPr>
        <w:pStyle w:val="BodyText"/>
        <w:spacing w:before="40" w:after="260"/>
      </w:pPr>
      <w:r>
        <w:t>对地面的破坏降到最低</w:t>
      </w:r>
    </w:p>
    <w:p>
      <w:pPr>
        <w:spacing w:after="40"/>
      </w:pPr>
      <w:r>
        <w:t>you can't use any heavy machinery.</w:t>
      </w:r>
    </w:p>
    <w:p>
      <w:pPr>
        <w:pStyle w:val="BodyText"/>
        <w:spacing w:before="40" w:after="260"/>
      </w:pPr>
      <w:r>
        <w:t>你们不能使用重型机械</w:t>
      </w:r>
    </w:p>
    <w:p>
      <w:pPr>
        <w:spacing w:after="40"/>
      </w:pPr>
      <w:r>
        <w:t>It has to be done by hand.</w:t>
      </w:r>
    </w:p>
    <w:p>
      <w:pPr>
        <w:pStyle w:val="BodyText"/>
        <w:spacing w:before="40" w:after="260"/>
      </w:pPr>
      <w:r>
        <w:t>必须要人力完成</w:t>
      </w:r>
    </w:p>
    <w:p>
      <w:pPr>
        <w:spacing w:after="40"/>
      </w:pPr>
      <w:r>
        <w:t>Then I need more men.</w:t>
      </w:r>
    </w:p>
    <w:p>
      <w:pPr>
        <w:pStyle w:val="BodyText"/>
        <w:spacing w:before="40" w:after="260"/>
      </w:pPr>
      <w:r>
        <w:t>那我需要更多的人手</w:t>
      </w:r>
    </w:p>
    <w:p>
      <w:pPr>
        <w:spacing w:after="40"/>
      </w:pPr>
      <w:r>
        <w:t>Four hundred at least.</w:t>
      </w:r>
    </w:p>
    <w:p>
      <w:pPr>
        <w:pStyle w:val="BodyText"/>
        <w:spacing w:before="40" w:after="260"/>
      </w:pPr>
      <w:r>
        <w:t>最少四百人</w:t>
      </w:r>
    </w:p>
    <w:p>
      <w:pPr>
        <w:spacing w:after="40"/>
      </w:pPr>
      <w:r>
        <w:t>We'll have to work around the clock.</w:t>
      </w:r>
    </w:p>
    <w:p>
      <w:pPr>
        <w:pStyle w:val="BodyText"/>
        <w:spacing w:before="40" w:after="260"/>
      </w:pPr>
      <w:r>
        <w:t>我们需要昼夜赶工</w:t>
      </w:r>
    </w:p>
    <w:p>
      <w:pPr>
        <w:spacing w:after="40"/>
      </w:pPr>
      <w:r>
        <w:t>How deep do you want this tunnel? Six meters?</w:t>
      </w:r>
    </w:p>
    <w:p>
      <w:pPr>
        <w:pStyle w:val="BodyText"/>
        <w:spacing w:before="40" w:after="260"/>
      </w:pPr>
      <w:r>
        <w:t>隧道要挖多深  6米吗</w:t>
      </w:r>
    </w:p>
    <w:p>
      <w:pPr>
        <w:spacing w:after="40"/>
      </w:pPr>
      <w:r>
        <w:t>- Twelve. - Twelve? Why?</w:t>
      </w:r>
    </w:p>
    <w:p>
      <w:pPr>
        <w:pStyle w:val="BodyText"/>
        <w:spacing w:before="40" w:after="260"/>
      </w:pPr>
      <w:r>
        <w:t>-12米  -12米  为什么</w:t>
      </w:r>
    </w:p>
    <w:p>
      <w:pPr>
        <w:spacing w:after="40"/>
      </w:pPr>
      <w:r>
        <w:t>For your protection.</w:t>
      </w:r>
    </w:p>
    <w:p>
      <w:pPr>
        <w:pStyle w:val="BodyText"/>
        <w:spacing w:before="40" w:after="260"/>
      </w:pPr>
      <w:r>
        <w:t>为了保护你们</w:t>
      </w:r>
    </w:p>
    <w:p>
      <w:pPr>
        <w:spacing w:after="40"/>
      </w:pPr>
      <w:r>
        <w:t>At that depth, you'll be shielded from much of the radiation.</w:t>
      </w:r>
    </w:p>
    <w:p>
      <w:pPr>
        <w:pStyle w:val="BodyText"/>
        <w:spacing w:before="40" w:after="260"/>
      </w:pPr>
      <w:r>
        <w:t>这个深度能替你们隔绝大部分的辐射</w:t>
      </w:r>
    </w:p>
    <w:p>
      <w:pPr>
        <w:spacing w:after="40"/>
      </w:pPr>
      <w:r>
        <w:t>The entrance to the tunnel won't be 12 meters below ground.</w:t>
      </w:r>
    </w:p>
    <w:p>
      <w:pPr>
        <w:pStyle w:val="BodyText"/>
        <w:spacing w:before="40" w:after="260"/>
      </w:pPr>
      <w:r>
        <w:t>隧道的入口可不在地下12米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对</w:t>
      </w:r>
    </w:p>
    <w:p>
      <w:pPr>
        <w:spacing w:after="40"/>
      </w:pPr>
      <w:r>
        <w:t>And we're not 12 meters below ground now.</w:t>
      </w:r>
    </w:p>
    <w:p>
      <w:pPr>
        <w:pStyle w:val="BodyText"/>
        <w:spacing w:before="40" w:after="260"/>
      </w:pPr>
      <w:r>
        <w:t>我们现在也不在地下12米</w:t>
      </w:r>
    </w:p>
    <w:p>
      <w:pPr>
        <w:spacing w:after="40"/>
      </w:pPr>
      <w:r>
        <w:t>No. We're not.</w:t>
      </w:r>
    </w:p>
    <w:p>
      <w:pPr>
        <w:pStyle w:val="BodyText"/>
        <w:spacing w:before="40" w:after="260"/>
      </w:pPr>
      <w:r>
        <w:t>对  我们不在</w:t>
      </w:r>
    </w:p>
    <w:p>
      <w:pPr>
        <w:spacing w:after="40"/>
      </w:pPr>
      <w:r>
        <w:t>We have some equipment here on site.</w:t>
      </w:r>
    </w:p>
    <w:p>
      <w:pPr>
        <w:pStyle w:val="BodyText"/>
        <w:spacing w:before="40" w:after="260"/>
      </w:pPr>
      <w:r>
        <w:t>在现场有一些设备</w:t>
      </w:r>
    </w:p>
    <w:p>
      <w:pPr>
        <w:spacing w:after="40"/>
      </w:pPr>
      <w:r>
        <w:t>More will arrive by midnight.</w:t>
      </w:r>
    </w:p>
    <w:p>
      <w:pPr>
        <w:pStyle w:val="BodyText"/>
        <w:spacing w:before="40" w:after="260"/>
      </w:pPr>
      <w:r>
        <w:t>其它的午夜就到</w:t>
      </w:r>
    </w:p>
    <w:p>
      <w:pPr>
        <w:spacing w:after="40"/>
      </w:pPr>
      <w:r>
        <w:t>You can start in the morning.</w:t>
      </w:r>
    </w:p>
    <w:p>
      <w:pPr>
        <w:pStyle w:val="BodyText"/>
        <w:spacing w:before="40" w:after="260"/>
      </w:pPr>
      <w:r>
        <w:t>你们早上就可以开工</w:t>
      </w:r>
    </w:p>
    <w:p>
      <w:pPr>
        <w:spacing w:after="40"/>
      </w:pPr>
      <w:r>
        <w:t>No. We start now.</w:t>
      </w:r>
    </w:p>
    <w:p>
      <w:pPr>
        <w:pStyle w:val="BodyText"/>
        <w:spacing w:before="40" w:after="260"/>
      </w:pPr>
      <w:r>
        <w:t>不  我们现在就开工</w:t>
      </w:r>
    </w:p>
    <w:p>
      <w:pPr>
        <w:spacing w:after="40"/>
      </w:pPr>
      <w:r>
        <w:t>I don't want my men here one more second than they need to be.</w:t>
      </w:r>
    </w:p>
    <w:p>
      <w:pPr>
        <w:pStyle w:val="BodyText"/>
        <w:spacing w:before="40" w:after="260"/>
      </w:pPr>
      <w:r>
        <w:t>我不希望我的人在这儿多待一秒</w:t>
      </w:r>
    </w:p>
    <w:p>
      <w:pPr>
        <w:spacing w:after="40"/>
      </w:pPr>
      <w:r>
        <w:t>If these worked, you'd be wearing them.</w:t>
      </w:r>
    </w:p>
    <w:p>
      <w:pPr>
        <w:pStyle w:val="BodyText"/>
        <w:spacing w:before="40" w:after="260"/>
      </w:pPr>
      <w:r>
        <w:t>要是这东西有用  你就戴着了</w:t>
      </w:r>
    </w:p>
    <w:p>
      <w:pPr>
        <w:spacing w:after="40"/>
      </w:pPr>
      <w:r>
        <w:t>Are they all like that?</w:t>
      </w:r>
    </w:p>
    <w:p>
      <w:pPr>
        <w:pStyle w:val="BodyText"/>
        <w:spacing w:before="40" w:after="260"/>
      </w:pPr>
      <w:r>
        <w:t>他们都这样吗</w:t>
      </w:r>
    </w:p>
    <w:p>
      <w:pPr>
        <w:spacing w:after="40"/>
      </w:pPr>
      <w:r>
        <w:t>They're all like that.</w:t>
      </w:r>
    </w:p>
    <w:p>
      <w:pPr>
        <w:pStyle w:val="BodyText"/>
        <w:spacing w:before="40" w:after="260"/>
      </w:pPr>
      <w:r>
        <w:t>他们都这样</w:t>
      </w:r>
    </w:p>
    <w:p>
      <w:pPr>
        <w:spacing w:after="40"/>
      </w:pPr>
      <w:r>
        <w:t>Yes?</w:t>
      </w:r>
    </w:p>
    <w:p>
      <w:pPr>
        <w:pStyle w:val="BodyText"/>
        <w:spacing w:before="40" w:after="260"/>
      </w:pPr>
      <w:r>
        <w:t>喂</w:t>
      </w:r>
    </w:p>
    <w:p>
      <w:pPr>
        <w:spacing w:after="40"/>
      </w:pPr>
      <w:r>
        <w:t>- What's it up to? - 50 degrees.</w:t>
      </w:r>
    </w:p>
    <w:p>
      <w:pPr>
        <w:pStyle w:val="BodyText"/>
        <w:spacing w:before="40" w:after="260"/>
      </w:pPr>
      <w:r>
        <w:t>-下面最高多少度  -50度</w:t>
      </w:r>
    </w:p>
    <w:p>
      <w:pPr>
        <w:spacing w:after="40"/>
      </w:pPr>
      <w:r>
        <w:t>Fuck!</w:t>
      </w:r>
    </w:p>
    <w:p>
      <w:pPr>
        <w:pStyle w:val="BodyText"/>
        <w:spacing w:before="40" w:after="260"/>
      </w:pPr>
      <w:r>
        <w:t>操</w:t>
      </w:r>
    </w:p>
    <w:p>
      <w:pPr>
        <w:spacing w:after="40"/>
      </w:pPr>
      <w:r>
        <w:t>Hey you!</w:t>
      </w:r>
    </w:p>
    <w:p>
      <w:pPr>
        <w:pStyle w:val="BodyText"/>
        <w:spacing w:before="40" w:after="260"/>
      </w:pPr>
      <w:r>
        <w:t>你</w:t>
      </w:r>
    </w:p>
    <w:p>
      <w:pPr>
        <w:spacing w:after="40"/>
      </w:pPr>
      <w:r>
        <w:t>- We need fans. - For what purpose?</w:t>
      </w:r>
    </w:p>
    <w:p>
      <w:pPr>
        <w:pStyle w:val="BodyText"/>
        <w:spacing w:before="40" w:after="260"/>
      </w:pPr>
      <w:r>
        <w:t>-我们需要风扇  -为什么</w:t>
      </w:r>
    </w:p>
    <w:p>
      <w:pPr>
        <w:spacing w:after="40"/>
      </w:pPr>
      <w:r>
        <w:t>What do you mean, "for what purpose?"</w:t>
      </w:r>
    </w:p>
    <w:p>
      <w:pPr>
        <w:pStyle w:val="BodyText"/>
        <w:spacing w:before="40" w:after="260"/>
      </w:pPr>
      <w:r>
        <w:t>你什么意思  为什么</w:t>
      </w:r>
    </w:p>
    <w:p>
      <w:pPr>
        <w:spacing w:after="40"/>
      </w:pPr>
      <w:r>
        <w:t>To dig your fucking tunnel, that's why.</w:t>
      </w:r>
    </w:p>
    <w:p>
      <w:pPr>
        <w:pStyle w:val="BodyText"/>
        <w:spacing w:before="40" w:after="260"/>
      </w:pPr>
      <w:r>
        <w:t>为了给你挖隧道</w:t>
      </w:r>
    </w:p>
    <w:p>
      <w:pPr>
        <w:spacing w:after="40"/>
      </w:pPr>
      <w:r>
        <w:t>- Who's talking to you? - Comrades.</w:t>
      </w:r>
    </w:p>
    <w:p>
      <w:pPr>
        <w:pStyle w:val="BodyText"/>
        <w:spacing w:before="40" w:after="260"/>
      </w:pPr>
      <w:r>
        <w:t>-谁他妈跟你说话了  -同志</w:t>
      </w:r>
    </w:p>
    <w:p>
      <w:pPr>
        <w:spacing w:after="40"/>
      </w:pPr>
      <w:r>
        <w:t>It's 50 degrees down there.</w:t>
      </w:r>
    </w:p>
    <w:p>
      <w:pPr>
        <w:pStyle w:val="BodyText"/>
        <w:spacing w:before="40" w:after="260"/>
      </w:pPr>
      <w:r>
        <w:t>下面有50度</w:t>
      </w:r>
    </w:p>
    <w:p>
      <w:pPr>
        <w:spacing w:after="40"/>
      </w:pPr>
      <w:r>
        <w:t>We can't breathe without the masks,</w:t>
      </w:r>
    </w:p>
    <w:p>
      <w:pPr>
        <w:pStyle w:val="BodyText"/>
        <w:spacing w:before="40" w:after="260"/>
      </w:pPr>
      <w:r>
        <w:t>没有面罩就不能呼吸</w:t>
      </w:r>
    </w:p>
    <w:p>
      <w:pPr>
        <w:spacing w:after="40"/>
      </w:pPr>
      <w:r>
        <w:t>we can't breathe with the masks.</w:t>
      </w:r>
    </w:p>
    <w:p>
      <w:pPr>
        <w:pStyle w:val="BodyText"/>
        <w:spacing w:before="40" w:after="260"/>
      </w:pPr>
      <w:r>
        <w:t>戴了面罩喘不上气</w:t>
      </w:r>
    </w:p>
    <w:p>
      <w:pPr>
        <w:spacing w:after="40"/>
      </w:pPr>
      <w:r>
        <w:t>It's like a fucking oven. We need ventilation.</w:t>
      </w:r>
    </w:p>
    <w:p>
      <w:pPr>
        <w:pStyle w:val="BodyText"/>
        <w:spacing w:before="40" w:after="260"/>
      </w:pPr>
      <w:r>
        <w:t>里面就是个烤箱  我们需要通风设备</w:t>
      </w:r>
    </w:p>
    <w:p>
      <w:pPr>
        <w:spacing w:after="40"/>
      </w:pPr>
      <w:r>
        <w:t>Fans will put dust in the air, the dust will go in your lungs.</w:t>
      </w:r>
    </w:p>
    <w:p>
      <w:pPr>
        <w:pStyle w:val="BodyText"/>
        <w:spacing w:before="40" w:after="260"/>
      </w:pPr>
      <w:r>
        <w:t>风扇会吹起尘土  尘土会进入你们的肺</w:t>
      </w:r>
    </w:p>
    <w:p>
      <w:pPr>
        <w:spacing w:after="40"/>
      </w:pPr>
      <w:r>
        <w:t>I've been breathing dust in my lungs for 20 years.</w:t>
      </w:r>
    </w:p>
    <w:p>
      <w:pPr>
        <w:pStyle w:val="BodyText"/>
        <w:spacing w:before="40" w:after="260"/>
      </w:pPr>
      <w:r>
        <w:t>我的肺已经吸了20年尘土了</w:t>
      </w:r>
    </w:p>
    <w:p>
      <w:pPr>
        <w:spacing w:after="40"/>
      </w:pPr>
      <w:r>
        <w:t>Not this dust. I'm sorry.</w:t>
      </w:r>
    </w:p>
    <w:p>
      <w:pPr>
        <w:pStyle w:val="BodyText"/>
        <w:spacing w:before="40" w:after="260"/>
      </w:pPr>
      <w:r>
        <w:t>这种尘土不行  对不起</w:t>
      </w:r>
    </w:p>
    <w:p>
      <w:pPr>
        <w:spacing w:after="40"/>
      </w:pPr>
      <w:r>
        <w:t>For your own good, no fans.</w:t>
      </w:r>
    </w:p>
    <w:p>
      <w:pPr>
        <w:pStyle w:val="BodyText"/>
        <w:spacing w:before="40" w:after="260"/>
      </w:pPr>
      <w:r>
        <w:t>为了你们好  没有风扇</w:t>
      </w:r>
    </w:p>
    <w:p>
      <w:pPr>
        <w:spacing w:after="40"/>
      </w:pPr>
      <w:r>
        <w:t>My name is Ulana Khomyuk.</w:t>
      </w:r>
    </w:p>
    <w:p>
      <w:pPr>
        <w:pStyle w:val="BodyText"/>
        <w:spacing w:before="40" w:after="260"/>
      </w:pPr>
      <w:r>
        <w:t>我是乌拉娜·霍缪克</w:t>
      </w:r>
    </w:p>
    <w:p>
      <w:pPr>
        <w:spacing w:after="40"/>
      </w:pPr>
      <w:r>
        <w:t>I'm a nuclear physicist with the Chernobyl Commission.</w:t>
      </w:r>
    </w:p>
    <w:p>
      <w:pPr>
        <w:pStyle w:val="BodyText"/>
        <w:spacing w:before="40" w:after="260"/>
      </w:pPr>
      <w:r>
        <w:t>我是切尔诺贝利委员会的一名物理学家</w:t>
      </w:r>
    </w:p>
    <w:p>
      <w:pPr>
        <w:spacing w:after="40"/>
      </w:pPr>
      <w:r>
        <w:t>I want you to tell me everything that happened</w:t>
      </w:r>
    </w:p>
    <w:p>
      <w:pPr>
        <w:pStyle w:val="BodyText"/>
        <w:spacing w:before="40" w:after="260"/>
      </w:pPr>
      <w:r>
        <w:t>我想让你告诉我事故当晚</w:t>
      </w:r>
    </w:p>
    <w:p>
      <w:pPr>
        <w:spacing w:after="40"/>
      </w:pPr>
      <w:r>
        <w:t>on the night of the accident.</w:t>
      </w:r>
    </w:p>
    <w:p>
      <w:pPr>
        <w:pStyle w:val="BodyText"/>
        <w:spacing w:before="40" w:after="260"/>
      </w:pPr>
      <w:r>
        <w:t>发生的所有事情</w:t>
      </w:r>
    </w:p>
    <w:p>
      <w:pPr>
        <w:spacing w:after="40"/>
      </w:pPr>
      <w:r>
        <w:t>Is that all right?</w:t>
      </w:r>
    </w:p>
    <w:p>
      <w:pPr>
        <w:pStyle w:val="BodyText"/>
        <w:spacing w:before="40" w:after="260"/>
      </w:pPr>
      <w:r>
        <w:t>可以吗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好</w:t>
      </w:r>
    </w:p>
    <w:p>
      <w:pPr>
        <w:spacing w:after="40"/>
      </w:pPr>
      <w:r>
        <w:t>I want to tell.</w:t>
      </w:r>
    </w:p>
    <w:p>
      <w:pPr>
        <w:pStyle w:val="BodyText"/>
        <w:spacing w:before="40" w:after="260"/>
      </w:pPr>
      <w:r>
        <w:t>我愿意说</w:t>
      </w:r>
    </w:p>
    <w:p>
      <w:pPr>
        <w:spacing w:after="40"/>
      </w:pPr>
      <w:r>
        <w:t>All right.</w:t>
      </w:r>
    </w:p>
    <w:p>
      <w:pPr>
        <w:pStyle w:val="BodyText"/>
        <w:spacing w:before="40" w:after="260"/>
      </w:pPr>
      <w:r>
        <w:t>好</w:t>
      </w:r>
    </w:p>
    <w:p>
      <w:pPr>
        <w:spacing w:after="40"/>
      </w:pPr>
      <w:r>
        <w:t>Your official title was?</w:t>
      </w:r>
    </w:p>
    <w:p>
      <w:pPr>
        <w:pStyle w:val="BodyText"/>
        <w:spacing w:before="40" w:after="260"/>
      </w:pPr>
      <w:r>
        <w:t>你的职位是什么</w:t>
      </w:r>
    </w:p>
    <w:p>
      <w:pPr>
        <w:spacing w:after="40"/>
      </w:pPr>
      <w:r>
        <w:t>My name is Leonid Fedorovych Toptunov.</w:t>
      </w:r>
    </w:p>
    <w:p>
      <w:pPr>
        <w:pStyle w:val="BodyText"/>
        <w:spacing w:before="40" w:after="260"/>
      </w:pPr>
      <w:r>
        <w:t>我叫列尼德·费罗维奇·托普特诺夫</w:t>
      </w:r>
    </w:p>
    <w:p>
      <w:pPr>
        <w:spacing w:after="40"/>
      </w:pPr>
      <w:r>
        <w:t>I am the senior reactor control chief engineer</w:t>
      </w:r>
    </w:p>
    <w:p>
      <w:pPr>
        <w:pStyle w:val="BodyText"/>
        <w:spacing w:before="40" w:after="260"/>
      </w:pPr>
      <w:r>
        <w:t>我是切尔诺贝利核电站的</w:t>
      </w:r>
    </w:p>
    <w:p>
      <w:pPr>
        <w:spacing w:after="40"/>
      </w:pPr>
      <w:r>
        <w:t>at Chernobyl Nuclear Power Plant.</w:t>
      </w:r>
    </w:p>
    <w:p>
      <w:pPr>
        <w:pStyle w:val="BodyText"/>
        <w:spacing w:before="40" w:after="260"/>
      </w:pPr>
      <w:r>
        <w:t>高级反应堆控制总工程师</w:t>
      </w:r>
    </w:p>
    <w:p>
      <w:pPr>
        <w:spacing w:after="40"/>
      </w:pPr>
      <w:r>
        <w:t>Senior engineer?</w:t>
      </w:r>
    </w:p>
    <w:p>
      <w:pPr>
        <w:pStyle w:val="BodyText"/>
        <w:spacing w:before="40" w:after="260"/>
      </w:pPr>
      <w:r>
        <w:t>高级工程师</w:t>
      </w:r>
    </w:p>
    <w:p>
      <w:pPr>
        <w:spacing w:after="40"/>
      </w:pPr>
      <w:r>
        <w:t>How old are you?</w:t>
      </w:r>
    </w:p>
    <w:p>
      <w:pPr>
        <w:pStyle w:val="BodyText"/>
        <w:spacing w:before="40" w:after="260"/>
      </w:pPr>
      <w:r>
        <w:t>你多大了</w:t>
      </w:r>
    </w:p>
    <w:p>
      <w:pPr>
        <w:spacing w:after="40"/>
      </w:pPr>
      <w:r>
        <w:t>I'm 25.</w:t>
      </w:r>
    </w:p>
    <w:p>
      <w:pPr>
        <w:pStyle w:val="BodyText"/>
        <w:spacing w:before="40" w:after="260"/>
      </w:pPr>
      <w:r>
        <w:t>25岁</w:t>
      </w:r>
    </w:p>
    <w:p>
      <w:pPr>
        <w:spacing w:after="40"/>
      </w:pPr>
      <w:r>
        <w:t>Lyusya? Lyusya?</w:t>
      </w:r>
    </w:p>
    <w:p>
      <w:pPr>
        <w:pStyle w:val="BodyText"/>
        <w:spacing w:before="40" w:after="260"/>
      </w:pPr>
      <w:r>
        <w:t>柳德  柳德</w:t>
      </w:r>
    </w:p>
    <w:p>
      <w:pPr>
        <w:spacing w:after="40"/>
      </w:pPr>
      <w:r>
        <w:t>Yes, I'm here, I'm here. I'm...</w:t>
      </w:r>
    </w:p>
    <w:p>
      <w:pPr>
        <w:pStyle w:val="BodyText"/>
        <w:spacing w:before="40" w:after="260"/>
      </w:pPr>
      <w:r>
        <w:t>我在  我在</w:t>
      </w:r>
    </w:p>
    <w:p>
      <w:pPr>
        <w:spacing w:after="40"/>
      </w:pPr>
      <w:r>
        <w:t>Have you been here this whole time?</w:t>
      </w:r>
    </w:p>
    <w:p>
      <w:pPr>
        <w:pStyle w:val="BodyText"/>
        <w:spacing w:before="40" w:after="260"/>
      </w:pPr>
      <w:r>
        <w:t>你这段时间一直待在这里吗</w:t>
      </w:r>
    </w:p>
    <w:p>
      <w:pPr>
        <w:spacing w:after="40"/>
      </w:pPr>
      <w:r>
        <w:t>No one said I should leave.</w:t>
      </w:r>
    </w:p>
    <w:p>
      <w:pPr>
        <w:pStyle w:val="BodyText"/>
        <w:spacing w:before="40" w:after="260"/>
      </w:pPr>
      <w:r>
        <w:t>没人说我该离开</w:t>
      </w:r>
    </w:p>
    <w:p>
      <w:pPr>
        <w:spacing w:after="40"/>
      </w:pPr>
      <w:r>
        <w:t>I did.</w:t>
      </w:r>
    </w:p>
    <w:p>
      <w:pPr>
        <w:pStyle w:val="BodyText"/>
        <w:spacing w:before="40" w:after="260"/>
      </w:pPr>
      <w:r>
        <w:t>我说了</w:t>
      </w:r>
    </w:p>
    <w:p>
      <w:pPr>
        <w:spacing w:after="40"/>
      </w:pPr>
      <w:r>
        <w:t>Thirty minutes, I said!</w:t>
      </w:r>
    </w:p>
    <w:p>
      <w:pPr>
        <w:pStyle w:val="BodyText"/>
        <w:spacing w:before="40" w:after="260"/>
      </w:pPr>
      <w:r>
        <w:t>我说最多30分钟</w:t>
      </w:r>
    </w:p>
    <w:p>
      <w:pPr>
        <w:spacing w:after="40"/>
      </w:pPr>
      <w:r>
        <w:t>Well, where have you been? When he's in pain?</w:t>
      </w:r>
    </w:p>
    <w:p>
      <w:pPr>
        <w:pStyle w:val="BodyText"/>
        <w:spacing w:before="40" w:after="260"/>
      </w:pPr>
      <w:r>
        <w:t>那当他痛苦不堪的时候  你去哪儿了</w:t>
      </w:r>
    </w:p>
    <w:p>
      <w:pPr>
        <w:spacing w:after="40"/>
      </w:pPr>
      <w:r>
        <w:t>When his sores stick to his gown?</w:t>
      </w:r>
    </w:p>
    <w:p>
      <w:pPr>
        <w:pStyle w:val="BodyText"/>
        <w:spacing w:before="40" w:after="260"/>
      </w:pPr>
      <w:r>
        <w:t>当他的烂疮黏在病服上的时候</w:t>
      </w:r>
    </w:p>
    <w:p>
      <w:pPr>
        <w:spacing w:after="40"/>
      </w:pPr>
      <w:r>
        <w:t>When he soils himself five times a night?</w:t>
      </w:r>
    </w:p>
    <w:p>
      <w:pPr>
        <w:pStyle w:val="BodyText"/>
        <w:spacing w:before="40" w:after="260"/>
      </w:pPr>
      <w:r>
        <w:t>当他一晚拉五次裤子的时候</w:t>
      </w:r>
    </w:p>
    <w:p>
      <w:pPr>
        <w:spacing w:after="40"/>
      </w:pPr>
      <w:r>
        <w:t>I've been looking after him. Where have you been?</w:t>
      </w:r>
    </w:p>
    <w:p>
      <w:pPr>
        <w:pStyle w:val="BodyText"/>
        <w:spacing w:before="40" w:after="260"/>
      </w:pPr>
      <w:r>
        <w:t>我一直在照顾他  而你呢</w:t>
      </w:r>
    </w:p>
    <w:p>
      <w:pPr>
        <w:spacing w:after="40"/>
      </w:pPr>
      <w:r>
        <w:t>I've been In the north and west wing,</w:t>
      </w:r>
    </w:p>
    <w:p>
      <w:pPr>
        <w:pStyle w:val="BodyText"/>
        <w:spacing w:before="40" w:after="260"/>
      </w:pPr>
      <w:r>
        <w:t>我一直在北翼和西翼</w:t>
      </w:r>
    </w:p>
    <w:p>
      <w:pPr>
        <w:spacing w:after="40"/>
      </w:pPr>
      <w:r>
        <w:t>where there are dozens of patients from Chernobyl exactly like him.</w:t>
      </w:r>
    </w:p>
    <w:p>
      <w:pPr>
        <w:pStyle w:val="BodyText"/>
        <w:spacing w:before="40" w:after="260"/>
      </w:pPr>
      <w:r>
        <w:t>那有数十位和他情况相同的从切尔诺贝利来的病人</w:t>
      </w:r>
    </w:p>
    <w:p>
      <w:pPr>
        <w:spacing w:after="40"/>
      </w:pPr>
      <w:r>
        <w:t>- It isn't safe for you here. - He's my husband.</w:t>
      </w:r>
    </w:p>
    <w:p>
      <w:pPr>
        <w:pStyle w:val="BodyText"/>
        <w:spacing w:before="40" w:after="260"/>
      </w:pPr>
      <w:r>
        <w:t>-你待在这里不安全  -他是我的丈夫</w:t>
      </w:r>
    </w:p>
    <w:p>
      <w:pPr>
        <w:spacing w:after="40"/>
      </w:pPr>
      <w:r>
        <w:t>Not anymore.</w:t>
      </w:r>
    </w:p>
    <w:p>
      <w:pPr>
        <w:pStyle w:val="BodyText"/>
        <w:spacing w:before="40" w:after="260"/>
      </w:pPr>
      <w:r>
        <w:t>不再是了</w:t>
      </w:r>
    </w:p>
    <w:p>
      <w:pPr>
        <w:spacing w:after="40"/>
      </w:pPr>
      <w:r>
        <w:t>He's something else now. Do you understand?</w:t>
      </w:r>
    </w:p>
    <w:p>
      <w:pPr>
        <w:pStyle w:val="BodyText"/>
        <w:spacing w:before="40" w:after="260"/>
      </w:pPr>
      <w:r>
        <w:t>他已经变得不同了  你明白吗</w:t>
      </w:r>
    </w:p>
    <w:p>
      <w:pPr>
        <w:spacing w:after="40"/>
      </w:pPr>
      <w:r>
        <w:t>He's dangerous to you.</w:t>
      </w:r>
    </w:p>
    <w:p>
      <w:pPr>
        <w:pStyle w:val="BodyText"/>
        <w:spacing w:before="40" w:after="260"/>
      </w:pPr>
      <w:r>
        <w:t>他对你来说很危险</w:t>
      </w:r>
    </w:p>
    <w:p>
      <w:pPr>
        <w:spacing w:after="40"/>
      </w:pPr>
      <w:r>
        <w:t>He's burned.</w:t>
      </w:r>
    </w:p>
    <w:p>
      <w:pPr>
        <w:pStyle w:val="BodyText"/>
        <w:spacing w:before="40" w:after="260"/>
      </w:pPr>
      <w:r>
        <w:t>他烧伤了</w:t>
      </w:r>
    </w:p>
    <w:p>
      <w:pPr>
        <w:spacing w:after="40"/>
      </w:pPr>
      <w:r>
        <w:t>Go home.</w:t>
      </w:r>
    </w:p>
    <w:p>
      <w:pPr>
        <w:pStyle w:val="BodyText"/>
        <w:spacing w:before="40" w:after="260"/>
      </w:pPr>
      <w:r>
        <w:t>回家吧</w:t>
      </w:r>
    </w:p>
    <w:p>
      <w:pPr>
        <w:spacing w:after="40"/>
      </w:pPr>
      <w:r>
        <w:t>Please.</w:t>
      </w:r>
    </w:p>
    <w:p>
      <w:pPr>
        <w:pStyle w:val="BodyText"/>
        <w:spacing w:before="40" w:after="260"/>
      </w:pPr>
      <w:r>
        <w:t>求你了</w:t>
      </w:r>
    </w:p>
    <w:p>
      <w:pPr>
        <w:spacing w:after="40"/>
      </w:pPr>
      <w:r>
        <w:t>It won't take much longer. I, uh...</w:t>
      </w:r>
    </w:p>
    <w:p>
      <w:pPr>
        <w:pStyle w:val="BodyText"/>
        <w:spacing w:before="40" w:after="260"/>
      </w:pPr>
      <w:r>
        <w:t>他时日无多了  我...</w:t>
      </w:r>
    </w:p>
    <w:p>
      <w:pPr>
        <w:spacing w:after="40"/>
      </w:pPr>
      <w:r>
        <w:t>I don't want him to die alone.</w:t>
      </w:r>
    </w:p>
    <w:p>
      <w:pPr>
        <w:pStyle w:val="BodyText"/>
        <w:spacing w:before="40" w:after="260"/>
      </w:pPr>
      <w:r>
        <w:t>我不想他孤独地死去</w:t>
      </w:r>
    </w:p>
    <w:p>
      <w:pPr>
        <w:spacing w:after="40"/>
      </w:pPr>
      <w:r>
        <w:t>Stay on the other side of the plastic.</w:t>
      </w:r>
    </w:p>
    <w:p>
      <w:pPr>
        <w:pStyle w:val="BodyText"/>
        <w:spacing w:before="40" w:after="260"/>
      </w:pPr>
      <w:r>
        <w:t>待在塑料布外面</w:t>
      </w:r>
    </w:p>
    <w:p>
      <w:pPr>
        <w:spacing w:after="40"/>
      </w:pPr>
      <w:r>
        <w:t>Or I'll have you removed by security.</w:t>
      </w:r>
    </w:p>
    <w:p>
      <w:pPr>
        <w:pStyle w:val="BodyText"/>
        <w:spacing w:before="40" w:after="260"/>
      </w:pPr>
      <w:r>
        <w:t>不然我就让保安把你带走</w:t>
      </w:r>
    </w:p>
    <w:p>
      <w:pPr>
        <w:spacing w:after="40"/>
      </w:pPr>
      <w:r>
        <w:t>- Lyusya? - Yes, my love.</w:t>
      </w:r>
    </w:p>
    <w:p>
      <w:pPr>
        <w:pStyle w:val="BodyText"/>
        <w:spacing w:before="40" w:after="260"/>
      </w:pPr>
      <w:r>
        <w:t>-柳德  -我在  亲爱的</w:t>
      </w:r>
    </w:p>
    <w:p>
      <w:pPr>
        <w:spacing w:after="40"/>
      </w:pPr>
      <w:r>
        <w:t>Is it day?</w:t>
      </w:r>
    </w:p>
    <w:p>
      <w:pPr>
        <w:pStyle w:val="BodyText"/>
        <w:spacing w:before="40" w:after="260"/>
      </w:pPr>
      <w:r>
        <w:t>现在是白天吗</w:t>
      </w:r>
    </w:p>
    <w:p>
      <w:pPr>
        <w:spacing w:after="40"/>
      </w:pPr>
      <w:r>
        <w:t>No, it's nighttime now.</w:t>
      </w:r>
    </w:p>
    <w:p>
      <w:pPr>
        <w:pStyle w:val="BodyText"/>
        <w:spacing w:before="40" w:after="260"/>
      </w:pPr>
      <w:r>
        <w:t>不  现在是晚上了</w:t>
      </w:r>
    </w:p>
    <w:p>
      <w:pPr>
        <w:spacing w:after="40"/>
      </w:pPr>
      <w:r>
        <w:t>I think I had a dream,</w:t>
      </w:r>
    </w:p>
    <w:p>
      <w:pPr>
        <w:pStyle w:val="BodyText"/>
        <w:spacing w:before="40" w:after="260"/>
      </w:pPr>
      <w:r>
        <w:t>我好像做了一个梦</w:t>
      </w:r>
    </w:p>
    <w:p>
      <w:pPr>
        <w:spacing w:after="40"/>
      </w:pPr>
      <w:r>
        <w:t>it's just gone.</w:t>
      </w:r>
    </w:p>
    <w:p>
      <w:pPr>
        <w:pStyle w:val="BodyText"/>
        <w:spacing w:before="40" w:after="260"/>
      </w:pPr>
      <w:r>
        <w:t>但现在不记得了</w:t>
      </w:r>
    </w:p>
    <w:p>
      <w:pPr>
        <w:spacing w:after="40"/>
      </w:pPr>
      <w:r>
        <w:t>Vasya.</w:t>
      </w:r>
    </w:p>
    <w:p>
      <w:pPr>
        <w:pStyle w:val="BodyText"/>
        <w:spacing w:before="40" w:after="260"/>
      </w:pPr>
      <w:r>
        <w:t>瓦西里</w:t>
      </w:r>
    </w:p>
    <w:p>
      <w:pPr>
        <w:spacing w:after="40"/>
      </w:pPr>
      <w:r>
        <w:t>We're going to have a baby.</w:t>
      </w:r>
    </w:p>
    <w:p>
      <w:pPr>
        <w:pStyle w:val="BodyText"/>
        <w:spacing w:before="40" w:after="260"/>
      </w:pPr>
      <w:r>
        <w:t>我们要有孩子了</w:t>
      </w:r>
    </w:p>
    <w:p>
      <w:pPr>
        <w:spacing w:after="40"/>
      </w:pPr>
      <w:r>
        <w:t>The fire's out.</w:t>
      </w:r>
    </w:p>
    <w:p>
      <w:pPr>
        <w:pStyle w:val="BodyText"/>
        <w:spacing w:before="40" w:after="260"/>
      </w:pPr>
      <w:r>
        <w:t>火灭了</w:t>
      </w:r>
    </w:p>
    <w:p>
      <w:pPr>
        <w:spacing w:after="40"/>
      </w:pPr>
      <w:r>
        <w:t>It's out, Valery.</w:t>
      </w:r>
    </w:p>
    <w:p>
      <w:pPr>
        <w:pStyle w:val="BodyText"/>
        <w:spacing w:before="40" w:after="260"/>
      </w:pPr>
      <w:r>
        <w:t>火灭了  瓦列利</w:t>
      </w:r>
    </w:p>
    <w:p>
      <w:pPr>
        <w:spacing w:after="40"/>
      </w:pPr>
      <w:r>
        <w:t>The miners are making incredible progress.</w:t>
      </w:r>
    </w:p>
    <w:p>
      <w:pPr>
        <w:pStyle w:val="BodyText"/>
        <w:spacing w:before="40" w:after="260"/>
      </w:pPr>
      <w:r>
        <w:t>矿工们进展神速</w:t>
      </w:r>
    </w:p>
    <w:p>
      <w:pPr>
        <w:spacing w:after="40"/>
      </w:pPr>
      <w:r>
        <w:t>They say the whole job will be finished in four weeks.</w:t>
      </w:r>
    </w:p>
    <w:p>
      <w:pPr>
        <w:pStyle w:val="BodyText"/>
        <w:spacing w:before="40" w:after="260"/>
      </w:pPr>
      <w:r>
        <w:t>他们说四周就能完成任务</w:t>
      </w:r>
    </w:p>
    <w:p>
      <w:pPr>
        <w:spacing w:after="40"/>
      </w:pPr>
      <w:r>
        <w:t>Four weeks.</w:t>
      </w:r>
    </w:p>
    <w:p>
      <w:pPr>
        <w:pStyle w:val="BodyText"/>
        <w:spacing w:before="40" w:after="260"/>
      </w:pPr>
      <w:r>
        <w:t>四周</w:t>
      </w:r>
    </w:p>
    <w:p>
      <w:pPr>
        <w:spacing w:after="40"/>
      </w:pPr>
      <w:r>
        <w:t>Can you believe that?</w:t>
      </w:r>
    </w:p>
    <w:p>
      <w:pPr>
        <w:pStyle w:val="BodyText"/>
        <w:spacing w:before="40" w:after="260"/>
      </w:pPr>
      <w:r>
        <w:t>你敢相信吗</w:t>
      </w:r>
    </w:p>
    <w:p>
      <w:pPr>
        <w:spacing w:after="40"/>
      </w:pPr>
      <w:r>
        <w:t>I know the job isn't over.</w:t>
      </w:r>
    </w:p>
    <w:p>
      <w:pPr>
        <w:pStyle w:val="BodyText"/>
        <w:spacing w:before="40" w:after="260"/>
      </w:pPr>
      <w:r>
        <w:t>我知道事情还没结束</w:t>
      </w:r>
    </w:p>
    <w:p>
      <w:pPr>
        <w:spacing w:after="40"/>
      </w:pPr>
      <w:r>
        <w:t>But it's the beginning of the end.</w:t>
      </w:r>
    </w:p>
    <w:p>
      <w:pPr>
        <w:pStyle w:val="BodyText"/>
        <w:spacing w:before="40" w:after="260"/>
      </w:pPr>
      <w:r>
        <w:t>但这是结束的开始</w:t>
      </w:r>
    </w:p>
    <w:p>
      <w:pPr>
        <w:spacing w:after="40"/>
      </w:pPr>
      <w:r>
        <w:t>I'm sorry to bother you, Deputy Minister, but...</w:t>
      </w:r>
    </w:p>
    <w:p>
      <w:pPr>
        <w:pStyle w:val="BodyText"/>
        <w:spacing w:before="40" w:after="260"/>
      </w:pPr>
      <w:r>
        <w:t>抱歉打扰了  副部长  但是...</w:t>
      </w:r>
    </w:p>
    <w:p>
      <w:pPr>
        <w:spacing w:after="40"/>
      </w:pPr>
      <w:r>
        <w:t>it is the miners.</w:t>
      </w:r>
    </w:p>
    <w:p>
      <w:pPr>
        <w:pStyle w:val="BodyText"/>
        <w:spacing w:before="40" w:after="260"/>
      </w:pPr>
      <w:r>
        <w:t>是那些矿工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怎么了</w:t>
      </w:r>
    </w:p>
    <w:p>
      <w:pPr>
        <w:spacing w:after="40"/>
      </w:pPr>
      <w:r>
        <w:t>You wouldn't give us fans, it's too hot for clothes.</w:t>
      </w:r>
    </w:p>
    <w:p>
      <w:pPr>
        <w:pStyle w:val="BodyText"/>
        <w:spacing w:before="40" w:after="260"/>
      </w:pPr>
      <w:r>
        <w:t>你不给我们风扇  穿着衣服太热了</w:t>
      </w:r>
    </w:p>
    <w:p>
      <w:pPr>
        <w:spacing w:after="40"/>
      </w:pPr>
      <w:r>
        <w:t>So we're digging the old way. This is how our fathers mined.</w:t>
      </w:r>
    </w:p>
    <w:p>
      <w:pPr>
        <w:pStyle w:val="BodyText"/>
        <w:spacing w:before="40" w:after="260"/>
      </w:pPr>
      <w:r>
        <w:t>所以我们用老办法挖  我们的父辈就这么挖矿</w:t>
      </w:r>
    </w:p>
    <w:p>
      <w:pPr>
        <w:spacing w:after="40"/>
      </w:pPr>
      <w:r>
        <w:t>We're still wearing the fucking hats.</w:t>
      </w:r>
    </w:p>
    <w:p>
      <w:pPr>
        <w:pStyle w:val="BodyText"/>
        <w:spacing w:before="40" w:after="260"/>
      </w:pPr>
      <w:r>
        <w:t>我们还戴着这些该死的帽子</w:t>
      </w:r>
    </w:p>
    <w:p>
      <w:pPr>
        <w:spacing w:after="40"/>
      </w:pPr>
      <w:r>
        <w:t>What do you want?</w:t>
      </w:r>
    </w:p>
    <w:p>
      <w:pPr>
        <w:pStyle w:val="BodyText"/>
        <w:spacing w:before="40" w:after="260"/>
      </w:pPr>
      <w:r>
        <w:t>你想怎样</w:t>
      </w:r>
    </w:p>
    <w:p>
      <w:pPr>
        <w:spacing w:after="40"/>
      </w:pPr>
      <w:r>
        <w:t>You're not as protected now.</w:t>
      </w:r>
    </w:p>
    <w:p>
      <w:pPr>
        <w:pStyle w:val="BodyText"/>
        <w:spacing w:before="40" w:after="260"/>
      </w:pPr>
      <w:r>
        <w:t>你们现在这样得不到防护</w:t>
      </w:r>
    </w:p>
    <w:p>
      <w:pPr>
        <w:spacing w:after="40"/>
      </w:pPr>
      <w:r>
        <w:t>Are you telling me it will make a difference?</w:t>
      </w:r>
    </w:p>
    <w:p>
      <w:pPr>
        <w:pStyle w:val="BodyText"/>
        <w:spacing w:before="40" w:after="260"/>
      </w:pPr>
      <w:r>
        <w:t>你是说穿上那些就能安全了</w:t>
      </w:r>
    </w:p>
    <w:p>
      <w:pPr>
        <w:spacing w:after="40"/>
      </w:pPr>
      <w:r>
        <w:t>When this is over,</w:t>
      </w:r>
    </w:p>
    <w:p>
      <w:pPr>
        <w:pStyle w:val="BodyText"/>
        <w:spacing w:before="40" w:after="260"/>
      </w:pPr>
      <w:r>
        <w:t>一切结束后</w:t>
      </w:r>
    </w:p>
    <w:p>
      <w:pPr>
        <w:spacing w:after="40"/>
      </w:pPr>
      <w:r>
        <w:t>will they be looked after?</w:t>
      </w:r>
    </w:p>
    <w:p>
      <w:pPr>
        <w:pStyle w:val="BodyText"/>
        <w:spacing w:before="40" w:after="260"/>
      </w:pPr>
      <w:r>
        <w:t>会有人照顾他们吗</w:t>
      </w:r>
    </w:p>
    <w:p>
      <w:pPr>
        <w:spacing w:after="40"/>
      </w:pPr>
      <w:r>
        <w:t>I don't know.</w:t>
      </w:r>
    </w:p>
    <w:p>
      <w:pPr>
        <w:pStyle w:val="BodyText"/>
        <w:spacing w:before="40" w:after="260"/>
      </w:pPr>
      <w:r>
        <w:t>我不知道</w:t>
      </w:r>
    </w:p>
    <w:p>
      <w:pPr>
        <w:spacing w:after="40"/>
      </w:pPr>
      <w:r>
        <w:t>You don't know.</w:t>
      </w:r>
    </w:p>
    <w:p>
      <w:pPr>
        <w:pStyle w:val="BodyText"/>
        <w:spacing w:before="40" w:after="260"/>
      </w:pPr>
      <w:r>
        <w:t>你不知道</w:t>
      </w:r>
    </w:p>
    <w:p>
      <w:pPr>
        <w:spacing w:after="40"/>
      </w:pPr>
      <w:r>
        <w:t>So the power level jumped from 200 to 400 megawatts?</w:t>
      </w:r>
    </w:p>
    <w:p>
      <w:pPr>
        <w:pStyle w:val="BodyText"/>
        <w:spacing w:before="40" w:after="260"/>
      </w:pPr>
      <w:r>
        <w:t>功率级从两百兆瓦直接跳到了四百兆瓦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是的</w:t>
      </w:r>
    </w:p>
    <w:p>
      <w:pPr>
        <w:spacing w:after="40"/>
      </w:pPr>
      <w:r>
        <w:t>Very fast.</w:t>
      </w:r>
    </w:p>
    <w:p>
      <w:pPr>
        <w:pStyle w:val="BodyText"/>
        <w:spacing w:before="40" w:after="260"/>
      </w:pPr>
      <w:r>
        <w:t>非常快</w:t>
      </w:r>
    </w:p>
    <w:p>
      <w:pPr>
        <w:spacing w:after="40"/>
      </w:pPr>
      <w:r>
        <w:t>Why didn't you initiate an emergency shutdown?</w:t>
      </w:r>
    </w:p>
    <w:p>
      <w:pPr>
        <w:pStyle w:val="BodyText"/>
        <w:spacing w:before="40" w:after="260"/>
      </w:pPr>
      <w:r>
        <w:t>你们为什么没有启动紧急停机</w:t>
      </w:r>
    </w:p>
    <w:p>
      <w:pPr>
        <w:spacing w:after="40"/>
      </w:pPr>
      <w:r>
        <w:t>Why didn't you press the AZ-5 button?</w:t>
      </w:r>
    </w:p>
    <w:p>
      <w:pPr>
        <w:pStyle w:val="BodyText"/>
        <w:spacing w:before="40" w:after="260"/>
      </w:pPr>
      <w:r>
        <w:t>为什么不按下AZ-5按钮</w:t>
      </w:r>
    </w:p>
    <w:p>
      <w:pPr>
        <w:spacing w:after="40"/>
      </w:pPr>
      <w:r>
        <w:t>We did.</w:t>
      </w:r>
    </w:p>
    <w:p>
      <w:pPr>
        <w:pStyle w:val="BodyText"/>
        <w:spacing w:before="40" w:after="260"/>
      </w:pPr>
      <w:r>
        <w:t>我们按了</w:t>
      </w:r>
    </w:p>
    <w:p>
      <w:pPr>
        <w:spacing w:after="40"/>
      </w:pPr>
      <w:r>
        <w:t>I reported the increase to Akimov,</w:t>
      </w:r>
    </w:p>
    <w:p>
      <w:pPr>
        <w:pStyle w:val="BodyText"/>
        <w:spacing w:before="40" w:after="260"/>
      </w:pPr>
      <w:r>
        <w:t>我将数值激增的情况汇报给了阿基莫夫</w:t>
      </w:r>
    </w:p>
    <w:p>
      <w:pPr>
        <w:spacing w:after="40"/>
      </w:pPr>
      <w:r>
        <w:t>and he pressed the button.</w:t>
      </w:r>
    </w:p>
    <w:p>
      <w:pPr>
        <w:pStyle w:val="BodyText"/>
        <w:spacing w:before="40" w:after="260"/>
      </w:pPr>
      <w:r>
        <w:t>他按下了按钮</w:t>
      </w:r>
    </w:p>
    <w:p>
      <w:pPr>
        <w:spacing w:after="40"/>
      </w:pPr>
      <w:r>
        <w:t>Leonid, that's... that's not possible.</w:t>
      </w:r>
    </w:p>
    <w:p>
      <w:pPr>
        <w:pStyle w:val="BodyText"/>
        <w:spacing w:before="40" w:after="260"/>
      </w:pPr>
      <w:r>
        <w:t>列尼德  这  这不可能</w:t>
      </w:r>
    </w:p>
    <w:p>
      <w:pPr>
        <w:spacing w:after="40"/>
      </w:pPr>
      <w:r>
        <w:t>He did.</w:t>
      </w:r>
    </w:p>
    <w:p>
      <w:pPr>
        <w:pStyle w:val="BodyText"/>
        <w:spacing w:before="40" w:after="260"/>
      </w:pPr>
      <w:r>
        <w:t>他按了</w:t>
      </w:r>
    </w:p>
    <w:p>
      <w:pPr>
        <w:spacing w:after="40"/>
      </w:pPr>
      <w:r>
        <w:t>I s-swear.</w:t>
      </w:r>
    </w:p>
    <w:p>
      <w:pPr>
        <w:pStyle w:val="BodyText"/>
        <w:spacing w:before="40" w:after="260"/>
      </w:pPr>
      <w:r>
        <w:t>我发誓</w:t>
      </w:r>
    </w:p>
    <w:p>
      <w:pPr>
        <w:spacing w:after="40"/>
      </w:pPr>
      <w:r>
        <w:t>I saw him do it.</w:t>
      </w:r>
    </w:p>
    <w:p>
      <w:pPr>
        <w:pStyle w:val="BodyText"/>
        <w:spacing w:before="40" w:after="260"/>
      </w:pPr>
      <w:r>
        <w:t>我看着他按下了按钮</w:t>
      </w:r>
    </w:p>
    <w:p>
      <w:pPr>
        <w:spacing w:after="40"/>
      </w:pPr>
      <w:r>
        <w:t>And that's when it exploded.</w:t>
      </w:r>
    </w:p>
    <w:p>
      <w:pPr>
        <w:pStyle w:val="BodyText"/>
        <w:spacing w:before="40" w:after="260"/>
      </w:pPr>
      <w:r>
        <w:t>就在那时发生了爆炸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- Which room is Akimov? - Twenty-seven.</w:t>
      </w:r>
    </w:p>
    <w:p>
      <w:pPr>
        <w:pStyle w:val="BodyText"/>
        <w:spacing w:before="40" w:after="260"/>
      </w:pPr>
      <w:r>
        <w:t>-阿基莫夫在哪一间  -27号房</w:t>
      </w:r>
    </w:p>
    <w:p>
      <w:pPr>
        <w:spacing w:after="40"/>
      </w:pPr>
      <w:r>
        <w:t>I pressed it... before the explosion.</w:t>
      </w:r>
    </w:p>
    <w:p>
      <w:pPr>
        <w:pStyle w:val="BodyText"/>
        <w:spacing w:before="40" w:after="260"/>
      </w:pPr>
      <w:r>
        <w:t>我按下了按钮  在爆炸之前</w:t>
      </w:r>
    </w:p>
    <w:p>
      <w:pPr>
        <w:spacing w:after="40"/>
      </w:pPr>
      <w:r>
        <w:t>Before.</w:t>
      </w:r>
    </w:p>
    <w:p>
      <w:pPr>
        <w:pStyle w:val="BodyText"/>
        <w:spacing w:before="40" w:after="260"/>
      </w:pPr>
      <w:r>
        <w:t>之前</w:t>
      </w:r>
    </w:p>
    <w:p>
      <w:pPr>
        <w:spacing w:after="40"/>
      </w:pPr>
      <w:r>
        <w:t>But why?</w:t>
      </w:r>
    </w:p>
    <w:p>
      <w:pPr>
        <w:pStyle w:val="BodyText"/>
        <w:spacing w:before="40" w:after="260"/>
      </w:pPr>
      <w:r>
        <w:t>但是为什么</w:t>
      </w:r>
    </w:p>
    <w:p>
      <w:pPr>
        <w:spacing w:after="40"/>
      </w:pPr>
      <w:r>
        <w:t>Why would that happen?</w:t>
      </w:r>
    </w:p>
    <w:p>
      <w:pPr>
        <w:pStyle w:val="BodyText"/>
        <w:spacing w:before="40" w:after="260"/>
      </w:pPr>
      <w:r>
        <w:t>为什么会爆炸</w:t>
      </w:r>
    </w:p>
    <w:p>
      <w:pPr>
        <w:spacing w:after="40"/>
      </w:pPr>
      <w:r>
        <w:t>I shut it down. I pressed AZ-5.</w:t>
      </w:r>
    </w:p>
    <w:p>
      <w:pPr>
        <w:pStyle w:val="BodyText"/>
        <w:spacing w:before="40" w:after="260"/>
      </w:pPr>
      <w:r>
        <w:t>我关闭了反应堆  我按下了AZ-5</w:t>
      </w:r>
    </w:p>
    <w:p>
      <w:pPr>
        <w:spacing w:after="40"/>
      </w:pPr>
      <w:r>
        <w:t>Thank you, Comrade Akimov.</w:t>
      </w:r>
    </w:p>
    <w:p>
      <w:pPr>
        <w:pStyle w:val="BodyText"/>
        <w:spacing w:before="40" w:after="260"/>
      </w:pPr>
      <w:r>
        <w:t>谢谢你  阿基莫夫同志</w:t>
      </w:r>
    </w:p>
    <w:p>
      <w:pPr>
        <w:spacing w:after="40"/>
      </w:pPr>
      <w:r>
        <w:t>I did everything right.</w:t>
      </w:r>
    </w:p>
    <w:p>
      <w:pPr>
        <w:pStyle w:val="BodyText"/>
        <w:spacing w:before="40" w:after="260"/>
      </w:pPr>
      <w:r>
        <w:t>我的操作没有问题</w:t>
      </w:r>
    </w:p>
    <w:p>
      <w:pPr>
        <w:spacing w:after="40"/>
      </w:pPr>
      <w:r>
        <w:t>I did everything right.</w:t>
      </w:r>
    </w:p>
    <w:p>
      <w:pPr>
        <w:pStyle w:val="BodyText"/>
        <w:spacing w:before="40" w:after="260"/>
      </w:pPr>
      <w:r>
        <w:t>我的操作没有问题</w:t>
      </w:r>
    </w:p>
    <w:p>
      <w:pPr>
        <w:spacing w:after="40"/>
      </w:pPr>
      <w:r>
        <w:t>Get out.</w:t>
      </w:r>
    </w:p>
    <w:p>
      <w:pPr>
        <w:pStyle w:val="BodyText"/>
        <w:spacing w:before="40" w:after="260"/>
      </w:pPr>
      <w:r>
        <w:t>出去</w:t>
      </w:r>
    </w:p>
    <w:p>
      <w:pPr>
        <w:spacing w:after="40"/>
      </w:pPr>
      <w:r>
        <w:t>Get out. Get out of here.</w:t>
      </w:r>
    </w:p>
    <w:p>
      <w:pPr>
        <w:pStyle w:val="BodyText"/>
        <w:spacing w:before="40" w:after="260"/>
      </w:pPr>
      <w:r>
        <w:t>出去  快出去</w:t>
      </w:r>
    </w:p>
    <w:p>
      <w:pPr>
        <w:spacing w:after="40"/>
      </w:pPr>
      <w:r>
        <w:t>Let me go! Let me go!</w:t>
      </w:r>
    </w:p>
    <w:p>
      <w:pPr>
        <w:pStyle w:val="BodyText"/>
        <w:spacing w:before="40" w:after="260"/>
      </w:pPr>
      <w:r>
        <w:t>放开我  放开我</w:t>
      </w:r>
    </w:p>
    <w:p>
      <w:pPr>
        <w:spacing w:after="40"/>
      </w:pPr>
      <w:r>
        <w:t>Stop it! Stop it!</w:t>
      </w:r>
    </w:p>
    <w:p>
      <w:pPr>
        <w:pStyle w:val="BodyText"/>
        <w:spacing w:before="40" w:after="260"/>
      </w:pPr>
      <w:r>
        <w:t>住手  住手</w:t>
      </w:r>
    </w:p>
    <w:p>
      <w:pPr>
        <w:spacing w:after="40"/>
      </w:pPr>
      <w:r>
        <w:t>You let her in that room? Inside the plastic, touching him?</w:t>
      </w:r>
    </w:p>
    <w:p>
      <w:pPr>
        <w:pStyle w:val="BodyText"/>
        <w:spacing w:before="40" w:after="260"/>
      </w:pPr>
      <w:r>
        <w:t>你让她进屋的吗  进到塑料帘子里  还碰他</w:t>
      </w:r>
    </w:p>
    <w:p>
      <w:pPr>
        <w:spacing w:after="40"/>
      </w:pPr>
      <w:r>
        <w:t>- Did you know she's pregnant? - It's not true!</w:t>
      </w:r>
    </w:p>
    <w:p>
      <w:pPr>
        <w:pStyle w:val="BodyText"/>
        <w:spacing w:before="40" w:after="260"/>
      </w:pPr>
      <w:r>
        <w:t>-你知不知道她怀孕了  -我没有</w:t>
      </w:r>
    </w:p>
    <w:p>
      <w:pPr>
        <w:spacing w:after="40"/>
      </w:pPr>
      <w:r>
        <w:t>- What have you done? - What kind of place is this?</w:t>
      </w:r>
    </w:p>
    <w:p>
      <w:pPr>
        <w:pStyle w:val="BodyText"/>
        <w:spacing w:before="40" w:after="260"/>
      </w:pPr>
      <w:r>
        <w:t>-你做了什么  -这是什么地方</w:t>
      </w:r>
    </w:p>
    <w:p>
      <w:pPr>
        <w:spacing w:after="40"/>
      </w:pPr>
      <w:r>
        <w:t>Where is her protection?</w:t>
      </w:r>
    </w:p>
    <w:p>
      <w:pPr>
        <w:pStyle w:val="BodyText"/>
        <w:spacing w:before="40" w:after="260"/>
      </w:pPr>
      <w:r>
        <w:t>她的保护措施呢</w:t>
      </w:r>
    </w:p>
    <w:p>
      <w:pPr>
        <w:spacing w:after="40"/>
      </w:pPr>
      <w:r>
        <w:t>- Do you have any idea what you're dealing with? - Of course I do.</w:t>
      </w:r>
    </w:p>
    <w:p>
      <w:pPr>
        <w:pStyle w:val="BodyText"/>
        <w:spacing w:before="40" w:after="260"/>
      </w:pPr>
      <w:r>
        <w:t>-你明不明白现在面临的状况  -我当然明白</w:t>
      </w:r>
    </w:p>
    <w:p>
      <w:pPr>
        <w:spacing w:after="40"/>
      </w:pPr>
      <w:r>
        <w:t>- Please, I do not-- - No.</w:t>
      </w:r>
    </w:p>
    <w:p>
      <w:pPr>
        <w:pStyle w:val="BodyText"/>
        <w:spacing w:before="40" w:after="260"/>
      </w:pPr>
      <w:r>
        <w:t>-拜托  我没有  -不</w:t>
      </w:r>
    </w:p>
    <w:p>
      <w:pPr>
        <w:spacing w:after="40"/>
      </w:pPr>
      <w:r>
        <w:t>- People are going to hear about this. - Wait.</w:t>
      </w:r>
    </w:p>
    <w:p>
      <w:pPr>
        <w:pStyle w:val="BodyText"/>
        <w:spacing w:before="40" w:after="260"/>
      </w:pPr>
      <w:r>
        <w:t>-人们会知道这些事的  -等等</w:t>
      </w:r>
    </w:p>
    <w:p>
      <w:pPr>
        <w:spacing w:after="40"/>
      </w:pPr>
      <w:r>
        <w:t>People are going to hear. Do you understand?</w:t>
      </w:r>
    </w:p>
    <w:p>
      <w:pPr>
        <w:pStyle w:val="BodyText"/>
        <w:spacing w:before="40" w:after="260"/>
      </w:pPr>
      <w:r>
        <w:t>人们会知道的  你明白我的意思吗</w:t>
      </w:r>
    </w:p>
    <w:p>
      <w:pPr>
        <w:spacing w:after="40"/>
      </w:pPr>
      <w:r>
        <w:t>Everyone is going to hear.</w:t>
      </w:r>
    </w:p>
    <w:p>
      <w:pPr>
        <w:pStyle w:val="BodyText"/>
        <w:spacing w:before="40" w:after="260"/>
      </w:pPr>
      <w:r>
        <w:t>所有人都会知道</w:t>
      </w:r>
    </w:p>
    <w:p>
      <w:pPr>
        <w:spacing w:after="40"/>
      </w:pPr>
      <w:r>
        <w:t>What is everyone gonna hear?</w:t>
      </w:r>
    </w:p>
    <w:p>
      <w:pPr>
        <w:pStyle w:val="BodyText"/>
        <w:spacing w:before="40" w:after="260"/>
      </w:pPr>
      <w:r>
        <w:t>所有人会知道什么</w:t>
      </w:r>
    </w:p>
    <w:p>
      <w:pPr>
        <w:spacing w:after="40"/>
      </w:pPr>
      <w:r>
        <w:t>I am with the official Chernobyl Commission,</w:t>
      </w:r>
    </w:p>
    <w:p>
      <w:pPr>
        <w:pStyle w:val="BodyText"/>
        <w:spacing w:before="40" w:after="260"/>
      </w:pPr>
      <w:r>
        <w:t>我是切尔诺贝利委员会的官方工作人员</w:t>
      </w:r>
    </w:p>
    <w:p>
      <w:pPr>
        <w:spacing w:after="40"/>
      </w:pPr>
      <w:r>
        <w:t>and I've been authorized by Valery Legasov.</w:t>
      </w:r>
    </w:p>
    <w:p>
      <w:pPr>
        <w:pStyle w:val="BodyText"/>
        <w:spacing w:before="40" w:after="260"/>
      </w:pPr>
      <w:r>
        <w:t>我受瓦列利·列加索夫的授权调查</w:t>
      </w:r>
    </w:p>
    <w:p>
      <w:pPr>
        <w:spacing w:after="40"/>
      </w:pPr>
      <w:r>
        <w:t>You can check this. My name is Ulana--</w:t>
      </w:r>
    </w:p>
    <w:p>
      <w:pPr>
        <w:pStyle w:val="BodyText"/>
        <w:spacing w:before="40" w:after="260"/>
      </w:pPr>
      <w:r>
        <w:t>你可以去确认  我叫乌拉娜</w:t>
      </w:r>
    </w:p>
    <w:p>
      <w:pPr>
        <w:spacing w:after="40"/>
      </w:pPr>
      <w:r>
        <w:t>We know who you are.</w:t>
      </w:r>
    </w:p>
    <w:p>
      <w:pPr>
        <w:pStyle w:val="BodyText"/>
        <w:spacing w:before="40" w:after="260"/>
      </w:pPr>
      <w:r>
        <w:t>我们知道你是谁</w:t>
      </w:r>
    </w:p>
    <w:p>
      <w:pPr>
        <w:spacing w:after="40"/>
      </w:pPr>
      <w:r>
        <w:t>What is everyone gonna hear?</w:t>
      </w:r>
    </w:p>
    <w:p>
      <w:pPr>
        <w:pStyle w:val="BodyText"/>
        <w:spacing w:before="40" w:after="260"/>
      </w:pPr>
      <w:r>
        <w:t>所有人都会知道什么</w:t>
      </w:r>
    </w:p>
    <w:p>
      <w:pPr>
        <w:spacing w:after="40"/>
      </w:pPr>
      <w:r>
        <w:t>You have your notes?</w:t>
      </w:r>
    </w:p>
    <w:p>
      <w:pPr>
        <w:pStyle w:val="BodyText"/>
        <w:spacing w:before="40" w:after="260"/>
      </w:pPr>
      <w:r>
        <w:t>你的笔记带了吗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带了</w:t>
      </w:r>
    </w:p>
    <w:p>
      <w:pPr>
        <w:spacing w:after="40"/>
      </w:pPr>
      <w:r>
        <w:t>Khomyuk was arrested last night.</w:t>
      </w:r>
    </w:p>
    <w:p>
      <w:pPr>
        <w:pStyle w:val="BodyText"/>
        <w:spacing w:before="40" w:after="260"/>
      </w:pPr>
      <w:r>
        <w:t>霍缪克昨晚被逮捕了</w:t>
      </w:r>
    </w:p>
    <w:p>
      <w:pPr>
        <w:spacing w:after="40"/>
      </w:pPr>
      <w:r>
        <w:t>What? Why?</w:t>
      </w:r>
    </w:p>
    <w:p>
      <w:pPr>
        <w:pStyle w:val="BodyText"/>
        <w:spacing w:before="40" w:after="260"/>
      </w:pPr>
      <w:r>
        <w:t>什么  为什么</w:t>
      </w:r>
    </w:p>
    <w:p>
      <w:pPr>
        <w:spacing w:after="40"/>
      </w:pPr>
      <w:r>
        <w:t>I don't know.</w:t>
      </w:r>
    </w:p>
    <w:p>
      <w:pPr>
        <w:pStyle w:val="BodyText"/>
        <w:spacing w:before="40" w:after="260"/>
      </w:pPr>
      <w:r>
        <w:t>我不知道</w:t>
      </w:r>
    </w:p>
    <w:p>
      <w:pPr>
        <w:spacing w:after="40"/>
      </w:pPr>
      <w:r>
        <w:t>- Was it--? - Of course it was.</w:t>
      </w:r>
    </w:p>
    <w:p>
      <w:pPr>
        <w:pStyle w:val="BodyText"/>
        <w:spacing w:before="40" w:after="260"/>
      </w:pPr>
      <w:r>
        <w:t>-是不是...  -当然是了</w:t>
      </w:r>
    </w:p>
    <w:p>
      <w:pPr>
        <w:spacing w:after="40"/>
      </w:pPr>
      <w:r>
        <w:t>I'm working on it.</w:t>
      </w:r>
    </w:p>
    <w:p>
      <w:pPr>
        <w:pStyle w:val="BodyText"/>
        <w:spacing w:before="40" w:after="260"/>
      </w:pPr>
      <w:r>
        <w:t>我正在想办法</w:t>
      </w:r>
    </w:p>
    <w:p>
      <w:pPr>
        <w:spacing w:after="40"/>
      </w:pPr>
      <w:r>
        <w:t>- Boris-- - I'm working on it.</w:t>
      </w:r>
    </w:p>
    <w:p>
      <w:pPr>
        <w:pStyle w:val="BodyText"/>
        <w:spacing w:before="40" w:after="260"/>
      </w:pPr>
      <w:r>
        <w:t>-鲍里斯  -我正在想办法</w:t>
      </w:r>
    </w:p>
    <w:p>
      <w:pPr>
        <w:spacing w:after="40"/>
      </w:pPr>
      <w:r>
        <w:t>What more do you want from me?</w:t>
      </w:r>
    </w:p>
    <w:p>
      <w:pPr>
        <w:pStyle w:val="BodyText"/>
        <w:spacing w:before="40" w:after="260"/>
      </w:pPr>
      <w:r>
        <w:t>你还要我做什么</w:t>
      </w:r>
    </w:p>
    <w:p>
      <w:pPr>
        <w:spacing w:after="40"/>
      </w:pPr>
      <w:r>
        <w:t>Fix your tie.</w:t>
      </w:r>
    </w:p>
    <w:p>
      <w:pPr>
        <w:pStyle w:val="BodyText"/>
        <w:spacing w:before="40" w:after="260"/>
      </w:pPr>
      <w:r>
        <w:t>把领带理理</w:t>
      </w:r>
    </w:p>
    <w:p>
      <w:pPr>
        <w:spacing w:after="40"/>
      </w:pPr>
      <w:r>
        <w:t>They'll see you now.</w:t>
      </w:r>
    </w:p>
    <w:p>
      <w:pPr>
        <w:pStyle w:val="BodyText"/>
        <w:spacing w:before="40" w:after="260"/>
      </w:pPr>
      <w:r>
        <w:t>他们可以见你们了</w:t>
      </w:r>
    </w:p>
    <w:p>
      <w:pPr>
        <w:spacing w:after="40"/>
      </w:pPr>
      <w:r>
        <w:t>After thousands of sorties,</w:t>
      </w:r>
    </w:p>
    <w:p>
      <w:pPr>
        <w:pStyle w:val="BodyText"/>
        <w:spacing w:before="40" w:after="260"/>
      </w:pPr>
      <w:r>
        <w:t>经过上千次投放</w:t>
      </w:r>
    </w:p>
    <w:p>
      <w:pPr>
        <w:spacing w:after="40"/>
      </w:pPr>
      <w:r>
        <w:t>our brave helicopter crews successfully extinguished the fire.</w:t>
      </w:r>
    </w:p>
    <w:p>
      <w:pPr>
        <w:pStyle w:val="BodyText"/>
        <w:spacing w:before="40" w:after="260"/>
      </w:pPr>
      <w:r>
        <w:t>我们勇敢的直升机组员成功扑灭了大火</w:t>
      </w:r>
    </w:p>
    <w:p>
      <w:pPr>
        <w:spacing w:after="40"/>
      </w:pPr>
      <w:r>
        <w:t>The miners are working heroically to ensure</w:t>
      </w:r>
    </w:p>
    <w:p>
      <w:pPr>
        <w:pStyle w:val="BodyText"/>
        <w:spacing w:before="40" w:after="260"/>
      </w:pPr>
      <w:r>
        <w:t>矿工们正英勇地工作</w:t>
      </w:r>
    </w:p>
    <w:p>
      <w:pPr>
        <w:spacing w:after="40"/>
      </w:pPr>
      <w:r>
        <w:t>that the fuel does not reach the groundwater.</w:t>
      </w:r>
    </w:p>
    <w:p>
      <w:pPr>
        <w:pStyle w:val="BodyText"/>
        <w:spacing w:before="40" w:after="260"/>
      </w:pPr>
      <w:r>
        <w:t>确保堆燃料不会延伸到地下水</w:t>
      </w:r>
    </w:p>
    <w:p>
      <w:pPr>
        <w:spacing w:after="40"/>
      </w:pPr>
      <w:r>
        <w:t>And furthermore,</w:t>
      </w:r>
    </w:p>
    <w:p>
      <w:pPr>
        <w:pStyle w:val="BodyText"/>
        <w:spacing w:before="40" w:after="260"/>
      </w:pPr>
      <w:r>
        <w:t>此外</w:t>
      </w:r>
    </w:p>
    <w:p>
      <w:pPr>
        <w:spacing w:after="40"/>
      </w:pPr>
      <w:r>
        <w:t>there is no longer a threat of additional explosion.</w:t>
      </w:r>
    </w:p>
    <w:p>
      <w:pPr>
        <w:pStyle w:val="BodyText"/>
        <w:spacing w:before="40" w:after="260"/>
      </w:pPr>
      <w:r>
        <w:t>已经不存在更多爆炸威胁了</w:t>
      </w:r>
    </w:p>
    <w:p>
      <w:pPr>
        <w:spacing w:after="40"/>
      </w:pPr>
      <w:r>
        <w:t>The Soviet people have faced the challenge and risen to the task,</w:t>
      </w:r>
    </w:p>
    <w:p>
      <w:pPr>
        <w:pStyle w:val="BodyText"/>
        <w:spacing w:before="40" w:after="260"/>
      </w:pPr>
      <w:r>
        <w:t>苏联人民在面对挑战时  勇于担当</w:t>
      </w:r>
    </w:p>
    <w:p>
      <w:pPr>
        <w:spacing w:after="40"/>
      </w:pPr>
      <w:r>
        <w:t>and they and everyone in this room are to be commended.</w:t>
      </w:r>
    </w:p>
    <w:p>
      <w:pPr>
        <w:pStyle w:val="BodyText"/>
        <w:spacing w:before="40" w:after="260"/>
      </w:pPr>
      <w:r>
        <w:t>他们和在座的每一位都值得表彰</w:t>
      </w:r>
    </w:p>
    <w:p>
      <w:pPr>
        <w:spacing w:after="40"/>
      </w:pPr>
      <w:r>
        <w:t>Lastly, Professor Legasov and I have been vigilant</w:t>
      </w:r>
    </w:p>
    <w:p>
      <w:pPr>
        <w:pStyle w:val="BodyText"/>
        <w:spacing w:before="40" w:after="260"/>
      </w:pPr>
      <w:r>
        <w:t>最后  我和列加索夫教授一直在警惕地</w:t>
      </w:r>
    </w:p>
    <w:p>
      <w:pPr>
        <w:spacing w:after="40"/>
      </w:pPr>
      <w:r>
        <w:t>to protect the security interests of the State.</w:t>
      </w:r>
    </w:p>
    <w:p>
      <w:pPr>
        <w:pStyle w:val="BodyText"/>
        <w:spacing w:before="40" w:after="260"/>
      </w:pPr>
      <w:r>
        <w:t>保护国家的安全利益</w:t>
      </w:r>
    </w:p>
    <w:p>
      <w:pPr>
        <w:spacing w:after="40"/>
      </w:pPr>
      <w:r>
        <w:t>And since the unfortunate release of information</w:t>
      </w:r>
    </w:p>
    <w:p>
      <w:pPr>
        <w:pStyle w:val="BodyText"/>
        <w:spacing w:before="40" w:after="260"/>
      </w:pPr>
      <w:r>
        <w:t>自从事故发生后不久</w:t>
      </w:r>
    </w:p>
    <w:p>
      <w:pPr>
        <w:spacing w:after="40"/>
      </w:pPr>
      <w:r>
        <w:t>directly following the accident,</w:t>
      </w:r>
    </w:p>
    <w:p>
      <w:pPr>
        <w:pStyle w:val="BodyText"/>
        <w:spacing w:before="40" w:after="260"/>
      </w:pPr>
      <w:r>
        <w:t>信息不幸外泄起</w:t>
      </w:r>
    </w:p>
    <w:p>
      <w:pPr>
        <w:spacing w:after="40"/>
      </w:pPr>
      <w:r>
        <w:t>we believe that there has been no further lapse.</w:t>
      </w:r>
    </w:p>
    <w:p>
      <w:pPr>
        <w:pStyle w:val="BodyText"/>
        <w:spacing w:before="40" w:after="260"/>
      </w:pPr>
      <w:r>
        <w:t>我们认为没有其他的疏忽</w:t>
      </w:r>
    </w:p>
    <w:p>
      <w:pPr>
        <w:spacing w:after="40"/>
      </w:pPr>
      <w:r>
        <w:t>Comrade Charkov,</w:t>
      </w:r>
    </w:p>
    <w:p>
      <w:pPr>
        <w:pStyle w:val="BodyText"/>
        <w:spacing w:before="40" w:after="260"/>
      </w:pPr>
      <w:r>
        <w:t>佘考夫同志</w:t>
      </w:r>
    </w:p>
    <w:p>
      <w:pPr>
        <w:spacing w:after="40"/>
      </w:pPr>
      <w:r>
        <w:t>we hope we have lived up to the highest standards of the KGB.</w:t>
      </w:r>
    </w:p>
    <w:p>
      <w:pPr>
        <w:pStyle w:val="BodyText"/>
        <w:spacing w:before="40" w:after="260"/>
      </w:pPr>
      <w:r>
        <w:t>我们希望我们达到了克格勃的最高标准</w:t>
      </w:r>
    </w:p>
    <w:p>
      <w:pPr>
        <w:spacing w:after="40"/>
      </w:pPr>
      <w:r>
        <w:t>You have.</w:t>
      </w:r>
    </w:p>
    <w:p>
      <w:pPr>
        <w:pStyle w:val="BodyText"/>
        <w:spacing w:before="40" w:after="260"/>
      </w:pPr>
      <w:r>
        <w:t>你们达到了</w:t>
      </w:r>
    </w:p>
    <w:p>
      <w:pPr>
        <w:spacing w:after="40"/>
      </w:pPr>
      <w:r>
        <w:t>Thank you.</w:t>
      </w:r>
    </w:p>
    <w:p>
      <w:pPr>
        <w:pStyle w:val="BodyText"/>
        <w:spacing w:before="40" w:after="260"/>
      </w:pPr>
      <w:r>
        <w:t>谢谢</w:t>
      </w:r>
    </w:p>
    <w:p>
      <w:pPr>
        <w:spacing w:after="40"/>
      </w:pPr>
      <w:r>
        <w:t>Professor Legasov will now speak about the work that remains.</w:t>
      </w:r>
    </w:p>
    <w:p>
      <w:pPr>
        <w:pStyle w:val="BodyText"/>
        <w:spacing w:before="40" w:after="260"/>
      </w:pPr>
      <w:r>
        <w:t>列加索夫教授现在将谈谈剩下的工作</w:t>
      </w:r>
    </w:p>
    <w:p>
      <w:pPr>
        <w:spacing w:after="40"/>
      </w:pPr>
      <w:r>
        <w:t>Thank you.</w:t>
      </w:r>
    </w:p>
    <w:p>
      <w:pPr>
        <w:pStyle w:val="BodyText"/>
        <w:spacing w:before="40" w:after="260"/>
      </w:pPr>
      <w:r>
        <w:t>谢谢</w:t>
      </w:r>
    </w:p>
    <w:p>
      <w:pPr>
        <w:spacing w:after="40"/>
      </w:pPr>
      <w:r>
        <w:t>Deputy Chairman Shcherbina has given you the good news,</w:t>
      </w:r>
    </w:p>
    <w:p>
      <w:pPr>
        <w:pStyle w:val="BodyText"/>
        <w:spacing w:before="40" w:after="260"/>
      </w:pPr>
      <w:r>
        <w:t>谢比纳副主席给大家带来了好消息</w:t>
      </w:r>
    </w:p>
    <w:p>
      <w:pPr>
        <w:spacing w:after="40"/>
      </w:pPr>
      <w:r>
        <w:t>and it is good.</w:t>
      </w:r>
    </w:p>
    <w:p>
      <w:pPr>
        <w:pStyle w:val="BodyText"/>
        <w:spacing w:before="40" w:after="260"/>
      </w:pPr>
      <w:r>
        <w:t>这确实是好事</w:t>
      </w:r>
    </w:p>
    <w:p>
      <w:pPr>
        <w:spacing w:after="40"/>
      </w:pPr>
      <w:r>
        <w:t>The immediate danger is over.</w:t>
      </w:r>
    </w:p>
    <w:p>
      <w:pPr>
        <w:pStyle w:val="BodyText"/>
        <w:spacing w:before="40" w:after="260"/>
      </w:pPr>
      <w:r>
        <w:t>迫在眉睫的危险已经过去了</w:t>
      </w:r>
    </w:p>
    <w:p>
      <w:pPr>
        <w:spacing w:after="40"/>
      </w:pPr>
      <w:r>
        <w:t>Now, I'm afraid, a long war must begin.</w:t>
      </w:r>
    </w:p>
    <w:p>
      <w:pPr>
        <w:pStyle w:val="BodyText"/>
        <w:spacing w:before="40" w:after="260"/>
      </w:pPr>
      <w:r>
        <w:t>但恐怕我们要面对一场持久战</w:t>
      </w:r>
    </w:p>
    <w:p>
      <w:pPr>
        <w:spacing w:after="40"/>
      </w:pPr>
      <w:r>
        <w:t>There is an enormous amount of radioactive debris</w:t>
      </w:r>
    </w:p>
    <w:p>
      <w:pPr>
        <w:pStyle w:val="BodyText"/>
        <w:spacing w:before="40" w:after="260"/>
      </w:pPr>
      <w:r>
        <w:t>大量放射性碎片的</w:t>
      </w:r>
    </w:p>
    <w:p>
      <w:pPr>
        <w:spacing w:after="40"/>
      </w:pPr>
      <w:r>
        <w:t>and contamination spread out across a zone</w:t>
      </w:r>
    </w:p>
    <w:p>
      <w:pPr>
        <w:pStyle w:val="BodyText"/>
        <w:spacing w:before="40" w:after="260"/>
      </w:pPr>
      <w:r>
        <w:t>辐射污染范围高达</w:t>
      </w:r>
    </w:p>
    <w:p>
      <w:pPr>
        <w:spacing w:after="40"/>
      </w:pPr>
      <w:r>
        <w:t>of approximately 2600 square kilometers.</w:t>
      </w:r>
    </w:p>
    <w:p>
      <w:pPr>
        <w:pStyle w:val="BodyText"/>
        <w:spacing w:before="40" w:after="260"/>
      </w:pPr>
      <w:r>
        <w:t>大约2600平方公里</w:t>
      </w:r>
    </w:p>
    <w:p>
      <w:pPr>
        <w:spacing w:after="40"/>
      </w:pPr>
      <w:r>
        <w:t>This entire region must be completely evacuated.</w:t>
      </w:r>
    </w:p>
    <w:p>
      <w:pPr>
        <w:pStyle w:val="BodyText"/>
        <w:spacing w:before="40" w:after="260"/>
      </w:pPr>
      <w:r>
        <w:t>因此这整个区域必须全面疏散</w:t>
      </w:r>
    </w:p>
    <w:p>
      <w:pPr>
        <w:spacing w:after="40"/>
      </w:pPr>
      <w:r>
        <w:t>We must go to every town, every village to ensure this.</w:t>
      </w:r>
    </w:p>
    <w:p>
      <w:pPr>
        <w:pStyle w:val="BodyText"/>
        <w:spacing w:before="40" w:after="260"/>
      </w:pPr>
      <w:r>
        <w:t>我们必须去每一个小镇和村子确保疏散的进行</w:t>
      </w:r>
    </w:p>
    <w:p>
      <w:pPr>
        <w:spacing w:after="40"/>
      </w:pPr>
      <w:r>
        <w:t>And all animals still surviving within the zone,</w:t>
      </w:r>
    </w:p>
    <w:p>
      <w:pPr>
        <w:pStyle w:val="BodyText"/>
        <w:spacing w:before="40" w:after="260"/>
      </w:pPr>
      <w:r>
        <w:t>所有在这片区域内存活的动物</w:t>
      </w:r>
    </w:p>
    <w:p>
      <w:pPr>
        <w:spacing w:after="40"/>
      </w:pPr>
      <w:r>
        <w:t>whether domesticated or wild,</w:t>
      </w:r>
    </w:p>
    <w:p>
      <w:pPr>
        <w:pStyle w:val="BodyText"/>
        <w:spacing w:before="40" w:after="260"/>
      </w:pPr>
      <w:r>
        <w:t>无论是家养还是野生的</w:t>
      </w:r>
    </w:p>
    <w:p>
      <w:pPr>
        <w:spacing w:after="40"/>
      </w:pPr>
      <w:r>
        <w:t>must be presumed contaminated and will have to be destroyed</w:t>
      </w:r>
    </w:p>
    <w:p>
      <w:pPr>
        <w:pStyle w:val="BodyText"/>
        <w:spacing w:before="40" w:after="260"/>
      </w:pPr>
      <w:r>
        <w:t>都必须假设它们受到了污染  都必须被消灭</w:t>
      </w:r>
    </w:p>
    <w:p>
      <w:pPr>
        <w:spacing w:after="40"/>
      </w:pPr>
      <w:r>
        <w:t>to prevent the spread of radiation and disease.</w:t>
      </w:r>
    </w:p>
    <w:p>
      <w:pPr>
        <w:pStyle w:val="BodyText"/>
        <w:spacing w:before="40" w:after="260"/>
      </w:pPr>
      <w:r>
        <w:t>以防止辐射和疾病的传播</w:t>
      </w:r>
    </w:p>
    <w:p>
      <w:pPr>
        <w:spacing w:after="40"/>
      </w:pPr>
      <w:r>
        <w:t>In the immediate area surrounding Chernobyl,</w:t>
      </w:r>
    </w:p>
    <w:p>
      <w:pPr>
        <w:pStyle w:val="BodyText"/>
        <w:spacing w:before="40" w:after="260"/>
      </w:pPr>
      <w:r>
        <w:t>在切尔诺贝利的邻近周边区域</w:t>
      </w:r>
    </w:p>
    <w:p>
      <w:pPr>
        <w:spacing w:after="40"/>
      </w:pPr>
      <w:r>
        <w:t>uh, every rock, every tree, the very ground itself,</w:t>
      </w:r>
    </w:p>
    <w:p>
      <w:pPr>
        <w:pStyle w:val="BodyText"/>
        <w:spacing w:before="40" w:after="260"/>
      </w:pPr>
      <w:r>
        <w:t>一砖一树  甚至每寸土地</w:t>
      </w:r>
    </w:p>
    <w:p>
      <w:pPr>
        <w:spacing w:after="40"/>
      </w:pPr>
      <w:r>
        <w:t>has absorbed a dangerous amount of radionuclides,</w:t>
      </w:r>
    </w:p>
    <w:p>
      <w:pPr>
        <w:pStyle w:val="BodyText"/>
        <w:spacing w:before="40" w:after="260"/>
      </w:pPr>
      <w:r>
        <w:t>都吸收了大量的危险放射性核素</w:t>
      </w:r>
    </w:p>
    <w:p>
      <w:pPr>
        <w:spacing w:after="40"/>
      </w:pPr>
      <w:r>
        <w:t>which will be carried by the wind and the rain if left exposed.</w:t>
      </w:r>
    </w:p>
    <w:p>
      <w:pPr>
        <w:pStyle w:val="BodyText"/>
        <w:spacing w:before="40" w:after="260"/>
      </w:pPr>
      <w:r>
        <w:t>如果暴露在外  风和雨会携带辐射散播四处</w:t>
      </w:r>
    </w:p>
    <w:p>
      <w:pPr>
        <w:spacing w:after="40"/>
      </w:pPr>
      <w:r>
        <w:t>So we will have to raze entire forests.</w:t>
      </w:r>
    </w:p>
    <w:p>
      <w:pPr>
        <w:pStyle w:val="BodyText"/>
        <w:spacing w:before="40" w:after="260"/>
      </w:pPr>
      <w:r>
        <w:t>所以我们必须把整片森林夷为平地</w:t>
      </w:r>
    </w:p>
    <w:p>
      <w:pPr>
        <w:spacing w:after="40"/>
      </w:pPr>
      <w:r>
        <w:t>We will have to rip up the top layer of earth</w:t>
      </w:r>
    </w:p>
    <w:p>
      <w:pPr>
        <w:pStyle w:val="BodyText"/>
        <w:spacing w:before="40" w:after="260"/>
      </w:pPr>
      <w:r>
        <w:t>我们必须挖起表层土地</w:t>
      </w:r>
    </w:p>
    <w:p>
      <w:pPr>
        <w:spacing w:after="40"/>
      </w:pPr>
      <w:r>
        <w:t>and bury it under itself,</w:t>
      </w:r>
    </w:p>
    <w:p>
      <w:pPr>
        <w:pStyle w:val="BodyText"/>
        <w:spacing w:before="40" w:after="260"/>
      </w:pPr>
      <w:r>
        <w:t>将其埋在地下</w:t>
      </w:r>
    </w:p>
    <w:p>
      <w:pPr>
        <w:spacing w:after="40"/>
      </w:pPr>
      <w:r>
        <w:t>approximately, 100 square kilometers.</w:t>
      </w:r>
    </w:p>
    <w:p>
      <w:pPr>
        <w:pStyle w:val="BodyText"/>
        <w:spacing w:before="40" w:after="260"/>
      </w:pPr>
      <w:r>
        <w:t>这个面积约为100平方公里</w:t>
      </w:r>
    </w:p>
    <w:p>
      <w:pPr>
        <w:spacing w:after="40"/>
      </w:pPr>
      <w:r>
        <w:t>Um, and finally, we will need to</w:t>
      </w:r>
    </w:p>
    <w:p>
      <w:pPr>
        <w:pStyle w:val="BodyText"/>
        <w:spacing w:before="40" w:after="260"/>
      </w:pPr>
      <w:r>
        <w:t>最后  我们需要</w:t>
      </w:r>
    </w:p>
    <w:p>
      <w:pPr>
        <w:spacing w:after="40"/>
      </w:pPr>
      <w:r>
        <w:t>construct a containment structure around the power plant itself,</w:t>
      </w:r>
    </w:p>
    <w:p>
      <w:pPr>
        <w:pStyle w:val="BodyText"/>
        <w:spacing w:before="40" w:after="260"/>
      </w:pPr>
      <w:r>
        <w:t>在核电站周围建一个外壳结构</w:t>
      </w:r>
    </w:p>
    <w:p>
      <w:pPr>
        <w:spacing w:after="40"/>
      </w:pPr>
      <w:r>
        <w:t>which will, of course, still be extremely...</w:t>
      </w:r>
    </w:p>
    <w:p>
      <w:pPr>
        <w:pStyle w:val="BodyText"/>
        <w:spacing w:before="40" w:after="260"/>
      </w:pPr>
      <w:r>
        <w:t>当然还是极其...</w:t>
      </w:r>
    </w:p>
    <w:p>
      <w:pPr>
        <w:spacing w:after="40"/>
      </w:pPr>
      <w:r>
        <w:t>There will be deaths.</w:t>
      </w:r>
    </w:p>
    <w:p>
      <w:pPr>
        <w:pStyle w:val="BodyText"/>
        <w:spacing w:before="40" w:after="260"/>
      </w:pPr>
      <w:r>
        <w:t>将会有人死亡</w:t>
      </w:r>
    </w:p>
    <w:p>
      <w:pPr>
        <w:spacing w:after="40"/>
      </w:pPr>
      <w:r>
        <w:t>What amount of time,</w:t>
      </w:r>
    </w:p>
    <w:p>
      <w:pPr>
        <w:pStyle w:val="BodyText"/>
        <w:spacing w:before="40" w:after="260"/>
      </w:pPr>
      <w:r>
        <w:t>你需要多少时间</w:t>
      </w:r>
    </w:p>
    <w:p>
      <w:pPr>
        <w:spacing w:after="40"/>
      </w:pPr>
      <w:r>
        <w:t>and how many men do you require?</w:t>
      </w:r>
    </w:p>
    <w:p>
      <w:pPr>
        <w:pStyle w:val="BodyText"/>
        <w:spacing w:before="40" w:after="260"/>
      </w:pPr>
      <w:r>
        <w:t>需要多少人手</w:t>
      </w:r>
    </w:p>
    <w:p>
      <w:pPr>
        <w:spacing w:after="40"/>
      </w:pPr>
      <w:r>
        <w:t>We expect this liquidation effort to take three years</w:t>
      </w:r>
    </w:p>
    <w:p>
      <w:pPr>
        <w:pStyle w:val="BodyText"/>
        <w:spacing w:before="40" w:after="260"/>
      </w:pPr>
      <w:r>
        <w:t>我们预计清理工作需要三年时间</w:t>
      </w:r>
    </w:p>
    <w:p>
      <w:pPr>
        <w:spacing w:after="40"/>
      </w:pPr>
      <w:r>
        <w:t>and approximately 750,000 men,</w:t>
      </w:r>
    </w:p>
    <w:p>
      <w:pPr>
        <w:pStyle w:val="BodyText"/>
        <w:spacing w:before="40" w:after="260"/>
      </w:pPr>
      <w:r>
        <w:t>大约需要75万人</w:t>
      </w:r>
    </w:p>
    <w:p>
      <w:pPr>
        <w:spacing w:after="40"/>
      </w:pPr>
      <w:r>
        <w:t>including a number of doctors and structural engineers.</w:t>
      </w:r>
    </w:p>
    <w:p>
      <w:pPr>
        <w:pStyle w:val="BodyText"/>
        <w:spacing w:before="40" w:after="260"/>
      </w:pPr>
      <w:r>
        <w:t>包括大量的医生和结构工程师</w:t>
      </w:r>
    </w:p>
    <w:p>
      <w:pPr>
        <w:spacing w:after="40"/>
      </w:pPr>
      <w:r>
        <w:t>How many deaths?</w:t>
      </w:r>
    </w:p>
    <w:p>
      <w:pPr>
        <w:pStyle w:val="BodyText"/>
        <w:spacing w:before="40" w:after="260"/>
      </w:pPr>
      <w:r>
        <w:t>死亡人数是多少</w:t>
      </w:r>
    </w:p>
    <w:p>
      <w:pPr>
        <w:spacing w:after="40"/>
      </w:pPr>
      <w:r>
        <w:t>Thousands.</w:t>
      </w:r>
    </w:p>
    <w:p>
      <w:pPr>
        <w:pStyle w:val="BodyText"/>
        <w:spacing w:before="40" w:after="260"/>
      </w:pPr>
      <w:r>
        <w:t>数千人</w:t>
      </w:r>
    </w:p>
    <w:p>
      <w:pPr>
        <w:spacing w:after="40"/>
      </w:pPr>
      <w:r>
        <w:t>Perhaps tens of thousands.</w:t>
      </w:r>
    </w:p>
    <w:p>
      <w:pPr>
        <w:pStyle w:val="BodyText"/>
        <w:spacing w:before="40" w:after="260"/>
      </w:pPr>
      <w:r>
        <w:t>也可能数万人</w:t>
      </w:r>
    </w:p>
    <w:p>
      <w:pPr>
        <w:spacing w:after="40"/>
      </w:pPr>
      <w:r>
        <w:t>Begin at once.</w:t>
      </w:r>
    </w:p>
    <w:p>
      <w:pPr>
        <w:pStyle w:val="BodyText"/>
        <w:spacing w:before="40" w:after="260"/>
      </w:pPr>
      <w:r>
        <w:t>立刻开始</w:t>
      </w:r>
    </w:p>
    <w:p>
      <w:pPr>
        <w:spacing w:after="40"/>
      </w:pPr>
      <w:r>
        <w:t>- Comrade Charkov. - Valery!</w:t>
      </w:r>
    </w:p>
    <w:p>
      <w:pPr>
        <w:pStyle w:val="BodyText"/>
        <w:spacing w:before="40" w:after="260"/>
      </w:pPr>
      <w:r>
        <w:t>-佘考夫同志  -瓦列利</w:t>
      </w:r>
    </w:p>
    <w:p>
      <w:pPr>
        <w:spacing w:after="40"/>
      </w:pPr>
      <w:r>
        <w:t>Yes, Professor?</w:t>
      </w:r>
    </w:p>
    <w:p>
      <w:pPr>
        <w:pStyle w:val="BodyText"/>
        <w:spacing w:before="40" w:after="260"/>
      </w:pPr>
      <w:r>
        <w:t>什么事  教授</w:t>
      </w:r>
    </w:p>
    <w:p>
      <w:pPr>
        <w:spacing w:after="40"/>
      </w:pPr>
      <w:r>
        <w:t>My associate was arrested last night.</w:t>
      </w:r>
    </w:p>
    <w:p>
      <w:pPr>
        <w:pStyle w:val="BodyText"/>
        <w:spacing w:before="40" w:after="260"/>
      </w:pPr>
      <w:r>
        <w:t>我的同事昨晚被捕了</w:t>
      </w:r>
    </w:p>
    <w:p>
      <w:pPr>
        <w:spacing w:after="40"/>
      </w:pPr>
      <w:r>
        <w:t>I mean no disrespect,</w:t>
      </w:r>
    </w:p>
    <w:p>
      <w:pPr>
        <w:pStyle w:val="BodyText"/>
        <w:spacing w:before="40" w:after="260"/>
      </w:pPr>
      <w:r>
        <w:t>无意冒犯</w:t>
      </w:r>
    </w:p>
    <w:p>
      <w:pPr>
        <w:spacing w:after="40"/>
      </w:pPr>
      <w:r>
        <w:t>but I was wondering if you could tell me why.</w:t>
      </w:r>
    </w:p>
    <w:p>
      <w:pPr>
        <w:pStyle w:val="BodyText"/>
        <w:spacing w:before="40" w:after="260"/>
      </w:pPr>
      <w:r>
        <w:t>但不知你能否告知我原因</w:t>
      </w:r>
    </w:p>
    <w:p>
      <w:pPr>
        <w:spacing w:after="40"/>
      </w:pPr>
      <w:r>
        <w:t>I assure you, I don't know who you're talking about.</w:t>
      </w:r>
    </w:p>
    <w:p>
      <w:pPr>
        <w:pStyle w:val="BodyText"/>
        <w:spacing w:before="40" w:after="260"/>
      </w:pPr>
      <w:r>
        <w:t>我向你保证  我根本不知道你指的是谁</w:t>
      </w:r>
    </w:p>
    <w:p>
      <w:pPr>
        <w:spacing w:after="40"/>
      </w:pPr>
      <w:r>
        <w:t>She was arrested by the KGB.</w:t>
      </w:r>
    </w:p>
    <w:p>
      <w:pPr>
        <w:pStyle w:val="BodyText"/>
        <w:spacing w:before="40" w:after="260"/>
      </w:pPr>
      <w:r>
        <w:t>她是被克格勃逮捕的</w:t>
      </w:r>
    </w:p>
    <w:p>
      <w:pPr>
        <w:spacing w:after="40"/>
      </w:pPr>
      <w:r>
        <w:t>You are the first deputy chairman of the KGB.</w:t>
      </w:r>
    </w:p>
    <w:p>
      <w:pPr>
        <w:pStyle w:val="BodyText"/>
        <w:spacing w:before="40" w:after="260"/>
      </w:pPr>
      <w:r>
        <w:t>你是克格勃第一副主席</w:t>
      </w:r>
    </w:p>
    <w:p>
      <w:pPr>
        <w:spacing w:after="40"/>
      </w:pPr>
      <w:r>
        <w:t>I am.</w:t>
      </w:r>
    </w:p>
    <w:p>
      <w:pPr>
        <w:pStyle w:val="BodyText"/>
        <w:spacing w:before="40" w:after="260"/>
      </w:pPr>
      <w:r>
        <w:t>没错</w:t>
      </w:r>
    </w:p>
    <w:p>
      <w:pPr>
        <w:spacing w:after="40"/>
      </w:pPr>
      <w:r>
        <w:t>That's why I don't have to bother with arresting people anymore.</w:t>
      </w:r>
    </w:p>
    <w:p>
      <w:pPr>
        <w:pStyle w:val="BodyText"/>
        <w:spacing w:before="40" w:after="260"/>
      </w:pPr>
      <w:r>
        <w:t>所以现在逮捕人这种小事  我已经不管了</w:t>
      </w:r>
    </w:p>
    <w:p>
      <w:pPr>
        <w:spacing w:after="40"/>
      </w:pPr>
      <w:r>
        <w:t>But you are bothering with having us followed.</w:t>
      </w:r>
    </w:p>
    <w:p>
      <w:pPr>
        <w:pStyle w:val="BodyText"/>
        <w:spacing w:before="40" w:after="260"/>
      </w:pPr>
      <w:r>
        <w:t>但你却百忙之中抽空派人监视我们</w:t>
      </w:r>
    </w:p>
    <w:p>
      <w:pPr>
        <w:spacing w:after="40"/>
      </w:pPr>
      <w:r>
        <w:t>I think the deputy chairman is busy.</w:t>
      </w:r>
    </w:p>
    <w:p>
      <w:pPr>
        <w:pStyle w:val="BodyText"/>
        <w:spacing w:before="40" w:after="260"/>
      </w:pPr>
      <w:r>
        <w:t>我觉得副主席很忙</w:t>
      </w:r>
    </w:p>
    <w:p>
      <w:pPr>
        <w:spacing w:after="40"/>
      </w:pPr>
      <w:r>
        <w:t>No, no. It's perfectly understandable.</w:t>
      </w:r>
    </w:p>
    <w:p>
      <w:pPr>
        <w:pStyle w:val="BodyText"/>
        <w:spacing w:before="40" w:after="260"/>
      </w:pPr>
      <w:r>
        <w:t>不  不  这完全可以理解</w:t>
      </w:r>
    </w:p>
    <w:p>
      <w:pPr>
        <w:spacing w:after="40"/>
      </w:pPr>
      <w:r>
        <w:t>Comrade, I know you've heard the stories about us.</w:t>
      </w:r>
    </w:p>
    <w:p>
      <w:pPr>
        <w:pStyle w:val="BodyText"/>
        <w:spacing w:before="40" w:after="260"/>
      </w:pPr>
      <w:r>
        <w:t>同志  我知道你听说过一些关于我们的传言</w:t>
      </w:r>
    </w:p>
    <w:p>
      <w:pPr>
        <w:spacing w:after="40"/>
      </w:pPr>
      <w:r>
        <w:t>When I hear them, even I am shocked.</w:t>
      </w:r>
    </w:p>
    <w:p>
      <w:pPr>
        <w:pStyle w:val="BodyText"/>
        <w:spacing w:before="40" w:after="260"/>
      </w:pPr>
      <w:r>
        <w:t>就连我自己听到后  都觉得很震惊</w:t>
      </w:r>
    </w:p>
    <w:p>
      <w:pPr>
        <w:spacing w:after="40"/>
      </w:pPr>
      <w:r>
        <w:t>But we are not what people say.</w:t>
      </w:r>
    </w:p>
    <w:p>
      <w:pPr>
        <w:pStyle w:val="BodyText"/>
        <w:spacing w:before="40" w:after="260"/>
      </w:pPr>
      <w:r>
        <w:t>但我们并不像人们谣传的那样</w:t>
      </w:r>
    </w:p>
    <w:p>
      <w:pPr>
        <w:spacing w:after="40"/>
      </w:pPr>
      <w:r>
        <w:t>Yes, people are following you.</w:t>
      </w:r>
    </w:p>
    <w:p>
      <w:pPr>
        <w:pStyle w:val="BodyText"/>
        <w:spacing w:before="40" w:after="260"/>
      </w:pPr>
      <w:r>
        <w:t>没错  是有人在监视你们</w:t>
      </w:r>
    </w:p>
    <w:p>
      <w:pPr>
        <w:spacing w:after="40"/>
      </w:pPr>
      <w:r>
        <w:t>People are following those people.</w:t>
      </w:r>
    </w:p>
    <w:p>
      <w:pPr>
        <w:pStyle w:val="BodyText"/>
        <w:spacing w:before="40" w:after="260"/>
      </w:pPr>
      <w:r>
        <w:t>也有人在监视他们</w:t>
      </w:r>
    </w:p>
    <w:p>
      <w:pPr>
        <w:spacing w:after="40"/>
      </w:pPr>
      <w:r>
        <w:t>You see them?</w:t>
      </w:r>
    </w:p>
    <w:p>
      <w:pPr>
        <w:pStyle w:val="BodyText"/>
        <w:spacing w:before="40" w:after="260"/>
      </w:pPr>
      <w:r>
        <w:t>你看到他们了吗</w:t>
      </w:r>
    </w:p>
    <w:p>
      <w:pPr>
        <w:spacing w:after="40"/>
      </w:pPr>
      <w:r>
        <w:t>They follow me.</w:t>
      </w:r>
    </w:p>
    <w:p>
      <w:pPr>
        <w:pStyle w:val="BodyText"/>
        <w:spacing w:before="40" w:after="260"/>
      </w:pPr>
      <w:r>
        <w:t>他们在监视我</w:t>
      </w:r>
    </w:p>
    <w:p>
      <w:pPr>
        <w:spacing w:after="40"/>
      </w:pPr>
      <w:r>
        <w:t>The KGB is a circle of accountability.</w:t>
      </w:r>
    </w:p>
    <w:p>
      <w:pPr>
        <w:pStyle w:val="BodyText"/>
        <w:spacing w:before="40" w:after="260"/>
      </w:pPr>
      <w:r>
        <w:t>克格勃就是一个追责圈</w:t>
      </w:r>
    </w:p>
    <w:p>
      <w:pPr>
        <w:spacing w:after="40"/>
      </w:pPr>
      <w:r>
        <w:t>Nothing more.</w:t>
      </w:r>
    </w:p>
    <w:p>
      <w:pPr>
        <w:pStyle w:val="BodyText"/>
        <w:spacing w:before="40" w:after="260"/>
      </w:pPr>
      <w:r>
        <w:t>仅此而已</w:t>
      </w:r>
    </w:p>
    <w:p>
      <w:pPr>
        <w:spacing w:after="40"/>
      </w:pPr>
      <w:r>
        <w:t>You know the work we're doing here.</w:t>
      </w:r>
    </w:p>
    <w:p>
      <w:pPr>
        <w:pStyle w:val="BodyText"/>
        <w:spacing w:before="40" w:after="260"/>
      </w:pPr>
      <w:r>
        <w:t>你知道我们在这里所做的事</w:t>
      </w:r>
    </w:p>
    <w:p>
      <w:pPr>
        <w:spacing w:after="40"/>
      </w:pPr>
      <w:r>
        <w:t>- You really don't trust us? - Of course I do.</w:t>
      </w:r>
    </w:p>
    <w:p>
      <w:pPr>
        <w:pStyle w:val="BodyText"/>
        <w:spacing w:before="40" w:after="260"/>
      </w:pPr>
      <w:r>
        <w:t>-你真的不信任我们吗  -我当然信任</w:t>
      </w:r>
    </w:p>
    <w:p>
      <w:pPr>
        <w:spacing w:after="40"/>
      </w:pPr>
      <w:r>
        <w:t>But you know the old Russian proverb:</w:t>
      </w:r>
    </w:p>
    <w:p>
      <w:pPr>
        <w:pStyle w:val="BodyText"/>
        <w:spacing w:before="40" w:after="260"/>
      </w:pPr>
      <w:r>
        <w:t>但你应该也听过一句俄罗斯谚语</w:t>
      </w:r>
    </w:p>
    <w:p>
      <w:pPr>
        <w:spacing w:after="40"/>
      </w:pPr>
      <w:r>
        <w:t>"Trust but verify."</w:t>
      </w:r>
    </w:p>
    <w:p>
      <w:pPr>
        <w:pStyle w:val="BodyText"/>
        <w:spacing w:before="40" w:after="260"/>
      </w:pPr>
      <w:r>
        <w:t>"没有无条件的信任"</w:t>
      </w:r>
    </w:p>
    <w:p>
      <w:pPr>
        <w:spacing w:after="40"/>
      </w:pPr>
      <w:r>
        <w:t>And the Americans think that Ronald Reagan thought that up.</w:t>
      </w:r>
    </w:p>
    <w:p>
      <w:pPr>
        <w:pStyle w:val="BodyText"/>
        <w:spacing w:before="40" w:after="260"/>
      </w:pPr>
      <w:r>
        <w:t>美国人都以为这是罗纳德·里根的名言</w:t>
      </w:r>
    </w:p>
    <w:p>
      <w:pPr>
        <w:spacing w:after="40"/>
      </w:pPr>
      <w:r>
        <w:t>Can you imagine?</w:t>
      </w:r>
    </w:p>
    <w:p>
      <w:pPr>
        <w:pStyle w:val="BodyText"/>
        <w:spacing w:before="40" w:after="260"/>
      </w:pPr>
      <w:r>
        <w:t>你能想象吗</w:t>
      </w:r>
    </w:p>
    <w:p>
      <w:pPr>
        <w:spacing w:after="40"/>
      </w:pPr>
      <w:r>
        <w:t>It was very nice speaking with you.</w:t>
      </w:r>
    </w:p>
    <w:p>
      <w:pPr>
        <w:pStyle w:val="BodyText"/>
        <w:spacing w:before="40" w:after="260"/>
      </w:pPr>
      <w:r>
        <w:t>很高兴与你交谈</w:t>
      </w:r>
    </w:p>
    <w:p>
      <w:pPr>
        <w:spacing w:after="40"/>
      </w:pPr>
      <w:r>
        <w:t>I need her.</w:t>
      </w:r>
    </w:p>
    <w:p>
      <w:pPr>
        <w:pStyle w:val="BodyText"/>
        <w:spacing w:before="40" w:after="260"/>
      </w:pPr>
      <w:r>
        <w:t>我需要她</w:t>
      </w:r>
    </w:p>
    <w:p>
      <w:pPr>
        <w:spacing w:after="40"/>
      </w:pPr>
      <w:r>
        <w:t>So you will be accountable for her?</w:t>
      </w:r>
    </w:p>
    <w:p>
      <w:pPr>
        <w:pStyle w:val="BodyText"/>
        <w:spacing w:before="40" w:after="260"/>
      </w:pPr>
      <w:r>
        <w:t>所以你愿意为她做担保吗</w:t>
      </w:r>
    </w:p>
    <w:p>
      <w:pPr>
        <w:spacing w:after="40"/>
      </w:pPr>
      <w:r>
        <w:t>Then it's done.</w:t>
      </w:r>
    </w:p>
    <w:p>
      <w:pPr>
        <w:pStyle w:val="BodyText"/>
        <w:spacing w:before="40" w:after="260"/>
      </w:pPr>
      <w:r>
        <w:t>那就没问题</w:t>
      </w:r>
    </w:p>
    <w:p>
      <w:pPr>
        <w:spacing w:after="40"/>
      </w:pPr>
      <w:r>
        <w:t>- Her name is--  - I know who she is.</w:t>
      </w:r>
    </w:p>
    <w:p>
      <w:pPr>
        <w:pStyle w:val="BodyText"/>
        <w:spacing w:before="40" w:after="260"/>
      </w:pPr>
      <w:r>
        <w:t>-她叫...  -我知道她是谁</w:t>
      </w:r>
    </w:p>
    <w:p>
      <w:pPr>
        <w:spacing w:after="40"/>
      </w:pPr>
      <w:r>
        <w:t>Good day, Professor.</w:t>
      </w:r>
    </w:p>
    <w:p>
      <w:pPr>
        <w:pStyle w:val="BodyText"/>
        <w:spacing w:before="40" w:after="260"/>
      </w:pPr>
      <w:r>
        <w:t>再见  教授</w:t>
      </w:r>
    </w:p>
    <w:p>
      <w:pPr>
        <w:spacing w:after="40"/>
      </w:pPr>
      <w:r>
        <w:t>No, that went surprisingly well.</w:t>
      </w:r>
    </w:p>
    <w:p>
      <w:pPr>
        <w:pStyle w:val="BodyText"/>
        <w:spacing w:before="40" w:after="260"/>
      </w:pPr>
      <w:r>
        <w:t>不  这结果出人意料得好</w:t>
      </w:r>
    </w:p>
    <w:p>
      <w:pPr>
        <w:spacing w:after="40"/>
      </w:pPr>
      <w:r>
        <w:t>You came off like a naive idiot.</w:t>
      </w:r>
    </w:p>
    <w:p>
      <w:pPr>
        <w:pStyle w:val="BodyText"/>
        <w:spacing w:before="40" w:after="260"/>
      </w:pPr>
      <w:r>
        <w:t>你表现得像个天真的白痴</w:t>
      </w:r>
    </w:p>
    <w:p>
      <w:pPr>
        <w:spacing w:after="40"/>
      </w:pPr>
      <w:r>
        <w:t>And naive idiots are not a threat.</w:t>
      </w:r>
    </w:p>
    <w:p>
      <w:pPr>
        <w:pStyle w:val="BodyText"/>
        <w:spacing w:before="40" w:after="260"/>
      </w:pPr>
      <w:r>
        <w:t>天真的白痴不是威胁</w:t>
      </w:r>
    </w:p>
    <w:p>
      <w:pPr>
        <w:spacing w:after="40"/>
      </w:pPr>
      <w:r>
        <w:t>I'll come back when the paperwork is complete.</w:t>
      </w:r>
    </w:p>
    <w:p>
      <w:pPr>
        <w:pStyle w:val="BodyText"/>
        <w:spacing w:before="40" w:after="260"/>
      </w:pPr>
      <w:r>
        <w:t>等文件手续处理完了  我再过来</w:t>
      </w:r>
    </w:p>
    <w:p>
      <w:pPr>
        <w:spacing w:after="40"/>
      </w:pPr>
      <w:r>
        <w:t>- Are you all right? - They didn't hurt me.</w:t>
      </w:r>
    </w:p>
    <w:p>
      <w:pPr>
        <w:pStyle w:val="BodyText"/>
        <w:spacing w:before="40" w:after="260"/>
      </w:pPr>
      <w:r>
        <w:t>-你没事吧  -他们没有伤害我</w:t>
      </w:r>
    </w:p>
    <w:p>
      <w:pPr>
        <w:spacing w:after="40"/>
      </w:pPr>
      <w:r>
        <w:t>They let a pregnant woman into a room with a...</w:t>
      </w:r>
    </w:p>
    <w:p>
      <w:pPr>
        <w:pStyle w:val="BodyText"/>
        <w:spacing w:before="40" w:after="260"/>
      </w:pPr>
      <w:r>
        <w:t>他们竟然让个孕妇进屋接触...</w:t>
      </w:r>
    </w:p>
    <w:p>
      <w:pPr>
        <w:spacing w:after="40"/>
      </w:pPr>
      <w:r>
        <w:t>It doesn't matter.</w:t>
      </w:r>
    </w:p>
    <w:p>
      <w:pPr>
        <w:pStyle w:val="BodyText"/>
        <w:spacing w:before="40" w:after="260"/>
      </w:pPr>
      <w:r>
        <w:t>算了  不重要了</w:t>
      </w:r>
    </w:p>
    <w:p>
      <w:pPr>
        <w:spacing w:after="40"/>
      </w:pPr>
      <w:r>
        <w:t>They were stupid. I was stupid.</w:t>
      </w:r>
    </w:p>
    <w:p>
      <w:pPr>
        <w:pStyle w:val="BodyText"/>
        <w:spacing w:before="40" w:after="260"/>
      </w:pPr>
      <w:r>
        <w:t>他们很愚蠢  我也很愚蠢</w:t>
      </w:r>
    </w:p>
    <w:p>
      <w:pPr>
        <w:spacing w:after="40"/>
      </w:pPr>
      <w:r>
        <w:t>Dyatlov won't talk to me.</w:t>
      </w:r>
    </w:p>
    <w:p>
      <w:pPr>
        <w:pStyle w:val="BodyText"/>
        <w:spacing w:before="40" w:after="260"/>
      </w:pPr>
      <w:r>
        <w:t>迪亚特洛夫不肯跟我谈</w:t>
      </w:r>
    </w:p>
    <w:p>
      <w:pPr>
        <w:spacing w:after="40"/>
      </w:pPr>
      <w:r>
        <w:t>Akimov, yes, Toptunov, yes, but...</w:t>
      </w:r>
    </w:p>
    <w:p>
      <w:pPr>
        <w:pStyle w:val="BodyText"/>
        <w:spacing w:before="40" w:after="260"/>
      </w:pPr>
      <w:r>
        <w:t>阿基莫夫和托普特诺夫都跟我谈了  但...</w:t>
      </w:r>
    </w:p>
    <w:p>
      <w:pPr>
        <w:spacing w:after="40"/>
      </w:pPr>
      <w:r>
        <w:t>Valery,</w:t>
      </w:r>
    </w:p>
    <w:p>
      <w:pPr>
        <w:pStyle w:val="BodyText"/>
        <w:spacing w:before="40" w:after="260"/>
      </w:pPr>
      <w:r>
        <w:t>瓦列利</w:t>
      </w:r>
    </w:p>
    <w:p>
      <w:pPr>
        <w:spacing w:after="40"/>
      </w:pPr>
      <w:r>
        <w:t>Akimov...</w:t>
      </w:r>
    </w:p>
    <w:p>
      <w:pPr>
        <w:pStyle w:val="BodyText"/>
        <w:spacing w:before="40" w:after="260"/>
      </w:pPr>
      <w:r>
        <w:t>阿基莫夫</w:t>
      </w:r>
    </w:p>
    <w:p>
      <w:pPr>
        <w:spacing w:after="40"/>
      </w:pPr>
      <w:r>
        <w:t>his face was gone.</w:t>
      </w:r>
    </w:p>
    <w:p>
      <w:pPr>
        <w:pStyle w:val="BodyText"/>
        <w:spacing w:before="40" w:after="260"/>
      </w:pPr>
      <w:r>
        <w:t>他的整张脸都被没了</w:t>
      </w:r>
    </w:p>
    <w:p>
      <w:pPr>
        <w:spacing w:after="40"/>
      </w:pPr>
      <w:r>
        <w:t>You want to stop?</w:t>
      </w:r>
    </w:p>
    <w:p>
      <w:pPr>
        <w:pStyle w:val="BodyText"/>
        <w:spacing w:before="40" w:after="260"/>
      </w:pPr>
      <w:r>
        <w:t>你想停止调查吗</w:t>
      </w:r>
    </w:p>
    <w:p>
      <w:pPr>
        <w:spacing w:after="40"/>
      </w:pPr>
      <w:r>
        <w:t>Is that a choice I even have?</w:t>
      </w:r>
    </w:p>
    <w:p>
      <w:pPr>
        <w:pStyle w:val="BodyText"/>
        <w:spacing w:before="40" w:after="260"/>
      </w:pPr>
      <w:r>
        <w:t>我还有这个选择吗</w:t>
      </w:r>
    </w:p>
    <w:p>
      <w:pPr>
        <w:spacing w:after="40"/>
      </w:pPr>
      <w:r>
        <w:t>Do you think the fuel will actually melt through the concrete pad?</w:t>
      </w:r>
    </w:p>
    <w:p>
      <w:pPr>
        <w:pStyle w:val="BodyText"/>
        <w:spacing w:before="40" w:after="260"/>
      </w:pPr>
      <w:r>
        <w:t>你觉得燃料真的会熔穿混凝土层吗</w:t>
      </w:r>
    </w:p>
    <w:p>
      <w:pPr>
        <w:spacing w:after="40"/>
      </w:pPr>
      <w:r>
        <w:t>I don't know. A 40% chance maybe.</w:t>
      </w:r>
    </w:p>
    <w:p>
      <w:pPr>
        <w:pStyle w:val="BodyText"/>
        <w:spacing w:before="40" w:after="260"/>
      </w:pPr>
      <w:r>
        <w:t>我不知道  有40%的可能吧</w:t>
      </w:r>
    </w:p>
    <w:p>
      <w:pPr>
        <w:spacing w:after="40"/>
      </w:pPr>
      <w:r>
        <w:t>I said 50.</w:t>
      </w:r>
    </w:p>
    <w:p>
      <w:pPr>
        <w:pStyle w:val="BodyText"/>
        <w:spacing w:before="40" w:after="260"/>
      </w:pPr>
      <w:r>
        <w:t>我说是50%</w:t>
      </w:r>
    </w:p>
    <w:p>
      <w:pPr>
        <w:spacing w:after="40"/>
      </w:pPr>
      <w:r>
        <w:t>Either way, the numbers mean the same thing:</w:t>
      </w:r>
    </w:p>
    <w:p>
      <w:pPr>
        <w:pStyle w:val="BodyText"/>
        <w:spacing w:before="40" w:after="260"/>
      </w:pPr>
      <w:r>
        <w:t>不管怎样  这些数字都只有一个含义</w:t>
      </w:r>
    </w:p>
    <w:p>
      <w:pPr>
        <w:spacing w:after="40"/>
      </w:pPr>
      <w:r>
        <w:t>"Maybe."</w:t>
      </w:r>
    </w:p>
    <w:p>
      <w:pPr>
        <w:pStyle w:val="BodyText"/>
        <w:spacing w:before="40" w:after="260"/>
      </w:pPr>
      <w:r>
        <w:t>"也许"</w:t>
      </w:r>
    </w:p>
    <w:p>
      <w:pPr>
        <w:spacing w:after="40"/>
      </w:pPr>
      <w:r>
        <w:t>Maybe the core will melt through to the groundwater.</w:t>
      </w:r>
    </w:p>
    <w:p>
      <w:pPr>
        <w:pStyle w:val="BodyText"/>
        <w:spacing w:before="40" w:after="260"/>
      </w:pPr>
      <w:r>
        <w:t>也许堆芯会熔穿混凝土进入地下水</w:t>
      </w:r>
    </w:p>
    <w:p>
      <w:pPr>
        <w:spacing w:after="40"/>
      </w:pPr>
      <w:r>
        <w:t>Maybe the miners who I've told to dig under the reactor</w:t>
      </w:r>
    </w:p>
    <w:p>
      <w:pPr>
        <w:pStyle w:val="BodyText"/>
        <w:spacing w:before="40" w:after="260"/>
      </w:pPr>
      <w:r>
        <w:t>也许我派去挖往反应堆地下的矿工</w:t>
      </w:r>
    </w:p>
    <w:p>
      <w:pPr>
        <w:spacing w:after="40"/>
      </w:pPr>
      <w:r>
        <w:t>will save millions of lives.</w:t>
      </w:r>
    </w:p>
    <w:p>
      <w:pPr>
        <w:pStyle w:val="BodyText"/>
        <w:spacing w:before="40" w:after="260"/>
      </w:pPr>
      <w:r>
        <w:t>能拯救上百万人</w:t>
      </w:r>
    </w:p>
    <w:p>
      <w:pPr>
        <w:spacing w:after="40"/>
      </w:pPr>
      <w:r>
        <w:t>Maybe I'm killing them for nothing.</w:t>
      </w:r>
    </w:p>
    <w:p>
      <w:pPr>
        <w:pStyle w:val="BodyText"/>
        <w:spacing w:before="40" w:after="260"/>
      </w:pPr>
      <w:r>
        <w:t>也许我只是让他们白白送死</w:t>
      </w:r>
    </w:p>
    <w:p>
      <w:pPr>
        <w:spacing w:after="40"/>
      </w:pPr>
      <w:r>
        <w:t>I don't want to do this anymore.</w:t>
      </w:r>
    </w:p>
    <w:p>
      <w:pPr>
        <w:pStyle w:val="BodyText"/>
        <w:spacing w:before="40" w:after="260"/>
      </w:pPr>
      <w:r>
        <w:t>我不想再这样下去了</w:t>
      </w:r>
    </w:p>
    <w:p>
      <w:pPr>
        <w:spacing w:after="40"/>
      </w:pPr>
      <w:r>
        <w:t>I want to stop.</w:t>
      </w:r>
    </w:p>
    <w:p>
      <w:pPr>
        <w:pStyle w:val="BodyText"/>
        <w:spacing w:before="40" w:after="260"/>
      </w:pPr>
      <w:r>
        <w:t>我想停下来</w:t>
      </w:r>
    </w:p>
    <w:p>
      <w:pPr>
        <w:spacing w:after="40"/>
      </w:pPr>
      <w:r>
        <w:t>But I can't.</w:t>
      </w:r>
    </w:p>
    <w:p>
      <w:pPr>
        <w:pStyle w:val="BodyText"/>
        <w:spacing w:before="40" w:after="260"/>
      </w:pPr>
      <w:r>
        <w:t>但我做不到</w:t>
      </w:r>
    </w:p>
    <w:p>
      <w:pPr>
        <w:spacing w:after="40"/>
      </w:pPr>
      <w:r>
        <w:t>I don't think you have a choice any more than I do.</w:t>
      </w:r>
    </w:p>
    <w:p>
      <w:pPr>
        <w:pStyle w:val="BodyText"/>
        <w:spacing w:before="40" w:after="260"/>
      </w:pPr>
      <w:r>
        <w:t>我觉得你也别无选择</w:t>
      </w:r>
    </w:p>
    <w:p>
      <w:pPr>
        <w:spacing w:after="40"/>
      </w:pPr>
      <w:r>
        <w:t>I think, despite the stupidity,</w:t>
      </w:r>
    </w:p>
    <w:p>
      <w:pPr>
        <w:pStyle w:val="BodyText"/>
        <w:spacing w:before="40" w:after="260"/>
      </w:pPr>
      <w:r>
        <w:t>我觉得哪怕面对愚昧</w:t>
      </w:r>
    </w:p>
    <w:p>
      <w:pPr>
        <w:spacing w:after="40"/>
      </w:pPr>
      <w:r>
        <w:t>the lies, even this...</w:t>
      </w:r>
    </w:p>
    <w:p>
      <w:pPr>
        <w:pStyle w:val="BodyText"/>
        <w:spacing w:before="40" w:after="260"/>
      </w:pPr>
      <w:r>
        <w:t>谎言  甚至被捕</w:t>
      </w:r>
    </w:p>
    <w:p>
      <w:pPr>
        <w:spacing w:after="40"/>
      </w:pPr>
      <w:r>
        <w:t>you are compelled.</w:t>
      </w:r>
    </w:p>
    <w:p>
      <w:pPr>
        <w:pStyle w:val="BodyText"/>
        <w:spacing w:before="40" w:after="260"/>
      </w:pPr>
      <w:r>
        <w:t>你也无法不继续</w:t>
      </w:r>
    </w:p>
    <w:p>
      <w:pPr>
        <w:spacing w:after="40"/>
      </w:pPr>
      <w:r>
        <w:t>The problem has been assigned, and you will stop at nothing</w:t>
      </w:r>
    </w:p>
    <w:p>
      <w:pPr>
        <w:pStyle w:val="BodyText"/>
        <w:spacing w:before="40" w:after="260"/>
      </w:pPr>
      <w:r>
        <w:t>问题已经出现了  你如果找不到答案</w:t>
      </w:r>
    </w:p>
    <w:p>
      <w:pPr>
        <w:spacing w:after="40"/>
      </w:pPr>
      <w:r>
        <w:t>until you find an answer.</w:t>
      </w:r>
    </w:p>
    <w:p>
      <w:pPr>
        <w:pStyle w:val="BodyText"/>
        <w:spacing w:before="40" w:after="260"/>
      </w:pPr>
      <w:r>
        <w:t>不会罢休</w:t>
      </w:r>
    </w:p>
    <w:p>
      <w:pPr>
        <w:spacing w:after="40"/>
      </w:pPr>
      <w:r>
        <w:t>Because that is who you are.</w:t>
      </w:r>
    </w:p>
    <w:p>
      <w:pPr>
        <w:pStyle w:val="BodyText"/>
        <w:spacing w:before="40" w:after="260"/>
      </w:pPr>
      <w:r>
        <w:t>因为你就是这样的人</w:t>
      </w:r>
    </w:p>
    <w:p>
      <w:pPr>
        <w:spacing w:after="40"/>
      </w:pPr>
      <w:r>
        <w:t>A lunatic, then.</w:t>
      </w:r>
    </w:p>
    <w:p>
      <w:pPr>
        <w:pStyle w:val="BodyText"/>
        <w:spacing w:before="40" w:after="260"/>
      </w:pPr>
      <w:r>
        <w:t>你是说我是疯子</w:t>
      </w:r>
    </w:p>
    <w:p>
      <w:pPr>
        <w:spacing w:after="40"/>
      </w:pPr>
      <w:r>
        <w:t>A scientist.</w:t>
      </w:r>
    </w:p>
    <w:p>
      <w:pPr>
        <w:pStyle w:val="BodyText"/>
        <w:spacing w:before="40" w:after="260"/>
      </w:pPr>
      <w:r>
        <w:t>你是一名科学家</w:t>
      </w:r>
    </w:p>
    <w:p>
      <w:pPr>
        <w:spacing w:after="40"/>
      </w:pPr>
      <w:r>
        <w:t>Did you know that they were running a safety test?</w:t>
      </w:r>
    </w:p>
    <w:p>
      <w:pPr>
        <w:pStyle w:val="BodyText"/>
        <w:spacing w:before="40" w:after="260"/>
      </w:pPr>
      <w:r>
        <w:t>你知道他们当时在做安全测试吗</w:t>
      </w:r>
    </w:p>
    <w:p>
      <w:pPr>
        <w:spacing w:after="40"/>
      </w:pPr>
      <w:r>
        <w:t>- Yeah. - There's something else.</w:t>
      </w:r>
    </w:p>
    <w:p>
      <w:pPr>
        <w:pStyle w:val="BodyText"/>
        <w:spacing w:before="40" w:after="260"/>
      </w:pPr>
      <w:r>
        <w:t>-知道  -不止如此</w:t>
      </w:r>
    </w:p>
    <w:p>
      <w:pPr>
        <w:spacing w:after="40"/>
      </w:pPr>
      <w:r>
        <w:t>Akimov says they shut the reactor down,</w:t>
      </w:r>
    </w:p>
    <w:p>
      <w:pPr>
        <w:pStyle w:val="BodyText"/>
        <w:spacing w:before="40" w:after="260"/>
      </w:pPr>
      <w:r>
        <w:t>阿基莫夫说他们当时关闭了反应堆</w:t>
      </w:r>
    </w:p>
    <w:p>
      <w:pPr>
        <w:spacing w:after="40"/>
      </w:pPr>
      <w:r>
        <w:t>and Toptunov confirms it.</w:t>
      </w:r>
    </w:p>
    <w:p>
      <w:pPr>
        <w:pStyle w:val="BodyText"/>
        <w:spacing w:before="40" w:after="260"/>
      </w:pPr>
      <w:r>
        <w:t>托普特诺夫也确认了</w:t>
      </w:r>
    </w:p>
    <w:p>
      <w:pPr>
        <w:spacing w:after="40"/>
      </w:pPr>
      <w:r>
        <w:t>- They pressed AZ-5. - Apparently not soon enough.</w:t>
      </w:r>
    </w:p>
    <w:p>
      <w:pPr>
        <w:pStyle w:val="BodyText"/>
        <w:spacing w:before="40" w:after="260"/>
      </w:pPr>
      <w:r>
        <w:t>-他们按下了AZ-5  -显然还不够快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They say Akimov pressed AZ-5,</w:t>
      </w:r>
    </w:p>
    <w:p>
      <w:pPr>
        <w:pStyle w:val="BodyText"/>
        <w:spacing w:before="40" w:after="260"/>
      </w:pPr>
      <w:r>
        <w:t>他们说阿基莫夫按下了AZ-5</w:t>
      </w:r>
    </w:p>
    <w:p>
      <w:pPr>
        <w:spacing w:after="40"/>
      </w:pPr>
      <w:r>
        <w:t>and then the reactor exploded.</w:t>
      </w:r>
    </w:p>
    <w:p>
      <w:pPr>
        <w:pStyle w:val="BodyText"/>
        <w:spacing w:before="40" w:after="260"/>
      </w:pPr>
      <w:r>
        <w:t>然后反应堆才爆炸了</w:t>
      </w:r>
    </w:p>
    <w:p>
      <w:pPr>
        <w:spacing w:after="40"/>
      </w:pPr>
      <w:r>
        <w:t>If it had been just one of them,</w:t>
      </w:r>
    </w:p>
    <w:p>
      <w:pPr>
        <w:pStyle w:val="BodyText"/>
        <w:spacing w:before="40" w:after="260"/>
      </w:pPr>
      <w:r>
        <w:t>如果只有一人这么说</w:t>
      </w:r>
    </w:p>
    <w:p>
      <w:pPr>
        <w:spacing w:after="40"/>
      </w:pPr>
      <w:r>
        <w:t>I would have put it under faulty memory or delusion even,</w:t>
      </w:r>
    </w:p>
    <w:p>
      <w:pPr>
        <w:pStyle w:val="BodyText"/>
        <w:spacing w:before="40" w:after="260"/>
      </w:pPr>
      <w:r>
        <w:t>我会觉得可能是记错了  甚至是脑子不清楚</w:t>
      </w:r>
    </w:p>
    <w:p>
      <w:pPr>
        <w:spacing w:after="40"/>
      </w:pPr>
      <w:r>
        <w:t>but they both agreed. They were adamant.</w:t>
      </w:r>
    </w:p>
    <w:p>
      <w:pPr>
        <w:pStyle w:val="BodyText"/>
        <w:spacing w:before="40" w:after="260"/>
      </w:pPr>
      <w:r>
        <w:t>但是他们俩都坚定地表示就是如此</w:t>
      </w:r>
    </w:p>
    <w:p>
      <w:pPr>
        <w:spacing w:after="40"/>
      </w:pPr>
      <w:r>
        <w:t>Comrade?</w:t>
      </w:r>
    </w:p>
    <w:p>
      <w:pPr>
        <w:pStyle w:val="BodyText"/>
        <w:spacing w:before="40" w:after="260"/>
      </w:pPr>
      <w:r>
        <w:t>同志</w:t>
      </w:r>
    </w:p>
    <w:p>
      <w:pPr>
        <w:spacing w:after="40"/>
      </w:pPr>
      <w:r>
        <w:t>- Do you think it's possible? - I think it makes no sense.</w:t>
      </w:r>
    </w:p>
    <w:p>
      <w:pPr>
        <w:pStyle w:val="BodyText"/>
        <w:spacing w:before="40" w:after="260"/>
      </w:pPr>
      <w:r>
        <w:t>-你觉得可能吗  -我觉得这说不通</w:t>
      </w:r>
    </w:p>
    <w:p>
      <w:pPr>
        <w:spacing w:after="40"/>
      </w:pPr>
      <w:r>
        <w:t>I think it's what I would say</w:t>
      </w:r>
    </w:p>
    <w:p>
      <w:pPr>
        <w:pStyle w:val="BodyText"/>
        <w:spacing w:before="40" w:after="260"/>
      </w:pPr>
      <w:r>
        <w:t>我觉得如果</w:t>
      </w:r>
    </w:p>
    <w:p>
      <w:pPr>
        <w:spacing w:after="40"/>
      </w:pPr>
      <w:r>
        <w:t>if I was trying to cover my own mistakes.</w:t>
      </w:r>
    </w:p>
    <w:p>
      <w:pPr>
        <w:pStyle w:val="BodyText"/>
        <w:spacing w:before="40" w:after="260"/>
      </w:pPr>
      <w:r>
        <w:t>我想掩盖我的错误我就会这么说</w:t>
      </w:r>
    </w:p>
    <w:p>
      <w:pPr>
        <w:spacing w:after="40"/>
      </w:pPr>
      <w:r>
        <w:t>But?</w:t>
      </w:r>
    </w:p>
    <w:p>
      <w:pPr>
        <w:pStyle w:val="BodyText"/>
        <w:spacing w:before="40" w:after="260"/>
      </w:pPr>
      <w:r>
        <w:t>但是呢</w:t>
      </w:r>
    </w:p>
    <w:p>
      <w:pPr>
        <w:spacing w:after="40"/>
      </w:pPr>
      <w:r>
        <w:t>I believed them.</w:t>
      </w:r>
    </w:p>
    <w:p>
      <w:pPr>
        <w:pStyle w:val="BodyText"/>
        <w:spacing w:before="40" w:after="260"/>
      </w:pPr>
      <w:r>
        <w:t>我相信他们</w:t>
      </w:r>
    </w:p>
    <w:p>
      <w:pPr>
        <w:spacing w:after="40"/>
      </w:pPr>
      <w:r>
        <w:t>Then you should pursue it.</w:t>
      </w:r>
    </w:p>
    <w:p>
      <w:pPr>
        <w:pStyle w:val="BodyText"/>
        <w:spacing w:before="40" w:after="260"/>
      </w:pPr>
      <w:r>
        <w:t>那你就该查下去</w:t>
      </w:r>
    </w:p>
    <w:p>
      <w:pPr>
        <w:spacing w:after="40"/>
      </w:pPr>
      <w:r>
        <w:t>We have to pursue every possibility,</w:t>
      </w:r>
    </w:p>
    <w:p>
      <w:pPr>
        <w:pStyle w:val="BodyText"/>
        <w:spacing w:before="40" w:after="260"/>
      </w:pPr>
      <w:r>
        <w:t>任何可能性都要追查下去</w:t>
      </w:r>
    </w:p>
    <w:p>
      <w:pPr>
        <w:spacing w:after="40"/>
      </w:pPr>
      <w:r>
        <w:t>no matter how unlikely,</w:t>
      </w:r>
    </w:p>
    <w:p>
      <w:pPr>
        <w:pStyle w:val="BodyText"/>
        <w:spacing w:before="40" w:after="260"/>
      </w:pPr>
      <w:r>
        <w:t>不管这可能性有多小</w:t>
      </w:r>
    </w:p>
    <w:p>
      <w:pPr>
        <w:spacing w:after="40"/>
      </w:pPr>
      <w:r>
        <w:t>no matter what or who's to blame.</w:t>
      </w:r>
    </w:p>
    <w:p>
      <w:pPr>
        <w:pStyle w:val="BodyText"/>
        <w:spacing w:before="40" w:after="260"/>
      </w:pPr>
      <w:r>
        <w:t>不管到底是谁或者是什么的错</w:t>
      </w:r>
    </w:p>
    <w:p>
      <w:pPr>
        <w:spacing w:after="40"/>
      </w:pPr>
      <w:r>
        <w:t>I'll go back to the hospital and reinterview Akimov and Toptunov.</w:t>
      </w:r>
    </w:p>
    <w:p>
      <w:pPr>
        <w:pStyle w:val="BodyText"/>
        <w:spacing w:before="40" w:after="260"/>
      </w:pPr>
      <w:r>
        <w:t>我回医院再问问阿基莫夫和托普特诺夫</w:t>
      </w:r>
    </w:p>
    <w:p>
      <w:pPr>
        <w:spacing w:after="40"/>
      </w:pPr>
      <w:r>
        <w:t>If they're still awake.</w:t>
      </w:r>
    </w:p>
    <w:p>
      <w:pPr>
        <w:pStyle w:val="BodyText"/>
        <w:spacing w:before="40" w:after="260"/>
      </w:pPr>
      <w:r>
        <w:t>如果他们还醒着的话</w:t>
      </w:r>
    </w:p>
    <w:p>
      <w:pPr>
        <w:spacing w:after="40"/>
      </w:pPr>
      <w:r>
        <w:t>They're not.</w:t>
      </w:r>
    </w:p>
    <w:p>
      <w:pPr>
        <w:pStyle w:val="BodyText"/>
        <w:spacing w:before="40" w:after="260"/>
      </w:pPr>
      <w:r>
        <w:t>他们死了</w:t>
      </w:r>
    </w:p>
    <w:p>
      <w:pPr>
        <w:spacing w:after="40"/>
      </w:pPr>
      <w:r>
        <w:t>Khomyuk.</w:t>
      </w:r>
    </w:p>
    <w:p>
      <w:pPr>
        <w:pStyle w:val="BodyText"/>
        <w:spacing w:before="40" w:after="260"/>
      </w:pPr>
      <w:r>
        <w:t>霍缪克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微软雅黑" w:hAnsi="微软雅黑" w:eastAsia="微软雅黑"/>
      <w:color w:val="595959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