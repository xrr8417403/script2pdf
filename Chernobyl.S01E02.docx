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Chernobyl.S01E02</w:t>
      </w:r>
    </w:p>
    <w:p>
      <w:r>
        <w:t xml:space="preserve">  </w:t>
      </w:r>
    </w:p>
    <w:p>
      <w:pPr>
        <w:spacing w:after="40"/>
      </w:pPr>
      <w:r>
        <w:t>What is the cost of lies?</w:t>
      </w:r>
    </w:p>
    <w:p>
      <w:pPr>
        <w:pStyle w:val="BodyText"/>
        <w:spacing w:before="40" w:after="260"/>
      </w:pPr>
      <w:r>
        <w:t>谎言的代价是什么</w:t>
      </w:r>
    </w:p>
    <w:p>
      <w:pPr>
        <w:spacing w:after="40"/>
      </w:pPr>
      <w:r>
        <w:t>Who is to blame?</w:t>
      </w:r>
    </w:p>
    <w:p>
      <w:pPr>
        <w:pStyle w:val="BodyText"/>
        <w:spacing w:before="40" w:after="260"/>
      </w:pPr>
      <w:r>
        <w:t>该责怪谁</w:t>
      </w:r>
    </w:p>
    <w:p>
      <w:pPr>
        <w:spacing w:after="40"/>
      </w:pPr>
      <w:r>
        <w:t>It doesn't matter.</w:t>
      </w:r>
    </w:p>
    <w:p>
      <w:pPr>
        <w:pStyle w:val="BodyText"/>
        <w:spacing w:before="40" w:after="260"/>
      </w:pPr>
      <w:r>
        <w:t>也无所谓</w:t>
      </w:r>
    </w:p>
    <w:p>
      <w:pPr>
        <w:spacing w:after="40"/>
      </w:pPr>
      <w:r>
        <w:t>It doesn't look right.</w:t>
      </w:r>
    </w:p>
    <w:p>
      <w:pPr>
        <w:pStyle w:val="BodyText"/>
        <w:spacing w:before="40" w:after="260"/>
      </w:pPr>
      <w:r>
        <w:t>看起来不对劲</w:t>
      </w:r>
    </w:p>
    <w:p>
      <w:pPr>
        <w:spacing w:after="40"/>
      </w:pPr>
      <w:r>
        <w:t>We taste metal.</w:t>
      </w:r>
    </w:p>
    <w:p>
      <w:pPr>
        <w:pStyle w:val="BodyText"/>
        <w:spacing w:before="40" w:after="260"/>
      </w:pPr>
      <w:r>
        <w:t>我们尝到金属味儿了</w:t>
      </w:r>
    </w:p>
    <w:p>
      <w:pPr>
        <w:spacing w:after="40"/>
      </w:pPr>
      <w:r>
        <w:t>I think there's graphite on the ground.</w:t>
      </w:r>
    </w:p>
    <w:p>
      <w:pPr>
        <w:pStyle w:val="BodyText"/>
        <w:spacing w:before="40" w:after="260"/>
      </w:pPr>
      <w:r>
        <w:t>我认为地上有石墨</w:t>
      </w:r>
    </w:p>
    <w:p>
      <w:pPr>
        <w:spacing w:after="40"/>
      </w:pPr>
      <w:r>
        <w:t>You didn't see graphite.</w:t>
      </w:r>
    </w:p>
    <w:p>
      <w:pPr>
        <w:pStyle w:val="BodyText"/>
        <w:spacing w:before="40" w:after="260"/>
      </w:pPr>
      <w:r>
        <w:t>你没有看到石墨</w:t>
      </w:r>
    </w:p>
    <w:p>
      <w:pPr>
        <w:spacing w:after="40"/>
      </w:pPr>
      <w:r>
        <w:t>You didn't because it's not there!</w:t>
      </w:r>
    </w:p>
    <w:p>
      <w:pPr>
        <w:pStyle w:val="BodyText"/>
        <w:spacing w:before="40" w:after="260"/>
      </w:pPr>
      <w:r>
        <w:t>你没看到  因为根本没有</w:t>
      </w:r>
    </w:p>
    <w:p>
      <w:pPr>
        <w:spacing w:after="40"/>
      </w:pPr>
      <w:r>
        <w:t>We seal off the city. Contain the spread of misinformation.</w:t>
      </w:r>
    </w:p>
    <w:p>
      <w:pPr>
        <w:pStyle w:val="BodyText"/>
        <w:spacing w:before="40" w:after="260"/>
      </w:pPr>
      <w:r>
        <w:t>我们封锁城市  以防消息的误传</w:t>
      </w:r>
    </w:p>
    <w:p>
      <w:pPr>
        <w:spacing w:after="40"/>
      </w:pPr>
      <w:r>
        <w:t>Secretary Gorbachev has appointed a committee</w:t>
      </w:r>
    </w:p>
    <w:p>
      <w:pPr>
        <w:pStyle w:val="BodyText"/>
        <w:spacing w:before="40" w:after="260"/>
      </w:pPr>
      <w:r>
        <w:t>米哈伊尔·戈尔巴乔夫总书记设立了一个委员会</w:t>
      </w:r>
    </w:p>
    <w:p>
      <w:pPr>
        <w:spacing w:after="40"/>
      </w:pPr>
      <w:r>
        <w:t>to manage the accident. You're on it.</w:t>
      </w:r>
    </w:p>
    <w:p>
      <w:pPr>
        <w:pStyle w:val="BodyText"/>
        <w:spacing w:before="40" w:after="260"/>
      </w:pPr>
      <w:r>
        <w:t>来处理事故  你也是其中一员</w:t>
      </w:r>
    </w:p>
    <w:p>
      <w:pPr>
        <w:spacing w:after="40"/>
      </w:pPr>
      <w:r>
        <w:t>You work too hard.</w:t>
      </w:r>
    </w:p>
    <w:p>
      <w:pPr>
        <w:pStyle w:val="BodyText"/>
        <w:spacing w:before="40" w:after="260"/>
      </w:pPr>
      <w:r>
        <w:t>你工作太不要命了</w:t>
      </w:r>
    </w:p>
    <w:p>
      <w:pPr>
        <w:spacing w:after="40"/>
      </w:pPr>
      <w:r>
        <w:t>- Where is everyone? - Oh, they refused to come in.</w:t>
      </w:r>
    </w:p>
    <w:p>
      <w:pPr>
        <w:pStyle w:val="BodyText"/>
        <w:spacing w:before="40" w:after="260"/>
      </w:pPr>
      <w:r>
        <w:t>-其他人呢  -他们都不肯来</w:t>
      </w:r>
    </w:p>
    <w:p>
      <w:pPr>
        <w:spacing w:after="40"/>
      </w:pPr>
      <w:r>
        <w:t>- Why? - It's Saturday.</w:t>
      </w:r>
    </w:p>
    <w:p>
      <w:pPr>
        <w:pStyle w:val="BodyText"/>
        <w:spacing w:before="40" w:after="260"/>
      </w:pPr>
      <w:r>
        <w:t>-为什么  -因为今天是周六</w:t>
      </w:r>
    </w:p>
    <w:p>
      <w:pPr>
        <w:spacing w:after="40"/>
      </w:pPr>
      <w:r>
        <w:t>- Why did you come in? - I work too hard.</w:t>
      </w:r>
    </w:p>
    <w:p>
      <w:pPr>
        <w:pStyle w:val="BodyText"/>
        <w:spacing w:before="40" w:after="260"/>
      </w:pPr>
      <w:r>
        <w:t>-那你怎么来了  -我也工作不要命</w:t>
      </w:r>
    </w:p>
    <w:p>
      <w:pPr>
        <w:spacing w:after="40"/>
      </w:pPr>
      <w:r>
        <w:t>It's boiling in here.</w:t>
      </w:r>
    </w:p>
    <w:p>
      <w:pPr>
        <w:pStyle w:val="BodyText"/>
        <w:spacing w:before="40" w:after="260"/>
      </w:pPr>
      <w:r>
        <w:t>这里好热</w:t>
      </w:r>
    </w:p>
    <w:p>
      <w:pPr>
        <w:spacing w:after="40"/>
      </w:pPr>
      <w:r>
        <w:t>Eight milliroentgen. A leak?</w:t>
      </w:r>
    </w:p>
    <w:p>
      <w:pPr>
        <w:pStyle w:val="BodyText"/>
        <w:spacing w:before="40" w:after="260"/>
      </w:pPr>
      <w:r>
        <w:t>8毫伦琴  是泄露吗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It would've gone off before. It's coming from outside.</w:t>
      </w:r>
    </w:p>
    <w:p>
      <w:pPr>
        <w:pStyle w:val="BodyText"/>
        <w:spacing w:before="40" w:after="260"/>
      </w:pPr>
      <w:r>
        <w:t>不然早响了  是外面飘进来的</w:t>
      </w:r>
    </w:p>
    <w:p>
      <w:pPr>
        <w:spacing w:after="40"/>
      </w:pPr>
      <w:r>
        <w:t>The Americans?</w:t>
      </w:r>
    </w:p>
    <w:p>
      <w:pPr>
        <w:pStyle w:val="BodyText"/>
        <w:spacing w:before="40" w:after="260"/>
      </w:pPr>
      <w:r>
        <w:t>美国人吗</w:t>
      </w:r>
    </w:p>
    <w:p>
      <w:pPr>
        <w:spacing w:after="40"/>
      </w:pPr>
      <w:r>
        <w:t>Iodine 131.</w:t>
      </w:r>
    </w:p>
    <w:p>
      <w:pPr>
        <w:pStyle w:val="BodyText"/>
        <w:spacing w:before="40" w:after="260"/>
      </w:pPr>
      <w:r>
        <w:t>碘131</w:t>
      </w:r>
    </w:p>
    <w:p>
      <w:pPr>
        <w:spacing w:after="40"/>
      </w:pPr>
      <w:r>
        <w:t>It's not military. It's uranium decay, U-235.</w:t>
      </w:r>
    </w:p>
    <w:p>
      <w:pPr>
        <w:pStyle w:val="BodyText"/>
        <w:spacing w:before="40" w:after="260"/>
      </w:pPr>
      <w:r>
        <w:t>不是军用  是铀衰变  铀235</w:t>
      </w:r>
    </w:p>
    <w:p>
      <w:pPr>
        <w:spacing w:after="40"/>
      </w:pPr>
      <w:r>
        <w:t>Reactor fuel?</w:t>
      </w:r>
    </w:p>
    <w:p>
      <w:pPr>
        <w:pStyle w:val="BodyText"/>
        <w:spacing w:before="40" w:after="260"/>
      </w:pPr>
      <w:r>
        <w:t>反应堆燃料</w:t>
      </w:r>
    </w:p>
    <w:p>
      <w:pPr>
        <w:spacing w:after="40"/>
      </w:pPr>
      <w:r>
        <w:t>Ignalina. Maybe, uh, 240 kilometers away.</w:t>
      </w:r>
    </w:p>
    <w:p>
      <w:pPr>
        <w:pStyle w:val="BodyText"/>
        <w:spacing w:before="40" w:after="260"/>
      </w:pPr>
      <w:r>
        <w:t>可能是伊格纳利纳  离我们大概240公里</w:t>
      </w:r>
    </w:p>
    <w:p>
      <w:pPr>
        <w:spacing w:after="40"/>
      </w:pPr>
      <w:r>
        <w:t>Yes, this is Ulana Khomyuk</w:t>
      </w:r>
    </w:p>
    <w:p>
      <w:pPr>
        <w:pStyle w:val="BodyText"/>
        <w:spacing w:before="40" w:after="260"/>
      </w:pPr>
      <w:r>
        <w:t>我是乌拉娜·霍缪克</w:t>
      </w:r>
    </w:p>
    <w:p>
      <w:pPr>
        <w:spacing w:after="40"/>
      </w:pPr>
      <w:r>
        <w:t>with the Institute of Nuclear En--</w:t>
      </w:r>
    </w:p>
    <w:p>
      <w:pPr>
        <w:pStyle w:val="BodyText"/>
        <w:spacing w:before="40" w:after="260"/>
      </w:pPr>
      <w:r>
        <w:t>我们是白俄罗斯核能...</w:t>
      </w:r>
    </w:p>
    <w:p>
      <w:pPr>
        <w:spacing w:after="40"/>
      </w:pPr>
      <w:r>
        <w:t>Looking for--?</w:t>
      </w:r>
    </w:p>
    <w:p>
      <w:pPr>
        <w:pStyle w:val="BodyText"/>
        <w:spacing w:before="40" w:after="260"/>
      </w:pPr>
      <w:r>
        <w:t>找...</w:t>
      </w:r>
    </w:p>
    <w:p>
      <w:pPr>
        <w:spacing w:after="40"/>
      </w:pPr>
      <w:r>
        <w:t>- All right, stay calm. - Don't tell me to stay calm.</w:t>
      </w:r>
    </w:p>
    <w:p>
      <w:pPr>
        <w:pStyle w:val="BodyText"/>
        <w:spacing w:before="40" w:after="260"/>
      </w:pPr>
      <w:r>
        <w:t>-好吧  冷静点  -别叫我冷静</w:t>
      </w:r>
    </w:p>
    <w:p>
      <w:pPr>
        <w:spacing w:after="40"/>
      </w:pPr>
      <w:r>
        <w:t>They're at four. It's not them.</w:t>
      </w:r>
    </w:p>
    <w:p>
      <w:pPr>
        <w:pStyle w:val="BodyText"/>
        <w:spacing w:before="40" w:after="260"/>
      </w:pPr>
      <w:r>
        <w:t>他们那儿才4毫伦琴  不是他们</w:t>
      </w:r>
    </w:p>
    <w:p>
      <w:pPr>
        <w:spacing w:after="40"/>
      </w:pPr>
      <w:r>
        <w:t>Who's the next closest?</w:t>
      </w:r>
    </w:p>
    <w:p>
      <w:pPr>
        <w:pStyle w:val="BodyText"/>
        <w:spacing w:before="40" w:after="260"/>
      </w:pPr>
      <w:r>
        <w:t>接下来最近的是谁</w:t>
      </w:r>
    </w:p>
    <w:p>
      <w:pPr>
        <w:spacing w:after="40"/>
      </w:pPr>
      <w:r>
        <w:t>It's Chernobyl, but that's not possible.</w:t>
      </w:r>
    </w:p>
    <w:p>
      <w:pPr>
        <w:pStyle w:val="BodyText"/>
        <w:spacing w:before="40" w:after="260"/>
      </w:pPr>
      <w:r>
        <w:t>切尔诺贝利  但那不可能</w:t>
      </w:r>
    </w:p>
    <w:p>
      <w:pPr>
        <w:spacing w:after="40"/>
      </w:pPr>
      <w:r>
        <w:t>They're 400 kilometers away.</w:t>
      </w:r>
    </w:p>
    <w:p>
      <w:pPr>
        <w:pStyle w:val="BodyText"/>
        <w:spacing w:before="40" w:after="260"/>
      </w:pPr>
      <w:r>
        <w:t>他们离我们400公里呢</w:t>
      </w:r>
    </w:p>
    <w:p>
      <w:pPr>
        <w:spacing w:after="40"/>
      </w:pPr>
      <w:r>
        <w:t>That's too far for eight milliroentgen.</w:t>
      </w:r>
    </w:p>
    <w:p>
      <w:pPr>
        <w:pStyle w:val="BodyText"/>
        <w:spacing w:before="40" w:after="260"/>
      </w:pPr>
      <w:r>
        <w:t>那么远不会有8毫伦琴飘过来</w:t>
      </w:r>
    </w:p>
    <w:p>
      <w:pPr>
        <w:spacing w:after="40"/>
      </w:pPr>
      <w:r>
        <w:t>They'd have to be split open.</w:t>
      </w:r>
    </w:p>
    <w:p>
      <w:pPr>
        <w:pStyle w:val="BodyText"/>
        <w:spacing w:before="40" w:after="260"/>
      </w:pPr>
      <w:r>
        <w:t>除非是反应堆暴露在外</w:t>
      </w:r>
    </w:p>
    <w:p>
      <w:pPr>
        <w:spacing w:after="40"/>
      </w:pPr>
      <w:r>
        <w:t>Maybe they know something.</w:t>
      </w:r>
    </w:p>
    <w:p>
      <w:pPr>
        <w:pStyle w:val="BodyText"/>
        <w:spacing w:before="40" w:after="260"/>
      </w:pPr>
      <w:r>
        <w:t>或许他们知情</w:t>
      </w:r>
    </w:p>
    <w:p>
      <w:pPr>
        <w:spacing w:after="40"/>
      </w:pPr>
      <w:r>
        <w:t>- Iodine. - Could it be a waste dump?</w:t>
      </w:r>
    </w:p>
    <w:p>
      <w:pPr>
        <w:pStyle w:val="BodyText"/>
        <w:spacing w:before="40" w:after="260"/>
      </w:pPr>
      <w:r>
        <w:t>-碘片  -会是废料倾倒吗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不会</w:t>
      </w:r>
    </w:p>
    <w:p>
      <w:pPr>
        <w:spacing w:after="40"/>
      </w:pPr>
      <w:r>
        <w:t>We'd be seeing other isotopes.</w:t>
      </w:r>
    </w:p>
    <w:p>
      <w:pPr>
        <w:pStyle w:val="BodyText"/>
        <w:spacing w:before="40" w:after="260"/>
      </w:pPr>
      <w:r>
        <w:t>那该有其他同位素</w:t>
      </w:r>
    </w:p>
    <w:p>
      <w:pPr>
        <w:spacing w:after="40"/>
      </w:pPr>
      <w:r>
        <w:t>Nuclear test? Uh, new kind of bomb?</w:t>
      </w:r>
    </w:p>
    <w:p>
      <w:pPr>
        <w:pStyle w:val="BodyText"/>
        <w:spacing w:before="40" w:after="260"/>
      </w:pPr>
      <w:r>
        <w:t>核测试  新式炸弹</w:t>
      </w:r>
    </w:p>
    <w:p>
      <w:pPr>
        <w:spacing w:after="40"/>
      </w:pPr>
      <w:r>
        <w:t>We'd have heard. That's what half our people work on here.</w:t>
      </w:r>
    </w:p>
    <w:p>
      <w:pPr>
        <w:pStyle w:val="BodyText"/>
        <w:spacing w:before="40" w:after="260"/>
      </w:pPr>
      <w:r>
        <w:t>那我们肯定能听说  这里半数人就干这个</w:t>
      </w:r>
    </w:p>
    <w:p>
      <w:pPr>
        <w:spacing w:after="40"/>
      </w:pPr>
      <w:r>
        <w:t>Something with the space program like a satellite or...?</w:t>
      </w:r>
    </w:p>
    <w:p>
      <w:pPr>
        <w:pStyle w:val="BodyText"/>
        <w:spacing w:before="40" w:after="260"/>
      </w:pPr>
      <w:r>
        <w:t>会不会是太空计划  卫星什么的</w:t>
      </w:r>
    </w:p>
    <w:p>
      <w:pPr>
        <w:spacing w:after="40"/>
      </w:pPr>
      <w:r>
        <w:t>No one's answering the phone.</w:t>
      </w:r>
    </w:p>
    <w:p>
      <w:pPr>
        <w:pStyle w:val="BodyText"/>
        <w:spacing w:before="40" w:after="260"/>
      </w:pPr>
      <w:r>
        <w:t>没人接听</w:t>
      </w:r>
    </w:p>
    <w:p>
      <w:pPr>
        <w:spacing w:after="40"/>
      </w:pPr>
      <w:r>
        <w:t>- Get everyone started on an IV. - We don't have enough.</w:t>
      </w:r>
    </w:p>
    <w:p>
      <w:pPr>
        <w:pStyle w:val="BodyText"/>
        <w:spacing w:before="40" w:after="260"/>
      </w:pPr>
      <w:r>
        <w:t>-给所有人打点滴  -点滴不够了</w:t>
      </w:r>
    </w:p>
    <w:p>
      <w:pPr>
        <w:spacing w:after="40"/>
      </w:pPr>
      <w:r>
        <w:t>- All the children then. - But we don't have enough!</w:t>
      </w:r>
    </w:p>
    <w:p>
      <w:pPr>
        <w:pStyle w:val="BodyText"/>
        <w:spacing w:before="40" w:after="260"/>
      </w:pPr>
      <w:r>
        <w:t>-那就儿童优先  -那也不够</w:t>
      </w:r>
    </w:p>
    <w:p>
      <w:pPr>
        <w:spacing w:after="40"/>
      </w:pPr>
      <w:r>
        <w:t>As many as you can.</w:t>
      </w:r>
    </w:p>
    <w:p>
      <w:pPr>
        <w:pStyle w:val="BodyText"/>
        <w:spacing w:before="40" w:after="260"/>
      </w:pPr>
      <w:r>
        <w:t>那就有多少打多少</w:t>
      </w:r>
    </w:p>
    <w:p>
      <w:pPr>
        <w:spacing w:after="40"/>
      </w:pPr>
      <w:r>
        <w:t>- Where's the old man? - He's set up a burn ward in 16.</w:t>
      </w:r>
    </w:p>
    <w:p>
      <w:pPr>
        <w:pStyle w:val="BodyText"/>
        <w:spacing w:before="40" w:after="260"/>
      </w:pPr>
      <w:r>
        <w:t>-老头子呢  -他在16室设立了烧伤病房</w:t>
      </w:r>
    </w:p>
    <w:p>
      <w:pPr>
        <w:spacing w:after="40"/>
      </w:pPr>
      <w:r>
        <w:t>What are you doing? What is that?</w:t>
      </w:r>
    </w:p>
    <w:p>
      <w:pPr>
        <w:pStyle w:val="BodyText"/>
        <w:spacing w:before="40" w:after="260"/>
      </w:pPr>
      <w:r>
        <w:t>你干什么呢  那是什么</w:t>
      </w:r>
    </w:p>
    <w:p>
      <w:pPr>
        <w:spacing w:after="40"/>
      </w:pPr>
      <w:r>
        <w:t>Milk. It's milk. Much better than water.</w:t>
      </w:r>
    </w:p>
    <w:p>
      <w:pPr>
        <w:pStyle w:val="BodyText"/>
        <w:spacing w:before="40" w:after="260"/>
      </w:pPr>
      <w:r>
        <w:t>牛奶  是牛奶  比水好使</w:t>
      </w:r>
    </w:p>
    <w:p>
      <w:pPr>
        <w:spacing w:after="40"/>
      </w:pPr>
      <w:r>
        <w:t>No, no, no. Stop. Stop!</w:t>
      </w:r>
    </w:p>
    <w:p>
      <w:pPr>
        <w:pStyle w:val="BodyText"/>
        <w:spacing w:before="40" w:after="260"/>
      </w:pPr>
      <w:r>
        <w:t>不不  快停下</w:t>
      </w:r>
    </w:p>
    <w:p>
      <w:pPr>
        <w:spacing w:after="40"/>
      </w:pPr>
      <w:r>
        <w:t>- What are you doing? - These are radiation burns!</w:t>
      </w:r>
    </w:p>
    <w:p>
      <w:pPr>
        <w:pStyle w:val="BodyText"/>
        <w:spacing w:before="40" w:after="260"/>
      </w:pPr>
      <w:r>
        <w:t>-你干什么  -这是辐射烧伤</w:t>
      </w:r>
    </w:p>
    <w:p>
      <w:pPr>
        <w:spacing w:after="40"/>
      </w:pPr>
      <w:r>
        <w:t>Their clothes are contaminated!</w:t>
      </w:r>
    </w:p>
    <w:p>
      <w:pPr>
        <w:pStyle w:val="BodyText"/>
        <w:spacing w:before="40" w:after="260"/>
      </w:pPr>
      <w:r>
        <w:t>他们的衣服都污染了</w:t>
      </w:r>
    </w:p>
    <w:p>
      <w:pPr>
        <w:spacing w:after="40"/>
      </w:pPr>
      <w:r>
        <w:t>Help me!</w:t>
      </w:r>
    </w:p>
    <w:p>
      <w:pPr>
        <w:pStyle w:val="BodyText"/>
        <w:spacing w:before="40" w:after="260"/>
      </w:pPr>
      <w:r>
        <w:t>帮我</w:t>
      </w:r>
    </w:p>
    <w:p>
      <w:pPr>
        <w:spacing w:after="40"/>
      </w:pPr>
      <w:r>
        <w:t>Get it all off.</w:t>
      </w:r>
    </w:p>
    <w:p>
      <w:pPr>
        <w:pStyle w:val="BodyText"/>
        <w:spacing w:before="40" w:after="260"/>
      </w:pPr>
      <w:r>
        <w:t>都脱掉</w:t>
      </w:r>
    </w:p>
    <w:p>
      <w:pPr>
        <w:spacing w:after="40"/>
      </w:pPr>
      <w:r>
        <w:t>We're taking it down to the basement.</w:t>
      </w:r>
    </w:p>
    <w:p>
      <w:pPr>
        <w:pStyle w:val="BodyText"/>
        <w:spacing w:before="40" w:after="260"/>
      </w:pPr>
      <w:r>
        <w:t>拿去地下室</w:t>
      </w:r>
    </w:p>
    <w:p>
      <w:pPr>
        <w:spacing w:after="40"/>
      </w:pPr>
      <w:r>
        <w:t>He was a firefighter from Chernobyl.</w:t>
      </w:r>
    </w:p>
    <w:p>
      <w:pPr>
        <w:pStyle w:val="BodyText"/>
        <w:spacing w:before="40" w:after="260"/>
      </w:pPr>
      <w:r>
        <w:t>他是切尔诺贝利的消防员</w:t>
      </w:r>
    </w:p>
    <w:p>
      <w:pPr>
        <w:spacing w:after="40"/>
      </w:pPr>
      <w:r>
        <w:t>Can you stop pushing, please?</w:t>
      </w:r>
    </w:p>
    <w:p>
      <w:pPr>
        <w:pStyle w:val="BodyText"/>
        <w:spacing w:before="40" w:after="260"/>
      </w:pPr>
      <w:r>
        <w:t>你能不能别推了</w:t>
      </w:r>
    </w:p>
    <w:p>
      <w:pPr>
        <w:spacing w:after="40"/>
      </w:pPr>
      <w:r>
        <w:t>We have our orders!</w:t>
      </w:r>
    </w:p>
    <w:p>
      <w:pPr>
        <w:pStyle w:val="BodyText"/>
        <w:spacing w:before="40" w:after="260"/>
      </w:pPr>
      <w:r>
        <w:t>我们有命令</w:t>
      </w:r>
    </w:p>
    <w:p>
      <w:pPr>
        <w:spacing w:after="40"/>
      </w:pPr>
      <w:r>
        <w:t>- Disperse! - Hey, there! Get him!</w:t>
      </w:r>
    </w:p>
    <w:p>
      <w:pPr>
        <w:pStyle w:val="BodyText"/>
        <w:spacing w:before="40" w:after="260"/>
      </w:pPr>
      <w:r>
        <w:t>-回去吧  -抓住他</w:t>
      </w:r>
    </w:p>
    <w:p>
      <w:pPr>
        <w:spacing w:after="40"/>
      </w:pPr>
      <w:r>
        <w:t>Why you keeping us out here?</w:t>
      </w:r>
    </w:p>
    <w:p>
      <w:pPr>
        <w:pStyle w:val="BodyText"/>
        <w:spacing w:before="40" w:after="260"/>
      </w:pPr>
      <w:r>
        <w:t>你们为什么不让我们进</w:t>
      </w:r>
    </w:p>
    <w:p>
      <w:pPr>
        <w:spacing w:after="40"/>
      </w:pPr>
      <w:r>
        <w:t>Professor Legasov?</w:t>
      </w:r>
    </w:p>
    <w:p>
      <w:pPr>
        <w:pStyle w:val="BodyText"/>
        <w:spacing w:before="40" w:after="260"/>
      </w:pPr>
      <w:r>
        <w:t>列加索夫教授</w:t>
      </w:r>
    </w:p>
    <w:p>
      <w:pPr>
        <w:spacing w:after="40"/>
      </w:pPr>
      <w:r>
        <w:t>Oh, no, not yet.</w:t>
      </w:r>
    </w:p>
    <w:p>
      <w:pPr>
        <w:pStyle w:val="BodyText"/>
        <w:spacing w:before="40" w:after="260"/>
      </w:pPr>
      <w:r>
        <w:t>不  还没到时候</w:t>
      </w:r>
    </w:p>
    <w:p>
      <w:pPr>
        <w:spacing w:after="40"/>
      </w:pPr>
      <w:r>
        <w:t>They're finishing up some other business.</w:t>
      </w:r>
    </w:p>
    <w:p>
      <w:pPr>
        <w:pStyle w:val="BodyText"/>
        <w:spacing w:before="40" w:after="260"/>
      </w:pPr>
      <w:r>
        <w:t>他们还在处理其他事</w:t>
      </w:r>
    </w:p>
    <w:p>
      <w:pPr>
        <w:spacing w:after="40"/>
      </w:pPr>
      <w:r>
        <w:t>It'll be a few more minutes.</w:t>
      </w:r>
    </w:p>
    <w:p>
      <w:pPr>
        <w:pStyle w:val="BodyText"/>
        <w:spacing w:before="40" w:after="260"/>
      </w:pPr>
      <w:r>
        <w:t>还得要几分钟</w:t>
      </w:r>
    </w:p>
    <w:p>
      <w:pPr>
        <w:spacing w:after="40"/>
      </w:pPr>
      <w:r>
        <w:t>- Can I get you some tea? - No, I'm fine. Thank you.</w:t>
      </w:r>
    </w:p>
    <w:p>
      <w:pPr>
        <w:pStyle w:val="BodyText"/>
        <w:spacing w:before="40" w:after="260"/>
      </w:pPr>
      <w:r>
        <w:t>-要给您端点茶吗  -不了  谢谢</w:t>
      </w:r>
    </w:p>
    <w:p>
      <w:pPr>
        <w:spacing w:after="40"/>
      </w:pPr>
      <w:r>
        <w:t>Would you care to read</w:t>
      </w:r>
    </w:p>
    <w:p>
      <w:pPr>
        <w:pStyle w:val="BodyText"/>
        <w:spacing w:before="40" w:after="260"/>
      </w:pPr>
      <w:r>
        <w:t>您等的时候</w:t>
      </w:r>
    </w:p>
    <w:p>
      <w:pPr>
        <w:spacing w:after="40"/>
      </w:pPr>
      <w:r>
        <w:t>Deputy Chairman Shcherbina's report while you wait?</w:t>
      </w:r>
    </w:p>
    <w:p>
      <w:pPr>
        <w:pStyle w:val="BodyText"/>
        <w:spacing w:before="40" w:after="260"/>
      </w:pPr>
      <w:r>
        <w:t>想看看谢比纳副主席的报告吗</w:t>
      </w:r>
    </w:p>
    <w:p>
      <w:pPr>
        <w:spacing w:after="40"/>
      </w:pPr>
      <w:r>
        <w:t>Certainly. Thank you.</w:t>
      </w:r>
    </w:p>
    <w:p>
      <w:pPr>
        <w:pStyle w:val="BodyText"/>
        <w:spacing w:before="40" w:after="260"/>
      </w:pPr>
      <w:r>
        <w:t>太好了  谢谢</w:t>
      </w:r>
    </w:p>
    <w:p>
      <w:pPr>
        <w:spacing w:after="40"/>
      </w:pPr>
      <w:r>
        <w:t>All right, Professor. They're ready.</w:t>
      </w:r>
    </w:p>
    <w:p>
      <w:pPr>
        <w:pStyle w:val="BodyText"/>
        <w:spacing w:before="40" w:after="260"/>
      </w:pPr>
      <w:r>
        <w:t>好了  教授  你可以进去了</w:t>
      </w:r>
    </w:p>
    <w:p>
      <w:pPr>
        <w:spacing w:after="40"/>
      </w:pPr>
      <w:r>
        <w:t>Professor Legasov?</w:t>
      </w:r>
    </w:p>
    <w:p>
      <w:pPr>
        <w:pStyle w:val="BodyText"/>
        <w:spacing w:before="40" w:after="260"/>
      </w:pPr>
      <w:r>
        <w:t>列加索夫教授</w:t>
      </w:r>
    </w:p>
    <w:p>
      <w:pPr>
        <w:spacing w:after="40"/>
      </w:pPr>
      <w:r>
        <w:t>You have my support.</w:t>
      </w:r>
    </w:p>
    <w:p>
      <w:pPr>
        <w:pStyle w:val="BodyText"/>
        <w:spacing w:before="40" w:after="260"/>
      </w:pPr>
      <w:r>
        <w:t>我会支持你</w:t>
      </w:r>
    </w:p>
    <w:p>
      <w:pPr>
        <w:spacing w:after="40"/>
      </w:pPr>
      <w:r>
        <w:t>Thank you all for your duty to this commission.</w:t>
      </w:r>
    </w:p>
    <w:p>
      <w:pPr>
        <w:pStyle w:val="BodyText"/>
        <w:spacing w:before="40" w:after="260"/>
      </w:pPr>
      <w:r>
        <w:t>谢谢各位为本委员会尽责</w:t>
      </w:r>
    </w:p>
    <w:p>
      <w:pPr>
        <w:spacing w:after="40"/>
      </w:pPr>
      <w:r>
        <w:t>We will begin with Deputy Chairman Shcherbina's briefing,</w:t>
      </w:r>
    </w:p>
    <w:p>
      <w:pPr>
        <w:pStyle w:val="BodyText"/>
        <w:spacing w:before="40" w:after="260"/>
      </w:pPr>
      <w:r>
        <w:t>我们先听取谢比纳副主席的报告</w:t>
      </w:r>
    </w:p>
    <w:p>
      <w:pPr>
        <w:spacing w:after="40"/>
      </w:pPr>
      <w:r>
        <w:t>and then we will discuss next steps if necessary.</w:t>
      </w:r>
    </w:p>
    <w:p>
      <w:pPr>
        <w:pStyle w:val="BodyText"/>
        <w:spacing w:before="40" w:after="260"/>
      </w:pPr>
      <w:r>
        <w:t>然后  如有必要  再讨论接下来的行动</w:t>
      </w:r>
    </w:p>
    <w:p>
      <w:pPr>
        <w:spacing w:after="40"/>
      </w:pPr>
      <w:r>
        <w:t>Thank you, comrade General Secretary.</w:t>
      </w:r>
    </w:p>
    <w:p>
      <w:pPr>
        <w:pStyle w:val="BodyText"/>
        <w:spacing w:before="40" w:after="260"/>
      </w:pPr>
      <w:r>
        <w:t>谢谢  总书记同志</w:t>
      </w:r>
    </w:p>
    <w:p>
      <w:pPr>
        <w:spacing w:after="40"/>
      </w:pPr>
      <w:r>
        <w:t>I'm pleased to report</w:t>
      </w:r>
    </w:p>
    <w:p>
      <w:pPr>
        <w:pStyle w:val="BodyText"/>
        <w:spacing w:before="40" w:after="260"/>
      </w:pPr>
      <w:r>
        <w:t>我很高兴地汇报</w:t>
      </w:r>
    </w:p>
    <w:p>
      <w:pPr>
        <w:spacing w:after="40"/>
      </w:pPr>
      <w:r>
        <w:t>that the situation in Chernobyl is stable.</w:t>
      </w:r>
    </w:p>
    <w:p>
      <w:pPr>
        <w:pStyle w:val="BodyText"/>
        <w:spacing w:before="40" w:after="260"/>
      </w:pPr>
      <w:r>
        <w:t>切尔诺贝利的情况已稳定了下来</w:t>
      </w:r>
    </w:p>
    <w:p>
      <w:pPr>
        <w:spacing w:after="40"/>
      </w:pPr>
      <w:r>
        <w:t>Military and civilian patrols have secured the region,</w:t>
      </w:r>
    </w:p>
    <w:p>
      <w:pPr>
        <w:pStyle w:val="BodyText"/>
        <w:spacing w:before="40" w:after="260"/>
      </w:pPr>
      <w:r>
        <w:t>军事和平民巡逻队已确保了当地安全</w:t>
      </w:r>
    </w:p>
    <w:p>
      <w:pPr>
        <w:spacing w:after="40"/>
      </w:pPr>
      <w:r>
        <w:t>and Colonel General Pikalov,</w:t>
      </w:r>
    </w:p>
    <w:p>
      <w:pPr>
        <w:pStyle w:val="BodyText"/>
        <w:spacing w:before="40" w:after="260"/>
      </w:pPr>
      <w:r>
        <w:t>皮卡洛夫大将</w:t>
      </w:r>
    </w:p>
    <w:p>
      <w:pPr>
        <w:spacing w:after="40"/>
      </w:pPr>
      <w:r>
        <w:t>who commands troops specializing in chemical hazards,</w:t>
      </w:r>
    </w:p>
    <w:p>
      <w:pPr>
        <w:pStyle w:val="BodyText"/>
        <w:spacing w:before="40" w:after="260"/>
      </w:pPr>
      <w:r>
        <w:t>率领着专业处理化学性公害的军队</w:t>
      </w:r>
    </w:p>
    <w:p>
      <w:pPr>
        <w:spacing w:after="40"/>
      </w:pPr>
      <w:r>
        <w:t>has been dispatched to the plant.</w:t>
      </w:r>
    </w:p>
    <w:p>
      <w:pPr>
        <w:pStyle w:val="BodyText"/>
        <w:spacing w:before="40" w:after="260"/>
      </w:pPr>
      <w:r>
        <w:t>也已被派遣到核电站</w:t>
      </w:r>
    </w:p>
    <w:p>
      <w:pPr>
        <w:spacing w:after="40"/>
      </w:pPr>
      <w:r>
        <w:t>In terms of radiation, plant director Bryukhanov</w:t>
      </w:r>
    </w:p>
    <w:p>
      <w:pPr>
        <w:pStyle w:val="BodyText"/>
        <w:spacing w:before="40" w:after="260"/>
      </w:pPr>
      <w:r>
        <w:t>就辐射而言  核电站厂长布卡诺夫报告</w:t>
      </w:r>
    </w:p>
    <w:p>
      <w:pPr>
        <w:spacing w:after="40"/>
      </w:pPr>
      <w:r>
        <w:t>reports no more than 3.6 roentgen.</w:t>
      </w:r>
    </w:p>
    <w:p>
      <w:pPr>
        <w:pStyle w:val="BodyText"/>
        <w:spacing w:before="40" w:after="260"/>
      </w:pPr>
      <w:r>
        <w:t>辐射量不超过3.6伦琴</w:t>
      </w:r>
    </w:p>
    <w:p>
      <w:pPr>
        <w:spacing w:after="40"/>
      </w:pPr>
      <w:r>
        <w:t>I'm told it's the equivalent of a chest X-ray.</w:t>
      </w:r>
    </w:p>
    <w:p>
      <w:pPr>
        <w:pStyle w:val="BodyText"/>
        <w:spacing w:before="40" w:after="260"/>
      </w:pPr>
      <w:r>
        <w:t>我被告知辐射量相当于一次胸透</w:t>
      </w:r>
    </w:p>
    <w:p>
      <w:pPr>
        <w:spacing w:after="40"/>
      </w:pPr>
      <w:r>
        <w:t>So if you're overdue for a check-up...</w:t>
      </w:r>
    </w:p>
    <w:p>
      <w:pPr>
        <w:pStyle w:val="BodyText"/>
        <w:spacing w:before="40" w:after="260"/>
      </w:pPr>
      <w:r>
        <w:t>所以如果你很久没做体检了...</w:t>
      </w:r>
    </w:p>
    <w:p>
      <w:pPr>
        <w:spacing w:after="40"/>
      </w:pPr>
      <w:r>
        <w:t>- And foreign press? - Totally unaware.</w:t>
      </w:r>
    </w:p>
    <w:p>
      <w:pPr>
        <w:pStyle w:val="BodyText"/>
        <w:spacing w:before="40" w:after="260"/>
      </w:pPr>
      <w:r>
        <w:t>-外国媒体呢  -毫不知情</w:t>
      </w:r>
    </w:p>
    <w:p>
      <w:pPr>
        <w:spacing w:after="40"/>
      </w:pPr>
      <w:r>
        <w:t>KGB First Deputy Chairman Charkov assures me</w:t>
      </w:r>
    </w:p>
    <w:p>
      <w:pPr>
        <w:pStyle w:val="BodyText"/>
        <w:spacing w:before="40" w:after="260"/>
      </w:pPr>
      <w:r>
        <w:t>克格勃第一副主席佘考夫向我保证</w:t>
      </w:r>
    </w:p>
    <w:p>
      <w:pPr>
        <w:spacing w:after="40"/>
      </w:pPr>
      <w:r>
        <w:t>that we have successfully protected our security interests.</w:t>
      </w:r>
    </w:p>
    <w:p>
      <w:pPr>
        <w:pStyle w:val="BodyText"/>
        <w:spacing w:before="40" w:after="260"/>
      </w:pPr>
      <w:r>
        <w:t>我们已成功保护了我方安全利益</w:t>
      </w:r>
    </w:p>
    <w:p>
      <w:pPr>
        <w:spacing w:after="40"/>
      </w:pPr>
      <w:r>
        <w:t>Good. Very good.</w:t>
      </w:r>
    </w:p>
    <w:p>
      <w:pPr>
        <w:pStyle w:val="BodyText"/>
        <w:spacing w:before="40" w:after="260"/>
      </w:pPr>
      <w:r>
        <w:t>很好  非常好</w:t>
      </w:r>
    </w:p>
    <w:p>
      <w:pPr>
        <w:spacing w:after="40"/>
      </w:pPr>
      <w:r>
        <w:t>Well, it seems like it's well in hand, so...</w:t>
      </w:r>
    </w:p>
    <w:p>
      <w:pPr>
        <w:pStyle w:val="BodyText"/>
        <w:spacing w:before="40" w:after="260"/>
      </w:pPr>
      <w:r>
        <w:t>看来我们已经控制了局势</w:t>
      </w:r>
    </w:p>
    <w:p>
      <w:pPr>
        <w:spacing w:after="40"/>
      </w:pPr>
      <w:r>
        <w:t>if there's nothing else, meeting adjourned.</w:t>
      </w:r>
    </w:p>
    <w:p>
      <w:pPr>
        <w:pStyle w:val="BodyText"/>
        <w:spacing w:before="40" w:after="260"/>
      </w:pPr>
      <w:r>
        <w:t>如果没其他事的话  休会</w:t>
      </w:r>
    </w:p>
    <w:p>
      <w:pPr>
        <w:spacing w:after="40"/>
      </w:pPr>
      <w:r>
        <w:t>No!</w:t>
      </w:r>
    </w:p>
    <w:p>
      <w:pPr>
        <w:pStyle w:val="BodyText"/>
        <w:spacing w:before="40" w:after="260"/>
      </w:pPr>
      <w:r>
        <w:t>不</w:t>
      </w:r>
    </w:p>
    <w:p>
      <w:pPr>
        <w:spacing w:after="40"/>
      </w:pPr>
      <w:r>
        <w:t>Pardon me?</w:t>
      </w:r>
    </w:p>
    <w:p>
      <w:pPr>
        <w:pStyle w:val="BodyText"/>
        <w:spacing w:before="40" w:after="260"/>
      </w:pPr>
      <w:r>
        <w:t>你说什么</w:t>
      </w:r>
    </w:p>
    <w:p>
      <w:pPr>
        <w:spacing w:after="40"/>
      </w:pPr>
      <w:r>
        <w:t>Uh, we can't adjourn.</w:t>
      </w:r>
    </w:p>
    <w:p>
      <w:pPr>
        <w:pStyle w:val="BodyText"/>
        <w:spacing w:before="40" w:after="260"/>
      </w:pPr>
      <w:r>
        <w:t>不能休会</w:t>
      </w:r>
    </w:p>
    <w:p>
      <w:pPr>
        <w:spacing w:after="40"/>
      </w:pPr>
      <w:r>
        <w:t>This is Professor Legasov of the Kurchatov Institute.</w:t>
      </w:r>
    </w:p>
    <w:p>
      <w:pPr>
        <w:pStyle w:val="BodyText"/>
        <w:spacing w:before="40" w:after="260"/>
      </w:pPr>
      <w:r>
        <w:t>这位是库尔恰托夫研究所的列加索夫教授</w:t>
      </w:r>
    </w:p>
    <w:p>
      <w:pPr>
        <w:spacing w:after="40"/>
      </w:pPr>
      <w:r>
        <w:t>Professor, if you have any concerns,</w:t>
      </w:r>
    </w:p>
    <w:p>
      <w:pPr>
        <w:pStyle w:val="BodyText"/>
        <w:spacing w:before="40" w:after="260"/>
      </w:pPr>
      <w:r>
        <w:t>教授  你有疑问的话</w:t>
      </w:r>
    </w:p>
    <w:p>
      <w:pPr>
        <w:spacing w:after="40"/>
      </w:pPr>
      <w:r>
        <w:t>feel free to address them with me later.</w:t>
      </w:r>
    </w:p>
    <w:p>
      <w:pPr>
        <w:pStyle w:val="BodyText"/>
        <w:spacing w:before="40" w:after="260"/>
      </w:pPr>
      <w:r>
        <w:t>可以晚点跟我说</w:t>
      </w:r>
    </w:p>
    <w:p>
      <w:pPr>
        <w:spacing w:after="40"/>
      </w:pPr>
      <w:r>
        <w:t>I can't. I am sorry. I'm so sorry.</w:t>
      </w:r>
    </w:p>
    <w:p>
      <w:pPr>
        <w:pStyle w:val="BodyText"/>
        <w:spacing w:before="40" w:after="260"/>
      </w:pPr>
      <w:r>
        <w:t>不行  抱歉  很抱歉</w:t>
      </w:r>
    </w:p>
    <w:p>
      <w:pPr>
        <w:spacing w:after="40"/>
      </w:pPr>
      <w:r>
        <w:t>Page three, the section on casualties.</w:t>
      </w:r>
    </w:p>
    <w:p>
      <w:pPr>
        <w:pStyle w:val="BodyText"/>
        <w:spacing w:before="40" w:after="260"/>
      </w:pPr>
      <w:r>
        <w:t>第三页  人员伤亡部分</w:t>
      </w:r>
    </w:p>
    <w:p>
      <w:pPr>
        <w:spacing w:after="40"/>
      </w:pPr>
      <w:r>
        <w:t>"A fireman was severely burned on his hand</w:t>
      </w:r>
    </w:p>
    <w:p>
      <w:pPr>
        <w:pStyle w:val="BodyText"/>
        <w:spacing w:before="40" w:after="260"/>
      </w:pPr>
      <w:r>
        <w:t>"一位消防员在反应堆厂房外</w:t>
      </w:r>
    </w:p>
    <w:p>
      <w:pPr>
        <w:spacing w:after="40"/>
      </w:pPr>
      <w:r>
        <w:t>"By a chunk of smooth, black mineral on the ground,</w:t>
      </w:r>
    </w:p>
    <w:p>
      <w:pPr>
        <w:pStyle w:val="BodyText"/>
        <w:spacing w:before="40" w:after="260"/>
      </w:pPr>
      <w:r>
        <w:t>被地上一大块表面光滑的黑色矿物</w:t>
      </w:r>
    </w:p>
    <w:p>
      <w:pPr>
        <w:spacing w:after="40"/>
      </w:pPr>
      <w:r>
        <w:t>outside the reactor building."</w:t>
      </w:r>
    </w:p>
    <w:p>
      <w:pPr>
        <w:pStyle w:val="BodyText"/>
        <w:spacing w:before="40" w:after="260"/>
      </w:pPr>
      <w:r>
        <w:t>严重烫伤了手"</w:t>
      </w:r>
    </w:p>
    <w:p>
      <w:pPr>
        <w:spacing w:after="40"/>
      </w:pPr>
      <w:r>
        <w:t>Smooth, black mineral-- graphite.</w:t>
      </w:r>
    </w:p>
    <w:p>
      <w:pPr>
        <w:pStyle w:val="BodyText"/>
        <w:spacing w:before="40" w:after="260"/>
      </w:pPr>
      <w:r>
        <w:t>表面光滑的黑色矿物  是石墨</w:t>
      </w:r>
    </w:p>
    <w:p>
      <w:pPr>
        <w:spacing w:after="40"/>
      </w:pPr>
      <w:r>
        <w:t>There's-There's graphite on the ground.</w:t>
      </w:r>
    </w:p>
    <w:p>
      <w:pPr>
        <w:pStyle w:val="BodyText"/>
        <w:spacing w:before="40" w:after="260"/>
      </w:pPr>
      <w:r>
        <w:t>地上有石墨</w:t>
      </w:r>
    </w:p>
    <w:p>
      <w:pPr>
        <w:spacing w:after="40"/>
      </w:pPr>
      <w:r>
        <w:t>Well, there was a... A tank explosion. There's debris.</w:t>
      </w:r>
    </w:p>
    <w:p>
      <w:pPr>
        <w:pStyle w:val="BodyText"/>
        <w:spacing w:before="40" w:after="260"/>
      </w:pPr>
      <w:r>
        <w:t>发生了水箱爆炸  导致现场有碎片</w:t>
      </w:r>
    </w:p>
    <w:p>
      <w:pPr>
        <w:spacing w:after="40"/>
      </w:pPr>
      <w:r>
        <w:t>Of what importance that could be--?</w:t>
      </w:r>
    </w:p>
    <w:p>
      <w:pPr>
        <w:pStyle w:val="BodyText"/>
        <w:spacing w:before="40" w:after="260"/>
      </w:pPr>
      <w:r>
        <w:t>那能有多重要...</w:t>
      </w:r>
    </w:p>
    <w:p>
      <w:pPr>
        <w:spacing w:after="40"/>
      </w:pPr>
      <w:r>
        <w:t>There's only one place in the entire facility</w:t>
      </w:r>
    </w:p>
    <w:p>
      <w:pPr>
        <w:pStyle w:val="BodyText"/>
        <w:spacing w:before="40" w:after="260"/>
      </w:pPr>
      <w:r>
        <w:t>整个核电站只有一个地方</w:t>
      </w:r>
    </w:p>
    <w:p>
      <w:pPr>
        <w:spacing w:after="40"/>
      </w:pPr>
      <w:r>
        <w:t>where you will find graphite: inside the core.</w:t>
      </w:r>
    </w:p>
    <w:p>
      <w:pPr>
        <w:pStyle w:val="BodyText"/>
        <w:spacing w:before="40" w:after="260"/>
      </w:pPr>
      <w:r>
        <w:t>有石墨  那就是堆芯里面</w:t>
      </w:r>
    </w:p>
    <w:p>
      <w:pPr>
        <w:spacing w:after="40"/>
      </w:pPr>
      <w:r>
        <w:t>If there's graphite on the ground outside,</w:t>
      </w:r>
    </w:p>
    <w:p>
      <w:pPr>
        <w:pStyle w:val="BodyText"/>
        <w:spacing w:before="40" w:after="260"/>
      </w:pPr>
      <w:r>
        <w:t>如果外面地上有石墨</w:t>
      </w:r>
    </w:p>
    <w:p>
      <w:pPr>
        <w:spacing w:after="40"/>
      </w:pPr>
      <w:r>
        <w:t>it means it wasn't a control system tank that exploded.</w:t>
      </w:r>
    </w:p>
    <w:p>
      <w:pPr>
        <w:pStyle w:val="BodyText"/>
        <w:spacing w:before="40" w:after="260"/>
      </w:pPr>
      <w:r>
        <w:t>就意味着爆炸的不是控制系统水箱</w:t>
      </w:r>
    </w:p>
    <w:p>
      <w:pPr>
        <w:spacing w:after="40"/>
      </w:pPr>
      <w:r>
        <w:t>It was the reactor core. It's open!</w:t>
      </w:r>
    </w:p>
    <w:p>
      <w:pPr>
        <w:pStyle w:val="BodyText"/>
        <w:spacing w:before="40" w:after="260"/>
      </w:pPr>
      <w:r>
        <w:t>而是反应堆芯  它被炸开了</w:t>
      </w:r>
    </w:p>
    <w:p>
      <w:pPr>
        <w:spacing w:after="40"/>
      </w:pPr>
      <w:r>
        <w:t>Um, Comrade Shcherbina?</w:t>
      </w:r>
    </w:p>
    <w:p>
      <w:pPr>
        <w:pStyle w:val="BodyText"/>
        <w:spacing w:before="40" w:after="260"/>
      </w:pPr>
      <w:r>
        <w:t>谢比纳同志</w:t>
      </w:r>
    </w:p>
    <w:p>
      <w:pPr>
        <w:spacing w:after="40"/>
      </w:pPr>
      <w:r>
        <w:t>Comrade General Secretary, I can assure you</w:t>
      </w:r>
    </w:p>
    <w:p>
      <w:pPr>
        <w:pStyle w:val="BodyText"/>
        <w:spacing w:before="40" w:after="260"/>
      </w:pPr>
      <w:r>
        <w:t>总书记同志  我向你保证</w:t>
      </w:r>
    </w:p>
    <w:p>
      <w:pPr>
        <w:spacing w:after="40"/>
      </w:pPr>
      <w:r>
        <w:t>that Professor Legasov is mistaken.</w:t>
      </w:r>
    </w:p>
    <w:p>
      <w:pPr>
        <w:pStyle w:val="BodyText"/>
        <w:spacing w:before="40" w:after="260"/>
      </w:pPr>
      <w:r>
        <w:t>列加索夫教授弄错了</w:t>
      </w:r>
    </w:p>
    <w:p>
      <w:pPr>
        <w:spacing w:after="40"/>
      </w:pPr>
      <w:r>
        <w:t>Bryukhanov reports that the reactor core is intact.</w:t>
      </w:r>
    </w:p>
    <w:p>
      <w:pPr>
        <w:pStyle w:val="BodyText"/>
        <w:spacing w:before="40" w:after="260"/>
      </w:pPr>
      <w:r>
        <w:t>布卡诺夫说反应堆芯完好无损</w:t>
      </w:r>
    </w:p>
    <w:p>
      <w:pPr>
        <w:spacing w:after="40"/>
      </w:pPr>
      <w:r>
        <w:t>- And as for the radiation-- - Yes, 3.6 roentgen,</w:t>
      </w:r>
    </w:p>
    <w:p>
      <w:pPr>
        <w:pStyle w:val="BodyText"/>
        <w:spacing w:before="40" w:after="260"/>
      </w:pPr>
      <w:r>
        <w:t>-至于辐射量...  -没错  3.6伦琴</w:t>
      </w:r>
    </w:p>
    <w:p>
      <w:pPr>
        <w:spacing w:after="40"/>
      </w:pPr>
      <w:r>
        <w:t>which, by the way, is not the equivalent of one chest X-ray,</w:t>
      </w:r>
    </w:p>
    <w:p>
      <w:pPr>
        <w:pStyle w:val="BodyText"/>
        <w:spacing w:before="40" w:after="260"/>
      </w:pPr>
      <w:r>
        <w:t>顺便说一下  这并不等于一次胸透的辐射量</w:t>
      </w:r>
    </w:p>
    <w:p>
      <w:pPr>
        <w:spacing w:after="40"/>
      </w:pPr>
      <w:r>
        <w:t>but rather 400 chest X-rays.</w:t>
      </w:r>
    </w:p>
    <w:p>
      <w:pPr>
        <w:pStyle w:val="BodyText"/>
        <w:spacing w:before="40" w:after="260"/>
      </w:pPr>
      <w:r>
        <w:t>而是相当于四百次</w:t>
      </w:r>
    </w:p>
    <w:p>
      <w:pPr>
        <w:spacing w:after="40"/>
      </w:pPr>
      <w:r>
        <w:t>That number's been bothering me for a different reason, though.</w:t>
      </w:r>
    </w:p>
    <w:p>
      <w:pPr>
        <w:pStyle w:val="BodyText"/>
        <w:spacing w:before="40" w:after="260"/>
      </w:pPr>
      <w:r>
        <w:t>不过我不是因为这个原因感到不安</w:t>
      </w:r>
    </w:p>
    <w:p>
      <w:pPr>
        <w:spacing w:after="40"/>
      </w:pPr>
      <w:r>
        <w:t>It's also the maximum reading on low-limit dosimeters.</w:t>
      </w:r>
    </w:p>
    <w:p>
      <w:pPr>
        <w:pStyle w:val="BodyText"/>
        <w:spacing w:before="40" w:after="260"/>
      </w:pPr>
      <w:r>
        <w:t>这也是低精度剂量计的量程上限</w:t>
      </w:r>
    </w:p>
    <w:p>
      <w:pPr>
        <w:spacing w:after="40"/>
      </w:pPr>
      <w:r>
        <w:t>They gave us the number they had.</w:t>
      </w:r>
    </w:p>
    <w:p>
      <w:pPr>
        <w:pStyle w:val="BodyText"/>
        <w:spacing w:before="40" w:after="260"/>
      </w:pPr>
      <w:r>
        <w:t>他们只上报了手里有的数值</w:t>
      </w:r>
    </w:p>
    <w:p>
      <w:pPr>
        <w:spacing w:after="40"/>
      </w:pPr>
      <w:r>
        <w:t>I think the true number is much, much higher.</w:t>
      </w:r>
    </w:p>
    <w:p>
      <w:pPr>
        <w:pStyle w:val="BodyText"/>
        <w:spacing w:before="40" w:after="260"/>
      </w:pPr>
      <w:r>
        <w:t>我认为真正的数值远比那高</w:t>
      </w:r>
    </w:p>
    <w:p>
      <w:pPr>
        <w:spacing w:after="40"/>
      </w:pPr>
      <w:r>
        <w:t>If I'm right, this fireman was holding the equivalent</w:t>
      </w:r>
    </w:p>
    <w:p>
      <w:pPr>
        <w:pStyle w:val="BodyText"/>
        <w:spacing w:before="40" w:after="260"/>
      </w:pPr>
      <w:r>
        <w:t>如果我没弄错  这位消防员手中拿着</w:t>
      </w:r>
    </w:p>
    <w:p>
      <w:pPr>
        <w:spacing w:after="40"/>
      </w:pPr>
      <w:r>
        <w:t>of four million chest X-rays in his hand.</w:t>
      </w:r>
    </w:p>
    <w:p>
      <w:pPr>
        <w:pStyle w:val="BodyText"/>
        <w:spacing w:before="40" w:after="260"/>
      </w:pPr>
      <w:r>
        <w:t>相当于四百万次胸透的辐射量</w:t>
      </w:r>
    </w:p>
    <w:p>
      <w:pPr>
        <w:spacing w:after="40"/>
      </w:pPr>
      <w:r>
        <w:t>Professor Legasov, there's no place for alarmist hysteria--</w:t>
      </w:r>
    </w:p>
    <w:p>
      <w:pPr>
        <w:pStyle w:val="BodyText"/>
        <w:spacing w:before="40" w:after="260"/>
      </w:pPr>
      <w:r>
        <w:t>列加索夫教授  不要危言耸听  歇斯底里</w:t>
      </w:r>
    </w:p>
    <w:p>
      <w:pPr>
        <w:spacing w:after="40"/>
      </w:pPr>
      <w:r>
        <w:t>It's not alarmist if it's a fact!</w:t>
      </w:r>
    </w:p>
    <w:p>
      <w:pPr>
        <w:pStyle w:val="BodyText"/>
        <w:spacing w:before="40" w:after="260"/>
      </w:pPr>
      <w:r>
        <w:t>如果这是事实  就不是危言耸听</w:t>
      </w:r>
    </w:p>
    <w:p>
      <w:pPr>
        <w:spacing w:after="40"/>
      </w:pPr>
      <w:r>
        <w:t>Well, I don't hear any facts at all.</w:t>
      </w:r>
    </w:p>
    <w:p>
      <w:pPr>
        <w:pStyle w:val="BodyText"/>
        <w:spacing w:before="40" w:after="260"/>
      </w:pPr>
      <w:r>
        <w:t>我完全没听到什么事实</w:t>
      </w:r>
    </w:p>
    <w:p>
      <w:pPr>
        <w:spacing w:after="40"/>
      </w:pPr>
      <w:r>
        <w:t>All I hear is a man I don't know</w:t>
      </w:r>
    </w:p>
    <w:p>
      <w:pPr>
        <w:pStyle w:val="BodyText"/>
        <w:spacing w:before="40" w:after="260"/>
      </w:pPr>
      <w:r>
        <w:t>我只听到一个我不认识的人</w:t>
      </w:r>
    </w:p>
    <w:p>
      <w:pPr>
        <w:spacing w:after="40"/>
      </w:pPr>
      <w:r>
        <w:t>engaging in conjecture</w:t>
      </w:r>
    </w:p>
    <w:p>
      <w:pPr>
        <w:pStyle w:val="BodyText"/>
        <w:spacing w:before="40" w:after="260"/>
      </w:pPr>
      <w:r>
        <w:t>妄加臆测</w:t>
      </w:r>
    </w:p>
    <w:p>
      <w:pPr>
        <w:spacing w:after="40"/>
      </w:pPr>
      <w:r>
        <w:t>in direct contradiction to what has been reported by party officials.</w:t>
      </w:r>
    </w:p>
    <w:p>
      <w:pPr>
        <w:pStyle w:val="BodyText"/>
        <w:spacing w:before="40" w:after="260"/>
      </w:pPr>
      <w:r>
        <w:t>且所说的与党官员所报告的内容截然相反</w:t>
      </w:r>
    </w:p>
    <w:p>
      <w:pPr>
        <w:spacing w:after="40"/>
      </w:pPr>
      <w:r>
        <w:t>I'm, uh... I apologize.</w:t>
      </w:r>
    </w:p>
    <w:p>
      <w:pPr>
        <w:pStyle w:val="BodyText"/>
        <w:spacing w:before="40" w:after="260"/>
      </w:pPr>
      <w:r>
        <w:t>我  我很抱歉</w:t>
      </w:r>
    </w:p>
    <w:p>
      <w:pPr>
        <w:spacing w:after="40"/>
      </w:pPr>
      <w:r>
        <w:t>I didn't mean, uh...</w:t>
      </w:r>
    </w:p>
    <w:p>
      <w:pPr>
        <w:pStyle w:val="BodyText"/>
        <w:spacing w:before="40" w:after="260"/>
      </w:pPr>
      <w:r>
        <w:t>我不是想...</w:t>
      </w:r>
    </w:p>
    <w:p>
      <w:pPr>
        <w:spacing w:after="40"/>
      </w:pPr>
      <w:r>
        <w:t>Please, may I express my concern</w:t>
      </w:r>
    </w:p>
    <w:p>
      <w:pPr>
        <w:pStyle w:val="BodyText"/>
        <w:spacing w:before="40" w:after="260"/>
      </w:pPr>
      <w:r>
        <w:t>能否允许我</w:t>
      </w:r>
    </w:p>
    <w:p>
      <w:pPr>
        <w:spacing w:after="40"/>
      </w:pPr>
      <w:r>
        <w:t>as calmly and as respectfully as I--</w:t>
      </w:r>
    </w:p>
    <w:p>
      <w:pPr>
        <w:pStyle w:val="BodyText"/>
        <w:spacing w:before="40" w:after="260"/>
      </w:pPr>
      <w:r>
        <w:t>冷静且尊敬地表达我的担忧</w:t>
      </w:r>
    </w:p>
    <w:p>
      <w:pPr>
        <w:spacing w:after="40"/>
      </w:pPr>
      <w:r>
        <w:t>- Professor Legasov-- - Boris.</w:t>
      </w:r>
    </w:p>
    <w:p>
      <w:pPr>
        <w:pStyle w:val="BodyText"/>
        <w:spacing w:before="40" w:after="260"/>
      </w:pPr>
      <w:r>
        <w:t>-列加索夫教授  -鲍里斯</w:t>
      </w:r>
    </w:p>
    <w:p>
      <w:pPr>
        <w:spacing w:after="40"/>
      </w:pPr>
      <w:r>
        <w:t>I will allow it.</w:t>
      </w:r>
    </w:p>
    <w:p>
      <w:pPr>
        <w:pStyle w:val="BodyText"/>
        <w:spacing w:before="40" w:after="260"/>
      </w:pPr>
      <w:r>
        <w:t>让他说</w:t>
      </w:r>
    </w:p>
    <w:p>
      <w:pPr>
        <w:spacing w:after="40"/>
      </w:pPr>
      <w:r>
        <w:t>An RBMK reactor</w:t>
      </w:r>
    </w:p>
    <w:p>
      <w:pPr>
        <w:pStyle w:val="BodyText"/>
        <w:spacing w:before="40" w:after="260"/>
      </w:pPr>
      <w:r>
        <w:t>RBMK反应堆</w:t>
      </w:r>
    </w:p>
    <w:p>
      <w:pPr>
        <w:spacing w:after="40"/>
      </w:pPr>
      <w:r>
        <w:t>uses uranium 235 as fuel.</w:t>
      </w:r>
    </w:p>
    <w:p>
      <w:pPr>
        <w:pStyle w:val="BodyText"/>
        <w:spacing w:before="40" w:after="260"/>
      </w:pPr>
      <w:r>
        <w:t>使用铀235作为燃料</w:t>
      </w:r>
    </w:p>
    <w:p>
      <w:pPr>
        <w:spacing w:after="40"/>
      </w:pPr>
      <w:r>
        <w:t>Every atom of U-235 is like a bullet</w:t>
      </w:r>
    </w:p>
    <w:p>
      <w:pPr>
        <w:pStyle w:val="BodyText"/>
        <w:spacing w:before="40" w:after="260"/>
      </w:pPr>
      <w:r>
        <w:t>铀235每个原子都像一颗</w:t>
      </w:r>
    </w:p>
    <w:p>
      <w:pPr>
        <w:spacing w:after="40"/>
      </w:pPr>
      <w:r>
        <w:t>traveling at nearly the speed of light,</w:t>
      </w:r>
    </w:p>
    <w:p>
      <w:pPr>
        <w:pStyle w:val="BodyText"/>
        <w:spacing w:before="40" w:after="260"/>
      </w:pPr>
      <w:r>
        <w:t>以接近光速射出的子弹</w:t>
      </w:r>
    </w:p>
    <w:p>
      <w:pPr>
        <w:spacing w:after="40"/>
      </w:pPr>
      <w:r>
        <w:t>penetrating everything in its path:</w:t>
      </w:r>
    </w:p>
    <w:p>
      <w:pPr>
        <w:pStyle w:val="BodyText"/>
        <w:spacing w:before="40" w:after="260"/>
      </w:pPr>
      <w:r>
        <w:t>能穿透所经之处的一切事物</w:t>
      </w:r>
    </w:p>
    <w:p>
      <w:pPr>
        <w:spacing w:after="40"/>
      </w:pPr>
      <w:r>
        <w:t>woods, metal, concrete, flesh.</w:t>
      </w:r>
    </w:p>
    <w:p>
      <w:pPr>
        <w:pStyle w:val="BodyText"/>
        <w:spacing w:before="40" w:after="260"/>
      </w:pPr>
      <w:r>
        <w:t>木头  金属  水泥  肉体</w:t>
      </w:r>
    </w:p>
    <w:p>
      <w:pPr>
        <w:spacing w:after="40"/>
      </w:pPr>
      <w:r>
        <w:t>Every gram of U-235 holds</w:t>
      </w:r>
    </w:p>
    <w:p>
      <w:pPr>
        <w:pStyle w:val="BodyText"/>
        <w:spacing w:before="40" w:after="260"/>
      </w:pPr>
      <w:r>
        <w:t>每一克铀235中</w:t>
      </w:r>
    </w:p>
    <w:p>
      <w:pPr>
        <w:spacing w:after="40"/>
      </w:pPr>
      <w:r>
        <w:t>over a billion trillion of these bullets.</w:t>
      </w:r>
    </w:p>
    <w:p>
      <w:pPr>
        <w:pStyle w:val="BodyText"/>
        <w:spacing w:before="40" w:after="260"/>
      </w:pPr>
      <w:r>
        <w:t>有10的21次方颗这种子弹</w:t>
      </w:r>
    </w:p>
    <w:p>
      <w:pPr>
        <w:spacing w:after="40"/>
      </w:pPr>
      <w:r>
        <w:t>That's in one gram.</w:t>
      </w:r>
    </w:p>
    <w:p>
      <w:pPr>
        <w:pStyle w:val="BodyText"/>
        <w:spacing w:before="40" w:after="260"/>
      </w:pPr>
      <w:r>
        <w:t>一克而已</w:t>
      </w:r>
    </w:p>
    <w:p>
      <w:pPr>
        <w:spacing w:after="40"/>
      </w:pPr>
      <w:r>
        <w:t>Now, Chernobyl holds over three million grams,</w:t>
      </w:r>
    </w:p>
    <w:p>
      <w:pPr>
        <w:pStyle w:val="BodyText"/>
        <w:spacing w:before="40" w:after="260"/>
      </w:pPr>
      <w:r>
        <w:t>而切尔诺贝利的装载量有三百多万克</w:t>
      </w:r>
    </w:p>
    <w:p>
      <w:pPr>
        <w:spacing w:after="40"/>
      </w:pPr>
      <w:r>
        <w:t>and right now, it is on fire.</w:t>
      </w:r>
    </w:p>
    <w:p>
      <w:pPr>
        <w:pStyle w:val="BodyText"/>
        <w:spacing w:before="40" w:after="260"/>
      </w:pPr>
      <w:r>
        <w:t>现在正在燃烧</w:t>
      </w:r>
    </w:p>
    <w:p>
      <w:pPr>
        <w:spacing w:after="40"/>
      </w:pPr>
      <w:r>
        <w:t>Winds will carry radioactive</w:t>
      </w:r>
    </w:p>
    <w:p>
      <w:pPr>
        <w:pStyle w:val="BodyText"/>
        <w:spacing w:before="40" w:after="260"/>
      </w:pPr>
      <w:r>
        <w:t>放射性粒子会随风</w:t>
      </w:r>
    </w:p>
    <w:p>
      <w:pPr>
        <w:spacing w:after="40"/>
      </w:pPr>
      <w:r>
        <w:t>particles across the entire continent,</w:t>
      </w:r>
    </w:p>
    <w:p>
      <w:pPr>
        <w:pStyle w:val="BodyText"/>
        <w:spacing w:before="40" w:after="260"/>
      </w:pPr>
      <w:r>
        <w:t>散布到整个大陆</w:t>
      </w:r>
    </w:p>
    <w:p>
      <w:pPr>
        <w:spacing w:after="40"/>
      </w:pPr>
      <w:r>
        <w:t>rain will bring them down on us.</w:t>
      </w:r>
    </w:p>
    <w:p>
      <w:pPr>
        <w:pStyle w:val="BodyText"/>
        <w:spacing w:before="40" w:after="260"/>
      </w:pPr>
      <w:r>
        <w:t>然后随着雨水降落到地面</w:t>
      </w:r>
    </w:p>
    <w:p>
      <w:pPr>
        <w:spacing w:after="40"/>
      </w:pPr>
      <w:r>
        <w:t>That's three million billion trillion bullets</w:t>
      </w:r>
    </w:p>
    <w:p>
      <w:pPr>
        <w:pStyle w:val="BodyText"/>
        <w:spacing w:before="40" w:after="260"/>
      </w:pPr>
      <w:r>
        <w:t>那就是3乘10的27次方颗子弹</w:t>
      </w:r>
    </w:p>
    <w:p>
      <w:pPr>
        <w:spacing w:after="40"/>
      </w:pPr>
      <w:r>
        <w:t>in the... in the air we breathe,</w:t>
      </w:r>
    </w:p>
    <w:p>
      <w:pPr>
        <w:pStyle w:val="BodyText"/>
        <w:spacing w:before="40" w:after="260"/>
      </w:pPr>
      <w:r>
        <w:t>在...在我们的空气中</w:t>
      </w:r>
    </w:p>
    <w:p>
      <w:pPr>
        <w:spacing w:after="40"/>
      </w:pPr>
      <w:r>
        <w:t>the water we drink, the food we eat.</w:t>
      </w:r>
    </w:p>
    <w:p>
      <w:pPr>
        <w:pStyle w:val="BodyText"/>
        <w:spacing w:before="40" w:after="260"/>
      </w:pPr>
      <w:r>
        <w:t>饮水中  食物中</w:t>
      </w:r>
    </w:p>
    <w:p>
      <w:pPr>
        <w:spacing w:after="40"/>
      </w:pPr>
      <w:r>
        <w:t>Most of these bullets will not stop firing for 100 years.</w:t>
      </w:r>
    </w:p>
    <w:p>
      <w:pPr>
        <w:pStyle w:val="BodyText"/>
        <w:spacing w:before="40" w:after="260"/>
      </w:pPr>
      <w:r>
        <w:t>其中大多数子弹会持续发射一百多年</w:t>
      </w:r>
    </w:p>
    <w:p>
      <w:pPr>
        <w:spacing w:after="40"/>
      </w:pPr>
      <w:r>
        <w:t>Some of them, not for 50,000 years.</w:t>
      </w:r>
    </w:p>
    <w:p>
      <w:pPr>
        <w:pStyle w:val="BodyText"/>
        <w:spacing w:before="40" w:after="260"/>
      </w:pPr>
      <w:r>
        <w:t>而有些会持续五万年以上</w:t>
      </w:r>
    </w:p>
    <w:p>
      <w:pPr>
        <w:spacing w:after="40"/>
      </w:pPr>
      <w:r>
        <w:t>Yes, and, uh, this concern</w:t>
      </w:r>
    </w:p>
    <w:p>
      <w:pPr>
        <w:pStyle w:val="BodyText"/>
        <w:spacing w:before="40" w:after="260"/>
      </w:pPr>
      <w:r>
        <w:t>好  你的顾虑</w:t>
      </w:r>
    </w:p>
    <w:p>
      <w:pPr>
        <w:spacing w:after="40"/>
      </w:pPr>
      <w:r>
        <w:t>stems entirely from the description of a rock?</w:t>
      </w:r>
    </w:p>
    <w:p>
      <w:pPr>
        <w:pStyle w:val="BodyText"/>
        <w:spacing w:before="40" w:after="260"/>
      </w:pPr>
      <w:r>
        <w:t>完全基于报告中对一块石头的描述吗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Comrade Shcherbina...</w:t>
      </w:r>
    </w:p>
    <w:p>
      <w:pPr>
        <w:pStyle w:val="BodyText"/>
        <w:spacing w:before="40" w:after="260"/>
      </w:pPr>
      <w:r>
        <w:t>谢比纳同志</w:t>
      </w:r>
    </w:p>
    <w:p>
      <w:pPr>
        <w:spacing w:after="40"/>
      </w:pPr>
      <w:r>
        <w:t>I want you to go to Chernobyl.</w:t>
      </w:r>
    </w:p>
    <w:p>
      <w:pPr>
        <w:pStyle w:val="BodyText"/>
        <w:spacing w:before="40" w:after="260"/>
      </w:pPr>
      <w:r>
        <w:t>我要你去切尔诺贝利</w:t>
      </w:r>
    </w:p>
    <w:p>
      <w:pPr>
        <w:spacing w:after="40"/>
      </w:pPr>
      <w:r>
        <w:t>You take a look at the reactor, you personally,</w:t>
      </w:r>
    </w:p>
    <w:p>
      <w:pPr>
        <w:pStyle w:val="BodyText"/>
        <w:spacing w:before="40" w:after="260"/>
      </w:pPr>
      <w:r>
        <w:t>你要亲自查看反应堆</w:t>
      </w:r>
    </w:p>
    <w:p>
      <w:pPr>
        <w:spacing w:after="40"/>
      </w:pPr>
      <w:r>
        <w:t>and you report directly back to me.</w:t>
      </w:r>
    </w:p>
    <w:p>
      <w:pPr>
        <w:pStyle w:val="BodyText"/>
        <w:spacing w:before="40" w:after="260"/>
      </w:pPr>
      <w:r>
        <w:t>然后直接向我汇报</w:t>
      </w:r>
    </w:p>
    <w:p>
      <w:pPr>
        <w:spacing w:after="40"/>
      </w:pPr>
      <w:r>
        <w:t>A wise decision, comrade General Secretary--</w:t>
      </w:r>
    </w:p>
    <w:p>
      <w:pPr>
        <w:pStyle w:val="BodyText"/>
        <w:spacing w:before="40" w:after="260"/>
      </w:pPr>
      <w:r>
        <w:t>明智的决定  总书记同志</w:t>
      </w:r>
    </w:p>
    <w:p>
      <w:pPr>
        <w:spacing w:after="40"/>
      </w:pPr>
      <w:r>
        <w:t>And take Professor Legasov with you.</w:t>
      </w:r>
    </w:p>
    <w:p>
      <w:pPr>
        <w:pStyle w:val="BodyText"/>
        <w:spacing w:before="40" w:after="260"/>
      </w:pPr>
      <w:r>
        <w:t>带列加索夫教授一起去</w:t>
      </w:r>
    </w:p>
    <w:p>
      <w:pPr>
        <w:spacing w:after="40"/>
      </w:pPr>
      <w:r>
        <w:t>Forgive me, comrade General Secretary, but I--</w:t>
      </w:r>
    </w:p>
    <w:p>
      <w:pPr>
        <w:pStyle w:val="BodyText"/>
        <w:spacing w:before="40" w:after="260"/>
      </w:pPr>
      <w:r>
        <w:t>不好意思  总书记同志  但我...</w:t>
      </w:r>
    </w:p>
    <w:p>
      <w:pPr>
        <w:spacing w:after="40"/>
      </w:pPr>
      <w:r>
        <w:t>Do you know how a nuclear reactor works?</w:t>
      </w:r>
    </w:p>
    <w:p>
      <w:pPr>
        <w:pStyle w:val="BodyText"/>
        <w:spacing w:before="40" w:after="260"/>
      </w:pPr>
      <w:r>
        <w:t>你懂得核反应堆的原理吗</w:t>
      </w:r>
    </w:p>
    <w:p>
      <w:pPr>
        <w:spacing w:after="40"/>
      </w:pPr>
      <w:r>
        <w:t>- No. - No.</w:t>
      </w:r>
    </w:p>
    <w:p>
      <w:pPr>
        <w:pStyle w:val="BodyText"/>
        <w:spacing w:before="40" w:after="260"/>
      </w:pPr>
      <w:r>
        <w:t>-不懂  -不懂</w:t>
      </w:r>
    </w:p>
    <w:p>
      <w:pPr>
        <w:spacing w:after="40"/>
      </w:pPr>
      <w:r>
        <w:t>Well, then how will you know what you're looking at?</w:t>
      </w:r>
    </w:p>
    <w:p>
      <w:pPr>
        <w:pStyle w:val="BodyText"/>
        <w:spacing w:before="40" w:after="260"/>
      </w:pPr>
      <w:r>
        <w:t>那你怎么能理解你所看到的情况呢</w:t>
      </w:r>
    </w:p>
    <w:p>
      <w:pPr>
        <w:spacing w:after="40"/>
      </w:pPr>
      <w:r>
        <w:t>Meeting adjourned.</w:t>
      </w:r>
    </w:p>
    <w:p>
      <w:pPr>
        <w:pStyle w:val="BodyText"/>
        <w:spacing w:before="40" w:after="260"/>
      </w:pPr>
      <w:r>
        <w:t>会议结束</w:t>
      </w:r>
    </w:p>
    <w:p>
      <w:pPr>
        <w:spacing w:after="40"/>
      </w:pPr>
      <w:r>
        <w:t>How does a nuclear reactor work?</w:t>
      </w:r>
    </w:p>
    <w:p>
      <w:pPr>
        <w:pStyle w:val="BodyText"/>
        <w:spacing w:before="40" w:after="260"/>
      </w:pPr>
      <w:r>
        <w:t>核反应堆的原理是什么</w:t>
      </w:r>
    </w:p>
    <w:p>
      <w:pPr>
        <w:spacing w:after="40"/>
      </w:pPr>
      <w:r>
        <w:t>- What? - It's a simple question.</w:t>
      </w:r>
    </w:p>
    <w:p>
      <w:pPr>
        <w:pStyle w:val="BodyText"/>
        <w:spacing w:before="40" w:after="260"/>
      </w:pPr>
      <w:r>
        <w:t>-什么  -这个问题很简单</w:t>
      </w:r>
    </w:p>
    <w:p>
      <w:pPr>
        <w:spacing w:after="40"/>
      </w:pPr>
      <w:r>
        <w:t>It's hardly a simple answer.</w:t>
      </w:r>
    </w:p>
    <w:p>
      <w:pPr>
        <w:pStyle w:val="BodyText"/>
        <w:spacing w:before="40" w:after="260"/>
      </w:pPr>
      <w:r>
        <w:t>答案一点也不简单</w:t>
      </w:r>
    </w:p>
    <w:p>
      <w:pPr>
        <w:spacing w:after="40"/>
      </w:pPr>
      <w:r>
        <w:t>Of course, you presume I'm too stupid to understand.</w:t>
      </w:r>
    </w:p>
    <w:p>
      <w:pPr>
        <w:pStyle w:val="BodyText"/>
        <w:spacing w:before="40" w:after="260"/>
      </w:pPr>
      <w:r>
        <w:t>当然  你觉得我太笨了  听不懂</w:t>
      </w:r>
    </w:p>
    <w:p>
      <w:pPr>
        <w:spacing w:after="40"/>
      </w:pPr>
      <w:r>
        <w:t>So I'll restate: tell me how a nuclear reactor works,</w:t>
      </w:r>
    </w:p>
    <w:p>
      <w:pPr>
        <w:pStyle w:val="BodyText"/>
        <w:spacing w:before="40" w:after="260"/>
      </w:pPr>
      <w:r>
        <w:t>那我换种说法  告诉我核反应堆的原理</w:t>
      </w:r>
    </w:p>
    <w:p>
      <w:pPr>
        <w:spacing w:after="40"/>
      </w:pPr>
      <w:r>
        <w:t>or I'll have one of these</w:t>
      </w:r>
    </w:p>
    <w:p>
      <w:pPr>
        <w:pStyle w:val="BodyText"/>
        <w:spacing w:before="40" w:after="260"/>
      </w:pPr>
      <w:r>
        <w:t>否则我就叫士兵</w:t>
      </w:r>
    </w:p>
    <w:p>
      <w:pPr>
        <w:spacing w:after="40"/>
      </w:pPr>
      <w:r>
        <w:t>soldiers throw you out of the helicopter.</w:t>
      </w:r>
    </w:p>
    <w:p>
      <w:pPr>
        <w:pStyle w:val="BodyText"/>
        <w:spacing w:before="40" w:after="260"/>
      </w:pPr>
      <w:r>
        <w:t>把你扔出直升机</w:t>
      </w:r>
    </w:p>
    <w:p>
      <w:pPr>
        <w:spacing w:after="40"/>
      </w:pPr>
      <w:r>
        <w:t>A nuclear reactor makes electricity with steam.</w:t>
      </w:r>
    </w:p>
    <w:p>
      <w:pPr>
        <w:pStyle w:val="BodyText"/>
        <w:spacing w:before="40" w:after="260"/>
      </w:pPr>
      <w:r>
        <w:t>核反应堆利用蒸汽发电</w:t>
      </w:r>
    </w:p>
    <w:p>
      <w:pPr>
        <w:spacing w:after="40"/>
      </w:pPr>
      <w:r>
        <w:t>The steam turns a turbine which generates electricity.</w:t>
      </w:r>
    </w:p>
    <w:p>
      <w:pPr>
        <w:pStyle w:val="BodyText"/>
        <w:spacing w:before="40" w:after="260"/>
      </w:pPr>
      <w:r>
        <w:t>蒸汽推动汽轮机产生电能</w:t>
      </w:r>
    </w:p>
    <w:p>
      <w:pPr>
        <w:spacing w:after="40"/>
      </w:pPr>
      <w:r>
        <w:t>Where a typical power plant</w:t>
      </w:r>
    </w:p>
    <w:p>
      <w:pPr>
        <w:pStyle w:val="BodyText"/>
        <w:spacing w:before="40" w:after="260"/>
      </w:pPr>
      <w:r>
        <w:t>常规发电厂</w:t>
      </w:r>
    </w:p>
    <w:p>
      <w:pPr>
        <w:spacing w:after="40"/>
      </w:pPr>
      <w:r>
        <w:t>makes steam by burning coal,</w:t>
      </w:r>
    </w:p>
    <w:p>
      <w:pPr>
        <w:pStyle w:val="BodyText"/>
        <w:spacing w:before="40" w:after="260"/>
      </w:pPr>
      <w:r>
        <w:t>通过烧煤来产生蒸汽</w:t>
      </w:r>
    </w:p>
    <w:p>
      <w:pPr>
        <w:spacing w:after="40"/>
      </w:pPr>
      <w:r>
        <w:t>a nuclear plant...</w:t>
      </w:r>
    </w:p>
    <w:p>
      <w:pPr>
        <w:pStyle w:val="BodyText"/>
        <w:spacing w:before="40" w:after="260"/>
      </w:pPr>
      <w:r>
        <w:t>而核电厂...</w:t>
      </w:r>
    </w:p>
    <w:p>
      <w:pPr>
        <w:spacing w:after="40"/>
      </w:pPr>
      <w:r>
        <w:t>In a nuclear plant, we use something called fission.</w:t>
      </w:r>
    </w:p>
    <w:p>
      <w:pPr>
        <w:pStyle w:val="BodyText"/>
        <w:spacing w:before="40" w:after="260"/>
      </w:pPr>
      <w:r>
        <w:t>核电厂中会利用裂变反应</w:t>
      </w:r>
    </w:p>
    <w:p>
      <w:pPr>
        <w:spacing w:after="40"/>
      </w:pPr>
      <w:r>
        <w:t>We take an unstable element like uranium 235,</w:t>
      </w:r>
    </w:p>
    <w:p>
      <w:pPr>
        <w:pStyle w:val="BodyText"/>
        <w:spacing w:before="40" w:after="260"/>
      </w:pPr>
      <w:r>
        <w:t>采用一种不稳定的元素  比如铀235</w:t>
      </w:r>
    </w:p>
    <w:p>
      <w:pPr>
        <w:spacing w:after="40"/>
      </w:pPr>
      <w:r>
        <w:t>which has too many neutrons.</w:t>
      </w:r>
    </w:p>
    <w:p>
      <w:pPr>
        <w:pStyle w:val="BodyText"/>
        <w:spacing w:before="40" w:after="260"/>
      </w:pPr>
      <w:r>
        <w:t>原子核中的中子数量过多</w:t>
      </w:r>
    </w:p>
    <w:p>
      <w:pPr>
        <w:spacing w:after="40"/>
      </w:pPr>
      <w:r>
        <w:t>- A neutron is, uh-- - The bullet.</w:t>
      </w:r>
    </w:p>
    <w:p>
      <w:pPr>
        <w:pStyle w:val="BodyText"/>
        <w:spacing w:before="40" w:after="260"/>
      </w:pPr>
      <w:r>
        <w:t>-中子就是...  -子弹</w:t>
      </w:r>
    </w:p>
    <w:p>
      <w:pPr>
        <w:spacing w:after="40"/>
      </w:pPr>
      <w:r>
        <w:t>Yes, the bullet.</w:t>
      </w:r>
    </w:p>
    <w:p>
      <w:pPr>
        <w:pStyle w:val="BodyText"/>
        <w:spacing w:before="40" w:after="260"/>
      </w:pPr>
      <w:r>
        <w:t>没错  子弹</w:t>
      </w:r>
    </w:p>
    <w:p>
      <w:pPr>
        <w:spacing w:after="40"/>
      </w:pPr>
      <w:r>
        <w:t>So, bullets are flying off of the uranium.</w:t>
      </w:r>
    </w:p>
    <w:p>
      <w:pPr>
        <w:pStyle w:val="BodyText"/>
        <w:spacing w:before="40" w:after="260"/>
      </w:pPr>
      <w:r>
        <w:t>子弹从铀核中射出来</w:t>
      </w:r>
    </w:p>
    <w:p>
      <w:pPr>
        <w:spacing w:after="40"/>
      </w:pPr>
      <w:r>
        <w:t>Now...</w:t>
      </w:r>
    </w:p>
    <w:p>
      <w:pPr>
        <w:pStyle w:val="BodyText"/>
        <w:spacing w:before="40" w:after="260"/>
      </w:pPr>
      <w:r>
        <w:t>然后</w:t>
      </w:r>
    </w:p>
    <w:p>
      <w:pPr>
        <w:spacing w:after="40"/>
      </w:pPr>
      <w:r>
        <w:t>if we put enough uranium atoms close together,</w:t>
      </w:r>
    </w:p>
    <w:p>
      <w:pPr>
        <w:pStyle w:val="BodyText"/>
        <w:spacing w:before="40" w:after="260"/>
      </w:pPr>
      <w:r>
        <w:t>如果将足够多的铀原子聚集在一起</w:t>
      </w:r>
    </w:p>
    <w:p>
      <w:pPr>
        <w:spacing w:after="40"/>
      </w:pPr>
      <w:r>
        <w:t>the bullets from one atom will eventually strike another atom.</w:t>
      </w:r>
    </w:p>
    <w:p>
      <w:pPr>
        <w:pStyle w:val="BodyText"/>
        <w:spacing w:before="40" w:after="260"/>
      </w:pPr>
      <w:r>
        <w:t>来自一个原子的子弹最终会击中另一个原子</w:t>
      </w:r>
    </w:p>
    <w:p>
      <w:pPr>
        <w:spacing w:after="40"/>
      </w:pPr>
      <w:r>
        <w:t>The force of this impact splits that atom apart,</w:t>
      </w:r>
    </w:p>
    <w:p>
      <w:pPr>
        <w:pStyle w:val="BodyText"/>
        <w:spacing w:before="40" w:after="260"/>
      </w:pPr>
      <w:r>
        <w:t>撞击产生的力量会使原子分裂</w:t>
      </w:r>
    </w:p>
    <w:p>
      <w:pPr>
        <w:spacing w:after="40"/>
      </w:pPr>
      <w:r>
        <w:t>releasing a tremendous amount of energy, fission.</w:t>
      </w:r>
    </w:p>
    <w:p>
      <w:pPr>
        <w:pStyle w:val="BodyText"/>
        <w:spacing w:before="40" w:after="260"/>
      </w:pPr>
      <w:r>
        <w:t>释放出巨大的能量  这就是裂变</w:t>
      </w:r>
    </w:p>
    <w:p>
      <w:pPr>
        <w:spacing w:after="40"/>
      </w:pPr>
      <w:r>
        <w:t>- And the graphite? - Ah, yes.</w:t>
      </w:r>
    </w:p>
    <w:p>
      <w:pPr>
        <w:pStyle w:val="BodyText"/>
        <w:spacing w:before="40" w:after="260"/>
      </w:pPr>
      <w:r>
        <w:t>-那石墨呢  -对</w:t>
      </w:r>
    </w:p>
    <w:p>
      <w:pPr>
        <w:spacing w:after="40"/>
      </w:pPr>
      <w:r>
        <w:t>The neutrons are actually</w:t>
      </w:r>
    </w:p>
    <w:p>
      <w:pPr>
        <w:pStyle w:val="BodyText"/>
        <w:spacing w:before="40" w:after="260"/>
      </w:pPr>
      <w:r>
        <w:t>中子的速度</w:t>
      </w:r>
    </w:p>
    <w:p>
      <w:pPr>
        <w:spacing w:after="40"/>
      </w:pPr>
      <w:r>
        <w:t>traveling so fast-- we call this "flux"--</w:t>
      </w:r>
    </w:p>
    <w:p>
      <w:pPr>
        <w:pStyle w:val="BodyText"/>
        <w:spacing w:before="40" w:after="260"/>
      </w:pPr>
      <w:r>
        <w:t>实在太快了  我们称之为"通量"</w:t>
      </w:r>
    </w:p>
    <w:p>
      <w:pPr>
        <w:spacing w:after="40"/>
      </w:pPr>
      <w:r>
        <w:t>it's relatively unlikely that</w:t>
      </w:r>
    </w:p>
    <w:p>
      <w:pPr>
        <w:pStyle w:val="BodyText"/>
        <w:spacing w:before="40" w:after="260"/>
      </w:pPr>
      <w:r>
        <w:t>相对来说</w:t>
      </w:r>
    </w:p>
    <w:p>
      <w:pPr>
        <w:spacing w:after="40"/>
      </w:pPr>
      <w:r>
        <w:t>the uranium atoms will ever hit one another.</w:t>
      </w:r>
    </w:p>
    <w:p>
      <w:pPr>
        <w:pStyle w:val="BodyText"/>
        <w:spacing w:before="40" w:after="260"/>
      </w:pPr>
      <w:r>
        <w:t>铀原子彼此击中的概率很低</w:t>
      </w:r>
    </w:p>
    <w:p>
      <w:pPr>
        <w:spacing w:after="40"/>
      </w:pPr>
      <w:r>
        <w:t>In RBMK reactors, we surround the fuel rods with graphite</w:t>
      </w:r>
    </w:p>
    <w:p>
      <w:pPr>
        <w:pStyle w:val="BodyText"/>
        <w:spacing w:before="40" w:after="260"/>
      </w:pPr>
      <w:r>
        <w:t>在RBMK反应堆中  燃料棒被石墨包围</w:t>
      </w:r>
    </w:p>
    <w:p>
      <w:pPr>
        <w:spacing w:after="40"/>
      </w:pPr>
      <w:r>
        <w:t>to moderate, slow down, the neutron flux.</w:t>
      </w:r>
    </w:p>
    <w:p>
      <w:pPr>
        <w:pStyle w:val="BodyText"/>
        <w:spacing w:before="40" w:after="260"/>
      </w:pPr>
      <w:r>
        <w:t>目的是调节  减慢中子通量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好</w:t>
      </w:r>
    </w:p>
    <w:p>
      <w:pPr>
        <w:spacing w:after="40"/>
      </w:pPr>
      <w:r>
        <w:t>I know how a nuclear reactor works.</w:t>
      </w:r>
    </w:p>
    <w:p>
      <w:pPr>
        <w:pStyle w:val="BodyText"/>
        <w:spacing w:before="40" w:after="260"/>
      </w:pPr>
      <w:r>
        <w:t>我明白核反应堆的原理了</w:t>
      </w:r>
    </w:p>
    <w:p>
      <w:pPr>
        <w:spacing w:after="40"/>
      </w:pPr>
      <w:r>
        <w:t>Now I don't need you.</w:t>
      </w:r>
    </w:p>
    <w:p>
      <w:pPr>
        <w:pStyle w:val="BodyText"/>
        <w:spacing w:before="40" w:after="260"/>
      </w:pPr>
      <w:r>
        <w:t>现在不需要你了</w:t>
      </w:r>
    </w:p>
    <w:p>
      <w:pPr>
        <w:spacing w:after="40"/>
      </w:pPr>
      <w:r>
        <w:t>- Can you help me? I need to find my husband. - No. Not now.</w:t>
      </w:r>
    </w:p>
    <w:p>
      <w:pPr>
        <w:pStyle w:val="BodyText"/>
        <w:spacing w:before="40" w:after="260"/>
      </w:pPr>
      <w:r>
        <w:t>-帮帮我  我找不到我丈夫  -现在没空</w:t>
      </w:r>
    </w:p>
    <w:p>
      <w:pPr>
        <w:spacing w:after="40"/>
      </w:pPr>
      <w:r>
        <w:t>- Mikhail! - Lyudmilla.</w:t>
      </w:r>
    </w:p>
    <w:p>
      <w:pPr>
        <w:pStyle w:val="BodyText"/>
        <w:spacing w:before="40" w:after="260"/>
      </w:pPr>
      <w:r>
        <w:t>-米哈伊尔  -柳德米拉</w:t>
      </w:r>
    </w:p>
    <w:p>
      <w:pPr>
        <w:spacing w:after="40"/>
      </w:pPr>
      <w:r>
        <w:t>Take her.</w:t>
      </w:r>
    </w:p>
    <w:p>
      <w:pPr>
        <w:pStyle w:val="BodyText"/>
        <w:spacing w:before="40" w:after="260"/>
      </w:pPr>
      <w:r>
        <w:t>带她走</w:t>
      </w:r>
    </w:p>
    <w:p>
      <w:pPr>
        <w:spacing w:after="40"/>
      </w:pPr>
      <w:r>
        <w:t>Take her away from here, please.</w:t>
      </w:r>
    </w:p>
    <w:p>
      <w:pPr>
        <w:pStyle w:val="BodyText"/>
        <w:spacing w:before="40" w:after="260"/>
      </w:pPr>
      <w:r>
        <w:t>带她离开这里  拜托</w:t>
      </w:r>
    </w:p>
    <w:p>
      <w:pPr>
        <w:spacing w:after="40"/>
      </w:pPr>
      <w:r>
        <w:t>Get away from them! You want to get sick?</w:t>
      </w:r>
    </w:p>
    <w:p>
      <w:pPr>
        <w:pStyle w:val="BodyText"/>
        <w:spacing w:before="40" w:after="260"/>
      </w:pPr>
      <w:r>
        <w:t>离他们远点  你想生病吗</w:t>
      </w:r>
    </w:p>
    <w:p>
      <w:pPr>
        <w:spacing w:after="40"/>
      </w:pPr>
      <w:r>
        <w:t>Go!</w:t>
      </w:r>
    </w:p>
    <w:p>
      <w:pPr>
        <w:pStyle w:val="BodyText"/>
        <w:spacing w:before="40" w:after="260"/>
      </w:pPr>
      <w:r>
        <w:t>快走</w:t>
      </w:r>
    </w:p>
    <w:p>
      <w:pPr>
        <w:spacing w:after="40"/>
      </w:pPr>
      <w:r>
        <w:t>Please take her, please take her.</w:t>
      </w:r>
    </w:p>
    <w:p>
      <w:pPr>
        <w:pStyle w:val="BodyText"/>
        <w:spacing w:before="40" w:after="260"/>
      </w:pPr>
      <w:r>
        <w:t>求求你带她离开  求求你了</w:t>
      </w:r>
    </w:p>
    <w:p>
      <w:pPr>
        <w:spacing w:after="40"/>
      </w:pPr>
      <w:r>
        <w:t>Please take her, please.</w:t>
      </w:r>
    </w:p>
    <w:p>
      <w:pPr>
        <w:pStyle w:val="BodyText"/>
        <w:spacing w:before="40" w:after="260"/>
      </w:pPr>
      <w:r>
        <w:t>求求你带她离开</w:t>
      </w:r>
    </w:p>
    <w:p>
      <w:pPr>
        <w:spacing w:after="40"/>
      </w:pPr>
      <w:r>
        <w:t>Please! Please!</w:t>
      </w:r>
    </w:p>
    <w:p>
      <w:pPr>
        <w:pStyle w:val="BodyText"/>
        <w:spacing w:before="40" w:after="260"/>
      </w:pPr>
      <w:r>
        <w:t>求求你</w:t>
      </w:r>
    </w:p>
    <w:p>
      <w:pPr>
        <w:spacing w:after="40"/>
      </w:pPr>
      <w:r>
        <w:t>Please take her!</w:t>
      </w:r>
    </w:p>
    <w:p>
      <w:pPr>
        <w:pStyle w:val="BodyText"/>
        <w:spacing w:before="40" w:after="260"/>
      </w:pPr>
      <w:r>
        <w:t>求求你带她离开</w:t>
      </w:r>
    </w:p>
    <w:p>
      <w:pPr>
        <w:spacing w:after="40"/>
      </w:pPr>
      <w:r>
        <w:t>Excuse me, I am Vasily Ignatenko's wife.</w:t>
      </w:r>
    </w:p>
    <w:p>
      <w:pPr>
        <w:pStyle w:val="BodyText"/>
        <w:spacing w:before="40" w:after="260"/>
      </w:pPr>
      <w:r>
        <w:t>对不起  我是瓦西里·伊格纳滕科的妻子</w:t>
      </w:r>
    </w:p>
    <w:p>
      <w:pPr>
        <w:spacing w:after="40"/>
      </w:pPr>
      <w:r>
        <w:t>He's a fireman. Ignatenko.</w:t>
      </w:r>
    </w:p>
    <w:p>
      <w:pPr>
        <w:pStyle w:val="BodyText"/>
        <w:spacing w:before="40" w:after="260"/>
      </w:pPr>
      <w:r>
        <w:t>他是消防员  伊格纳滕科</w:t>
      </w:r>
    </w:p>
    <w:p>
      <w:pPr>
        <w:spacing w:after="40"/>
      </w:pPr>
      <w:r>
        <w:t>Ignatenko, Sixth Paramilitary Fire and Rescue Unit.</w:t>
      </w:r>
    </w:p>
    <w:p>
      <w:pPr>
        <w:pStyle w:val="BodyText"/>
        <w:spacing w:before="40" w:after="260"/>
      </w:pPr>
      <w:r>
        <w:t>伊格纳滕科  军事第六消防和救援站的</w:t>
      </w:r>
    </w:p>
    <w:p>
      <w:pPr>
        <w:spacing w:after="40"/>
      </w:pPr>
      <w:r>
        <w:t>I need to find him. Please.</w:t>
      </w:r>
    </w:p>
    <w:p>
      <w:pPr>
        <w:pStyle w:val="BodyText"/>
        <w:spacing w:before="40" w:after="260"/>
      </w:pPr>
      <w:r>
        <w:t>我得找到他  求求你了</w:t>
      </w:r>
    </w:p>
    <w:p>
      <w:pPr>
        <w:spacing w:after="40"/>
      </w:pPr>
      <w:r>
        <w:t>Ignatenko...</w:t>
      </w:r>
    </w:p>
    <w:p>
      <w:pPr>
        <w:pStyle w:val="BodyText"/>
        <w:spacing w:before="40" w:after="260"/>
      </w:pPr>
      <w:r>
        <w:t>伊格纳滕科...</w:t>
      </w:r>
    </w:p>
    <w:p>
      <w:pPr>
        <w:spacing w:after="40"/>
      </w:pPr>
      <w:r>
        <w:t>He's being transported by helicopter to Moscow.</w:t>
      </w:r>
    </w:p>
    <w:p>
      <w:pPr>
        <w:pStyle w:val="BodyText"/>
        <w:spacing w:before="40" w:after="260"/>
      </w:pPr>
      <w:r>
        <w:t>他要被直升机转送去莫斯科</w:t>
      </w:r>
    </w:p>
    <w:p>
      <w:pPr>
        <w:spacing w:after="40"/>
      </w:pPr>
      <w:r>
        <w:t>Hospital number six.</w:t>
      </w:r>
    </w:p>
    <w:p>
      <w:pPr>
        <w:pStyle w:val="BodyText"/>
        <w:spacing w:before="40" w:after="260"/>
      </w:pPr>
      <w:r>
        <w:t>第六医院</w:t>
      </w:r>
    </w:p>
    <w:p>
      <w:pPr>
        <w:spacing w:after="40"/>
      </w:pPr>
      <w:r>
        <w:t>Why, is he all right? Can I see him?</w:t>
      </w:r>
    </w:p>
    <w:p>
      <w:pPr>
        <w:pStyle w:val="BodyText"/>
        <w:spacing w:before="40" w:after="260"/>
      </w:pPr>
      <w:r>
        <w:t>为什么  他不要紧吧  我能看他吗</w:t>
      </w:r>
    </w:p>
    <w:p>
      <w:pPr>
        <w:spacing w:after="40"/>
      </w:pPr>
      <w:r>
        <w:t>You want to see him? Go to Moscow.</w:t>
      </w:r>
    </w:p>
    <w:p>
      <w:pPr>
        <w:pStyle w:val="BodyText"/>
        <w:spacing w:before="40" w:after="260"/>
      </w:pPr>
      <w:r>
        <w:t>你想见他  那去莫斯科吧</w:t>
      </w:r>
    </w:p>
    <w:p>
      <w:pPr>
        <w:spacing w:after="40"/>
      </w:pPr>
      <w:r>
        <w:t>But they're not letting us leave here.</w:t>
      </w:r>
    </w:p>
    <w:p>
      <w:pPr>
        <w:pStyle w:val="BodyText"/>
        <w:spacing w:before="40" w:after="260"/>
      </w:pPr>
      <w:r>
        <w:t>但他们都不让我们离开这里</w:t>
      </w:r>
    </w:p>
    <w:p>
      <w:pPr>
        <w:spacing w:after="40"/>
      </w:pPr>
      <w:r>
        <w:t>Tell them Major Burov allows it.</w:t>
      </w:r>
    </w:p>
    <w:p>
      <w:pPr>
        <w:pStyle w:val="BodyText"/>
        <w:spacing w:before="40" w:after="260"/>
      </w:pPr>
      <w:r>
        <w:t>告诉他们布洛夫少校批准了</w:t>
      </w:r>
    </w:p>
    <w:p>
      <w:pPr>
        <w:spacing w:after="40"/>
      </w:pPr>
      <w:r>
        <w:t>- Oh. When are they taking him? - Now.</w:t>
      </w:r>
    </w:p>
    <w:p>
      <w:pPr>
        <w:pStyle w:val="BodyText"/>
        <w:spacing w:before="40" w:after="260"/>
      </w:pPr>
      <w:r>
        <w:t>-他们什么时候带他走  -现在</w:t>
      </w:r>
    </w:p>
    <w:p>
      <w:pPr>
        <w:spacing w:after="40"/>
      </w:pPr>
      <w:r>
        <w:t>We're approaching the power plant.</w:t>
      </w:r>
    </w:p>
    <w:p>
      <w:pPr>
        <w:pStyle w:val="BodyText"/>
        <w:spacing w:before="40" w:after="260"/>
      </w:pPr>
      <w:r>
        <w:t>我们正在接近核电厂</w:t>
      </w:r>
    </w:p>
    <w:p>
      <w:pPr>
        <w:spacing w:after="40"/>
      </w:pPr>
      <w:r>
        <w:t>What have they done?</w:t>
      </w:r>
    </w:p>
    <w:p>
      <w:pPr>
        <w:pStyle w:val="BodyText"/>
        <w:spacing w:before="40" w:after="260"/>
      </w:pPr>
      <w:r>
        <w:t>他们做了什么</w:t>
      </w:r>
    </w:p>
    <w:p>
      <w:pPr>
        <w:spacing w:after="40"/>
      </w:pPr>
      <w:r>
        <w:t>Can you see inside?</w:t>
      </w:r>
    </w:p>
    <w:p>
      <w:pPr>
        <w:pStyle w:val="BodyText"/>
        <w:spacing w:before="40" w:after="260"/>
      </w:pPr>
      <w:r>
        <w:t>你能看见内部吗</w:t>
      </w:r>
    </w:p>
    <w:p>
      <w:pPr>
        <w:spacing w:after="40"/>
      </w:pPr>
      <w:r>
        <w:t>I don't have to. Look.</w:t>
      </w:r>
    </w:p>
    <w:p>
      <w:pPr>
        <w:pStyle w:val="BodyText"/>
        <w:spacing w:before="40" w:after="260"/>
      </w:pPr>
      <w:r>
        <w:t>我不需要  看</w:t>
      </w:r>
    </w:p>
    <w:p>
      <w:pPr>
        <w:spacing w:after="40"/>
      </w:pPr>
      <w:r>
        <w:t>That's graphite on the roof.</w:t>
      </w:r>
    </w:p>
    <w:p>
      <w:pPr>
        <w:pStyle w:val="BodyText"/>
        <w:spacing w:before="40" w:after="260"/>
      </w:pPr>
      <w:r>
        <w:t>房顶上就有石墨</w:t>
      </w:r>
    </w:p>
    <w:p>
      <w:pPr>
        <w:spacing w:after="40"/>
      </w:pPr>
      <w:r>
        <w:t>The whole building's been blown open.</w:t>
      </w:r>
    </w:p>
    <w:p>
      <w:pPr>
        <w:pStyle w:val="BodyText"/>
        <w:spacing w:before="40" w:after="260"/>
      </w:pPr>
      <w:r>
        <w:t>整个厂房都被炸开了</w:t>
      </w:r>
    </w:p>
    <w:p>
      <w:pPr>
        <w:spacing w:after="40"/>
      </w:pPr>
      <w:r>
        <w:t>The core's exposed!</w:t>
      </w:r>
    </w:p>
    <w:p>
      <w:pPr>
        <w:pStyle w:val="BodyText"/>
        <w:spacing w:before="40" w:after="260"/>
      </w:pPr>
      <w:r>
        <w:t>堆芯已经暴露了</w:t>
      </w:r>
    </w:p>
    <w:p>
      <w:pPr>
        <w:spacing w:after="40"/>
      </w:pPr>
      <w:r>
        <w:t>I can't see how you can tell that from here.</w:t>
      </w:r>
    </w:p>
    <w:p>
      <w:pPr>
        <w:pStyle w:val="BodyText"/>
        <w:spacing w:before="40" w:after="260"/>
      </w:pPr>
      <w:r>
        <w:t>我不明白你怎么从这儿就能断定</w:t>
      </w:r>
    </w:p>
    <w:p>
      <w:pPr>
        <w:spacing w:after="40"/>
      </w:pPr>
      <w:r>
        <w:t>Oh, for God's sakes.</w:t>
      </w:r>
    </w:p>
    <w:p>
      <w:pPr>
        <w:pStyle w:val="BodyText"/>
        <w:spacing w:before="40" w:after="260"/>
      </w:pPr>
      <w:r>
        <w:t>我的天</w:t>
      </w:r>
    </w:p>
    <w:p>
      <w:pPr>
        <w:spacing w:after="40"/>
      </w:pPr>
      <w:r>
        <w:t>Look at that glow!</w:t>
      </w:r>
    </w:p>
    <w:p>
      <w:pPr>
        <w:pStyle w:val="BodyText"/>
        <w:spacing w:before="40" w:after="260"/>
      </w:pPr>
      <w:r>
        <w:t>看见那光晕了吗</w:t>
      </w:r>
    </w:p>
    <w:p>
      <w:pPr>
        <w:spacing w:after="40"/>
      </w:pPr>
      <w:r>
        <w:t>That's radiation ionizing the air!</w:t>
      </w:r>
    </w:p>
    <w:p>
      <w:pPr>
        <w:pStyle w:val="BodyText"/>
        <w:spacing w:before="40" w:after="260"/>
      </w:pPr>
      <w:r>
        <w:t>那是放射线离子化空气的结果</w:t>
      </w:r>
    </w:p>
    <w:p>
      <w:pPr>
        <w:spacing w:after="40"/>
      </w:pPr>
      <w:r>
        <w:t>Well, if we can't see, we don't know.</w:t>
      </w:r>
    </w:p>
    <w:p>
      <w:pPr>
        <w:pStyle w:val="BodyText"/>
        <w:spacing w:before="40" w:after="260"/>
      </w:pPr>
      <w:r>
        <w:t>眼见才能为实</w:t>
      </w:r>
    </w:p>
    <w:p>
      <w:pPr>
        <w:spacing w:after="40"/>
      </w:pPr>
      <w:r>
        <w:t>- Get us directly over the building! - Boris,</w:t>
      </w:r>
    </w:p>
    <w:p>
      <w:pPr>
        <w:pStyle w:val="BodyText"/>
        <w:spacing w:before="40" w:after="260"/>
      </w:pPr>
      <w:r>
        <w:t>-直接开到厂房上方去  -鲍里斯</w:t>
      </w:r>
    </w:p>
    <w:p>
      <w:pPr>
        <w:spacing w:after="40"/>
      </w:pPr>
      <w:r>
        <w:t>- Don't you use my name! - if we fly...</w:t>
      </w:r>
    </w:p>
    <w:p>
      <w:pPr>
        <w:pStyle w:val="BodyText"/>
        <w:spacing w:before="40" w:after="260"/>
      </w:pPr>
      <w:r>
        <w:t>-不许直呼我名字  -如果我们飞到...</w:t>
      </w:r>
    </w:p>
    <w:p>
      <w:pPr>
        <w:spacing w:after="40"/>
      </w:pPr>
      <w:r>
        <w:t>...directly over an open reactor, we'll be dead within a week!</w:t>
      </w:r>
    </w:p>
    <w:p>
      <w:pPr>
        <w:pStyle w:val="BodyText"/>
        <w:spacing w:before="40" w:after="260"/>
      </w:pPr>
      <w:r>
        <w:t>暴露的反应堆上空  我们一周内就会死</w:t>
      </w:r>
    </w:p>
    <w:p>
      <w:pPr>
        <w:spacing w:after="40"/>
      </w:pPr>
      <w:r>
        <w:t>Dead!</w:t>
      </w:r>
    </w:p>
    <w:p>
      <w:pPr>
        <w:pStyle w:val="BodyText"/>
        <w:spacing w:before="40" w:after="260"/>
      </w:pPr>
      <w:r>
        <w:t>会死</w:t>
      </w:r>
    </w:p>
    <w:p>
      <w:pPr>
        <w:spacing w:after="40"/>
      </w:pPr>
      <w:r>
        <w:t>Sir?</w:t>
      </w:r>
    </w:p>
    <w:p>
      <w:pPr>
        <w:pStyle w:val="BodyText"/>
        <w:spacing w:before="40" w:after="260"/>
      </w:pPr>
      <w:r>
        <w:t>长官</w:t>
      </w:r>
    </w:p>
    <w:p>
      <w:pPr>
        <w:spacing w:after="40"/>
      </w:pPr>
      <w:r>
        <w:t>Get us over that building, or I'll have you shot!</w:t>
      </w:r>
    </w:p>
    <w:p>
      <w:pPr>
        <w:pStyle w:val="BodyText"/>
        <w:spacing w:before="40" w:after="260"/>
      </w:pPr>
      <w:r>
        <w:t>飞到厂房上面去  否则我枪毙你</w:t>
      </w:r>
    </w:p>
    <w:p>
      <w:pPr>
        <w:spacing w:after="40"/>
      </w:pPr>
      <w:r>
        <w:t>If you fly directly over that core, I promise you,</w:t>
      </w:r>
    </w:p>
    <w:p>
      <w:pPr>
        <w:pStyle w:val="BodyText"/>
        <w:spacing w:before="40" w:after="260"/>
      </w:pPr>
      <w:r>
        <w:t>如果你直接飞到堆芯上方  我向你保证</w:t>
      </w:r>
    </w:p>
    <w:p>
      <w:pPr>
        <w:spacing w:after="40"/>
      </w:pPr>
      <w:r>
        <w:t>by tomorrow morning, you'll be begging for that bullet.</w:t>
      </w:r>
    </w:p>
    <w:p>
      <w:pPr>
        <w:pStyle w:val="BodyText"/>
        <w:spacing w:before="40" w:after="260"/>
      </w:pPr>
      <w:r>
        <w:t>明天早上  你会巴不得被枪毙</w:t>
      </w:r>
    </w:p>
    <w:p>
      <w:pPr>
        <w:spacing w:after="40"/>
      </w:pPr>
      <w:r>
        <w:t>Perhaps if you came back another day.</w:t>
      </w:r>
    </w:p>
    <w:p>
      <w:pPr>
        <w:pStyle w:val="BodyText"/>
        <w:spacing w:before="40" w:after="260"/>
      </w:pPr>
      <w:r>
        <w:t>也许你最好改天再来</w:t>
      </w:r>
    </w:p>
    <w:p>
      <w:pPr>
        <w:spacing w:after="40"/>
      </w:pPr>
      <w:r>
        <w:t>Just wonderful.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Deputy Secretary Garanin.</w:t>
      </w:r>
    </w:p>
    <w:p>
      <w:pPr>
        <w:pStyle w:val="BodyText"/>
        <w:spacing w:before="40" w:after="260"/>
      </w:pPr>
      <w:r>
        <w:t>格拉宁副书记</w:t>
      </w:r>
    </w:p>
    <w:p>
      <w:pPr>
        <w:spacing w:after="40"/>
      </w:pPr>
      <w:r>
        <w:t>Ulana Khomyuk of the Byelorussian Institute for Nuclear Energy.</w:t>
      </w:r>
    </w:p>
    <w:p>
      <w:pPr>
        <w:pStyle w:val="BodyText"/>
        <w:spacing w:before="40" w:after="260"/>
      </w:pPr>
      <w:r>
        <w:t>白俄罗斯核能源研究所的乌拉娜·霍缪克</w:t>
      </w:r>
    </w:p>
    <w:p>
      <w:pPr>
        <w:spacing w:after="40"/>
      </w:pPr>
      <w:r>
        <w:t>What a pleasure.</w:t>
      </w:r>
    </w:p>
    <w:p>
      <w:pPr>
        <w:pStyle w:val="BodyText"/>
        <w:spacing w:before="40" w:after="260"/>
      </w:pPr>
      <w:r>
        <w:t>幸会</w:t>
      </w:r>
    </w:p>
    <w:p>
      <w:pPr>
        <w:spacing w:after="40"/>
      </w:pPr>
      <w:r>
        <w:t>Let me introduce--</w:t>
      </w:r>
    </w:p>
    <w:p>
      <w:pPr>
        <w:pStyle w:val="BodyText"/>
        <w:spacing w:before="40" w:after="260"/>
      </w:pPr>
      <w:r>
        <w:t>我来介绍一下</w:t>
      </w:r>
    </w:p>
    <w:p>
      <w:pPr>
        <w:spacing w:after="40"/>
      </w:pPr>
      <w:r>
        <w:t>I'm here about Chernobyl.</w:t>
      </w:r>
    </w:p>
    <w:p>
      <w:pPr>
        <w:pStyle w:val="BodyText"/>
        <w:spacing w:before="40" w:after="260"/>
      </w:pPr>
      <w:r>
        <w:t>我是为切尔诺贝利而来</w:t>
      </w:r>
    </w:p>
    <w:p>
      <w:pPr>
        <w:spacing w:after="40"/>
      </w:pPr>
      <w:r>
        <w:t>Such a lovely time.</w:t>
      </w:r>
    </w:p>
    <w:p>
      <w:pPr>
        <w:pStyle w:val="BodyText"/>
        <w:spacing w:before="40" w:after="260"/>
      </w:pPr>
      <w:r>
        <w:t>谈得太愉快了</w:t>
      </w:r>
    </w:p>
    <w:p>
      <w:pPr>
        <w:spacing w:after="40"/>
      </w:pPr>
      <w:r>
        <w:t>- Visit again soon. - I will. Thank you.</w:t>
      </w:r>
    </w:p>
    <w:p>
      <w:pPr>
        <w:pStyle w:val="BodyText"/>
        <w:spacing w:before="40" w:after="260"/>
      </w:pPr>
      <w:r>
        <w:t>-尽快再来吧  -我会的  谢谢</w:t>
      </w:r>
    </w:p>
    <w:p>
      <w:pPr>
        <w:spacing w:after="40"/>
      </w:pPr>
      <w:r>
        <w:t>I must tell you, this is why no one likes scientists.</w:t>
      </w:r>
    </w:p>
    <w:p>
      <w:pPr>
        <w:pStyle w:val="BodyText"/>
        <w:spacing w:before="40" w:after="260"/>
      </w:pPr>
      <w:r>
        <w:t>我必须告诉你  这就是大家不喜欢科学家的原因</w:t>
      </w:r>
    </w:p>
    <w:p>
      <w:pPr>
        <w:spacing w:after="40"/>
      </w:pPr>
      <w:r>
        <w:t>When we have a disease to cure, where are they?</w:t>
      </w:r>
    </w:p>
    <w:p>
      <w:pPr>
        <w:pStyle w:val="BodyText"/>
        <w:spacing w:before="40" w:after="260"/>
      </w:pPr>
      <w:r>
        <w:t>当我们需要治好疾病时  他们跑哪去了</w:t>
      </w:r>
    </w:p>
    <w:p>
      <w:pPr>
        <w:spacing w:after="40"/>
      </w:pPr>
      <w:r>
        <w:t>In a lab, noses in their books, and so Grandma dies.</w:t>
      </w:r>
    </w:p>
    <w:p>
      <w:pPr>
        <w:pStyle w:val="BodyText"/>
        <w:spacing w:before="40" w:after="260"/>
      </w:pPr>
      <w:r>
        <w:t>在实验室  埋头苦读  于是老太太就死了</w:t>
      </w:r>
    </w:p>
    <w:p>
      <w:pPr>
        <w:spacing w:after="40"/>
      </w:pPr>
      <w:r>
        <w:t>But when there isn't a problem,</w:t>
      </w:r>
    </w:p>
    <w:p>
      <w:pPr>
        <w:pStyle w:val="BodyText"/>
        <w:spacing w:before="40" w:after="260"/>
      </w:pPr>
      <w:r>
        <w:t>可是没事的时候</w:t>
      </w:r>
    </w:p>
    <w:p>
      <w:pPr>
        <w:spacing w:after="40"/>
      </w:pPr>
      <w:r>
        <w:t>they're everywhere, spreading fear.</w:t>
      </w:r>
    </w:p>
    <w:p>
      <w:pPr>
        <w:pStyle w:val="BodyText"/>
        <w:spacing w:before="40" w:after="260"/>
      </w:pPr>
      <w:r>
        <w:t>他们到处跑  散布恐惧</w:t>
      </w:r>
    </w:p>
    <w:p>
      <w:pPr>
        <w:spacing w:after="40"/>
      </w:pPr>
      <w:r>
        <w:t>I know about Chernobyl.</w:t>
      </w:r>
    </w:p>
    <w:p>
      <w:pPr>
        <w:pStyle w:val="BodyText"/>
        <w:spacing w:before="40" w:after="260"/>
      </w:pPr>
      <w:r>
        <w:t>我知道切尔诺贝利的事了</w:t>
      </w:r>
    </w:p>
    <w:p>
      <w:pPr>
        <w:spacing w:after="40"/>
      </w:pPr>
      <w:r>
        <w:t>I know that the core is either partially or completely exposed.</w:t>
      </w:r>
    </w:p>
    <w:p>
      <w:pPr>
        <w:pStyle w:val="BodyText"/>
        <w:spacing w:before="40" w:after="260"/>
      </w:pPr>
      <w:r>
        <w:t>我知道堆芯部分或全部暴露在外了</w:t>
      </w:r>
    </w:p>
    <w:p>
      <w:pPr>
        <w:spacing w:after="40"/>
      </w:pPr>
      <w:r>
        <w:t>- Whatever that means. - And that if you don't immediately</w:t>
      </w:r>
    </w:p>
    <w:p>
      <w:pPr>
        <w:pStyle w:val="BodyText"/>
        <w:spacing w:before="40" w:after="260"/>
      </w:pPr>
      <w:r>
        <w:t>-鬼知道那什么意思  -如果你不立即</w:t>
      </w:r>
    </w:p>
    <w:p>
      <w:pPr>
        <w:spacing w:after="40"/>
      </w:pPr>
      <w:r>
        <w:t>issue iodine tablets and then evacuate this city,</w:t>
      </w:r>
    </w:p>
    <w:p>
      <w:pPr>
        <w:pStyle w:val="BodyText"/>
        <w:spacing w:before="40" w:after="260"/>
      </w:pPr>
      <w:r>
        <w:t>发放碘片并组织撤离整座城市</w:t>
      </w:r>
    </w:p>
    <w:p>
      <w:pPr>
        <w:spacing w:after="40"/>
      </w:pPr>
      <w:r>
        <w:t>hundreds of thousands of people are going to get cancer,</w:t>
      </w:r>
    </w:p>
    <w:p>
      <w:pPr>
        <w:pStyle w:val="BodyText"/>
        <w:spacing w:before="40" w:after="260"/>
      </w:pPr>
      <w:r>
        <w:t>数十万人会罹患癌症</w:t>
      </w:r>
    </w:p>
    <w:p>
      <w:pPr>
        <w:spacing w:after="40"/>
      </w:pPr>
      <w:r>
        <w:t>and God knows how many more will die.</w:t>
      </w:r>
    </w:p>
    <w:p>
      <w:pPr>
        <w:pStyle w:val="BodyText"/>
        <w:spacing w:before="40" w:after="260"/>
      </w:pPr>
      <w:r>
        <w:t>而还不知道要死多少人</w:t>
      </w:r>
    </w:p>
    <w:p>
      <w:pPr>
        <w:spacing w:after="40"/>
      </w:pPr>
      <w:r>
        <w:t>Yes, very good.</w:t>
      </w:r>
    </w:p>
    <w:p>
      <w:pPr>
        <w:pStyle w:val="BodyText"/>
        <w:spacing w:before="40" w:after="260"/>
      </w:pPr>
      <w:r>
        <w:t>非常好</w:t>
      </w:r>
    </w:p>
    <w:p>
      <w:pPr>
        <w:spacing w:after="40"/>
      </w:pPr>
      <w:r>
        <w:t>There has been an accident at Chernobyl,</w:t>
      </w:r>
    </w:p>
    <w:p>
      <w:pPr>
        <w:pStyle w:val="BodyText"/>
        <w:spacing w:before="40" w:after="260"/>
      </w:pPr>
      <w:r>
        <w:t>切尔诺贝利确实出了事故</w:t>
      </w:r>
    </w:p>
    <w:p>
      <w:pPr>
        <w:spacing w:after="40"/>
      </w:pPr>
      <w:r>
        <w:t>but I've been assured there is no problem.</w:t>
      </w:r>
    </w:p>
    <w:p>
      <w:pPr>
        <w:pStyle w:val="BodyText"/>
        <w:spacing w:before="40" w:after="260"/>
      </w:pPr>
      <w:r>
        <w:t>但我被告知绝对没有问题</w:t>
      </w:r>
    </w:p>
    <w:p>
      <w:pPr>
        <w:spacing w:after="40"/>
      </w:pPr>
      <w:r>
        <w:t>I'm telling you that there is.</w:t>
      </w:r>
    </w:p>
    <w:p>
      <w:pPr>
        <w:pStyle w:val="BodyText"/>
        <w:spacing w:before="40" w:after="260"/>
      </w:pPr>
      <w:r>
        <w:t>我现在告诉你有问题</w:t>
      </w:r>
    </w:p>
    <w:p>
      <w:pPr>
        <w:spacing w:after="40"/>
      </w:pPr>
      <w:r>
        <w:t>I prefer my opinion to yours.</w:t>
      </w:r>
    </w:p>
    <w:p>
      <w:pPr>
        <w:pStyle w:val="BodyText"/>
        <w:spacing w:before="40" w:after="260"/>
      </w:pPr>
      <w:r>
        <w:t>我更倾向于我的意见</w:t>
      </w:r>
    </w:p>
    <w:p>
      <w:pPr>
        <w:spacing w:after="40"/>
      </w:pPr>
      <w:r>
        <w:t>I'm a nuclear physicist.</w:t>
      </w:r>
    </w:p>
    <w:p>
      <w:pPr>
        <w:pStyle w:val="BodyText"/>
        <w:spacing w:before="40" w:after="260"/>
      </w:pPr>
      <w:r>
        <w:t>我是核物理学家</w:t>
      </w:r>
    </w:p>
    <w:p>
      <w:pPr>
        <w:spacing w:after="40"/>
      </w:pPr>
      <w:r>
        <w:t>Before you were Deputy Secretary,</w:t>
      </w:r>
    </w:p>
    <w:p>
      <w:pPr>
        <w:pStyle w:val="BodyText"/>
        <w:spacing w:before="40" w:after="260"/>
      </w:pPr>
      <w:r>
        <w:t>在你成为副书记之前</w:t>
      </w:r>
    </w:p>
    <w:p>
      <w:pPr>
        <w:spacing w:after="40"/>
      </w:pPr>
      <w:r>
        <w:t>you worked in a shoe factory.</w:t>
      </w:r>
    </w:p>
    <w:p>
      <w:pPr>
        <w:pStyle w:val="BodyText"/>
        <w:spacing w:before="40" w:after="260"/>
      </w:pPr>
      <w:r>
        <w:t>你在一家鞋厂工作</w:t>
      </w:r>
    </w:p>
    <w:p>
      <w:pPr>
        <w:spacing w:after="40"/>
      </w:pPr>
      <w:r>
        <w:t>Yes, I worked in a shoe factory.</w:t>
      </w:r>
    </w:p>
    <w:p>
      <w:pPr>
        <w:pStyle w:val="BodyText"/>
        <w:spacing w:before="40" w:after="260"/>
      </w:pPr>
      <w:r>
        <w:t>对  我之前确实在鞋厂工作</w:t>
      </w:r>
    </w:p>
    <w:p>
      <w:pPr>
        <w:spacing w:after="40"/>
      </w:pPr>
      <w:r>
        <w:t>And now I'm in charge.</w:t>
      </w:r>
    </w:p>
    <w:p>
      <w:pPr>
        <w:pStyle w:val="BodyText"/>
        <w:spacing w:before="40" w:after="260"/>
      </w:pPr>
      <w:r>
        <w:t>但现在我说了算</w:t>
      </w:r>
    </w:p>
    <w:p>
      <w:pPr>
        <w:spacing w:after="40"/>
      </w:pPr>
      <w:r>
        <w:t>"To the workers of the world."</w:t>
      </w:r>
    </w:p>
    <w:p>
      <w:pPr>
        <w:pStyle w:val="BodyText"/>
        <w:spacing w:before="40" w:after="260"/>
      </w:pPr>
      <w:r>
        <w:t>"敬全世界的工人"</w:t>
      </w:r>
    </w:p>
    <w:p>
      <w:pPr>
        <w:spacing w:after="40"/>
      </w:pPr>
      <w:r>
        <w:t>Stable iodine will keep your thyroid</w:t>
      </w:r>
    </w:p>
    <w:p>
      <w:pPr>
        <w:pStyle w:val="BodyText"/>
        <w:spacing w:before="40" w:after="260"/>
      </w:pPr>
      <w:r>
        <w:t>碘片会避免你的甲状腺</w:t>
      </w:r>
    </w:p>
    <w:p>
      <w:pPr>
        <w:spacing w:after="40"/>
      </w:pPr>
      <w:r>
        <w:t>from absorbing radioactive iodine.</w:t>
      </w:r>
    </w:p>
    <w:p>
      <w:pPr>
        <w:pStyle w:val="BodyText"/>
        <w:spacing w:before="40" w:after="260"/>
      </w:pPr>
      <w:r>
        <w:t>吸收放射性碘</w:t>
      </w:r>
    </w:p>
    <w:p>
      <w:pPr>
        <w:spacing w:after="40"/>
      </w:pPr>
      <w:r>
        <w:t>Take one a day for as long as they last.</w:t>
      </w:r>
    </w:p>
    <w:p>
      <w:pPr>
        <w:pStyle w:val="BodyText"/>
        <w:spacing w:before="40" w:after="260"/>
      </w:pPr>
      <w:r>
        <w:t>每天服用一粒  直到吃完</w:t>
      </w:r>
    </w:p>
    <w:p>
      <w:pPr>
        <w:spacing w:after="40"/>
      </w:pPr>
      <w:r>
        <w:t>And go east.</w:t>
      </w:r>
    </w:p>
    <w:p>
      <w:pPr>
        <w:pStyle w:val="BodyText"/>
        <w:spacing w:before="40" w:after="260"/>
      </w:pPr>
      <w:r>
        <w:t>而且向东走</w:t>
      </w:r>
    </w:p>
    <w:p>
      <w:pPr>
        <w:spacing w:after="40"/>
      </w:pPr>
      <w:r>
        <w:t>Get as far from Minsk as you can.</w:t>
      </w:r>
    </w:p>
    <w:p>
      <w:pPr>
        <w:pStyle w:val="BodyText"/>
        <w:spacing w:before="40" w:after="260"/>
      </w:pPr>
      <w:r>
        <w:t>离明斯克越远越好</w:t>
      </w:r>
    </w:p>
    <w:p>
      <w:pPr>
        <w:spacing w:after="40"/>
      </w:pPr>
      <w:r>
        <w:t>It's overkill.</w:t>
      </w:r>
    </w:p>
    <w:p>
      <w:pPr>
        <w:pStyle w:val="BodyText"/>
        <w:spacing w:before="40" w:after="260"/>
      </w:pPr>
      <w:r>
        <w:t>做得太过火了</w:t>
      </w:r>
    </w:p>
    <w:p>
      <w:pPr>
        <w:spacing w:after="40"/>
      </w:pPr>
      <w:r>
        <w:t>Pikalov's showing off to make us look bad.</w:t>
      </w:r>
    </w:p>
    <w:p>
      <w:pPr>
        <w:pStyle w:val="BodyText"/>
        <w:spacing w:before="40" w:after="260"/>
      </w:pPr>
      <w:r>
        <w:t>皮卡洛夫在炫耀  为了让我们难堪</w:t>
      </w:r>
    </w:p>
    <w:p>
      <w:pPr>
        <w:spacing w:after="40"/>
      </w:pPr>
      <w:r>
        <w:t>It doesn't matter how it looks.</w:t>
      </w:r>
    </w:p>
    <w:p>
      <w:pPr>
        <w:pStyle w:val="BodyText"/>
        <w:spacing w:before="40" w:after="260"/>
      </w:pPr>
      <w:r>
        <w:t>看起来怎么样不重要</w:t>
      </w:r>
    </w:p>
    <w:p>
      <w:pPr>
        <w:spacing w:after="40"/>
      </w:pPr>
      <w:r>
        <w:t>Shcherbina is a pure bureaucrat,</w:t>
      </w:r>
    </w:p>
    <w:p>
      <w:pPr>
        <w:pStyle w:val="BodyText"/>
        <w:spacing w:before="40" w:after="260"/>
      </w:pPr>
      <w:r>
        <w:t>谢比纳是个纯粹的官僚</w:t>
      </w:r>
    </w:p>
    <w:p>
      <w:pPr>
        <w:spacing w:after="40"/>
      </w:pPr>
      <w:r>
        <w:t>as stupid as he is pigheaded.</w:t>
      </w:r>
    </w:p>
    <w:p>
      <w:pPr>
        <w:pStyle w:val="BodyText"/>
        <w:spacing w:before="40" w:after="260"/>
      </w:pPr>
      <w:r>
        <w:t>他既顽固又愚蠢</w:t>
      </w:r>
    </w:p>
    <w:p>
      <w:pPr>
        <w:spacing w:after="40"/>
      </w:pPr>
      <w:r>
        <w:t>We'll tell him the truth in the simplest terms possible.</w:t>
      </w:r>
    </w:p>
    <w:p>
      <w:pPr>
        <w:pStyle w:val="BodyText"/>
        <w:spacing w:before="40" w:after="260"/>
      </w:pPr>
      <w:r>
        <w:t>我们用最简单的语言把真相告诉他</w:t>
      </w:r>
    </w:p>
    <w:p>
      <w:pPr>
        <w:spacing w:after="40"/>
      </w:pPr>
      <w:r>
        <w:t>We'll be fine.</w:t>
      </w:r>
    </w:p>
    <w:p>
      <w:pPr>
        <w:pStyle w:val="BodyText"/>
        <w:spacing w:before="40" w:after="260"/>
      </w:pPr>
      <w:r>
        <w:t>我们会没事的</w:t>
      </w:r>
    </w:p>
    <w:p>
      <w:pPr>
        <w:spacing w:after="40"/>
      </w:pPr>
      <w:r>
        <w:t>Pikarov!</w:t>
      </w:r>
    </w:p>
    <w:p>
      <w:pPr>
        <w:pStyle w:val="BodyText"/>
        <w:spacing w:before="40" w:after="260"/>
      </w:pPr>
      <w:r>
        <w:t>皮卡洛夫</w:t>
      </w:r>
    </w:p>
    <w:p>
      <w:pPr>
        <w:spacing w:after="40"/>
      </w:pPr>
      <w:r>
        <w:t>Comrade Shcherbina, Chief Engineer Fomin,</w:t>
      </w:r>
    </w:p>
    <w:p>
      <w:pPr>
        <w:pStyle w:val="BodyText"/>
        <w:spacing w:before="40" w:after="260"/>
      </w:pPr>
      <w:r>
        <w:t>谢比纳同志  总工程师福明</w:t>
      </w:r>
    </w:p>
    <w:p>
      <w:pPr>
        <w:spacing w:after="40"/>
      </w:pPr>
      <w:r>
        <w:t>Colonel General Pikalov, and I</w:t>
      </w:r>
    </w:p>
    <w:p>
      <w:pPr>
        <w:pStyle w:val="BodyText"/>
        <w:spacing w:before="40" w:after="260"/>
      </w:pPr>
      <w:r>
        <w:t>皮卡洛夫大将和我</w:t>
      </w:r>
    </w:p>
    <w:p>
      <w:pPr>
        <w:spacing w:after="40"/>
      </w:pPr>
      <w:r>
        <w:t>are honored at your arrival.</w:t>
      </w:r>
    </w:p>
    <w:p>
      <w:pPr>
        <w:pStyle w:val="BodyText"/>
        <w:spacing w:before="40" w:after="260"/>
      </w:pPr>
      <w:r>
        <w:t>为您的莅临深感荣幸</w:t>
      </w:r>
    </w:p>
    <w:p>
      <w:pPr>
        <w:spacing w:after="40"/>
      </w:pPr>
      <w:r>
        <w:t>Deeply, deeply honored.</w:t>
      </w:r>
    </w:p>
    <w:p>
      <w:pPr>
        <w:pStyle w:val="BodyText"/>
        <w:spacing w:before="40" w:after="260"/>
      </w:pPr>
      <w:r>
        <w:t>非常非常荣幸</w:t>
      </w:r>
    </w:p>
    <w:p>
      <w:pPr>
        <w:spacing w:after="40"/>
      </w:pPr>
      <w:r>
        <w:t>Naturally, we regret the circumstances of your visit,</w:t>
      </w:r>
    </w:p>
    <w:p>
      <w:pPr>
        <w:pStyle w:val="BodyText"/>
        <w:spacing w:before="40" w:after="260"/>
      </w:pPr>
      <w:r>
        <w:t>当然  对于在此情况下会面我们表示遗憾</w:t>
      </w:r>
    </w:p>
    <w:p>
      <w:pPr>
        <w:spacing w:after="40"/>
      </w:pPr>
      <w:r>
        <w:t>but, as you can see, we are making excellent progress</w:t>
      </w:r>
    </w:p>
    <w:p>
      <w:pPr>
        <w:pStyle w:val="BodyText"/>
        <w:spacing w:before="40" w:after="260"/>
      </w:pPr>
      <w:r>
        <w:t>但如您所见  我们正在控制损失方面</w:t>
      </w:r>
    </w:p>
    <w:p>
      <w:pPr>
        <w:spacing w:after="40"/>
      </w:pPr>
      <w:r>
        <w:t>in containing the damage.</w:t>
      </w:r>
    </w:p>
    <w:p>
      <w:pPr>
        <w:pStyle w:val="BodyText"/>
        <w:spacing w:before="40" w:after="260"/>
      </w:pPr>
      <w:r>
        <w:t>取得卓越的进展</w:t>
      </w:r>
    </w:p>
    <w:p>
      <w:pPr>
        <w:spacing w:after="40"/>
      </w:pPr>
      <w:r>
        <w:t>We have begun our own inquiry into the cause of the accident,</w:t>
      </w:r>
    </w:p>
    <w:p>
      <w:pPr>
        <w:pStyle w:val="BodyText"/>
        <w:spacing w:before="40" w:after="260"/>
      </w:pPr>
      <w:r>
        <w:t>我们已经开始对事故原因进行调查</w:t>
      </w:r>
    </w:p>
    <w:p>
      <w:pPr>
        <w:spacing w:after="40"/>
      </w:pPr>
      <w:r>
        <w:t>and I have a list of individuals</w:t>
      </w:r>
    </w:p>
    <w:p>
      <w:pPr>
        <w:pStyle w:val="BodyText"/>
        <w:spacing w:before="40" w:after="260"/>
      </w:pPr>
      <w:r>
        <w:t>这里是一张名单</w:t>
      </w:r>
    </w:p>
    <w:p>
      <w:pPr>
        <w:spacing w:after="40"/>
      </w:pPr>
      <w:r>
        <w:t>who we believe are accountable.</w:t>
      </w:r>
    </w:p>
    <w:p>
      <w:pPr>
        <w:pStyle w:val="BodyText"/>
        <w:spacing w:before="40" w:after="260"/>
      </w:pPr>
      <w:r>
        <w:t>写着事故的相关责任人</w:t>
      </w:r>
    </w:p>
    <w:p>
      <w:pPr>
        <w:spacing w:after="40"/>
      </w:pPr>
      <w:r>
        <w:t>Professor Legasov, I understand</w:t>
      </w:r>
    </w:p>
    <w:p>
      <w:pPr>
        <w:pStyle w:val="BodyText"/>
        <w:spacing w:before="40" w:after="260"/>
      </w:pPr>
      <w:r>
        <w:t>列加索夫教授  我听说</w:t>
      </w:r>
    </w:p>
    <w:p>
      <w:pPr>
        <w:spacing w:after="40"/>
      </w:pPr>
      <w:r>
        <w:t>you've been saying dangerous things.</w:t>
      </w:r>
    </w:p>
    <w:p>
      <w:pPr>
        <w:pStyle w:val="BodyText"/>
        <w:spacing w:before="40" w:after="260"/>
      </w:pPr>
      <w:r>
        <w:t>你一直在说些危险的话</w:t>
      </w:r>
    </w:p>
    <w:p>
      <w:pPr>
        <w:spacing w:after="40"/>
      </w:pPr>
      <w:r>
        <w:t>Very dangerous things.</w:t>
      </w:r>
    </w:p>
    <w:p>
      <w:pPr>
        <w:pStyle w:val="BodyText"/>
        <w:spacing w:before="40" w:after="260"/>
      </w:pPr>
      <w:r>
        <w:t>非常危险</w:t>
      </w:r>
    </w:p>
    <w:p>
      <w:pPr>
        <w:spacing w:after="40"/>
      </w:pPr>
      <w:r>
        <w:t>Apparently, our reactor core exploded.</w:t>
      </w:r>
    </w:p>
    <w:p>
      <w:pPr>
        <w:pStyle w:val="BodyText"/>
        <w:spacing w:before="40" w:after="260"/>
      </w:pPr>
      <w:r>
        <w:t>据说我们的堆芯爆炸了</w:t>
      </w:r>
    </w:p>
    <w:p>
      <w:pPr>
        <w:spacing w:after="40"/>
      </w:pPr>
      <w:r>
        <w:t>Please, tell me how an RBMK reactor core explodes.</w:t>
      </w:r>
    </w:p>
    <w:p>
      <w:pPr>
        <w:pStyle w:val="BodyText"/>
        <w:spacing w:before="40" w:after="260"/>
      </w:pPr>
      <w:r>
        <w:t>请告诉我RBMK核反应堆堆芯怎么会爆炸</w:t>
      </w:r>
    </w:p>
    <w:p>
      <w:pPr>
        <w:spacing w:after="40"/>
      </w:pPr>
      <w:r>
        <w:t>I'm not prepared to explain it at this time.</w:t>
      </w:r>
    </w:p>
    <w:p>
      <w:pPr>
        <w:pStyle w:val="BodyText"/>
        <w:spacing w:before="40" w:after="260"/>
      </w:pPr>
      <w:r>
        <w:t>我现在还无法做出解释</w:t>
      </w:r>
    </w:p>
    <w:p>
      <w:pPr>
        <w:spacing w:after="40"/>
      </w:pPr>
      <w:r>
        <w:t>As I presumed, he has no answer.</w:t>
      </w:r>
    </w:p>
    <w:p>
      <w:pPr>
        <w:pStyle w:val="BodyText"/>
        <w:spacing w:before="40" w:after="260"/>
      </w:pPr>
      <w:r>
        <w:t>正如我所料  他不知道</w:t>
      </w:r>
    </w:p>
    <w:p>
      <w:pPr>
        <w:spacing w:after="40"/>
      </w:pPr>
      <w:r>
        <w:t>It's disgraceful, really.</w:t>
      </w:r>
    </w:p>
    <w:p>
      <w:pPr>
        <w:pStyle w:val="BodyText"/>
        <w:spacing w:before="40" w:after="260"/>
      </w:pPr>
      <w:r>
        <w:t>真是可耻  真的</w:t>
      </w:r>
    </w:p>
    <w:p>
      <w:pPr>
        <w:spacing w:after="40"/>
      </w:pPr>
      <w:r>
        <w:t>To spread disinformation at a time like this.</w:t>
      </w:r>
    </w:p>
    <w:p>
      <w:pPr>
        <w:pStyle w:val="BodyText"/>
        <w:spacing w:before="40" w:after="260"/>
      </w:pPr>
      <w:r>
        <w:t>在这种时候散播虚假消息</w:t>
      </w:r>
    </w:p>
    <w:p>
      <w:pPr>
        <w:spacing w:after="40"/>
      </w:pPr>
      <w:r>
        <w:t>Why did I see graphite on the roof?</w:t>
      </w:r>
    </w:p>
    <w:p>
      <w:pPr>
        <w:pStyle w:val="BodyText"/>
        <w:spacing w:before="40" w:after="260"/>
      </w:pPr>
      <w:r>
        <w:t>我为什么在楼顶上看到了石墨</w:t>
      </w:r>
    </w:p>
    <w:p>
      <w:pPr>
        <w:spacing w:after="40"/>
      </w:pPr>
      <w:r>
        <w:t>Graphite is only found in the core,</w:t>
      </w:r>
    </w:p>
    <w:p>
      <w:pPr>
        <w:pStyle w:val="BodyText"/>
        <w:spacing w:before="40" w:after="260"/>
      </w:pPr>
      <w:r>
        <w:t>石墨只在堆芯里才有</w:t>
      </w:r>
    </w:p>
    <w:p>
      <w:pPr>
        <w:spacing w:after="40"/>
      </w:pPr>
      <w:r>
        <w:t>where it's used as a neutron flux moderator.</w:t>
      </w:r>
    </w:p>
    <w:p>
      <w:pPr>
        <w:pStyle w:val="BodyText"/>
        <w:spacing w:before="40" w:after="260"/>
      </w:pPr>
      <w:r>
        <w:t>它被用作中子通量调节剂</w:t>
      </w:r>
    </w:p>
    <w:p>
      <w:pPr>
        <w:spacing w:after="40"/>
      </w:pPr>
      <w:r>
        <w:t>Correct?</w:t>
      </w:r>
    </w:p>
    <w:p>
      <w:pPr>
        <w:pStyle w:val="BodyText"/>
        <w:spacing w:before="40" w:after="260"/>
      </w:pPr>
      <w:r>
        <w:t>对吗</w:t>
      </w:r>
    </w:p>
    <w:p>
      <w:pPr>
        <w:spacing w:after="40"/>
      </w:pPr>
      <w:r>
        <w:t>Fomin, why did the Deputy Chairman see graphite on the roof?</w:t>
      </w:r>
    </w:p>
    <w:p>
      <w:pPr>
        <w:pStyle w:val="BodyText"/>
        <w:spacing w:before="40" w:after="260"/>
      </w:pPr>
      <w:r>
        <w:t>福明  为什么副主席在楼顶上看到了石墨</w:t>
      </w:r>
    </w:p>
    <w:p>
      <w:pPr>
        <w:spacing w:after="40"/>
      </w:pPr>
      <w:r>
        <w:t>Well, that... that can't be.</w:t>
      </w:r>
    </w:p>
    <w:p>
      <w:pPr>
        <w:pStyle w:val="BodyText"/>
        <w:spacing w:before="40" w:after="260"/>
      </w:pPr>
      <w:r>
        <w:t>这不可能</w:t>
      </w:r>
    </w:p>
    <w:p>
      <w:pPr>
        <w:spacing w:after="40"/>
      </w:pPr>
      <w:r>
        <w:t>Comrade Shcherbina, my apologies, but graphite...</w:t>
      </w:r>
    </w:p>
    <w:p>
      <w:pPr>
        <w:pStyle w:val="BodyText"/>
        <w:spacing w:before="40" w:after="260"/>
      </w:pPr>
      <w:r>
        <w:t>谢比纳同志  抱歉  但是石墨...</w:t>
      </w:r>
    </w:p>
    <w:p>
      <w:pPr>
        <w:spacing w:after="40"/>
      </w:pPr>
      <w:r>
        <w:t>that's not possible.</w:t>
      </w:r>
    </w:p>
    <w:p>
      <w:pPr>
        <w:pStyle w:val="BodyText"/>
        <w:spacing w:before="40" w:after="260"/>
      </w:pPr>
      <w:r>
        <w:t>这不可能</w:t>
      </w:r>
    </w:p>
    <w:p>
      <w:pPr>
        <w:spacing w:after="40"/>
      </w:pPr>
      <w:r>
        <w:t>Perhaps you saw burnt concrete.</w:t>
      </w:r>
    </w:p>
    <w:p>
      <w:pPr>
        <w:pStyle w:val="BodyText"/>
        <w:spacing w:before="40" w:after="260"/>
      </w:pPr>
      <w:r>
        <w:t>也许你看到的是烧焦的混凝土</w:t>
      </w:r>
    </w:p>
    <w:p>
      <w:pPr>
        <w:spacing w:after="40"/>
      </w:pPr>
      <w:r>
        <w:t>Now there you made a mistake,</w:t>
      </w:r>
    </w:p>
    <w:p>
      <w:pPr>
        <w:pStyle w:val="BodyText"/>
        <w:spacing w:before="40" w:after="260"/>
      </w:pPr>
      <w:r>
        <w:t>这你就错了</w:t>
      </w:r>
    </w:p>
    <w:p>
      <w:pPr>
        <w:spacing w:after="40"/>
      </w:pPr>
      <w:r>
        <w:t>because I may not know much about nuclear reactors,</w:t>
      </w:r>
    </w:p>
    <w:p>
      <w:pPr>
        <w:pStyle w:val="BodyText"/>
        <w:spacing w:before="40" w:after="260"/>
      </w:pPr>
      <w:r>
        <w:t>因为我可能不怎么懂核反应堆</w:t>
      </w:r>
    </w:p>
    <w:p>
      <w:pPr>
        <w:spacing w:after="40"/>
      </w:pPr>
      <w:r>
        <w:t>but I know a lot about concrete.</w:t>
      </w:r>
    </w:p>
    <w:p>
      <w:pPr>
        <w:pStyle w:val="BodyText"/>
        <w:spacing w:before="40" w:after="260"/>
      </w:pPr>
      <w:r>
        <w:t>但我对混凝土很了解</w:t>
      </w:r>
    </w:p>
    <w:p>
      <w:pPr>
        <w:spacing w:after="40"/>
      </w:pPr>
      <w:r>
        <w:t>- Comrade, I assure you-- - I understand.</w:t>
      </w:r>
    </w:p>
    <w:p>
      <w:pPr>
        <w:pStyle w:val="BodyText"/>
        <w:spacing w:before="40" w:after="260"/>
      </w:pPr>
      <w:r>
        <w:t>-同志  我向你保证...  -我明白</w:t>
      </w:r>
    </w:p>
    <w:p>
      <w:pPr>
        <w:spacing w:after="40"/>
      </w:pPr>
      <w:r>
        <w:t>You think Legasov is wrong.</w:t>
      </w:r>
    </w:p>
    <w:p>
      <w:pPr>
        <w:pStyle w:val="BodyText"/>
        <w:spacing w:before="40" w:after="260"/>
      </w:pPr>
      <w:r>
        <w:t>你觉得列加索夫错了</w:t>
      </w:r>
    </w:p>
    <w:p>
      <w:pPr>
        <w:spacing w:after="40"/>
      </w:pPr>
      <w:r>
        <w:t>How shall we prove it?</w:t>
      </w:r>
    </w:p>
    <w:p>
      <w:pPr>
        <w:pStyle w:val="BodyText"/>
        <w:spacing w:before="40" w:after="260"/>
      </w:pPr>
      <w:r>
        <w:t>我们怎么证明呢</w:t>
      </w:r>
    </w:p>
    <w:p>
      <w:pPr>
        <w:spacing w:after="40"/>
      </w:pPr>
      <w:r>
        <w:t>Our high-range dosimeter just arrived.</w:t>
      </w:r>
    </w:p>
    <w:p>
      <w:pPr>
        <w:pStyle w:val="BodyText"/>
        <w:spacing w:before="40" w:after="260"/>
      </w:pPr>
      <w:r>
        <w:t>我们的大量程剂量计刚刚运到了</w:t>
      </w:r>
    </w:p>
    <w:p>
      <w:pPr>
        <w:spacing w:after="40"/>
      </w:pPr>
      <w:r>
        <w:t>We could cover one of our trucks with lead shielding,</w:t>
      </w:r>
    </w:p>
    <w:p>
      <w:pPr>
        <w:pStyle w:val="BodyText"/>
        <w:spacing w:before="40" w:after="260"/>
      </w:pPr>
      <w:r>
        <w:t>我们可以用铅屏蔽我们的一辆卡车</w:t>
      </w:r>
    </w:p>
    <w:p>
      <w:pPr>
        <w:spacing w:after="40"/>
      </w:pPr>
      <w:r>
        <w:t>mount the dosimeter on the front.</w:t>
      </w:r>
    </w:p>
    <w:p>
      <w:pPr>
        <w:pStyle w:val="BodyText"/>
        <w:spacing w:before="40" w:after="260"/>
      </w:pPr>
      <w:r>
        <w:t>把剂量计装在前面</w:t>
      </w:r>
    </w:p>
    <w:p>
      <w:pPr>
        <w:spacing w:after="40"/>
      </w:pPr>
      <w:r>
        <w:t>Have one of your men get as close to the fire as he can.</w:t>
      </w:r>
    </w:p>
    <w:p>
      <w:pPr>
        <w:pStyle w:val="BodyText"/>
        <w:spacing w:before="40" w:after="260"/>
      </w:pPr>
      <w:r>
        <w:t>让你的手下尽可能接近火灾现场</w:t>
      </w:r>
    </w:p>
    <w:p>
      <w:pPr>
        <w:spacing w:after="40"/>
      </w:pPr>
      <w:r>
        <w:t>Give him every bit of protection you have.</w:t>
      </w:r>
    </w:p>
    <w:p>
      <w:pPr>
        <w:pStyle w:val="BodyText"/>
        <w:spacing w:before="40" w:after="260"/>
      </w:pPr>
      <w:r>
        <w:t>给他足够多的保护</w:t>
      </w:r>
    </w:p>
    <w:p>
      <w:pPr>
        <w:spacing w:after="40"/>
      </w:pPr>
      <w:r>
        <w:t>But understand that even with lead shielding,</w:t>
      </w:r>
    </w:p>
    <w:p>
      <w:pPr>
        <w:pStyle w:val="BodyText"/>
        <w:spacing w:before="40" w:after="260"/>
      </w:pPr>
      <w:r>
        <w:t>但记住  就算有铅屏蔽</w:t>
      </w:r>
    </w:p>
    <w:p>
      <w:pPr>
        <w:spacing w:after="40"/>
      </w:pPr>
      <w:r>
        <w:t>it may not be enough.</w:t>
      </w:r>
    </w:p>
    <w:p>
      <w:pPr>
        <w:pStyle w:val="BodyText"/>
        <w:spacing w:before="40" w:after="260"/>
      </w:pPr>
      <w:r>
        <w:t>可能还是不够</w:t>
      </w:r>
    </w:p>
    <w:p>
      <w:pPr>
        <w:spacing w:after="40"/>
      </w:pPr>
      <w:r>
        <w:t>Then I'll do it myself.</w:t>
      </w:r>
    </w:p>
    <w:p>
      <w:pPr>
        <w:pStyle w:val="BodyText"/>
        <w:spacing w:before="40" w:after="260"/>
      </w:pPr>
      <w:r>
        <w:t>那我就自己去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很好</w:t>
      </w:r>
    </w:p>
    <w:p>
      <w:pPr>
        <w:spacing w:after="40"/>
      </w:pPr>
      <w:r>
        <w:t>He's back.</w:t>
      </w:r>
    </w:p>
    <w:p>
      <w:pPr>
        <w:pStyle w:val="BodyText"/>
        <w:spacing w:before="40" w:after="260"/>
      </w:pPr>
      <w:r>
        <w:t>他回来了</w:t>
      </w:r>
    </w:p>
    <w:p>
      <w:pPr>
        <w:spacing w:after="40"/>
      </w:pPr>
      <w:r>
        <w:t>It's not three roentgen.</w:t>
      </w:r>
    </w:p>
    <w:p>
      <w:pPr>
        <w:pStyle w:val="BodyText"/>
        <w:spacing w:before="40" w:after="260"/>
      </w:pPr>
      <w:r>
        <w:t>根本不是3伦琴</w:t>
      </w:r>
    </w:p>
    <w:p>
      <w:pPr>
        <w:spacing w:after="40"/>
      </w:pPr>
      <w:r>
        <w:t>It's 15,000.</w:t>
      </w:r>
    </w:p>
    <w:p>
      <w:pPr>
        <w:pStyle w:val="BodyText"/>
        <w:spacing w:before="40" w:after="260"/>
      </w:pPr>
      <w:r>
        <w:t>是15000伦琴</w:t>
      </w:r>
    </w:p>
    <w:p>
      <w:pPr>
        <w:spacing w:after="40"/>
      </w:pPr>
      <w:r>
        <w:t>Comrade Shcherbina--</w:t>
      </w:r>
    </w:p>
    <w:p>
      <w:pPr>
        <w:pStyle w:val="BodyText"/>
        <w:spacing w:before="40" w:after="260"/>
      </w:pPr>
      <w:r>
        <w:t>谢比纳同志</w:t>
      </w:r>
    </w:p>
    <w:p>
      <w:pPr>
        <w:spacing w:after="40"/>
      </w:pPr>
      <w:r>
        <w:t>What does that number mean?</w:t>
      </w:r>
    </w:p>
    <w:p>
      <w:pPr>
        <w:pStyle w:val="BodyText"/>
        <w:spacing w:before="40" w:after="260"/>
      </w:pPr>
      <w:r>
        <w:t>这个数值意味着什么</w:t>
      </w:r>
    </w:p>
    <w:p>
      <w:pPr>
        <w:spacing w:after="40"/>
      </w:pPr>
      <w:r>
        <w:t>It means the core is open.</w:t>
      </w:r>
    </w:p>
    <w:p>
      <w:pPr>
        <w:pStyle w:val="BodyText"/>
        <w:spacing w:before="40" w:after="260"/>
      </w:pPr>
      <w:r>
        <w:t>意味着堆芯炸开了</w:t>
      </w:r>
    </w:p>
    <w:p>
      <w:pPr>
        <w:spacing w:after="40"/>
      </w:pPr>
      <w:r>
        <w:t>It means the fire we're watching with our own eyes</w:t>
      </w:r>
    </w:p>
    <w:p>
      <w:pPr>
        <w:pStyle w:val="BodyText"/>
        <w:spacing w:before="40" w:after="260"/>
      </w:pPr>
      <w:r>
        <w:t>意味着我们肉眼可见的火灾</w:t>
      </w:r>
    </w:p>
    <w:p>
      <w:pPr>
        <w:spacing w:after="40"/>
      </w:pPr>
      <w:r>
        <w:t>is giving off nearly twice the radiation</w:t>
      </w:r>
    </w:p>
    <w:p>
      <w:pPr>
        <w:pStyle w:val="BodyText"/>
        <w:spacing w:before="40" w:after="260"/>
      </w:pPr>
      <w:r>
        <w:t>比广岛原子弹释放的辐射</w:t>
      </w:r>
    </w:p>
    <w:p>
      <w:pPr>
        <w:spacing w:after="40"/>
      </w:pPr>
      <w:r>
        <w:t>released by the bomb in Hiroshima.</w:t>
      </w:r>
    </w:p>
    <w:p>
      <w:pPr>
        <w:pStyle w:val="BodyText"/>
        <w:spacing w:before="40" w:after="260"/>
      </w:pPr>
      <w:r>
        <w:t>要高出将近两倍</w:t>
      </w:r>
    </w:p>
    <w:p>
      <w:pPr>
        <w:spacing w:after="40"/>
      </w:pPr>
      <w:r>
        <w:t>And that's every single hour.</w:t>
      </w:r>
    </w:p>
    <w:p>
      <w:pPr>
        <w:pStyle w:val="BodyText"/>
        <w:spacing w:before="40" w:after="260"/>
      </w:pPr>
      <w:r>
        <w:t>那还是每个小时的量</w:t>
      </w:r>
    </w:p>
    <w:p>
      <w:pPr>
        <w:spacing w:after="40"/>
      </w:pPr>
      <w:r>
        <w:t>Hour after hour, 20 hours since the explosion,</w:t>
      </w:r>
    </w:p>
    <w:p>
      <w:pPr>
        <w:pStyle w:val="BodyText"/>
        <w:spacing w:before="40" w:after="260"/>
      </w:pPr>
      <w:r>
        <w:t>一小时接一小时  爆炸已经过了20小时了</w:t>
      </w:r>
    </w:p>
    <w:p>
      <w:pPr>
        <w:spacing w:after="40"/>
      </w:pPr>
      <w:r>
        <w:t>so 40 bombs worth by now.</w:t>
      </w:r>
    </w:p>
    <w:p>
      <w:pPr>
        <w:pStyle w:val="BodyText"/>
        <w:spacing w:before="40" w:after="260"/>
      </w:pPr>
      <w:r>
        <w:t>现在已是40颗原子弹的当量了</w:t>
      </w:r>
    </w:p>
    <w:p>
      <w:pPr>
        <w:spacing w:after="40"/>
      </w:pPr>
      <w:r>
        <w:t>Forty-eight more tomorrow.</w:t>
      </w:r>
    </w:p>
    <w:p>
      <w:pPr>
        <w:pStyle w:val="BodyText"/>
        <w:spacing w:before="40" w:after="260"/>
      </w:pPr>
      <w:r>
        <w:t>明天又再加48颗</w:t>
      </w:r>
    </w:p>
    <w:p>
      <w:pPr>
        <w:spacing w:after="40"/>
      </w:pPr>
      <w:r>
        <w:t>And it will not stop. Not in a week, not in a month.</w:t>
      </w:r>
    </w:p>
    <w:p>
      <w:pPr>
        <w:pStyle w:val="BodyText"/>
        <w:spacing w:before="40" w:after="260"/>
      </w:pPr>
      <w:r>
        <w:t>而且它不会停下  一周或一个月后都不会停</w:t>
      </w:r>
    </w:p>
    <w:p>
      <w:pPr>
        <w:spacing w:after="40"/>
      </w:pPr>
      <w:r>
        <w:t>It will burn and spread its poison</w:t>
      </w:r>
    </w:p>
    <w:p>
      <w:pPr>
        <w:pStyle w:val="BodyText"/>
        <w:spacing w:before="40" w:after="260"/>
      </w:pPr>
      <w:r>
        <w:t>它会一直燃烧  扩散有害物质</w:t>
      </w:r>
    </w:p>
    <w:p>
      <w:pPr>
        <w:spacing w:after="40"/>
      </w:pPr>
      <w:r>
        <w:t>until the entire continent is dead.</w:t>
      </w:r>
    </w:p>
    <w:p>
      <w:pPr>
        <w:pStyle w:val="BodyText"/>
        <w:spacing w:before="40" w:after="260"/>
      </w:pPr>
      <w:r>
        <w:t>直到整个大陆都完蛋</w:t>
      </w:r>
    </w:p>
    <w:p>
      <w:pPr>
        <w:spacing w:after="40"/>
      </w:pPr>
      <w:r>
        <w:t>Please escort Comrades Bryukhanov and Fomin</w:t>
      </w:r>
    </w:p>
    <w:p>
      <w:pPr>
        <w:pStyle w:val="BodyText"/>
        <w:spacing w:before="40" w:after="260"/>
      </w:pPr>
      <w:r>
        <w:t>请护送布卡诺夫同志和福明同志</w:t>
      </w:r>
    </w:p>
    <w:p>
      <w:pPr>
        <w:spacing w:after="40"/>
      </w:pPr>
      <w:r>
        <w:t>to the local party headquarters.</w:t>
      </w:r>
    </w:p>
    <w:p>
      <w:pPr>
        <w:pStyle w:val="BodyText"/>
        <w:spacing w:before="40" w:after="260"/>
      </w:pPr>
      <w:r>
        <w:t>到当地的党总部去</w:t>
      </w:r>
    </w:p>
    <w:p>
      <w:pPr>
        <w:spacing w:after="40"/>
      </w:pPr>
      <w:r>
        <w:t>- Thank you for your service. - Comrade--</w:t>
      </w:r>
    </w:p>
    <w:p>
      <w:pPr>
        <w:pStyle w:val="BodyText"/>
        <w:spacing w:before="40" w:after="260"/>
      </w:pPr>
      <w:r>
        <w:t>-谢谢你们的服务  -同志...</w:t>
      </w:r>
    </w:p>
    <w:p>
      <w:pPr>
        <w:spacing w:after="40"/>
      </w:pPr>
      <w:r>
        <w:t>You're excused.</w:t>
      </w:r>
    </w:p>
    <w:p>
      <w:pPr>
        <w:pStyle w:val="BodyText"/>
        <w:spacing w:before="40" w:after="260"/>
      </w:pPr>
      <w:r>
        <w:t>你们可以走了</w:t>
      </w:r>
    </w:p>
    <w:p>
      <w:pPr>
        <w:spacing w:after="40"/>
      </w:pPr>
      <w:r>
        <w:t>Dyatlov was in charge.</w:t>
      </w:r>
    </w:p>
    <w:p>
      <w:pPr>
        <w:pStyle w:val="BodyText"/>
        <w:spacing w:before="40" w:after="260"/>
      </w:pPr>
      <w:r>
        <w:t>是迪亚特洛夫负责的</w:t>
      </w:r>
    </w:p>
    <w:p>
      <w:pPr>
        <w:spacing w:after="40"/>
      </w:pPr>
      <w:r>
        <w:t>It was Dyatlov!</w:t>
      </w:r>
    </w:p>
    <w:p>
      <w:pPr>
        <w:pStyle w:val="BodyText"/>
        <w:spacing w:before="40" w:after="260"/>
      </w:pPr>
      <w:r>
        <w:t>是迪亚特洛夫</w:t>
      </w:r>
    </w:p>
    <w:p>
      <w:pPr>
        <w:spacing w:after="40"/>
      </w:pPr>
      <w:r>
        <w:t>- Tell me how to put it out. - We'll use helicopters.</w:t>
      </w:r>
    </w:p>
    <w:p>
      <w:pPr>
        <w:pStyle w:val="BodyText"/>
        <w:spacing w:before="40" w:after="260"/>
      </w:pPr>
      <w:r>
        <w:t>-告诉我怎么扑灭  -我们用直升机</w:t>
      </w:r>
    </w:p>
    <w:p>
      <w:pPr>
        <w:spacing w:after="40"/>
      </w:pPr>
      <w:r>
        <w:t>We'll drop water on it like a forest fire.</w:t>
      </w:r>
    </w:p>
    <w:p>
      <w:pPr>
        <w:pStyle w:val="BodyText"/>
        <w:spacing w:before="40" w:after="260"/>
      </w:pPr>
      <w:r>
        <w:t>像灭林火那样浇水</w:t>
      </w:r>
    </w:p>
    <w:p>
      <w:pPr>
        <w:spacing w:after="40"/>
      </w:pPr>
      <w:r>
        <w:t>No, no. You don't understand.</w:t>
      </w:r>
    </w:p>
    <w:p>
      <w:pPr>
        <w:pStyle w:val="BodyText"/>
        <w:spacing w:before="40" w:after="260"/>
      </w:pPr>
      <w:r>
        <w:t>不行  你不明白</w:t>
      </w:r>
    </w:p>
    <w:p>
      <w:pPr>
        <w:spacing w:after="40"/>
      </w:pPr>
      <w:r>
        <w:t>This isn't a fire.</w:t>
      </w:r>
    </w:p>
    <w:p>
      <w:pPr>
        <w:pStyle w:val="BodyText"/>
        <w:spacing w:before="40" w:after="260"/>
      </w:pPr>
      <w:r>
        <w:t>这不是火灾</w:t>
      </w:r>
    </w:p>
    <w:p>
      <w:pPr>
        <w:spacing w:after="40"/>
      </w:pPr>
      <w:r>
        <w:t>This is a fissioning reactor core</w:t>
      </w:r>
    </w:p>
    <w:p>
      <w:pPr>
        <w:pStyle w:val="BodyText"/>
        <w:spacing w:before="40" w:after="260"/>
      </w:pPr>
      <w:r>
        <w:t>这是个裂变中的反应堆堆芯</w:t>
      </w:r>
    </w:p>
    <w:p>
      <w:pPr>
        <w:spacing w:after="40"/>
      </w:pPr>
      <w:r>
        <w:t>burning at over 2,000 degrees.</w:t>
      </w:r>
    </w:p>
    <w:p>
      <w:pPr>
        <w:pStyle w:val="BodyText"/>
        <w:spacing w:before="40" w:after="260"/>
      </w:pPr>
      <w:r>
        <w:t>以超过两千度的高温燃烧</w:t>
      </w:r>
    </w:p>
    <w:p>
      <w:pPr>
        <w:spacing w:after="40"/>
      </w:pPr>
      <w:r>
        <w:t>The heat will instantly vaporize the water--</w:t>
      </w:r>
    </w:p>
    <w:p>
      <w:pPr>
        <w:pStyle w:val="BodyText"/>
        <w:spacing w:before="40" w:after="260"/>
      </w:pPr>
      <w:r>
        <w:t>热量会瞬间将水汽化...</w:t>
      </w:r>
    </w:p>
    <w:p>
      <w:pPr>
        <w:spacing w:after="40"/>
      </w:pPr>
      <w:r>
        <w:t>How do we put it out?</w:t>
      </w:r>
    </w:p>
    <w:p>
      <w:pPr>
        <w:pStyle w:val="BodyText"/>
        <w:spacing w:before="40" w:after="260"/>
      </w:pPr>
      <w:r>
        <w:t>那我们如何扑灭</w:t>
      </w:r>
    </w:p>
    <w:p>
      <w:pPr>
        <w:spacing w:after="40"/>
      </w:pPr>
      <w:r>
        <w:t>You are dealing with something</w:t>
      </w:r>
    </w:p>
    <w:p>
      <w:pPr>
        <w:pStyle w:val="BodyText"/>
        <w:spacing w:before="40" w:after="260"/>
      </w:pPr>
      <w:r>
        <w:t>你所面临的是</w:t>
      </w:r>
    </w:p>
    <w:p>
      <w:pPr>
        <w:spacing w:after="40"/>
      </w:pPr>
      <w:r>
        <w:t>that has never occurred on this planet before.</w:t>
      </w:r>
    </w:p>
    <w:p>
      <w:pPr>
        <w:pStyle w:val="BodyText"/>
        <w:spacing w:before="40" w:after="260"/>
      </w:pPr>
      <w:r>
        <w:t>这个星球上从没发生过的灾难</w:t>
      </w:r>
    </w:p>
    <w:p>
      <w:pPr>
        <w:spacing w:after="40"/>
      </w:pPr>
      <w:r>
        <w:t>Boron.</w:t>
      </w:r>
    </w:p>
    <w:p>
      <w:pPr>
        <w:pStyle w:val="BodyText"/>
        <w:spacing w:before="40" w:after="260"/>
      </w:pPr>
      <w:r>
        <w:t>硼</w:t>
      </w:r>
    </w:p>
    <w:p>
      <w:pPr>
        <w:spacing w:after="40"/>
      </w:pPr>
      <w:r>
        <w:t>Boron and sand.</w:t>
      </w:r>
    </w:p>
    <w:p>
      <w:pPr>
        <w:pStyle w:val="BodyText"/>
        <w:spacing w:before="40" w:after="260"/>
      </w:pPr>
      <w:r>
        <w:t>硼和沙子</w:t>
      </w:r>
    </w:p>
    <w:p>
      <w:pPr>
        <w:spacing w:after="40"/>
      </w:pPr>
      <w:r>
        <w:t>Well, that'll create problems of its own,</w:t>
      </w:r>
    </w:p>
    <w:p>
      <w:pPr>
        <w:pStyle w:val="BodyText"/>
        <w:spacing w:before="40" w:after="260"/>
      </w:pPr>
      <w:r>
        <w:t>尽管那会产生其他的问题</w:t>
      </w:r>
    </w:p>
    <w:p>
      <w:pPr>
        <w:spacing w:after="40"/>
      </w:pPr>
      <w:r>
        <w:t>but I-I don't see any other way.</w:t>
      </w:r>
    </w:p>
    <w:p>
      <w:pPr>
        <w:pStyle w:val="BodyText"/>
        <w:spacing w:before="40" w:after="260"/>
      </w:pPr>
      <w:r>
        <w:t>但我...我不知道还有什么办法</w:t>
      </w:r>
    </w:p>
    <w:p>
      <w:pPr>
        <w:spacing w:after="40"/>
      </w:pPr>
      <w:r>
        <w:t>Of course, it's going to take thousands of drops,</w:t>
      </w:r>
    </w:p>
    <w:p>
      <w:pPr>
        <w:pStyle w:val="BodyText"/>
        <w:spacing w:before="40" w:after="260"/>
      </w:pPr>
      <w:r>
        <w:t>当然了  需要成千上万次的投放</w:t>
      </w:r>
    </w:p>
    <w:p>
      <w:pPr>
        <w:spacing w:after="40"/>
      </w:pPr>
      <w:r>
        <w:t>because you can't fly the helicopters directly over the core,</w:t>
      </w:r>
    </w:p>
    <w:p>
      <w:pPr>
        <w:pStyle w:val="BodyText"/>
        <w:spacing w:before="40" w:after="260"/>
      </w:pPr>
      <w:r>
        <w:t>因为你不能把直升机开到堆芯正上方去</w:t>
      </w:r>
    </w:p>
    <w:p>
      <w:pPr>
        <w:spacing w:after="40"/>
      </w:pPr>
      <w:r>
        <w:t>so most of it is going to miss.</w:t>
      </w:r>
    </w:p>
    <w:p>
      <w:pPr>
        <w:pStyle w:val="BodyText"/>
        <w:spacing w:before="40" w:after="260"/>
      </w:pPr>
      <w:r>
        <w:t>所有多数投放物会偏离目标</w:t>
      </w:r>
    </w:p>
    <w:p>
      <w:pPr>
        <w:spacing w:after="40"/>
      </w:pPr>
      <w:r>
        <w:t>- How much sand and boron? - Well, I can't be--</w:t>
      </w:r>
    </w:p>
    <w:p>
      <w:pPr>
        <w:pStyle w:val="BodyText"/>
        <w:spacing w:before="40" w:after="260"/>
      </w:pPr>
      <w:r>
        <w:t>-要多少硼和沙子  -我没法...</w:t>
      </w:r>
    </w:p>
    <w:p>
      <w:pPr>
        <w:spacing w:after="40"/>
      </w:pPr>
      <w:r>
        <w:t>- For God's sake, roughly! - Five thousand tons.</w:t>
      </w:r>
    </w:p>
    <w:p>
      <w:pPr>
        <w:pStyle w:val="BodyText"/>
        <w:spacing w:before="40" w:after="260"/>
      </w:pPr>
      <w:r>
        <w:t>-老天  大概就行了  -五千吨</w:t>
      </w:r>
    </w:p>
    <w:p>
      <w:pPr>
        <w:spacing w:after="40"/>
      </w:pPr>
      <w:r>
        <w:t>And obviously, we're going to need to evacuate an enormous area--</w:t>
      </w:r>
    </w:p>
    <w:p>
      <w:pPr>
        <w:pStyle w:val="BodyText"/>
        <w:spacing w:before="40" w:after="260"/>
      </w:pPr>
      <w:r>
        <w:t>而且  显然我们要疏散一大片区域</w:t>
      </w:r>
    </w:p>
    <w:p>
      <w:pPr>
        <w:spacing w:after="40"/>
      </w:pPr>
      <w:r>
        <w:t>Never mind that. Focus on the fire.</w:t>
      </w:r>
    </w:p>
    <w:p>
      <w:pPr>
        <w:pStyle w:val="BodyText"/>
        <w:spacing w:before="40" w:after="260"/>
      </w:pPr>
      <w:r>
        <w:t>不用管那个  集中精力灭火</w:t>
      </w:r>
    </w:p>
    <w:p>
      <w:pPr>
        <w:spacing w:after="40"/>
      </w:pPr>
      <w:r>
        <w:t>I am focusing on the fire.</w:t>
      </w:r>
    </w:p>
    <w:p>
      <w:pPr>
        <w:pStyle w:val="BodyText"/>
        <w:spacing w:before="40" w:after="260"/>
      </w:pPr>
      <w:r>
        <w:t>我是在集中精力灭火</w:t>
      </w:r>
    </w:p>
    <w:p>
      <w:pPr>
        <w:spacing w:after="40"/>
      </w:pPr>
      <w:r>
        <w:t>The wind, it's carrying all that smoke,</w:t>
      </w:r>
    </w:p>
    <w:p>
      <w:pPr>
        <w:pStyle w:val="BodyText"/>
        <w:spacing w:before="40" w:after="260"/>
      </w:pPr>
      <w:r>
        <w:t>风正卷着所有的烟</w:t>
      </w:r>
    </w:p>
    <w:p>
      <w:pPr>
        <w:spacing w:after="40"/>
      </w:pPr>
      <w:r>
        <w:t>all that radiation.</w:t>
      </w:r>
    </w:p>
    <w:p>
      <w:pPr>
        <w:pStyle w:val="BodyText"/>
        <w:spacing w:before="40" w:after="260"/>
      </w:pPr>
      <w:r>
        <w:t>所有的放射性物质扩散</w:t>
      </w:r>
    </w:p>
    <w:p>
      <w:pPr>
        <w:spacing w:after="40"/>
      </w:pPr>
      <w:r>
        <w:t>At least evacuate Pripyat. It's three kilometers away.</w:t>
      </w:r>
    </w:p>
    <w:p>
      <w:pPr>
        <w:pStyle w:val="BodyText"/>
        <w:spacing w:before="40" w:after="260"/>
      </w:pPr>
      <w:r>
        <w:t>至少疏散普里皮亚季  离这儿只有三公里</w:t>
      </w:r>
    </w:p>
    <w:p>
      <w:pPr>
        <w:spacing w:after="40"/>
      </w:pPr>
      <w:r>
        <w:t>- That's my decision to make. - Then make it.</w:t>
      </w:r>
    </w:p>
    <w:p>
      <w:pPr>
        <w:pStyle w:val="BodyText"/>
        <w:spacing w:before="40" w:after="260"/>
      </w:pPr>
      <w:r>
        <w:t>-那事由我决定  -那就决定吧</w:t>
      </w:r>
    </w:p>
    <w:p>
      <w:pPr>
        <w:spacing w:after="40"/>
      </w:pPr>
      <w:r>
        <w:t>- I've been told not to. - Is it or is not--</w:t>
      </w:r>
    </w:p>
    <w:p>
      <w:pPr>
        <w:pStyle w:val="BodyText"/>
        <w:spacing w:before="40" w:after="260"/>
      </w:pPr>
      <w:r>
        <w:t>-我被命令不能疏散  -你到底是不是...</w:t>
      </w:r>
    </w:p>
    <w:p>
      <w:pPr>
        <w:spacing w:after="40"/>
      </w:pPr>
      <w:r>
        <w:t>I'm in charge here!</w:t>
      </w:r>
    </w:p>
    <w:p>
      <w:pPr>
        <w:pStyle w:val="BodyText"/>
        <w:spacing w:before="40" w:after="260"/>
      </w:pPr>
      <w:r>
        <w:t>这里我负责</w:t>
      </w:r>
    </w:p>
    <w:p>
      <w:pPr>
        <w:spacing w:after="40"/>
      </w:pPr>
      <w:r>
        <w:t>This will go much easier if you talk to me</w:t>
      </w:r>
    </w:p>
    <w:p>
      <w:pPr>
        <w:pStyle w:val="BodyText"/>
        <w:spacing w:before="40" w:after="260"/>
      </w:pPr>
      <w:r>
        <w:t>如果你只和我讲你明白的事情</w:t>
      </w:r>
    </w:p>
    <w:p>
      <w:pPr>
        <w:spacing w:after="40"/>
      </w:pPr>
      <w:r>
        <w:t>about the things you do understand</w:t>
      </w:r>
    </w:p>
    <w:p>
      <w:pPr>
        <w:pStyle w:val="BodyText"/>
        <w:spacing w:before="40" w:after="260"/>
      </w:pPr>
      <w:r>
        <w:t>而不要谈你不明白的事的话</w:t>
      </w:r>
    </w:p>
    <w:p>
      <w:pPr>
        <w:spacing w:after="40"/>
      </w:pPr>
      <w:r>
        <w:t>and not about the things you do not understand.</w:t>
      </w:r>
    </w:p>
    <w:p>
      <w:pPr>
        <w:pStyle w:val="BodyText"/>
        <w:spacing w:before="40" w:after="260"/>
      </w:pPr>
      <w:r>
        <w:t>那一切都会简单得多</w:t>
      </w:r>
    </w:p>
    <w:p>
      <w:pPr>
        <w:spacing w:after="40"/>
      </w:pPr>
      <w:r>
        <w:t>Where are you going?</w:t>
      </w:r>
    </w:p>
    <w:p>
      <w:pPr>
        <w:pStyle w:val="BodyText"/>
        <w:spacing w:before="40" w:after="260"/>
      </w:pPr>
      <w:r>
        <w:t>你去哪</w:t>
      </w:r>
    </w:p>
    <w:p>
      <w:pPr>
        <w:spacing w:after="40"/>
      </w:pPr>
      <w:r>
        <w:t>I'm going to get you 5,000 tons of sand and boron.</w:t>
      </w:r>
    </w:p>
    <w:p>
      <w:pPr>
        <w:pStyle w:val="BodyText"/>
        <w:spacing w:before="40" w:after="260"/>
      </w:pPr>
      <w:r>
        <w:t>我去给你调五千吨沙袋和硼</w:t>
      </w:r>
    </w:p>
    <w:p>
      <w:pPr>
        <w:spacing w:after="40"/>
      </w:pPr>
      <w:r>
        <w:t>There's a hotel.</w:t>
      </w:r>
    </w:p>
    <w:p>
      <w:pPr>
        <w:pStyle w:val="BodyText"/>
        <w:spacing w:before="40" w:after="260"/>
      </w:pPr>
      <w:r>
        <w:t>有家酒店</w:t>
      </w:r>
    </w:p>
    <w:p>
      <w:pPr>
        <w:spacing w:after="40"/>
      </w:pPr>
      <w:r>
        <w:t>I'd prefer one of those.</w:t>
      </w:r>
    </w:p>
    <w:p>
      <w:pPr>
        <w:pStyle w:val="BodyText"/>
        <w:spacing w:before="40" w:after="260"/>
      </w:pPr>
      <w:r>
        <w:t>我想用那个杯子</w:t>
      </w:r>
    </w:p>
    <w:p>
      <w:pPr>
        <w:spacing w:after="40"/>
      </w:pPr>
      <w:r>
        <w:t>Superstitious?</w:t>
      </w:r>
    </w:p>
    <w:p>
      <w:pPr>
        <w:pStyle w:val="BodyText"/>
        <w:spacing w:before="40" w:after="260"/>
      </w:pPr>
      <w:r>
        <w:t>是迷信吗</w:t>
      </w:r>
    </w:p>
    <w:p>
      <w:pPr>
        <w:spacing w:after="40"/>
      </w:pPr>
      <w:r>
        <w:t>Moscow?</w:t>
      </w:r>
    </w:p>
    <w:p>
      <w:pPr>
        <w:pStyle w:val="BodyText"/>
        <w:spacing w:before="40" w:after="260"/>
      </w:pPr>
      <w:r>
        <w:t>莫斯科来的</w:t>
      </w:r>
    </w:p>
    <w:p>
      <w:pPr>
        <w:spacing w:after="40"/>
      </w:pPr>
      <w:r>
        <w:t>Are you here because of the fire?</w:t>
      </w:r>
    </w:p>
    <w:p>
      <w:pPr>
        <w:pStyle w:val="BodyText"/>
        <w:spacing w:before="40" w:after="260"/>
      </w:pPr>
      <w:r>
        <w:t>你是为火灾来的吗</w:t>
      </w:r>
    </w:p>
    <w:p>
      <w:pPr>
        <w:spacing w:after="40"/>
      </w:pPr>
      <w:r>
        <w:t>Anything we should be worried about?</w:t>
      </w:r>
    </w:p>
    <w:p>
      <w:pPr>
        <w:pStyle w:val="BodyText"/>
        <w:spacing w:before="40" w:after="260"/>
      </w:pPr>
      <w:r>
        <w:t>有什么我们需要担心的吗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没有</w:t>
      </w:r>
    </w:p>
    <w:p>
      <w:pPr>
        <w:spacing w:after="40"/>
      </w:pPr>
      <w:r>
        <w:t>We're in position. Approaching drop.</w:t>
      </w:r>
    </w:p>
    <w:p>
      <w:pPr>
        <w:pStyle w:val="BodyText"/>
        <w:spacing w:before="40" w:after="260"/>
      </w:pPr>
      <w:r>
        <w:t>我们就位了  接近投放点</w:t>
      </w:r>
    </w:p>
    <w:p>
      <w:pPr>
        <w:spacing w:after="40"/>
      </w:pPr>
      <w:r>
        <w:t>Clear to proceed.</w:t>
      </w:r>
    </w:p>
    <w:p>
      <w:pPr>
        <w:pStyle w:val="BodyText"/>
        <w:spacing w:before="40" w:after="260"/>
      </w:pPr>
      <w:r>
        <w:t>开始</w:t>
      </w:r>
    </w:p>
    <w:p>
      <w:pPr>
        <w:spacing w:after="40"/>
      </w:pPr>
      <w:r>
        <w:t>Copy. We'll go one by one in rotation.</w:t>
      </w:r>
    </w:p>
    <w:p>
      <w:pPr>
        <w:pStyle w:val="BodyText"/>
        <w:spacing w:before="40" w:after="260"/>
      </w:pPr>
      <w:r>
        <w:t>收到  我们会一架一架地轮流投放</w:t>
      </w:r>
    </w:p>
    <w:p>
      <w:pPr>
        <w:spacing w:after="40"/>
      </w:pPr>
      <w:r>
        <w:t>Remind them about the perimeter.</w:t>
      </w:r>
    </w:p>
    <w:p>
      <w:pPr>
        <w:pStyle w:val="BodyText"/>
        <w:spacing w:before="40" w:after="260"/>
      </w:pPr>
      <w:r>
        <w:t>提醒他们注意距离限制</w:t>
      </w:r>
    </w:p>
    <w:p>
      <w:pPr>
        <w:spacing w:after="40"/>
      </w:pPr>
      <w:r>
        <w:t>They cannot fly directly over the fire.</w:t>
      </w:r>
    </w:p>
    <w:p>
      <w:pPr>
        <w:pStyle w:val="BodyText"/>
        <w:spacing w:before="40" w:after="260"/>
      </w:pPr>
      <w:r>
        <w:t>他们不能直接飞到火焰上方去</w:t>
      </w:r>
    </w:p>
    <w:p>
      <w:pPr>
        <w:spacing w:after="40"/>
      </w:pPr>
      <w:r>
        <w:t>A minimum of a ten-meter perimeter.</w:t>
      </w:r>
    </w:p>
    <w:p>
      <w:pPr>
        <w:pStyle w:val="BodyText"/>
        <w:spacing w:before="40" w:after="260"/>
      </w:pPr>
      <w:r>
        <w:t>至少保持10米距离</w:t>
      </w:r>
    </w:p>
    <w:p>
      <w:pPr>
        <w:spacing w:after="40"/>
      </w:pPr>
      <w:r>
        <w:t>Ten meter perimeter. Copy.</w:t>
      </w:r>
    </w:p>
    <w:p>
      <w:pPr>
        <w:pStyle w:val="BodyText"/>
        <w:spacing w:before="40" w:after="260"/>
      </w:pPr>
      <w:r>
        <w:t>10米距离  收到</w:t>
      </w:r>
    </w:p>
    <w:p>
      <w:pPr>
        <w:spacing w:after="40"/>
      </w:pPr>
      <w:r>
        <w:t>Lead one, err preflight, maintain minimum ten-meter perimeter.</w:t>
      </w:r>
    </w:p>
    <w:p>
      <w:pPr>
        <w:pStyle w:val="BodyText"/>
        <w:spacing w:before="40" w:after="260"/>
      </w:pPr>
      <w:r>
        <w:t>L1  准备投放  至少10米距离</w:t>
      </w:r>
    </w:p>
    <w:p>
      <w:pPr>
        <w:spacing w:after="40"/>
      </w:pPr>
      <w:r>
        <w:t>Copy that.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Forty meters... 35...</w:t>
      </w:r>
    </w:p>
    <w:p>
      <w:pPr>
        <w:pStyle w:val="BodyText"/>
        <w:spacing w:before="40" w:after="260"/>
      </w:pPr>
      <w:r>
        <w:t>40米...35米...</w:t>
      </w:r>
    </w:p>
    <w:p>
      <w:pPr>
        <w:spacing w:after="40"/>
      </w:pPr>
      <w:r>
        <w:t>30...</w:t>
      </w:r>
    </w:p>
    <w:p>
      <w:pPr>
        <w:pStyle w:val="BodyText"/>
        <w:spacing w:before="40" w:after="260"/>
      </w:pPr>
      <w:r>
        <w:t>30米...</w:t>
      </w:r>
    </w:p>
    <w:p>
      <w:pPr>
        <w:spacing w:after="40"/>
      </w:pPr>
      <w:r>
        <w:t>No, no, no! They're too close!</w:t>
      </w:r>
    </w:p>
    <w:p>
      <w:pPr>
        <w:pStyle w:val="BodyText"/>
        <w:spacing w:before="40" w:after="260"/>
      </w:pPr>
      <w:r>
        <w:t>不行  他们飞得太近了</w:t>
      </w:r>
    </w:p>
    <w:p>
      <w:pPr>
        <w:spacing w:after="40"/>
      </w:pPr>
      <w:r>
        <w:t>They can't get over the fire. How are they supposed--</w:t>
      </w:r>
    </w:p>
    <w:p>
      <w:pPr>
        <w:pStyle w:val="BodyText"/>
        <w:spacing w:before="40" w:after="260"/>
      </w:pPr>
      <w:r>
        <w:t>他们不能飞到火焰上方  那要怎么...</w:t>
      </w:r>
    </w:p>
    <w:p>
      <w:pPr>
        <w:spacing w:after="40"/>
      </w:pPr>
      <w:r>
        <w:t>The wind will have to carry it.</w:t>
      </w:r>
    </w:p>
    <w:p>
      <w:pPr>
        <w:pStyle w:val="BodyText"/>
        <w:spacing w:before="40" w:after="260"/>
      </w:pPr>
      <w:r>
        <w:t>只能让风吹过去</w:t>
      </w:r>
    </w:p>
    <w:p>
      <w:pPr>
        <w:spacing w:after="40"/>
      </w:pPr>
      <w:r>
        <w:t>Tell them, they cannot go over the core.</w:t>
      </w:r>
    </w:p>
    <w:p>
      <w:pPr>
        <w:pStyle w:val="BodyText"/>
        <w:spacing w:before="40" w:after="260"/>
      </w:pPr>
      <w:r>
        <w:t>告诉他们  他们不能飞到堆芯上</w:t>
      </w:r>
    </w:p>
    <w:p>
      <w:pPr>
        <w:spacing w:after="40"/>
      </w:pPr>
      <w:r>
        <w:t>Lead One is too close.</w:t>
      </w:r>
    </w:p>
    <w:p>
      <w:pPr>
        <w:pStyle w:val="BodyText"/>
        <w:spacing w:before="40" w:after="260"/>
      </w:pPr>
      <w:r>
        <w:t>L1太近了</w:t>
      </w:r>
    </w:p>
    <w:p>
      <w:pPr>
        <w:spacing w:after="40"/>
      </w:pPr>
      <w:r>
        <w:t>I repeat, they are too close.</w:t>
      </w:r>
    </w:p>
    <w:p>
      <w:pPr>
        <w:pStyle w:val="BodyText"/>
        <w:spacing w:before="40" w:after="260"/>
      </w:pPr>
      <w:r>
        <w:t>我重复一遍  他们太近了</w:t>
      </w:r>
    </w:p>
    <w:p>
      <w:pPr>
        <w:spacing w:after="40"/>
      </w:pPr>
      <w:r>
        <w:t>Copy.</w:t>
      </w:r>
    </w:p>
    <w:p>
      <w:pPr>
        <w:pStyle w:val="BodyText"/>
        <w:spacing w:before="40" w:after="260"/>
      </w:pPr>
      <w:r>
        <w:t>收到</w:t>
      </w:r>
    </w:p>
    <w:p>
      <w:pPr>
        <w:spacing w:after="40"/>
      </w:pPr>
      <w:r>
        <w:t>Lead One, you are inside the perimeter.</w:t>
      </w:r>
    </w:p>
    <w:p>
      <w:pPr>
        <w:pStyle w:val="BodyText"/>
        <w:spacing w:before="40" w:after="260"/>
      </w:pPr>
      <w:r>
        <w:t>L1  你已经飞进危险距离内了</w:t>
      </w:r>
    </w:p>
    <w:p>
      <w:pPr>
        <w:spacing w:after="40"/>
      </w:pPr>
      <w:r>
        <w:t>Did not copy. Signal's breaking up.</w:t>
      </w:r>
    </w:p>
    <w:p>
      <w:pPr>
        <w:pStyle w:val="BodyText"/>
        <w:spacing w:before="40" w:after="260"/>
      </w:pPr>
      <w:r>
        <w:t>没有收到  信号不良</w:t>
      </w:r>
    </w:p>
    <w:p>
      <w:pPr>
        <w:spacing w:after="40"/>
      </w:pPr>
      <w:r>
        <w:t>Lead One?</w:t>
      </w:r>
    </w:p>
    <w:p>
      <w:pPr>
        <w:pStyle w:val="BodyText"/>
        <w:spacing w:before="40" w:after="260"/>
      </w:pPr>
      <w:r>
        <w:t>L1</w:t>
      </w:r>
    </w:p>
    <w:p>
      <w:pPr>
        <w:spacing w:after="40"/>
      </w:pPr>
      <w:r>
        <w:t>Do you copy?</w:t>
      </w:r>
    </w:p>
    <w:p>
      <w:pPr>
        <w:pStyle w:val="BodyText"/>
        <w:spacing w:before="40" w:after="260"/>
      </w:pPr>
      <w:r>
        <w:t>你收到了吗</w:t>
      </w:r>
    </w:p>
    <w:p>
      <w:pPr>
        <w:spacing w:after="40"/>
      </w:pPr>
      <w:r>
        <w:t>Lead One, do you copy?</w:t>
      </w:r>
    </w:p>
    <w:p>
      <w:pPr>
        <w:pStyle w:val="BodyText"/>
        <w:spacing w:before="40" w:after="260"/>
      </w:pPr>
      <w:r>
        <w:t>L1  你收到了吗</w:t>
      </w:r>
    </w:p>
    <w:p>
      <w:pPr>
        <w:spacing w:after="40"/>
      </w:pPr>
      <w:r>
        <w:t>Lead One, come in.</w:t>
      </w:r>
    </w:p>
    <w:p>
      <w:pPr>
        <w:pStyle w:val="BodyText"/>
        <w:spacing w:before="40" w:after="260"/>
      </w:pPr>
      <w:r>
        <w:t>L1  请回话</w:t>
      </w:r>
    </w:p>
    <w:p>
      <w:pPr>
        <w:spacing w:after="40"/>
      </w:pPr>
      <w:r>
        <w:t>Do you copy, Lead One?</w:t>
      </w:r>
    </w:p>
    <w:p>
      <w:pPr>
        <w:pStyle w:val="BodyText"/>
        <w:spacing w:before="40" w:after="260"/>
      </w:pPr>
      <w:r>
        <w:t>你收到了吗  L1</w:t>
      </w:r>
    </w:p>
    <w:p>
      <w:pPr>
        <w:spacing w:after="40"/>
      </w:pPr>
      <w:r>
        <w:t>Lead One!</w:t>
      </w:r>
    </w:p>
    <w:p>
      <w:pPr>
        <w:pStyle w:val="BodyText"/>
        <w:spacing w:before="40" w:after="260"/>
      </w:pPr>
      <w:r>
        <w:t>L1</w:t>
      </w:r>
    </w:p>
    <w:p>
      <w:pPr>
        <w:spacing w:after="40"/>
      </w:pPr>
      <w:r>
        <w:t>Sir? What do I tell the others?</w:t>
      </w:r>
    </w:p>
    <w:p>
      <w:pPr>
        <w:pStyle w:val="BodyText"/>
        <w:spacing w:before="40" w:after="260"/>
      </w:pPr>
      <w:r>
        <w:t>长官  我怎么指挥其他人</w:t>
      </w:r>
    </w:p>
    <w:p>
      <w:pPr>
        <w:spacing w:after="40"/>
      </w:pPr>
      <w:r>
        <w:t>Is there any other way, Legasov?</w:t>
      </w:r>
    </w:p>
    <w:p>
      <w:pPr>
        <w:pStyle w:val="BodyText"/>
        <w:spacing w:before="40" w:after="260"/>
      </w:pPr>
      <w:r>
        <w:t>还有别的办法吗  列加索夫</w:t>
      </w:r>
    </w:p>
    <w:p>
      <w:pPr>
        <w:spacing w:after="40"/>
      </w:pPr>
      <w:r>
        <w:t>Send the next one in.</w:t>
      </w:r>
    </w:p>
    <w:p>
      <w:pPr>
        <w:pStyle w:val="BodyText"/>
        <w:spacing w:before="40" w:after="260"/>
      </w:pPr>
      <w:r>
        <w:t>派下一架飞机进去</w:t>
      </w:r>
    </w:p>
    <w:p>
      <w:pPr>
        <w:spacing w:after="40"/>
      </w:pPr>
      <w:r>
        <w:t>Tell them to approach from the west.</w:t>
      </w:r>
    </w:p>
    <w:p>
      <w:pPr>
        <w:pStyle w:val="BodyText"/>
        <w:spacing w:before="40" w:after="260"/>
      </w:pPr>
      <w:r>
        <w:t>告诉他们从西边靠近</w:t>
      </w:r>
    </w:p>
    <w:p>
      <w:pPr>
        <w:spacing w:after="40"/>
      </w:pPr>
      <w:r>
        <w:t>Kurchatov Institute Laboratory Four.</w:t>
      </w:r>
    </w:p>
    <w:p>
      <w:pPr>
        <w:pStyle w:val="BodyText"/>
        <w:spacing w:before="40" w:after="260"/>
      </w:pPr>
      <w:r>
        <w:t>库尔恰托夫原子能研究所第四实验室</w:t>
      </w:r>
    </w:p>
    <w:p>
      <w:pPr>
        <w:spacing w:after="40"/>
      </w:pPr>
      <w:r>
        <w:t>Marina Gruzinskaya,</w:t>
      </w:r>
    </w:p>
    <w:p>
      <w:pPr>
        <w:pStyle w:val="BodyText"/>
        <w:spacing w:before="40" w:after="260"/>
      </w:pPr>
      <w:r>
        <w:t>玛丽娜·古泽斯卡亚</w:t>
      </w:r>
    </w:p>
    <w:p>
      <w:pPr>
        <w:spacing w:after="40"/>
      </w:pPr>
      <w:r>
        <w:t>it's Ulana Khomyuk from Minsk.</w:t>
      </w:r>
    </w:p>
    <w:p>
      <w:pPr>
        <w:pStyle w:val="BodyText"/>
        <w:spacing w:before="40" w:after="260"/>
      </w:pPr>
      <w:r>
        <w:t>我是明斯克的乌拉娜·霍缪克</w:t>
      </w:r>
    </w:p>
    <w:p>
      <w:pPr>
        <w:spacing w:after="40"/>
      </w:pPr>
      <w:r>
        <w:t>Oh, yes, how nice of you to phone.</w:t>
      </w:r>
    </w:p>
    <w:p>
      <w:pPr>
        <w:pStyle w:val="BodyText"/>
        <w:spacing w:before="40" w:after="260"/>
      </w:pPr>
      <w:r>
        <w:t>是的  你能打电话来真是太好了</w:t>
      </w:r>
    </w:p>
    <w:p>
      <w:pPr>
        <w:spacing w:after="40"/>
      </w:pPr>
      <w:r>
        <w:t>- It's been too long. - It has.</w:t>
      </w:r>
    </w:p>
    <w:p>
      <w:pPr>
        <w:pStyle w:val="BodyText"/>
        <w:spacing w:before="40" w:after="260"/>
      </w:pPr>
      <w:r>
        <w:t>-我们很久没联系了  -没错</w:t>
      </w:r>
    </w:p>
    <w:p>
      <w:pPr>
        <w:spacing w:after="40"/>
      </w:pPr>
      <w:r>
        <w:t>I was actually calling about our friend.</w:t>
      </w:r>
    </w:p>
    <w:p>
      <w:pPr>
        <w:pStyle w:val="BodyText"/>
        <w:spacing w:before="40" w:after="260"/>
      </w:pPr>
      <w:r>
        <w:t>我打电话是想问问我们的朋友</w:t>
      </w:r>
    </w:p>
    <w:p>
      <w:pPr>
        <w:spacing w:after="40"/>
      </w:pPr>
      <w:r>
        <w:t>- You know, the one in the country. - Oh, yes, of course.</w:t>
      </w:r>
    </w:p>
    <w:p>
      <w:pPr>
        <w:pStyle w:val="BodyText"/>
        <w:spacing w:before="40" w:after="260"/>
      </w:pPr>
      <w:r>
        <w:t>-就是在乡下的那个  -当然</w:t>
      </w:r>
    </w:p>
    <w:p>
      <w:pPr>
        <w:spacing w:after="40"/>
      </w:pPr>
      <w:r>
        <w:t>I wanted to see how he's doing. It's so hot there right now.</w:t>
      </w:r>
    </w:p>
    <w:p>
      <w:pPr>
        <w:pStyle w:val="BodyText"/>
        <w:spacing w:before="40" w:after="260"/>
      </w:pPr>
      <w:r>
        <w:t>我想问问他现在怎么样  那里现在好热</w:t>
      </w:r>
    </w:p>
    <w:p>
      <w:pPr>
        <w:spacing w:after="40"/>
      </w:pPr>
      <w:r>
        <w:t>Yes, it's extremely hot,</w:t>
      </w:r>
    </w:p>
    <w:p>
      <w:pPr>
        <w:pStyle w:val="BodyText"/>
        <w:spacing w:before="40" w:after="260"/>
      </w:pPr>
      <w:r>
        <w:t>是的  非常热</w:t>
      </w:r>
    </w:p>
    <w:p>
      <w:pPr>
        <w:spacing w:after="40"/>
      </w:pPr>
      <w:r>
        <w:t>but his nephews are flying down,</w:t>
      </w:r>
    </w:p>
    <w:p>
      <w:pPr>
        <w:pStyle w:val="BodyText"/>
        <w:spacing w:before="40" w:after="260"/>
      </w:pPr>
      <w:r>
        <w:t>但是他的侄子们正要飞过去</w:t>
      </w:r>
    </w:p>
    <w:p>
      <w:pPr>
        <w:spacing w:after="40"/>
      </w:pPr>
      <w:r>
        <w:t>and they always bring cool weather.</w:t>
      </w:r>
    </w:p>
    <w:p>
      <w:pPr>
        <w:pStyle w:val="BodyText"/>
        <w:spacing w:before="40" w:after="260"/>
      </w:pPr>
      <w:r>
        <w:t>他们总是可以让天气凉爽下来</w:t>
      </w:r>
    </w:p>
    <w:p>
      <w:pPr>
        <w:spacing w:after="40"/>
      </w:pPr>
      <w:r>
        <w:t>Oh? Which nephews?</w:t>
      </w:r>
    </w:p>
    <w:p>
      <w:pPr>
        <w:pStyle w:val="BodyText"/>
        <w:spacing w:before="40" w:after="260"/>
      </w:pPr>
      <w:r>
        <w:t>是吗  哪个侄子</w:t>
      </w:r>
    </w:p>
    <w:p>
      <w:pPr>
        <w:spacing w:after="40"/>
      </w:pPr>
      <w:r>
        <w:t>Simka, who's 14, and little Boris, who's five.</w:t>
      </w:r>
    </w:p>
    <w:p>
      <w:pPr>
        <w:pStyle w:val="BodyText"/>
        <w:spacing w:before="40" w:after="260"/>
      </w:pPr>
      <w:r>
        <w:t>西姆卡  14岁  小鲍里斯  5岁</w:t>
      </w:r>
    </w:p>
    <w:p>
      <w:pPr>
        <w:spacing w:after="40"/>
      </w:pPr>
      <w:r>
        <w:t>Well, that's wonderful.</w:t>
      </w:r>
    </w:p>
    <w:p>
      <w:pPr>
        <w:pStyle w:val="BodyText"/>
        <w:spacing w:before="40" w:after="260"/>
      </w:pPr>
      <w:r>
        <w:t>太好了</w:t>
      </w:r>
    </w:p>
    <w:p>
      <w:pPr>
        <w:spacing w:after="40"/>
      </w:pPr>
      <w:r>
        <w:t>Though children can make you even hotter</w:t>
      </w:r>
    </w:p>
    <w:p>
      <w:pPr>
        <w:pStyle w:val="BodyText"/>
        <w:spacing w:before="40" w:after="260"/>
      </w:pPr>
      <w:r>
        <w:t>不过孩子爬在你身上时</w:t>
      </w:r>
    </w:p>
    <w:p>
      <w:pPr>
        <w:spacing w:after="40"/>
      </w:pPr>
      <w:r>
        <w:t>when they're crawling all over you.</w:t>
      </w:r>
    </w:p>
    <w:p>
      <w:pPr>
        <w:pStyle w:val="BodyText"/>
        <w:spacing w:before="40" w:after="260"/>
      </w:pPr>
      <w:r>
        <w:t>会让你觉得更热</w:t>
      </w:r>
    </w:p>
    <w:p>
      <w:pPr>
        <w:spacing w:after="40"/>
      </w:pPr>
      <w:r>
        <w:t>Maybe I should visit them.</w:t>
      </w:r>
    </w:p>
    <w:p>
      <w:pPr>
        <w:pStyle w:val="BodyText"/>
        <w:spacing w:before="40" w:after="260"/>
      </w:pPr>
      <w:r>
        <w:t>也许我应该去看看他们</w:t>
      </w:r>
    </w:p>
    <w:p>
      <w:pPr>
        <w:spacing w:after="40"/>
      </w:pPr>
      <w:r>
        <w:t>No, they don't want visitors.</w:t>
      </w:r>
    </w:p>
    <w:p>
      <w:pPr>
        <w:pStyle w:val="BodyText"/>
        <w:spacing w:before="40" w:after="260"/>
      </w:pPr>
      <w:r>
        <w:t>不用了  他们不欢迎访客</w:t>
      </w:r>
    </w:p>
    <w:p>
      <w:pPr>
        <w:spacing w:after="40"/>
      </w:pPr>
      <w:r>
        <w:t>I'm sorry, um, I have to get back to work.</w:t>
      </w:r>
    </w:p>
    <w:p>
      <w:pPr>
        <w:pStyle w:val="BodyText"/>
        <w:spacing w:before="40" w:after="260"/>
      </w:pPr>
      <w:r>
        <w:t>对不起  我得回去工作了</w:t>
      </w:r>
    </w:p>
    <w:p>
      <w:pPr>
        <w:spacing w:after="40"/>
      </w:pPr>
      <w:r>
        <w:t>It's very busy right now. Goodbye.</w:t>
      </w:r>
    </w:p>
    <w:p>
      <w:pPr>
        <w:pStyle w:val="BodyText"/>
        <w:spacing w:before="40" w:after="260"/>
      </w:pPr>
      <w:r>
        <w:t>我现在很忙  再见</w:t>
      </w:r>
    </w:p>
    <w:p>
      <w:pPr>
        <w:spacing w:after="40"/>
      </w:pPr>
      <w:r>
        <w:t>They're dropping sand and boron on the fire.</w:t>
      </w:r>
    </w:p>
    <w:p>
      <w:pPr>
        <w:pStyle w:val="BodyText"/>
        <w:spacing w:before="40" w:after="260"/>
      </w:pPr>
      <w:r>
        <w:t>他们在往火上投放沙子和硼</w:t>
      </w:r>
    </w:p>
    <w:p>
      <w:pPr>
        <w:spacing w:after="40"/>
      </w:pPr>
      <w:r>
        <w:t>It's what I would do.</w:t>
      </w:r>
    </w:p>
    <w:p>
      <w:pPr>
        <w:pStyle w:val="BodyText"/>
        <w:spacing w:before="40" w:after="260"/>
      </w:pPr>
      <w:r>
        <w:t>要我也会那么做</w:t>
      </w:r>
    </w:p>
    <w:p>
      <w:pPr>
        <w:spacing w:after="40"/>
      </w:pPr>
      <w:r>
        <w:t>Yes, I'm sure it is.</w:t>
      </w:r>
    </w:p>
    <w:p>
      <w:pPr>
        <w:pStyle w:val="BodyText"/>
        <w:spacing w:before="40" w:after="260"/>
      </w:pPr>
      <w:r>
        <w:t>没错  我想也是</w:t>
      </w:r>
    </w:p>
    <w:p>
      <w:pPr>
        <w:spacing w:after="40"/>
      </w:pPr>
      <w:r>
        <w:t>Where are you going?</w:t>
      </w:r>
    </w:p>
    <w:p>
      <w:pPr>
        <w:pStyle w:val="BodyText"/>
        <w:spacing w:before="40" w:after="260"/>
      </w:pPr>
      <w:r>
        <w:t>你要去哪里</w:t>
      </w:r>
    </w:p>
    <w:p>
      <w:pPr>
        <w:spacing w:after="40"/>
      </w:pPr>
      <w:r>
        <w:t>Chernobyl.</w:t>
      </w:r>
    </w:p>
    <w:p>
      <w:pPr>
        <w:pStyle w:val="BodyText"/>
        <w:spacing w:before="40" w:after="260"/>
      </w:pPr>
      <w:r>
        <w:t>切尔诺贝利</w:t>
      </w:r>
    </w:p>
    <w:p>
      <w:pPr>
        <w:spacing w:after="40"/>
      </w:pPr>
      <w:r>
        <w:t>It's been smooth. Twenty drops.</w:t>
      </w:r>
    </w:p>
    <w:p>
      <w:pPr>
        <w:pStyle w:val="BodyText"/>
        <w:spacing w:before="40" w:after="260"/>
      </w:pPr>
      <w:r>
        <w:t>一切都很顺利  二十次投放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怎么了</w:t>
      </w:r>
    </w:p>
    <w:p>
      <w:pPr>
        <w:spacing w:after="40"/>
      </w:pPr>
      <w:r>
        <w:t>There are 50,000 people in this city.</w:t>
      </w:r>
    </w:p>
    <w:p>
      <w:pPr>
        <w:pStyle w:val="BodyText"/>
        <w:spacing w:before="40" w:after="260"/>
      </w:pPr>
      <w:r>
        <w:t>这个城市有五万人</w:t>
      </w:r>
    </w:p>
    <w:p>
      <w:pPr>
        <w:spacing w:after="40"/>
      </w:pPr>
      <w:r>
        <w:t>Professor Ilyin, who's also on the commission,</w:t>
      </w:r>
    </w:p>
    <w:p>
      <w:pPr>
        <w:pStyle w:val="BodyText"/>
        <w:spacing w:before="40" w:after="260"/>
      </w:pPr>
      <w:r>
        <w:t>伊林教授  委员会成员之一</w:t>
      </w:r>
    </w:p>
    <w:p>
      <w:pPr>
        <w:spacing w:after="40"/>
      </w:pPr>
      <w:r>
        <w:t>says the radiation isn't high enough to evacuate.</w:t>
      </w:r>
    </w:p>
    <w:p>
      <w:pPr>
        <w:pStyle w:val="BodyText"/>
        <w:spacing w:before="40" w:after="260"/>
      </w:pPr>
      <w:r>
        <w:t>他说这点辐射用不着疏散</w:t>
      </w:r>
    </w:p>
    <w:p>
      <w:pPr>
        <w:spacing w:after="40"/>
      </w:pPr>
      <w:r>
        <w:t>Ilyin isn't a physicist.</w:t>
      </w:r>
    </w:p>
    <w:p>
      <w:pPr>
        <w:pStyle w:val="BodyText"/>
        <w:spacing w:before="40" w:after="260"/>
      </w:pPr>
      <w:r>
        <w:t>伊林不是物理学家</w:t>
      </w:r>
    </w:p>
    <w:p>
      <w:pPr>
        <w:spacing w:after="40"/>
      </w:pPr>
      <w:r>
        <w:t>Well, he's a medical doctor.</w:t>
      </w:r>
    </w:p>
    <w:p>
      <w:pPr>
        <w:pStyle w:val="BodyText"/>
        <w:spacing w:before="40" w:after="260"/>
      </w:pPr>
      <w:r>
        <w:t>他是个医生</w:t>
      </w:r>
    </w:p>
    <w:p>
      <w:pPr>
        <w:spacing w:after="40"/>
      </w:pPr>
      <w:r>
        <w:t>If he says it's safe, it's safe.</w:t>
      </w:r>
    </w:p>
    <w:p>
      <w:pPr>
        <w:pStyle w:val="BodyText"/>
        <w:spacing w:before="40" w:after="260"/>
      </w:pPr>
      <w:r>
        <w:t>如果他说安全  那就安全</w:t>
      </w:r>
    </w:p>
    <w:p>
      <w:pPr>
        <w:spacing w:after="40"/>
      </w:pPr>
      <w:r>
        <w:t>Not if they stay here.</w:t>
      </w:r>
    </w:p>
    <w:p>
      <w:pPr>
        <w:pStyle w:val="BodyText"/>
        <w:spacing w:before="40" w:after="260"/>
      </w:pPr>
      <w:r>
        <w:t>但他们留在这儿就不安全</w:t>
      </w:r>
    </w:p>
    <w:p>
      <w:pPr>
        <w:spacing w:after="40"/>
      </w:pPr>
      <w:r>
        <w:t>We're staying here.</w:t>
      </w:r>
    </w:p>
    <w:p>
      <w:pPr>
        <w:pStyle w:val="BodyText"/>
        <w:spacing w:before="40" w:after="260"/>
      </w:pPr>
      <w:r>
        <w:t>我们就留在这里</w:t>
      </w:r>
    </w:p>
    <w:p>
      <w:pPr>
        <w:spacing w:after="40"/>
      </w:pPr>
      <w:r>
        <w:t>Yes, we are, and we'll be dead in five years.</w:t>
      </w:r>
    </w:p>
    <w:p>
      <w:pPr>
        <w:pStyle w:val="BodyText"/>
        <w:spacing w:before="40" w:after="260"/>
      </w:pPr>
      <w:r>
        <w:t>没错  所以我们活不过五年</w:t>
      </w:r>
    </w:p>
    <w:p>
      <w:pPr>
        <w:spacing w:after="40"/>
      </w:pPr>
      <w:r>
        <w:t>I'm sorry, I...</w:t>
      </w:r>
    </w:p>
    <w:p>
      <w:pPr>
        <w:pStyle w:val="BodyText"/>
        <w:spacing w:before="40" w:after="260"/>
      </w:pPr>
      <w:r>
        <w:t>对不起  我</w:t>
      </w:r>
    </w:p>
    <w:p>
      <w:pPr>
        <w:spacing w:after="40"/>
      </w:pPr>
      <w:r>
        <w:t>I'm sorry.</w:t>
      </w:r>
    </w:p>
    <w:p>
      <w:pPr>
        <w:pStyle w:val="BodyText"/>
        <w:spacing w:before="40" w:after="260"/>
      </w:pPr>
      <w:r>
        <w:t>我很抱歉</w:t>
      </w:r>
    </w:p>
    <w:p>
      <w:pPr>
        <w:spacing w:after="40"/>
      </w:pPr>
      <w:r>
        <w:t>Shcherbina.</w:t>
      </w:r>
    </w:p>
    <w:p>
      <w:pPr>
        <w:pStyle w:val="BodyText"/>
        <w:spacing w:before="40" w:after="260"/>
      </w:pPr>
      <w:r>
        <w:t>我是谢比纳</w:t>
      </w:r>
    </w:p>
    <w:p>
      <w:pPr>
        <w:spacing w:after="40"/>
      </w:pPr>
      <w:r>
        <w:t>Thank you.</w:t>
      </w:r>
    </w:p>
    <w:p>
      <w:pPr>
        <w:pStyle w:val="BodyText"/>
        <w:spacing w:before="40" w:after="260"/>
      </w:pPr>
      <w:r>
        <w:t>谢谢</w:t>
      </w:r>
    </w:p>
    <w:p>
      <w:pPr>
        <w:spacing w:after="40"/>
      </w:pPr>
      <w:r>
        <w:t>A nuclear plant in Sweden has detected radiation</w:t>
      </w:r>
    </w:p>
    <w:p>
      <w:pPr>
        <w:pStyle w:val="BodyText"/>
        <w:spacing w:before="40" w:after="260"/>
      </w:pPr>
      <w:r>
        <w:t>瑞典的一座核电站检测到了辐射</w:t>
      </w:r>
    </w:p>
    <w:p>
      <w:pPr>
        <w:spacing w:after="40"/>
      </w:pPr>
      <w:r>
        <w:t>and identified it as a byproduct of our fuel.</w:t>
      </w:r>
    </w:p>
    <w:p>
      <w:pPr>
        <w:pStyle w:val="BodyText"/>
        <w:spacing w:before="40" w:after="260"/>
      </w:pPr>
      <w:r>
        <w:t>并分辨出是我们燃料的副产品</w:t>
      </w:r>
    </w:p>
    <w:p>
      <w:pPr>
        <w:spacing w:after="40"/>
      </w:pPr>
      <w:r>
        <w:t>The Americans took satellite photos.</w:t>
      </w:r>
    </w:p>
    <w:p>
      <w:pPr>
        <w:pStyle w:val="BodyText"/>
        <w:spacing w:before="40" w:after="260"/>
      </w:pPr>
      <w:r>
        <w:t>美国人拍了卫星照片</w:t>
      </w:r>
    </w:p>
    <w:p>
      <w:pPr>
        <w:spacing w:after="40"/>
      </w:pPr>
      <w:r>
        <w:t>The reactor building, the smoke, the fire.</w:t>
      </w:r>
    </w:p>
    <w:p>
      <w:pPr>
        <w:pStyle w:val="BodyText"/>
        <w:spacing w:before="40" w:after="260"/>
      </w:pPr>
      <w:r>
        <w:t>反应堆建筑  烟雾  还有火灾</w:t>
      </w:r>
    </w:p>
    <w:p>
      <w:pPr>
        <w:spacing w:after="40"/>
      </w:pPr>
      <w:r>
        <w:t>The whole world knows.</w:t>
      </w:r>
    </w:p>
    <w:p>
      <w:pPr>
        <w:pStyle w:val="BodyText"/>
        <w:spacing w:before="40" w:after="260"/>
      </w:pPr>
      <w:r>
        <w:t>全世界都知道了</w:t>
      </w:r>
    </w:p>
    <w:p>
      <w:pPr>
        <w:spacing w:after="40"/>
      </w:pPr>
      <w:r>
        <w:t>The wind has been blowing toward Germany.</w:t>
      </w:r>
    </w:p>
    <w:p>
      <w:pPr>
        <w:pStyle w:val="BodyText"/>
        <w:spacing w:before="40" w:after="260"/>
      </w:pPr>
      <w:r>
        <w:t>风一直吹向德国</w:t>
      </w:r>
    </w:p>
    <w:p>
      <w:pPr>
        <w:spacing w:after="40"/>
      </w:pPr>
      <w:r>
        <w:t>They're not letting children play outside...</w:t>
      </w:r>
    </w:p>
    <w:p>
      <w:pPr>
        <w:pStyle w:val="BodyText"/>
        <w:spacing w:before="40" w:after="260"/>
      </w:pPr>
      <w:r>
        <w:t>法兰克福  已经禁止孩子们</w:t>
      </w:r>
    </w:p>
    <w:p>
      <w:pPr>
        <w:spacing w:after="40"/>
      </w:pPr>
      <w:r>
        <w:t>in Frankfurt.</w:t>
      </w:r>
    </w:p>
    <w:p>
      <w:pPr>
        <w:pStyle w:val="BodyText"/>
        <w:spacing w:before="40" w:after="260"/>
      </w:pPr>
      <w:r>
        <w:t>去外面玩</w:t>
      </w:r>
    </w:p>
    <w:p>
      <w:pPr>
        <w:spacing w:after="40"/>
      </w:pPr>
      <w:r>
        <w:t>Want a smoke?</w:t>
      </w:r>
    </w:p>
    <w:p>
      <w:pPr>
        <w:pStyle w:val="BodyText"/>
        <w:spacing w:before="40" w:after="260"/>
      </w:pPr>
      <w:r>
        <w:t>想抽烟吗</w:t>
      </w:r>
    </w:p>
    <w:p>
      <w:pPr>
        <w:spacing w:after="40"/>
      </w:pPr>
      <w:r>
        <w:t>There has been a nuclear accident in the Soviet Union</w:t>
      </w:r>
    </w:p>
    <w:p>
      <w:pPr>
        <w:pStyle w:val="BodyText"/>
        <w:spacing w:before="40" w:after="260"/>
      </w:pPr>
      <w:r>
        <w:t>苏联境内发生了一起核事故</w:t>
      </w:r>
    </w:p>
    <w:p>
      <w:pPr>
        <w:spacing w:after="40"/>
      </w:pPr>
      <w:r>
        <w:t>and the Soviets have admitted that it happened.</w:t>
      </w:r>
    </w:p>
    <w:p>
      <w:pPr>
        <w:pStyle w:val="BodyText"/>
        <w:spacing w:before="40" w:after="260"/>
      </w:pPr>
      <w:r>
        <w:t>苏联也承认消息属实</w:t>
      </w:r>
    </w:p>
    <w:p>
      <w:pPr>
        <w:spacing w:after="40"/>
      </w:pPr>
      <w:r>
        <w:t>The Soviet version is this.</w:t>
      </w:r>
    </w:p>
    <w:p>
      <w:pPr>
        <w:pStyle w:val="BodyText"/>
        <w:spacing w:before="40" w:after="260"/>
      </w:pPr>
      <w:r>
        <w:t>苏联方面称</w:t>
      </w:r>
    </w:p>
    <w:p>
      <w:pPr>
        <w:spacing w:after="40"/>
      </w:pPr>
      <w:r>
        <w:t>One of the atomic reactors</w:t>
      </w:r>
    </w:p>
    <w:p>
      <w:pPr>
        <w:pStyle w:val="BodyText"/>
        <w:spacing w:before="40" w:after="260"/>
      </w:pPr>
      <w:r>
        <w:t>基辅市附近</w:t>
      </w:r>
    </w:p>
    <w:p>
      <w:pPr>
        <w:spacing w:after="40"/>
      </w:pPr>
      <w:r>
        <w:t>at the Chernobyl Atomic Power Plant near the city of Kiev was damaged,</w:t>
      </w:r>
    </w:p>
    <w:p>
      <w:pPr>
        <w:pStyle w:val="BodyText"/>
        <w:spacing w:before="40" w:after="260"/>
      </w:pPr>
      <w:r>
        <w:t>切尔诺贝利核电站内一处反应堆受损</w:t>
      </w:r>
    </w:p>
    <w:p>
      <w:pPr>
        <w:spacing w:after="40"/>
      </w:pPr>
      <w:r>
        <w:t>and there is speculation in Moscow</w:t>
      </w:r>
    </w:p>
    <w:p>
      <w:pPr>
        <w:pStyle w:val="BodyText"/>
        <w:spacing w:before="40" w:after="260"/>
      </w:pPr>
      <w:r>
        <w:t>莫斯科有推断称</w:t>
      </w:r>
    </w:p>
    <w:p>
      <w:pPr>
        <w:spacing w:after="40"/>
      </w:pPr>
      <w:r>
        <w:t>that people were injured and may have died.</w:t>
      </w:r>
    </w:p>
    <w:p>
      <w:pPr>
        <w:pStyle w:val="BodyText"/>
        <w:spacing w:before="40" w:after="260"/>
      </w:pPr>
      <w:r>
        <w:t>可能已有人受伤甚至死亡</w:t>
      </w:r>
    </w:p>
    <w:p>
      <w:pPr>
        <w:spacing w:after="40"/>
      </w:pPr>
      <w:r>
        <w:t>The Soviets may have been fairly quick to acknowledge the accident</w:t>
      </w:r>
    </w:p>
    <w:p>
      <w:pPr>
        <w:pStyle w:val="BodyText"/>
        <w:spacing w:before="40" w:after="260"/>
      </w:pPr>
      <w:r>
        <w:t>苏联如此痛快地承认了事故的发生</w:t>
      </w:r>
    </w:p>
    <w:p>
      <w:pPr>
        <w:spacing w:after="40"/>
      </w:pPr>
      <w:r>
        <w:t>because evidence in the form of mild nuclear radiation</w:t>
      </w:r>
    </w:p>
    <w:p>
      <w:pPr>
        <w:pStyle w:val="BodyText"/>
        <w:spacing w:before="40" w:after="260"/>
      </w:pPr>
      <w:r>
        <w:t>可能是因为证据已以轻微核辐射的形式</w:t>
      </w:r>
    </w:p>
    <w:p>
      <w:pPr>
        <w:spacing w:after="40"/>
      </w:pPr>
      <w:r>
        <w:t>had already reached beyond the Soviet borders to Scandinavia.</w:t>
      </w:r>
    </w:p>
    <w:p>
      <w:pPr>
        <w:pStyle w:val="BodyText"/>
        <w:spacing w:before="40" w:after="260"/>
      </w:pPr>
      <w:r>
        <w:t>穿越了苏联边界  到达斯堪的纳维亚</w:t>
      </w:r>
    </w:p>
    <w:p>
      <w:pPr>
        <w:spacing w:after="40"/>
      </w:pPr>
      <w:r>
        <w:t>I said turn around. This is a restricted zone.</w:t>
      </w:r>
    </w:p>
    <w:p>
      <w:pPr>
        <w:pStyle w:val="BodyText"/>
        <w:spacing w:before="40" w:after="260"/>
      </w:pPr>
      <w:r>
        <w:t>我说了掉头  这里是禁区</w:t>
      </w:r>
    </w:p>
    <w:p>
      <w:pPr>
        <w:spacing w:after="40"/>
      </w:pPr>
      <w:r>
        <w:t>I'm from the Byelorussian Institute for Nuclear Energy.</w:t>
      </w:r>
    </w:p>
    <w:p>
      <w:pPr>
        <w:pStyle w:val="BodyText"/>
        <w:spacing w:before="40" w:after="260"/>
      </w:pPr>
      <w:r>
        <w:t>我来自白俄罗斯核能源研究所</w:t>
      </w:r>
    </w:p>
    <w:p>
      <w:pPr>
        <w:spacing w:after="40"/>
      </w:pPr>
      <w:r>
        <w:t>Do you have permission?</w:t>
      </w:r>
    </w:p>
    <w:p>
      <w:pPr>
        <w:pStyle w:val="BodyText"/>
        <w:spacing w:before="40" w:after="260"/>
      </w:pPr>
      <w:r>
        <w:t>你有许可吗</w:t>
      </w:r>
    </w:p>
    <w:p>
      <w:pPr>
        <w:spacing w:after="40"/>
      </w:pPr>
      <w:r>
        <w:t>Listen to me, I need to speak to someone urgently.</w:t>
      </w:r>
    </w:p>
    <w:p>
      <w:pPr>
        <w:pStyle w:val="BodyText"/>
        <w:spacing w:before="40" w:after="260"/>
      </w:pPr>
      <w:r>
        <w:t>听着  事情紧急  我得找人谈谈</w:t>
      </w:r>
    </w:p>
    <w:p>
      <w:pPr>
        <w:spacing w:after="40"/>
      </w:pPr>
      <w:r>
        <w:t>Turn around right now, or I'll arrest you.</w:t>
      </w:r>
    </w:p>
    <w:p>
      <w:pPr>
        <w:pStyle w:val="BodyText"/>
        <w:spacing w:before="40" w:after="260"/>
      </w:pPr>
      <w:r>
        <w:t>马上掉头  要不然我就逮捕你</w:t>
      </w:r>
    </w:p>
    <w:p>
      <w:pPr>
        <w:spacing w:after="40"/>
      </w:pPr>
      <w:r>
        <w:t>If you arrest me,</w:t>
      </w:r>
    </w:p>
    <w:p>
      <w:pPr>
        <w:pStyle w:val="BodyText"/>
        <w:spacing w:before="40" w:after="260"/>
      </w:pPr>
      <w:r>
        <w:t>如果你要逮捕我</w:t>
      </w:r>
    </w:p>
    <w:p>
      <w:pPr>
        <w:spacing w:after="40"/>
      </w:pPr>
      <w:r>
        <w:t>you should take me to the highest possible authority.</w:t>
      </w:r>
    </w:p>
    <w:p>
      <w:pPr>
        <w:pStyle w:val="BodyText"/>
        <w:spacing w:before="40" w:after="260"/>
      </w:pPr>
      <w:r>
        <w:t>就带我去见最高负责人</w:t>
      </w:r>
    </w:p>
    <w:p>
      <w:pPr>
        <w:spacing w:after="40"/>
      </w:pPr>
      <w:r>
        <w:t>We have to start a radiological survey.</w:t>
      </w:r>
    </w:p>
    <w:p>
      <w:pPr>
        <w:pStyle w:val="BodyText"/>
        <w:spacing w:before="40" w:after="260"/>
      </w:pPr>
      <w:r>
        <w:t>我们需要展开放射性调查</w:t>
      </w:r>
    </w:p>
    <w:p>
      <w:pPr>
        <w:spacing w:after="40"/>
      </w:pPr>
      <w:r>
        <w:t>Sector by sector, on foot, dosimeters in hand.</w:t>
      </w:r>
    </w:p>
    <w:p>
      <w:pPr>
        <w:pStyle w:val="BodyText"/>
        <w:spacing w:before="40" w:after="260"/>
      </w:pPr>
      <w:r>
        <w:t>一个区一个区的来  徒步  手持剂量仪</w:t>
      </w:r>
    </w:p>
    <w:p>
      <w:pPr>
        <w:spacing w:after="40"/>
      </w:pPr>
      <w:r>
        <w:t>Are you all right?</w:t>
      </w:r>
    </w:p>
    <w:p>
      <w:pPr>
        <w:pStyle w:val="BodyText"/>
        <w:spacing w:before="40" w:after="260"/>
      </w:pPr>
      <w:r>
        <w:t>你还好吗</w:t>
      </w:r>
    </w:p>
    <w:p>
      <w:pPr>
        <w:spacing w:after="40"/>
      </w:pPr>
      <w:r>
        <w:t>Of course.</w:t>
      </w:r>
    </w:p>
    <w:p>
      <w:pPr>
        <w:pStyle w:val="BodyText"/>
        <w:spacing w:before="40" w:after="260"/>
      </w:pPr>
      <w:r>
        <w:t>当然</w:t>
      </w:r>
    </w:p>
    <w:p>
      <w:pPr>
        <w:spacing w:after="40"/>
      </w:pPr>
      <w:r>
        <w:t>Comrades--</w:t>
      </w:r>
    </w:p>
    <w:p>
      <w:pPr>
        <w:pStyle w:val="BodyText"/>
        <w:spacing w:before="40" w:after="260"/>
      </w:pPr>
      <w:r>
        <w:t>同志们</w:t>
      </w:r>
    </w:p>
    <w:p>
      <w:pPr>
        <w:spacing w:after="40"/>
      </w:pPr>
      <w:r>
        <w:t>The guards arrested this woman at the south checkpoint.</w:t>
      </w:r>
    </w:p>
    <w:p>
      <w:pPr>
        <w:pStyle w:val="BodyText"/>
        <w:spacing w:before="40" w:after="260"/>
      </w:pPr>
      <w:r>
        <w:t>警卫在南部检查点逮捕了这个女人</w:t>
      </w:r>
    </w:p>
    <w:p>
      <w:pPr>
        <w:spacing w:after="40"/>
      </w:pPr>
      <w:r>
        <w:t>I'd have put her in a cell--</w:t>
      </w:r>
    </w:p>
    <w:p>
      <w:pPr>
        <w:pStyle w:val="BodyText"/>
        <w:spacing w:before="40" w:after="260"/>
      </w:pPr>
      <w:r>
        <w:t>我本该把她关进牢房</w:t>
      </w:r>
    </w:p>
    <w:p>
      <w:pPr>
        <w:spacing w:after="40"/>
      </w:pPr>
      <w:r>
        <w:t>But he thought you should know that I know.</w:t>
      </w:r>
    </w:p>
    <w:p>
      <w:pPr>
        <w:pStyle w:val="BodyText"/>
        <w:spacing w:before="40" w:after="260"/>
      </w:pPr>
      <w:r>
        <w:t>但是他觉得你们应该知道我都知道了</w:t>
      </w:r>
    </w:p>
    <w:p>
      <w:pPr>
        <w:spacing w:after="40"/>
      </w:pPr>
      <w:r>
        <w:t>I know that your reactor core is exposed.</w:t>
      </w:r>
    </w:p>
    <w:p>
      <w:pPr>
        <w:pStyle w:val="BodyText"/>
        <w:spacing w:before="40" w:after="260"/>
      </w:pPr>
      <w:r>
        <w:t>我知道你们的反应堆芯爆炸了</w:t>
      </w:r>
    </w:p>
    <w:p>
      <w:pPr>
        <w:spacing w:after="40"/>
      </w:pPr>
      <w:r>
        <w:t>I know the graphite is on fire, the fuel is melting,</w:t>
      </w:r>
    </w:p>
    <w:p>
      <w:pPr>
        <w:pStyle w:val="BodyText"/>
        <w:spacing w:before="40" w:after="260"/>
      </w:pPr>
      <w:r>
        <w:t>我知道石墨着火了  燃料正在熔化</w:t>
      </w:r>
    </w:p>
    <w:p>
      <w:pPr>
        <w:spacing w:after="40"/>
      </w:pPr>
      <w:r>
        <w:t>and you're dropping sand and boron on it,</w:t>
      </w:r>
    </w:p>
    <w:p>
      <w:pPr>
        <w:pStyle w:val="BodyText"/>
        <w:spacing w:before="40" w:after="260"/>
      </w:pPr>
      <w:r>
        <w:t>以及你们在反应堆上方投放沙子和硼</w:t>
      </w:r>
    </w:p>
    <w:p>
      <w:pPr>
        <w:spacing w:after="40"/>
      </w:pPr>
      <w:r>
        <w:t>which you probably thought was smart, but you've made a mistake.</w:t>
      </w:r>
    </w:p>
    <w:p>
      <w:pPr>
        <w:pStyle w:val="BodyText"/>
        <w:spacing w:before="40" w:after="260"/>
      </w:pPr>
      <w:r>
        <w:t>你们可能觉得这很明智  但你们犯了个错</w:t>
      </w:r>
    </w:p>
    <w:p>
      <w:pPr>
        <w:spacing w:after="40"/>
      </w:pPr>
      <w:r>
        <w:t>Ulana Yuriyvna Khomyuk, Chief Physicist,</w:t>
      </w:r>
    </w:p>
    <w:p>
      <w:pPr>
        <w:pStyle w:val="BodyText"/>
        <w:spacing w:before="40" w:after="260"/>
      </w:pPr>
      <w:r>
        <w:t>乌拉娜·尤里伊芙娜·霍缪克  首席物理学家</w:t>
      </w:r>
    </w:p>
    <w:p>
      <w:pPr>
        <w:spacing w:after="40"/>
      </w:pPr>
      <w:r>
        <w:t>Byelorussian Institute for Nuclear Energy.</w:t>
      </w:r>
    </w:p>
    <w:p>
      <w:pPr>
        <w:pStyle w:val="BodyText"/>
        <w:spacing w:before="40" w:after="260"/>
      </w:pPr>
      <w:r>
        <w:t>就职于白俄罗斯核能源研究所</w:t>
      </w:r>
    </w:p>
    <w:p>
      <w:pPr>
        <w:spacing w:after="40"/>
      </w:pPr>
      <w:r>
        <w:t>And you are Valery Alexeyevich Legasov?</w:t>
      </w:r>
    </w:p>
    <w:p>
      <w:pPr>
        <w:pStyle w:val="BodyText"/>
        <w:spacing w:before="40" w:after="260"/>
      </w:pPr>
      <w:r>
        <w:t>你是瓦列利·阿列克谢维奇·列加索夫吗</w:t>
      </w:r>
    </w:p>
    <w:p>
      <w:pPr>
        <w:spacing w:after="40"/>
      </w:pPr>
      <w:r>
        <w:t>Smothering the core will put the fire out,</w:t>
      </w:r>
    </w:p>
    <w:p>
      <w:pPr>
        <w:pStyle w:val="BodyText"/>
        <w:spacing w:before="40" w:after="260"/>
      </w:pPr>
      <w:r>
        <w:t>覆盖堆芯的确能灭火</w:t>
      </w:r>
    </w:p>
    <w:p>
      <w:pPr>
        <w:spacing w:after="40"/>
      </w:pPr>
      <w:r>
        <w:t>but the temperature will eventually increase--</w:t>
      </w:r>
    </w:p>
    <w:p>
      <w:pPr>
        <w:pStyle w:val="BodyText"/>
        <w:spacing w:before="40" w:after="260"/>
      </w:pPr>
      <w:r>
        <w:t>但是最终  温度还是会增加到</w:t>
      </w:r>
    </w:p>
    <w:p>
      <w:pPr>
        <w:spacing w:after="40"/>
      </w:pPr>
      <w:r>
        <w:t>Believe me, I'm perfectly aware.</w:t>
      </w:r>
    </w:p>
    <w:p>
      <w:pPr>
        <w:pStyle w:val="BodyText"/>
        <w:spacing w:before="40" w:after="260"/>
      </w:pPr>
      <w:r>
        <w:t>相信我  我很清楚</w:t>
      </w:r>
    </w:p>
    <w:p>
      <w:pPr>
        <w:spacing w:after="40"/>
      </w:pPr>
      <w:r>
        <w:t>But I estimate at least a month</w:t>
      </w:r>
    </w:p>
    <w:p>
      <w:pPr>
        <w:pStyle w:val="BodyText"/>
        <w:spacing w:before="40" w:after="260"/>
      </w:pPr>
      <w:r>
        <w:t>但我估计至少需要一个月</w:t>
      </w:r>
    </w:p>
    <w:p>
      <w:pPr>
        <w:spacing w:after="40"/>
      </w:pPr>
      <w:r>
        <w:t>before it melts through the lower concrete pad,</w:t>
      </w:r>
    </w:p>
    <w:p>
      <w:pPr>
        <w:pStyle w:val="BodyText"/>
        <w:spacing w:before="40" w:after="260"/>
      </w:pPr>
      <w:r>
        <w:t>堆芯才会熔穿下部的混凝土层</w:t>
      </w:r>
    </w:p>
    <w:p>
      <w:pPr>
        <w:spacing w:after="40"/>
      </w:pPr>
      <w:r>
        <w:t>- which gives us time-- - No, you don't have a month.</w:t>
      </w:r>
    </w:p>
    <w:p>
      <w:pPr>
        <w:pStyle w:val="BodyText"/>
        <w:spacing w:before="40" w:after="260"/>
      </w:pPr>
      <w:r>
        <w:t>-这能给我们时间  -不  没有一个月</w:t>
      </w:r>
    </w:p>
    <w:p>
      <w:pPr>
        <w:spacing w:after="40"/>
      </w:pPr>
      <w:r>
        <w:t>You have approximately two days.</w:t>
      </w:r>
    </w:p>
    <w:p>
      <w:pPr>
        <w:pStyle w:val="BodyText"/>
        <w:spacing w:before="40" w:after="260"/>
      </w:pPr>
      <w:r>
        <w:t>大约只有两天</w:t>
      </w:r>
    </w:p>
    <w:p>
      <w:pPr>
        <w:spacing w:after="40"/>
      </w:pPr>
      <w:r>
        <w:t>Yes, the fuel would take a month</w:t>
      </w:r>
    </w:p>
    <w:p>
      <w:pPr>
        <w:pStyle w:val="BodyText"/>
        <w:spacing w:before="40" w:after="260"/>
      </w:pPr>
      <w:r>
        <w:t>的确  燃料需要一个月的时间</w:t>
      </w:r>
    </w:p>
    <w:p>
      <w:pPr>
        <w:spacing w:after="40"/>
      </w:pPr>
      <w:r>
        <w:t>to reach the concrete pad here.</w:t>
      </w:r>
    </w:p>
    <w:p>
      <w:pPr>
        <w:pStyle w:val="BodyText"/>
        <w:spacing w:before="40" w:after="260"/>
      </w:pPr>
      <w:r>
        <w:t>才能到达这里的混凝土层</w:t>
      </w:r>
    </w:p>
    <w:p>
      <w:pPr>
        <w:spacing w:after="40"/>
      </w:pPr>
      <w:r>
        <w:t>But first... it's going to burn through</w:t>
      </w:r>
    </w:p>
    <w:p>
      <w:pPr>
        <w:pStyle w:val="BodyText"/>
        <w:spacing w:before="40" w:after="260"/>
      </w:pPr>
      <w:r>
        <w:t>但是首先  在周二之前</w:t>
      </w:r>
    </w:p>
    <w:p>
      <w:pPr>
        <w:spacing w:after="40"/>
      </w:pPr>
      <w:r>
        <w:t>the biological shield here by Tuesday.</w:t>
      </w:r>
    </w:p>
    <w:p>
      <w:pPr>
        <w:pStyle w:val="BodyText"/>
        <w:spacing w:before="40" w:after="260"/>
      </w:pPr>
      <w:r>
        <w:t>就会熔穿这里的生物屏障</w:t>
      </w:r>
    </w:p>
    <w:p>
      <w:pPr>
        <w:spacing w:after="40"/>
      </w:pPr>
      <w:r>
        <w:t>And when it does, it's going to hit these tanks--</w:t>
      </w:r>
    </w:p>
    <w:p>
      <w:pPr>
        <w:pStyle w:val="BodyText"/>
        <w:spacing w:before="40" w:after="260"/>
      </w:pPr>
      <w:r>
        <w:t>一旦熔穿  燃料就会进入这些水箱</w:t>
      </w:r>
    </w:p>
    <w:p>
      <w:pPr>
        <w:spacing w:after="40"/>
      </w:pPr>
      <w:r>
        <w:t>bubbler pools, reservoirs--</w:t>
      </w:r>
    </w:p>
    <w:p>
      <w:pPr>
        <w:pStyle w:val="BodyText"/>
        <w:spacing w:before="40" w:after="260"/>
      </w:pPr>
      <w:r>
        <w:t>起泡池  蓄水池</w:t>
      </w:r>
    </w:p>
    <w:p>
      <w:pPr>
        <w:spacing w:after="40"/>
      </w:pPr>
      <w:r>
        <w:t>Reservoirs for the ECS. I understand your concern,</w:t>
      </w:r>
    </w:p>
    <w:p>
      <w:pPr>
        <w:pStyle w:val="BodyText"/>
        <w:spacing w:before="40" w:after="260"/>
      </w:pPr>
      <w:r>
        <w:t>应急冷却系统的蓄水池  我理解你的担忧</w:t>
      </w:r>
    </w:p>
    <w:p>
      <w:pPr>
        <w:spacing w:after="40"/>
      </w:pPr>
      <w:r>
        <w:t>but I confirmed it with plant personnel.</w:t>
      </w:r>
    </w:p>
    <w:p>
      <w:pPr>
        <w:pStyle w:val="BodyText"/>
        <w:spacing w:before="40" w:after="260"/>
      </w:pPr>
      <w:r>
        <w:t>但是我得到了工厂员工的证实</w:t>
      </w:r>
    </w:p>
    <w:p>
      <w:pPr>
        <w:spacing w:after="40"/>
      </w:pPr>
      <w:r>
        <w:t>- The tanks are nearly empty. - No, they were nearly empty.</w:t>
      </w:r>
    </w:p>
    <w:p>
      <w:pPr>
        <w:pStyle w:val="BodyText"/>
        <w:spacing w:before="40" w:after="260"/>
      </w:pPr>
      <w:r>
        <w:t>-水箱基本上都空了  -不  之前是空的</w:t>
      </w:r>
    </w:p>
    <w:p>
      <w:pPr>
        <w:spacing w:after="40"/>
      </w:pPr>
      <w:r>
        <w:t>Each of these points here, here, and here</w:t>
      </w:r>
    </w:p>
    <w:p>
      <w:pPr>
        <w:pStyle w:val="BodyText"/>
        <w:spacing w:before="40" w:after="260"/>
      </w:pPr>
      <w:r>
        <w:t>所有这些点  这里  这里  还有这里</w:t>
      </w:r>
    </w:p>
    <w:p>
      <w:pPr>
        <w:spacing w:after="40"/>
      </w:pPr>
      <w:r>
        <w:t>all drain to the bubbler pools.</w:t>
      </w:r>
    </w:p>
    <w:p>
      <w:pPr>
        <w:pStyle w:val="BodyText"/>
        <w:spacing w:before="40" w:after="260"/>
      </w:pPr>
      <w:r>
        <w:t>都将水排放至起泡池</w:t>
      </w:r>
    </w:p>
    <w:p>
      <w:pPr>
        <w:spacing w:after="40"/>
      </w:pPr>
      <w:r>
        <w:t>I'm guessing that every pipe in the building ruptured.</w:t>
      </w:r>
    </w:p>
    <w:p>
      <w:pPr>
        <w:pStyle w:val="BodyText"/>
        <w:spacing w:before="40" w:after="260"/>
      </w:pPr>
      <w:r>
        <w:t>我猜核电站里的管道应该已经全部破裂</w:t>
      </w:r>
    </w:p>
    <w:p>
      <w:pPr>
        <w:spacing w:after="40"/>
      </w:pPr>
      <w:r>
        <w:t>And then there are those fire engines that I saw on the way in.</w:t>
      </w:r>
    </w:p>
    <w:p>
      <w:pPr>
        <w:pStyle w:val="BodyText"/>
        <w:spacing w:before="40" w:after="260"/>
      </w:pPr>
      <w:r>
        <w:t>加上我来时看到的那些消防车</w:t>
      </w:r>
    </w:p>
    <w:p>
      <w:pPr>
        <w:spacing w:after="40"/>
      </w:pPr>
      <w:r>
        <w:t>The fire hoses are still connected.</w:t>
      </w:r>
    </w:p>
    <w:p>
      <w:pPr>
        <w:pStyle w:val="BodyText"/>
        <w:spacing w:before="40" w:after="260"/>
      </w:pPr>
      <w:r>
        <w:t>消防软管还连着呢</w:t>
      </w:r>
    </w:p>
    <w:p>
      <w:pPr>
        <w:spacing w:after="40"/>
      </w:pPr>
      <w:r>
        <w:t>They've been gushing water into the structure this whole time.</w:t>
      </w:r>
    </w:p>
    <w:p>
      <w:pPr>
        <w:pStyle w:val="BodyText"/>
        <w:spacing w:before="40" w:after="260"/>
      </w:pPr>
      <w:r>
        <w:t>他们一直都在向建筑物喷水</w:t>
      </w:r>
    </w:p>
    <w:p>
      <w:pPr>
        <w:spacing w:after="40"/>
      </w:pPr>
      <w:r>
        <w:t>The tanks are full.</w:t>
      </w:r>
    </w:p>
    <w:p>
      <w:pPr>
        <w:pStyle w:val="BodyText"/>
        <w:spacing w:before="40" w:after="260"/>
      </w:pPr>
      <w:r>
        <w:t>水箱是满的</w:t>
      </w:r>
    </w:p>
    <w:p>
      <w:pPr>
        <w:spacing w:after="40"/>
      </w:pPr>
      <w:r>
        <w:t>The tanks are full.</w:t>
      </w:r>
    </w:p>
    <w:p>
      <w:pPr>
        <w:pStyle w:val="BodyText"/>
        <w:spacing w:before="40" w:after="260"/>
      </w:pPr>
      <w:r>
        <w:t>水箱是满的</w:t>
      </w:r>
    </w:p>
    <w:p>
      <w:pPr>
        <w:spacing w:after="40"/>
      </w:pPr>
      <w:r>
        <w:t>I have ten minutes, then I'm back on the phone</w:t>
      </w:r>
    </w:p>
    <w:p>
      <w:pPr>
        <w:pStyle w:val="BodyText"/>
        <w:spacing w:before="40" w:after="260"/>
      </w:pPr>
      <w:r>
        <w:t>我只有十分钟时间  然后又得接着打电话</w:t>
      </w:r>
    </w:p>
    <w:p>
      <w:pPr>
        <w:spacing w:after="40"/>
      </w:pPr>
      <w:r>
        <w:t>apologizing to our friends,</w:t>
      </w:r>
    </w:p>
    <w:p>
      <w:pPr>
        <w:pStyle w:val="BodyText"/>
        <w:spacing w:before="40" w:after="260"/>
      </w:pPr>
      <w:r>
        <w:t>向所有的友国致歉</w:t>
      </w:r>
    </w:p>
    <w:p>
      <w:pPr>
        <w:spacing w:after="40"/>
      </w:pPr>
      <w:r>
        <w:t>apologizing to our enemies.</w:t>
      </w:r>
    </w:p>
    <w:p>
      <w:pPr>
        <w:pStyle w:val="BodyText"/>
        <w:spacing w:before="40" w:after="260"/>
      </w:pPr>
      <w:r>
        <w:t>向我们的敌国致歉</w:t>
      </w:r>
    </w:p>
    <w:p>
      <w:pPr>
        <w:spacing w:after="40"/>
      </w:pPr>
      <w:r>
        <w:t>Our power comes from the perception of our power.</w:t>
      </w:r>
    </w:p>
    <w:p>
      <w:pPr>
        <w:pStyle w:val="BodyText"/>
        <w:spacing w:before="40" w:after="260"/>
      </w:pPr>
      <w:r>
        <w:t>我们的力量取决于自我认知</w:t>
      </w:r>
    </w:p>
    <w:p>
      <w:pPr>
        <w:spacing w:after="40"/>
      </w:pPr>
      <w:r>
        <w:t>Do you understand the damage this has done?</w:t>
      </w:r>
    </w:p>
    <w:p>
      <w:pPr>
        <w:pStyle w:val="BodyText"/>
        <w:spacing w:before="40" w:after="260"/>
      </w:pPr>
      <w:r>
        <w:t>你们明白这次事故造成了多大损失吗</w:t>
      </w:r>
    </w:p>
    <w:p>
      <w:pPr>
        <w:spacing w:after="40"/>
      </w:pPr>
      <w:r>
        <w:t>Do you understand what's at stake?</w:t>
      </w:r>
    </w:p>
    <w:p>
      <w:pPr>
        <w:pStyle w:val="BodyText"/>
        <w:spacing w:before="40" w:after="260"/>
      </w:pPr>
      <w:r>
        <w:t>你们明白这事关多么重大吗</w:t>
      </w:r>
    </w:p>
    <w:p>
      <w:pPr>
        <w:spacing w:after="40"/>
      </w:pPr>
      <w:r>
        <w:t>Boris.</w:t>
      </w:r>
    </w:p>
    <w:p>
      <w:pPr>
        <w:pStyle w:val="BodyText"/>
        <w:spacing w:before="40" w:after="260"/>
      </w:pPr>
      <w:r>
        <w:t>鲍里斯</w:t>
      </w:r>
    </w:p>
    <w:p>
      <w:pPr>
        <w:spacing w:after="40"/>
      </w:pPr>
      <w:r>
        <w:t>Professor Legasov will deliver our briefing.</w:t>
      </w:r>
    </w:p>
    <w:p>
      <w:pPr>
        <w:pStyle w:val="BodyText"/>
        <w:spacing w:before="40" w:after="260"/>
      </w:pPr>
      <w:r>
        <w:t>列加索夫教授将进行汇报</w:t>
      </w:r>
    </w:p>
    <w:p>
      <w:pPr>
        <w:spacing w:after="40"/>
      </w:pPr>
      <w:r>
        <w:t>There is some good news.</w:t>
      </w:r>
    </w:p>
    <w:p>
      <w:pPr>
        <w:pStyle w:val="BodyText"/>
        <w:spacing w:before="40" w:after="260"/>
      </w:pPr>
      <w:r>
        <w:t>有好消息</w:t>
      </w:r>
    </w:p>
    <w:p>
      <w:pPr>
        <w:spacing w:after="40"/>
      </w:pPr>
      <w:r>
        <w:t>The air drops are working to douse the fire.</w:t>
      </w:r>
    </w:p>
    <w:p>
      <w:pPr>
        <w:pStyle w:val="BodyText"/>
        <w:spacing w:before="40" w:after="260"/>
      </w:pPr>
      <w:r>
        <w:t>空投在有效地减小火势</w:t>
      </w:r>
    </w:p>
    <w:p>
      <w:pPr>
        <w:spacing w:after="40"/>
      </w:pPr>
      <w:r>
        <w:t>There's been a reduction in radionuclide emissions,</w:t>
      </w:r>
    </w:p>
    <w:p>
      <w:pPr>
        <w:pStyle w:val="BodyText"/>
        <w:spacing w:before="40" w:after="260"/>
      </w:pPr>
      <w:r>
        <w:t>放射性核素排放量也有所减少</w:t>
      </w:r>
    </w:p>
    <w:p>
      <w:pPr>
        <w:spacing w:after="40"/>
      </w:pPr>
      <w:r>
        <w:t>but the fire will not be extinguished</w:t>
      </w:r>
    </w:p>
    <w:p>
      <w:pPr>
        <w:pStyle w:val="BodyText"/>
        <w:spacing w:before="40" w:after="260"/>
      </w:pPr>
      <w:r>
        <w:t>但火还要至少两周</w:t>
      </w:r>
    </w:p>
    <w:p>
      <w:pPr>
        <w:spacing w:after="40"/>
      </w:pPr>
      <w:r>
        <w:t>for at least another two weeks.</w:t>
      </w:r>
    </w:p>
    <w:p>
      <w:pPr>
        <w:pStyle w:val="BodyText"/>
        <w:spacing w:before="40" w:after="260"/>
      </w:pPr>
      <w:r>
        <w:t>才能被灭掉</w:t>
      </w:r>
    </w:p>
    <w:p>
      <w:pPr>
        <w:spacing w:after="40"/>
      </w:pPr>
      <w:r>
        <w:t>There is also an additional problem.</w:t>
      </w:r>
    </w:p>
    <w:p>
      <w:pPr>
        <w:pStyle w:val="BodyText"/>
        <w:spacing w:before="40" w:after="260"/>
      </w:pPr>
      <w:r>
        <w:t>另外还有一个问题</w:t>
      </w:r>
    </w:p>
    <w:p>
      <w:pPr>
        <w:spacing w:after="40"/>
      </w:pPr>
      <w:r>
        <w:t>Nuclear fuel doesn't turn cold</w:t>
      </w:r>
    </w:p>
    <w:p>
      <w:pPr>
        <w:pStyle w:val="BodyText"/>
        <w:spacing w:before="40" w:after="260"/>
      </w:pPr>
      <w:r>
        <w:t>核燃料就算没着火</w:t>
      </w:r>
    </w:p>
    <w:p>
      <w:pPr>
        <w:spacing w:after="40"/>
      </w:pPr>
      <w:r>
        <w:t>simply because it is not on fire.</w:t>
      </w:r>
    </w:p>
    <w:p>
      <w:pPr>
        <w:pStyle w:val="BodyText"/>
        <w:spacing w:before="40" w:after="260"/>
      </w:pPr>
      <w:r>
        <w:t>也不会冷却下来</w:t>
      </w:r>
    </w:p>
    <w:p>
      <w:pPr>
        <w:spacing w:after="40"/>
      </w:pPr>
      <w:r>
        <w:t>In fact, the temperature will likely rise</w:t>
      </w:r>
    </w:p>
    <w:p>
      <w:pPr>
        <w:pStyle w:val="BodyText"/>
        <w:spacing w:before="40" w:after="260"/>
      </w:pPr>
      <w:r>
        <w:t>事实上  其温度有可能会上升</w:t>
      </w:r>
    </w:p>
    <w:p>
      <w:pPr>
        <w:spacing w:after="40"/>
      </w:pPr>
      <w:r>
        <w:t>as a result of the blanket of sand we've dropped.</w:t>
      </w:r>
    </w:p>
    <w:p>
      <w:pPr>
        <w:pStyle w:val="BodyText"/>
        <w:spacing w:before="40" w:after="260"/>
      </w:pPr>
      <w:r>
        <w:t>因为我们投放了一层沙子</w:t>
      </w:r>
    </w:p>
    <w:p>
      <w:pPr>
        <w:spacing w:after="40"/>
      </w:pPr>
      <w:r>
        <w:t>The uranium will melt the sand,</w:t>
      </w:r>
    </w:p>
    <w:p>
      <w:pPr>
        <w:pStyle w:val="BodyText"/>
        <w:spacing w:before="40" w:after="260"/>
      </w:pPr>
      <w:r>
        <w:t>铀会熔化沙子</w:t>
      </w:r>
    </w:p>
    <w:p>
      <w:pPr>
        <w:spacing w:after="40"/>
      </w:pPr>
      <w:r>
        <w:t>creating a kind of lava</w:t>
      </w:r>
    </w:p>
    <w:p>
      <w:pPr>
        <w:pStyle w:val="BodyText"/>
        <w:spacing w:before="40" w:after="260"/>
      </w:pPr>
      <w:r>
        <w:t>形成熔岩</w:t>
      </w:r>
    </w:p>
    <w:p>
      <w:pPr>
        <w:spacing w:after="40"/>
      </w:pPr>
      <w:r>
        <w:t>which will begin to melt down through the shield below.</w:t>
      </w:r>
    </w:p>
    <w:p>
      <w:pPr>
        <w:pStyle w:val="BodyText"/>
        <w:spacing w:before="40" w:after="260"/>
      </w:pPr>
      <w:r>
        <w:t>熔掉下面的保护屏障</w:t>
      </w:r>
    </w:p>
    <w:p>
      <w:pPr>
        <w:spacing w:after="40"/>
      </w:pPr>
      <w:r>
        <w:t>You have made lava?</w:t>
      </w:r>
    </w:p>
    <w:p>
      <w:pPr>
        <w:pStyle w:val="BodyText"/>
        <w:spacing w:before="40" w:after="260"/>
      </w:pPr>
      <w:r>
        <w:t>你制造了熔岩</w:t>
      </w:r>
    </w:p>
    <w:p>
      <w:pPr>
        <w:spacing w:after="40"/>
      </w:pPr>
      <w:r>
        <w:t>I anticipated this.</w:t>
      </w:r>
    </w:p>
    <w:p>
      <w:pPr>
        <w:pStyle w:val="BodyText"/>
        <w:spacing w:before="40" w:after="260"/>
      </w:pPr>
      <w:r>
        <w:t>这在预料之中</w:t>
      </w:r>
    </w:p>
    <w:p>
      <w:pPr>
        <w:spacing w:after="40"/>
      </w:pPr>
      <w:r>
        <w:t>I believed there was time to reinforce</w:t>
      </w:r>
    </w:p>
    <w:p>
      <w:pPr>
        <w:pStyle w:val="BodyText"/>
        <w:spacing w:before="40" w:after="260"/>
      </w:pPr>
      <w:r>
        <w:t>我本以为有足够的时间来加固</w:t>
      </w:r>
    </w:p>
    <w:p>
      <w:pPr>
        <w:spacing w:after="40"/>
      </w:pPr>
      <w:r>
        <w:t>this lower concrete pad</w:t>
      </w:r>
    </w:p>
    <w:p>
      <w:pPr>
        <w:pStyle w:val="BodyText"/>
        <w:spacing w:before="40" w:after="260"/>
      </w:pPr>
      <w:r>
        <w:t>下面的混凝土保护层</w:t>
      </w:r>
    </w:p>
    <w:p>
      <w:pPr>
        <w:spacing w:after="40"/>
      </w:pPr>
      <w:r>
        <w:t>before the lava reached the earth</w:t>
      </w:r>
    </w:p>
    <w:p>
      <w:pPr>
        <w:pStyle w:val="BodyText"/>
        <w:spacing w:before="40" w:after="260"/>
      </w:pPr>
      <w:r>
        <w:t>避免熔岩侵入地下</w:t>
      </w:r>
    </w:p>
    <w:p>
      <w:pPr>
        <w:spacing w:after="40"/>
      </w:pPr>
      <w:r>
        <w:t>and contaminated the groundwater.</w:t>
      </w:r>
    </w:p>
    <w:p>
      <w:pPr>
        <w:pStyle w:val="BodyText"/>
        <w:spacing w:before="40" w:after="260"/>
      </w:pPr>
      <w:r>
        <w:t>污染地下水</w:t>
      </w:r>
    </w:p>
    <w:p>
      <w:pPr>
        <w:spacing w:after="40"/>
      </w:pPr>
      <w:r>
        <w:t>But as it turned out, I was worried about the wrong thing.</w:t>
      </w:r>
    </w:p>
    <w:p>
      <w:pPr>
        <w:pStyle w:val="BodyText"/>
        <w:spacing w:before="40" w:after="260"/>
      </w:pPr>
      <w:r>
        <w:t>但事实证明  我考虑错了方向</w:t>
      </w:r>
    </w:p>
    <w:p>
      <w:pPr>
        <w:spacing w:after="40"/>
      </w:pPr>
      <w:r>
        <w:t>It was my understanding that these large water tanks</w:t>
      </w:r>
    </w:p>
    <w:p>
      <w:pPr>
        <w:pStyle w:val="BodyText"/>
        <w:spacing w:before="40" w:after="260"/>
      </w:pPr>
      <w:r>
        <w:t>因为我本以为反应堆下面的</w:t>
      </w:r>
    </w:p>
    <w:p>
      <w:pPr>
        <w:spacing w:after="40"/>
      </w:pPr>
      <w:r>
        <w:t>under the reactor were essentially empty.</w:t>
      </w:r>
    </w:p>
    <w:p>
      <w:pPr>
        <w:pStyle w:val="BodyText"/>
        <w:spacing w:before="40" w:after="260"/>
      </w:pPr>
      <w:r>
        <w:t>大型水箱几乎是空的</w:t>
      </w:r>
    </w:p>
    <w:p>
      <w:pPr>
        <w:spacing w:after="40"/>
      </w:pPr>
      <w:r>
        <w:t>This is Ulana Khomyuk of the Byelorussian Institute.</w:t>
      </w:r>
    </w:p>
    <w:p>
      <w:pPr>
        <w:pStyle w:val="BodyText"/>
        <w:spacing w:before="40" w:after="260"/>
      </w:pPr>
      <w:r>
        <w:t>这位是白俄罗斯核能源研究所的乌拉娜·霍缪克</w:t>
      </w:r>
    </w:p>
    <w:p>
      <w:pPr>
        <w:spacing w:after="40"/>
      </w:pPr>
      <w:r>
        <w:t>Thanks to her insight, we are now aware</w:t>
      </w:r>
    </w:p>
    <w:p>
      <w:pPr>
        <w:pStyle w:val="BodyText"/>
        <w:spacing w:before="40" w:after="260"/>
      </w:pPr>
      <w:r>
        <w:t>多亏了她  我们意识到</w:t>
      </w:r>
    </w:p>
    <w:p>
      <w:pPr>
        <w:spacing w:after="40"/>
      </w:pPr>
      <w:r>
        <w:t>that the tanks are, in fact, full.</w:t>
      </w:r>
    </w:p>
    <w:p>
      <w:pPr>
        <w:pStyle w:val="BodyText"/>
        <w:spacing w:before="40" w:after="260"/>
      </w:pPr>
      <w:r>
        <w:t>水箱现在其实是满的</w:t>
      </w:r>
    </w:p>
    <w:p>
      <w:pPr>
        <w:spacing w:after="40"/>
      </w:pPr>
      <w:r>
        <w:t>Of water. Why is that a problem, professor?</w:t>
      </w:r>
    </w:p>
    <w:p>
      <w:pPr>
        <w:pStyle w:val="BodyText"/>
        <w:spacing w:before="40" w:after="260"/>
      </w:pPr>
      <w:r>
        <w:t>装满了水而已  这有什么问题吗  教授</w:t>
      </w:r>
    </w:p>
    <w:p>
      <w:pPr>
        <w:spacing w:after="40"/>
      </w:pPr>
      <w:r>
        <w:t>When the lava enters these tanks,</w:t>
      </w:r>
    </w:p>
    <w:p>
      <w:pPr>
        <w:pStyle w:val="BodyText"/>
        <w:spacing w:before="40" w:after="260"/>
      </w:pPr>
      <w:r>
        <w:t>当熔岩进入这些水箱</w:t>
      </w:r>
    </w:p>
    <w:p>
      <w:pPr>
        <w:spacing w:after="40"/>
      </w:pPr>
      <w:r>
        <w:t>it will instantly superheat and vaporize</w:t>
      </w:r>
    </w:p>
    <w:p>
      <w:pPr>
        <w:pStyle w:val="BodyText"/>
        <w:spacing w:before="40" w:after="260"/>
      </w:pPr>
      <w:r>
        <w:t>水会立即过热并蒸发</w:t>
      </w:r>
    </w:p>
    <w:p>
      <w:pPr>
        <w:spacing w:after="40"/>
      </w:pPr>
      <w:r>
        <w:t>approximately 7,000 cubic meters of water,</w:t>
      </w:r>
    </w:p>
    <w:p>
      <w:pPr>
        <w:pStyle w:val="BodyText"/>
        <w:spacing w:before="40" w:after="260"/>
      </w:pPr>
      <w:r>
        <w:t>水箱一共有约七千立方米的水</w:t>
      </w:r>
    </w:p>
    <w:p>
      <w:pPr>
        <w:spacing w:after="40"/>
      </w:pPr>
      <w:r>
        <w:t>causing a significant thermal explosion.</w:t>
      </w:r>
    </w:p>
    <w:p>
      <w:pPr>
        <w:pStyle w:val="BodyText"/>
        <w:spacing w:before="40" w:after="260"/>
      </w:pPr>
      <w:r>
        <w:t>这会引起严重的热爆炸</w:t>
      </w:r>
    </w:p>
    <w:p>
      <w:pPr>
        <w:spacing w:after="40"/>
      </w:pPr>
      <w:r>
        <w:t>How significant?</w:t>
      </w:r>
    </w:p>
    <w:p>
      <w:pPr>
        <w:pStyle w:val="BodyText"/>
        <w:spacing w:before="40" w:after="260"/>
      </w:pPr>
      <w:r>
        <w:t>有多严重</w:t>
      </w:r>
    </w:p>
    <w:p>
      <w:pPr>
        <w:spacing w:after="40"/>
      </w:pPr>
      <w:r>
        <w:t>Everything within a 30-kilometer radius</w:t>
      </w:r>
    </w:p>
    <w:p>
      <w:pPr>
        <w:pStyle w:val="BodyText"/>
        <w:spacing w:before="40" w:after="260"/>
      </w:pPr>
      <w:r>
        <w:t>半径三十公里内的所有东西</w:t>
      </w:r>
    </w:p>
    <w:p>
      <w:pPr>
        <w:spacing w:after="40"/>
      </w:pPr>
      <w:r>
        <w:t>will be completely destroyed,</w:t>
      </w:r>
    </w:p>
    <w:p>
      <w:pPr>
        <w:pStyle w:val="BodyText"/>
        <w:spacing w:before="40" w:after="260"/>
      </w:pPr>
      <w:r>
        <w:t>都将被完全摧毁</w:t>
      </w:r>
    </w:p>
    <w:p>
      <w:pPr>
        <w:spacing w:after="40"/>
      </w:pPr>
      <w:r>
        <w:t>including the three remaining reactors at Chernobyl.</w:t>
      </w:r>
    </w:p>
    <w:p>
      <w:pPr>
        <w:pStyle w:val="BodyText"/>
        <w:spacing w:before="40" w:after="260"/>
      </w:pPr>
      <w:r>
        <w:t>包括切尔诺贝利剩下的三个反应堆</w:t>
      </w:r>
    </w:p>
    <w:p>
      <w:pPr>
        <w:spacing w:after="40"/>
      </w:pPr>
      <w:r>
        <w:t>The entirety of the radioactive material in all of the cores</w:t>
      </w:r>
    </w:p>
    <w:p>
      <w:pPr>
        <w:pStyle w:val="BodyText"/>
        <w:spacing w:before="40" w:after="260"/>
      </w:pPr>
      <w:r>
        <w:t>而堆芯中的所有放射性物质</w:t>
      </w:r>
    </w:p>
    <w:p>
      <w:pPr>
        <w:spacing w:after="40"/>
      </w:pPr>
      <w:r>
        <w:t>will be ejected at force</w:t>
      </w:r>
    </w:p>
    <w:p>
      <w:pPr>
        <w:pStyle w:val="BodyText"/>
        <w:spacing w:before="40" w:after="260"/>
      </w:pPr>
      <w:r>
        <w:t>都将被喷射出来</w:t>
      </w:r>
    </w:p>
    <w:p>
      <w:pPr>
        <w:spacing w:after="40"/>
      </w:pPr>
      <w:r>
        <w:t>and dispersed by a massive shock wave,</w:t>
      </w:r>
    </w:p>
    <w:p>
      <w:pPr>
        <w:pStyle w:val="BodyText"/>
        <w:spacing w:before="40" w:after="260"/>
      </w:pPr>
      <w:r>
        <w:t>被巨大的冲击扩散开</w:t>
      </w:r>
    </w:p>
    <w:p>
      <w:pPr>
        <w:spacing w:after="40"/>
      </w:pPr>
      <w:r>
        <w:t>which will extend approximately 200 kilometers</w:t>
      </w:r>
    </w:p>
    <w:p>
      <w:pPr>
        <w:pStyle w:val="BodyText"/>
        <w:spacing w:before="40" w:after="260"/>
      </w:pPr>
      <w:r>
        <w:t>最远至大约两百公里外</w:t>
      </w:r>
    </w:p>
    <w:p>
      <w:pPr>
        <w:spacing w:after="40"/>
      </w:pPr>
      <w:r>
        <w:t>and likely be fatal to the entire population of Kiev</w:t>
      </w:r>
    </w:p>
    <w:p>
      <w:pPr>
        <w:pStyle w:val="BodyText"/>
        <w:spacing w:before="40" w:after="260"/>
      </w:pPr>
      <w:r>
        <w:t>可能对整个基辅地区及明斯克部分地区人民</w:t>
      </w:r>
    </w:p>
    <w:p>
      <w:pPr>
        <w:spacing w:after="40"/>
      </w:pPr>
      <w:r>
        <w:t>as well as a portion of Minsk.</w:t>
      </w:r>
    </w:p>
    <w:p>
      <w:pPr>
        <w:pStyle w:val="BodyText"/>
        <w:spacing w:before="40" w:after="260"/>
      </w:pPr>
      <w:r>
        <w:t>造成致命性伤害</w:t>
      </w:r>
    </w:p>
    <w:p>
      <w:pPr>
        <w:spacing w:after="40"/>
      </w:pPr>
      <w:r>
        <w:t>The release of radiation will be severe</w:t>
      </w:r>
    </w:p>
    <w:p>
      <w:pPr>
        <w:pStyle w:val="BodyText"/>
        <w:spacing w:before="40" w:after="260"/>
      </w:pPr>
      <w:r>
        <w:t>核辐射的释放量非常巨大</w:t>
      </w:r>
    </w:p>
    <w:p>
      <w:pPr>
        <w:spacing w:after="40"/>
      </w:pPr>
      <w:r>
        <w:t>and will impact all of Soviet Ukraine,</w:t>
      </w:r>
    </w:p>
    <w:p>
      <w:pPr>
        <w:pStyle w:val="BodyText"/>
        <w:spacing w:before="40" w:after="260"/>
      </w:pPr>
      <w:r>
        <w:t>将影响整个苏联乌克兰</w:t>
      </w:r>
    </w:p>
    <w:p>
      <w:pPr>
        <w:spacing w:after="40"/>
      </w:pPr>
      <w:r>
        <w:t>Latvia, Lithuania, Byelorussia,</w:t>
      </w:r>
    </w:p>
    <w:p>
      <w:pPr>
        <w:pStyle w:val="BodyText"/>
        <w:spacing w:before="40" w:after="260"/>
      </w:pPr>
      <w:r>
        <w:t>拉脱维亚  立陶宛  白俄罗斯</w:t>
      </w:r>
    </w:p>
    <w:p>
      <w:pPr>
        <w:spacing w:after="40"/>
      </w:pPr>
      <w:r>
        <w:t>as well as Poland, Czechoslovakia, Hungary,</w:t>
      </w:r>
    </w:p>
    <w:p>
      <w:pPr>
        <w:pStyle w:val="BodyText"/>
        <w:spacing w:before="40" w:after="260"/>
      </w:pPr>
      <w:r>
        <w:t>以及波兰  捷克斯洛伐克  匈牙利</w:t>
      </w:r>
    </w:p>
    <w:p>
      <w:pPr>
        <w:spacing w:after="40"/>
      </w:pPr>
      <w:r>
        <w:t>Romania, and most of East Germany.</w:t>
      </w:r>
    </w:p>
    <w:p>
      <w:pPr>
        <w:pStyle w:val="BodyText"/>
        <w:spacing w:before="40" w:after="260"/>
      </w:pPr>
      <w:r>
        <w:t>罗马尼亚和东德大部分地区</w:t>
      </w:r>
    </w:p>
    <w:p>
      <w:pPr>
        <w:spacing w:after="40"/>
      </w:pPr>
      <w:r>
        <w:t>What do you mean "impact"?</w:t>
      </w:r>
    </w:p>
    <w:p>
      <w:pPr>
        <w:pStyle w:val="BodyText"/>
        <w:spacing w:before="40" w:after="260"/>
      </w:pPr>
      <w:r>
        <w:t>怎么个影响法</w:t>
      </w:r>
    </w:p>
    <w:p>
      <w:pPr>
        <w:spacing w:after="40"/>
      </w:pPr>
      <w:r>
        <w:t>For much of the area, a nearly permanent disruption</w:t>
      </w:r>
    </w:p>
    <w:p>
      <w:pPr>
        <w:pStyle w:val="BodyText"/>
        <w:spacing w:before="40" w:after="260"/>
      </w:pPr>
      <w:r>
        <w:t>对于大部分地区  几乎会永久破坏</w:t>
      </w:r>
    </w:p>
    <w:p>
      <w:pPr>
        <w:spacing w:after="40"/>
      </w:pPr>
      <w:r>
        <w:t>of the food and water supply,</w:t>
      </w:r>
    </w:p>
    <w:p>
      <w:pPr>
        <w:pStyle w:val="BodyText"/>
        <w:spacing w:before="40" w:after="260"/>
      </w:pPr>
      <w:r>
        <w:t>食物和水的供应</w:t>
      </w:r>
    </w:p>
    <w:p>
      <w:pPr>
        <w:spacing w:after="40"/>
      </w:pPr>
      <w:r>
        <w:t>a steep increase in the rates of cancer and birth defects.</w:t>
      </w:r>
    </w:p>
    <w:p>
      <w:pPr>
        <w:pStyle w:val="BodyText"/>
        <w:spacing w:before="40" w:after="260"/>
      </w:pPr>
      <w:r>
        <w:t>癌症和出生缺陷率急剧上升</w:t>
      </w:r>
    </w:p>
    <w:p>
      <w:pPr>
        <w:spacing w:after="40"/>
      </w:pPr>
      <w:r>
        <w:t>I don't know how many deaths there will be, but many.</w:t>
      </w:r>
    </w:p>
    <w:p>
      <w:pPr>
        <w:pStyle w:val="BodyText"/>
        <w:spacing w:before="40" w:after="260"/>
      </w:pPr>
      <w:r>
        <w:t>我不知道具体的死亡数量  但肯定会很多</w:t>
      </w:r>
    </w:p>
    <w:p>
      <w:pPr>
        <w:spacing w:after="40"/>
      </w:pPr>
      <w:r>
        <w:t>For Byelorussia and the Ukraine,</w:t>
      </w:r>
    </w:p>
    <w:p>
      <w:pPr>
        <w:pStyle w:val="BodyText"/>
        <w:spacing w:before="40" w:after="260"/>
      </w:pPr>
      <w:r>
        <w:t>对于白俄罗斯和乌克兰来说</w:t>
      </w:r>
    </w:p>
    <w:p>
      <w:pPr>
        <w:spacing w:after="40"/>
      </w:pPr>
      <w:r>
        <w:t>"impact" means completely uninhabitable</w:t>
      </w:r>
    </w:p>
    <w:p>
      <w:pPr>
        <w:pStyle w:val="BodyText"/>
        <w:spacing w:before="40" w:after="260"/>
      </w:pPr>
      <w:r>
        <w:t>影响意味着该地区至少一百年</w:t>
      </w:r>
    </w:p>
    <w:p>
      <w:pPr>
        <w:spacing w:after="40"/>
      </w:pPr>
      <w:r>
        <w:t>for a minimum of 100 years.</w:t>
      </w:r>
    </w:p>
    <w:p>
      <w:pPr>
        <w:pStyle w:val="BodyText"/>
        <w:spacing w:before="40" w:after="260"/>
      </w:pPr>
      <w:r>
        <w:t>完全不适合人类居住</w:t>
      </w:r>
    </w:p>
    <w:p>
      <w:pPr>
        <w:spacing w:after="40"/>
      </w:pPr>
      <w:r>
        <w:t>There are more than 50 million people</w:t>
      </w:r>
    </w:p>
    <w:p>
      <w:pPr>
        <w:pStyle w:val="BodyText"/>
        <w:spacing w:before="40" w:after="260"/>
      </w:pPr>
      <w:r>
        <w:t>有超过五千万人</w:t>
      </w:r>
    </w:p>
    <w:p>
      <w:pPr>
        <w:spacing w:after="40"/>
      </w:pPr>
      <w:r>
        <w:t>living in Byelorussia and Ukraine.</w:t>
      </w:r>
    </w:p>
    <w:p>
      <w:pPr>
        <w:pStyle w:val="BodyText"/>
        <w:spacing w:before="40" w:after="260"/>
      </w:pPr>
      <w:r>
        <w:t>居住在白俄罗斯和乌克兰</w:t>
      </w:r>
    </w:p>
    <w:p>
      <w:pPr>
        <w:spacing w:after="40"/>
      </w:pPr>
      <w:r>
        <w:t>Sixty, yes.</w:t>
      </w:r>
    </w:p>
    <w:p>
      <w:pPr>
        <w:pStyle w:val="BodyText"/>
        <w:spacing w:before="40" w:after="260"/>
      </w:pPr>
      <w:r>
        <w:t>六千万人  是的</w:t>
      </w:r>
    </w:p>
    <w:p>
      <w:pPr>
        <w:spacing w:after="40"/>
      </w:pPr>
      <w:r>
        <w:t>And how long before this happens?</w:t>
      </w:r>
    </w:p>
    <w:p>
      <w:pPr>
        <w:pStyle w:val="BodyText"/>
        <w:spacing w:before="40" w:after="260"/>
      </w:pPr>
      <w:r>
        <w:t>我们还有多少时间</w:t>
      </w:r>
    </w:p>
    <w:p>
      <w:pPr>
        <w:spacing w:after="40"/>
      </w:pPr>
      <w:r>
        <w:t>Approximately 48 to 72 hours.</w:t>
      </w:r>
    </w:p>
    <w:p>
      <w:pPr>
        <w:pStyle w:val="BodyText"/>
        <w:spacing w:before="40" w:after="260"/>
      </w:pPr>
      <w:r>
        <w:t>大约48到72小时</w:t>
      </w:r>
    </w:p>
    <w:p>
      <w:pPr>
        <w:spacing w:after="40"/>
      </w:pPr>
      <w:r>
        <w:t>But we may have a solution.</w:t>
      </w:r>
    </w:p>
    <w:p>
      <w:pPr>
        <w:pStyle w:val="BodyText"/>
        <w:spacing w:before="40" w:after="260"/>
      </w:pPr>
      <w:r>
        <w:t>但是我们也许有办法</w:t>
      </w:r>
    </w:p>
    <w:p>
      <w:pPr>
        <w:spacing w:after="40"/>
      </w:pPr>
      <w:r>
        <w:t>We can pump the water from the tanks.</w:t>
      </w:r>
    </w:p>
    <w:p>
      <w:pPr>
        <w:pStyle w:val="BodyText"/>
        <w:spacing w:before="40" w:after="260"/>
      </w:pPr>
      <w:r>
        <w:t>我们能抽出水箱中的水</w:t>
      </w:r>
    </w:p>
    <w:p>
      <w:pPr>
        <w:spacing w:after="40"/>
      </w:pPr>
      <w:r>
        <w:t>Unfortunately, the tanks are sealed shut by a sluice gate,</w:t>
      </w:r>
    </w:p>
    <w:p>
      <w:pPr>
        <w:pStyle w:val="BodyText"/>
        <w:spacing w:before="40" w:after="260"/>
      </w:pPr>
      <w:r>
        <w:t>但是水箱被阀门封死了</w:t>
      </w:r>
    </w:p>
    <w:p>
      <w:pPr>
        <w:spacing w:after="40"/>
      </w:pPr>
      <w:r>
        <w:t>and the gate can only be opened manually</w:t>
      </w:r>
    </w:p>
    <w:p>
      <w:pPr>
        <w:pStyle w:val="BodyText"/>
        <w:spacing w:before="40" w:after="260"/>
      </w:pPr>
      <w:r>
        <w:t>只能从管道系统内部</w:t>
      </w:r>
    </w:p>
    <w:p>
      <w:pPr>
        <w:spacing w:after="40"/>
      </w:pPr>
      <w:r>
        <w:t>from within the duct system itself.</w:t>
      </w:r>
    </w:p>
    <w:p>
      <w:pPr>
        <w:pStyle w:val="BodyText"/>
        <w:spacing w:before="40" w:after="260"/>
      </w:pPr>
      <w:r>
        <w:t>手动开启</w:t>
      </w:r>
    </w:p>
    <w:p>
      <w:pPr>
        <w:spacing w:after="40"/>
      </w:pPr>
      <w:r>
        <w:t>So we need to find three plant workers</w:t>
      </w:r>
    </w:p>
    <w:p>
      <w:pPr>
        <w:pStyle w:val="BodyText"/>
        <w:spacing w:before="40" w:after="260"/>
      </w:pPr>
      <w:r>
        <w:t>所以我们需要三名工人</w:t>
      </w:r>
    </w:p>
    <w:p>
      <w:pPr>
        <w:spacing w:after="40"/>
      </w:pPr>
      <w:r>
        <w:t>who know the facility well enough</w:t>
      </w:r>
    </w:p>
    <w:p>
      <w:pPr>
        <w:pStyle w:val="BodyText"/>
        <w:spacing w:before="40" w:after="260"/>
      </w:pPr>
      <w:r>
        <w:t>了解工厂内部的工人</w:t>
      </w:r>
    </w:p>
    <w:p>
      <w:pPr>
        <w:spacing w:after="40"/>
      </w:pPr>
      <w:r>
        <w:t>to enter the basement here,</w:t>
      </w:r>
    </w:p>
    <w:p>
      <w:pPr>
        <w:pStyle w:val="BodyText"/>
        <w:spacing w:before="40" w:after="260"/>
      </w:pPr>
      <w:r>
        <w:t>进入地下区域</w:t>
      </w:r>
    </w:p>
    <w:p>
      <w:pPr>
        <w:spacing w:after="40"/>
      </w:pPr>
      <w:r>
        <w:t>find their way through all these duct ways,</w:t>
      </w:r>
    </w:p>
    <w:p>
      <w:pPr>
        <w:pStyle w:val="BodyText"/>
        <w:spacing w:before="40" w:after="260"/>
      </w:pPr>
      <w:r>
        <w:t>顺着管道系统</w:t>
      </w:r>
    </w:p>
    <w:p>
      <w:pPr>
        <w:spacing w:after="40"/>
      </w:pPr>
      <w:r>
        <w:t>get to the sluice gate valve here,</w:t>
      </w:r>
    </w:p>
    <w:p>
      <w:pPr>
        <w:pStyle w:val="BodyText"/>
        <w:spacing w:before="40" w:after="260"/>
      </w:pPr>
      <w:r>
        <w:t>来到这边的阀门</w:t>
      </w:r>
    </w:p>
    <w:p>
      <w:pPr>
        <w:spacing w:after="40"/>
      </w:pPr>
      <w:r>
        <w:t>and give us the access we need to pump out the tanks.</w:t>
      </w:r>
    </w:p>
    <w:p>
      <w:pPr>
        <w:pStyle w:val="BodyText"/>
        <w:spacing w:before="40" w:after="260"/>
      </w:pPr>
      <w:r>
        <w:t>好让我们抽干水箱</w:t>
      </w:r>
    </w:p>
    <w:p>
      <w:pPr>
        <w:spacing w:after="40"/>
      </w:pPr>
      <w:r>
        <w:t>Of course, we will need your permission.</w:t>
      </w:r>
    </w:p>
    <w:p>
      <w:pPr>
        <w:pStyle w:val="BodyText"/>
        <w:spacing w:before="40" w:after="260"/>
      </w:pPr>
      <w:r>
        <w:t>当然了  我们还需要你的允许</w:t>
      </w:r>
    </w:p>
    <w:p>
      <w:pPr>
        <w:spacing w:after="40"/>
      </w:pPr>
      <w:r>
        <w:t>My permission for what?</w:t>
      </w:r>
    </w:p>
    <w:p>
      <w:pPr>
        <w:pStyle w:val="BodyText"/>
        <w:spacing w:before="40" w:after="260"/>
      </w:pPr>
      <w:r>
        <w:t>我的什么允许</w:t>
      </w:r>
    </w:p>
    <w:p>
      <w:pPr>
        <w:spacing w:after="40"/>
      </w:pPr>
      <w:r>
        <w:t>Uh, the water in these ducts,</w:t>
      </w:r>
    </w:p>
    <w:p>
      <w:pPr>
        <w:pStyle w:val="BodyText"/>
        <w:spacing w:before="40" w:after="260"/>
      </w:pPr>
      <w:r>
        <w:t>管道中的水</w:t>
      </w:r>
    </w:p>
    <w:p>
      <w:pPr>
        <w:spacing w:after="40"/>
      </w:pPr>
      <w:r>
        <w:t>the level of radioactive contamination--</w:t>
      </w:r>
    </w:p>
    <w:p>
      <w:pPr>
        <w:pStyle w:val="BodyText"/>
        <w:spacing w:before="40" w:after="260"/>
      </w:pPr>
      <w:r>
        <w:t>污染等级很高...</w:t>
      </w:r>
    </w:p>
    <w:p>
      <w:pPr>
        <w:spacing w:after="40"/>
      </w:pPr>
      <w:r>
        <w:t>They'll likely be dead in a week.</w:t>
      </w:r>
    </w:p>
    <w:p>
      <w:pPr>
        <w:pStyle w:val="BodyText"/>
        <w:spacing w:before="40" w:after="260"/>
      </w:pPr>
      <w:r>
        <w:t>他们很可能一周后就会死亡</w:t>
      </w:r>
    </w:p>
    <w:p>
      <w:pPr>
        <w:spacing w:after="40"/>
      </w:pPr>
      <w:r>
        <w:t>We're asking for your permission to kill three men.</w:t>
      </w:r>
    </w:p>
    <w:p>
      <w:pPr>
        <w:pStyle w:val="BodyText"/>
        <w:spacing w:before="40" w:after="260"/>
      </w:pPr>
      <w:r>
        <w:t>我们需要你的允许  杀死三个人</w:t>
      </w:r>
    </w:p>
    <w:p>
      <w:pPr>
        <w:spacing w:after="40"/>
      </w:pPr>
      <w:r>
        <w:t>Comrade Legasov...</w:t>
      </w:r>
    </w:p>
    <w:p>
      <w:pPr>
        <w:pStyle w:val="BodyText"/>
        <w:spacing w:before="40" w:after="260"/>
      </w:pPr>
      <w:r>
        <w:t>列加索夫同志</w:t>
      </w:r>
    </w:p>
    <w:p>
      <w:pPr>
        <w:spacing w:after="40"/>
      </w:pPr>
      <w:r>
        <w:t>all victories inevitably come at a cost.</w:t>
      </w:r>
    </w:p>
    <w:p>
      <w:pPr>
        <w:pStyle w:val="BodyText"/>
        <w:spacing w:before="40" w:after="260"/>
      </w:pPr>
      <w:r>
        <w:t>所有胜利都有不可避免的代价</w:t>
      </w:r>
    </w:p>
    <w:p>
      <w:pPr>
        <w:spacing w:after="40"/>
      </w:pPr>
      <w:r>
        <w:t>And open the sluice gate valve... here.</w:t>
      </w:r>
    </w:p>
    <w:p>
      <w:pPr>
        <w:pStyle w:val="BodyText"/>
        <w:spacing w:before="40" w:after="260"/>
      </w:pPr>
      <w:r>
        <w:t>然后打开这里的...水阀</w:t>
      </w:r>
    </w:p>
    <w:p>
      <w:pPr>
        <w:spacing w:after="40"/>
      </w:pPr>
      <w:r>
        <w:t>The valve will be difficult to operate,</w:t>
      </w:r>
    </w:p>
    <w:p>
      <w:pPr>
        <w:pStyle w:val="BodyText"/>
        <w:spacing w:before="40" w:after="260"/>
      </w:pPr>
      <w:r>
        <w:t>水阀很难操作</w:t>
      </w:r>
    </w:p>
    <w:p>
      <w:pPr>
        <w:spacing w:after="40"/>
      </w:pPr>
      <w:r>
        <w:t>so we'll need three men</w:t>
      </w:r>
    </w:p>
    <w:p>
      <w:pPr>
        <w:pStyle w:val="BodyText"/>
        <w:spacing w:before="40" w:after="260"/>
      </w:pPr>
      <w:r>
        <w:t>所以我们需要三名工人</w:t>
      </w:r>
    </w:p>
    <w:p>
      <w:pPr>
        <w:spacing w:after="40"/>
      </w:pPr>
      <w:r>
        <w:t>who will need to know the basement layout.</w:t>
      </w:r>
    </w:p>
    <w:p>
      <w:pPr>
        <w:pStyle w:val="BodyText"/>
        <w:spacing w:before="40" w:after="260"/>
      </w:pPr>
      <w:r>
        <w:t>熟知地下区域构造的工人</w:t>
      </w:r>
    </w:p>
    <w:p>
      <w:pPr>
        <w:spacing w:after="40"/>
      </w:pPr>
      <w:r>
        <w:t>And, of course, any volunteers will be rewarded.</w:t>
      </w:r>
    </w:p>
    <w:p>
      <w:pPr>
        <w:pStyle w:val="BodyText"/>
        <w:spacing w:before="40" w:after="260"/>
      </w:pPr>
      <w:r>
        <w:t>当然了  自愿的人会有重赏</w:t>
      </w:r>
    </w:p>
    <w:p>
      <w:pPr>
        <w:spacing w:after="40"/>
      </w:pPr>
      <w:r>
        <w:t>A yearly stipend of 400 rubles.</w:t>
      </w:r>
    </w:p>
    <w:p>
      <w:pPr>
        <w:pStyle w:val="BodyText"/>
        <w:spacing w:before="40" w:after="260"/>
      </w:pPr>
      <w:r>
        <w:t>每年四百卢布的津贴</w:t>
      </w:r>
    </w:p>
    <w:p>
      <w:pPr>
        <w:spacing w:after="40"/>
      </w:pPr>
      <w:r>
        <w:t>And, uh, for those of you working in reactors</w:t>
      </w:r>
    </w:p>
    <w:p>
      <w:pPr>
        <w:pStyle w:val="BodyText"/>
        <w:spacing w:before="40" w:after="260"/>
      </w:pPr>
      <w:r>
        <w:t>如果是本来就在一号和二号反应堆</w:t>
      </w:r>
    </w:p>
    <w:p>
      <w:pPr>
        <w:spacing w:after="40"/>
      </w:pPr>
      <w:r>
        <w:t>one and two, promotions.</w:t>
      </w:r>
    </w:p>
    <w:p>
      <w:pPr>
        <w:pStyle w:val="BodyText"/>
        <w:spacing w:before="40" w:after="260"/>
      </w:pPr>
      <w:r>
        <w:t>工作的人  还能得到提拔</w:t>
      </w:r>
    </w:p>
    <w:p>
      <w:pPr>
        <w:spacing w:after="40"/>
      </w:pPr>
      <w:r>
        <w:t>Why are reactors one and two still operating at all?</w:t>
      </w:r>
    </w:p>
    <w:p>
      <w:pPr>
        <w:pStyle w:val="BodyText"/>
        <w:spacing w:before="40" w:after="260"/>
      </w:pPr>
      <w:r>
        <w:t>为什么一号和二号反应堆还在工作</w:t>
      </w:r>
    </w:p>
    <w:p>
      <w:pPr>
        <w:spacing w:after="40"/>
      </w:pPr>
      <w:r>
        <w:t>My friend was a security guard that night,</w:t>
      </w:r>
    </w:p>
    <w:p>
      <w:pPr>
        <w:pStyle w:val="BodyText"/>
        <w:spacing w:before="40" w:after="260"/>
      </w:pPr>
      <w:r>
        <w:t>我的朋友是那晚的保安</w:t>
      </w:r>
    </w:p>
    <w:p>
      <w:pPr>
        <w:spacing w:after="40"/>
      </w:pPr>
      <w:r>
        <w:t>and, uh, she's now dying.</w:t>
      </w:r>
    </w:p>
    <w:p>
      <w:pPr>
        <w:pStyle w:val="BodyText"/>
        <w:spacing w:before="40" w:after="260"/>
      </w:pPr>
      <w:r>
        <w:t>她现在快死了</w:t>
      </w:r>
    </w:p>
    <w:p>
      <w:pPr>
        <w:spacing w:after="40"/>
      </w:pPr>
      <w:r>
        <w:t>And we've all heard about the firemen.</w:t>
      </w:r>
    </w:p>
    <w:p>
      <w:pPr>
        <w:pStyle w:val="BodyText"/>
        <w:spacing w:before="40" w:after="260"/>
      </w:pPr>
      <w:r>
        <w:t>我们也都听说了那些消防员的事</w:t>
      </w:r>
    </w:p>
    <w:p>
      <w:pPr>
        <w:spacing w:after="40"/>
      </w:pPr>
      <w:r>
        <w:t>And now you want us to swim underneath a burning reactor?</w:t>
      </w:r>
    </w:p>
    <w:p>
      <w:pPr>
        <w:pStyle w:val="BodyText"/>
        <w:spacing w:before="40" w:after="260"/>
      </w:pPr>
      <w:r>
        <w:t>现在你要我们游到一个燃烧着的反应堆下方</w:t>
      </w:r>
    </w:p>
    <w:p>
      <w:pPr>
        <w:spacing w:after="40"/>
      </w:pPr>
      <w:r>
        <w:t>Do you even know how contaminated it is?</w:t>
      </w:r>
    </w:p>
    <w:p>
      <w:pPr>
        <w:pStyle w:val="BodyText"/>
        <w:spacing w:before="40" w:after="260"/>
      </w:pPr>
      <w:r>
        <w:t>你知道污染有多重吗</w:t>
      </w:r>
    </w:p>
    <w:p>
      <w:pPr>
        <w:spacing w:after="40"/>
      </w:pPr>
      <w:r>
        <w:t>I... I don't have an exact number.</w:t>
      </w:r>
    </w:p>
    <w:p>
      <w:pPr>
        <w:pStyle w:val="BodyText"/>
        <w:spacing w:before="40" w:after="260"/>
      </w:pPr>
      <w:r>
        <w:t>我...我给不出具体的数字</w:t>
      </w:r>
    </w:p>
    <w:p>
      <w:pPr>
        <w:spacing w:after="40"/>
      </w:pPr>
      <w:r>
        <w:t>You don't need an exact number to know if it'll kill us.</w:t>
      </w:r>
    </w:p>
    <w:p>
      <w:pPr>
        <w:pStyle w:val="BodyText"/>
        <w:spacing w:before="40" w:after="260"/>
      </w:pPr>
      <w:r>
        <w:t>不需要具体数字也知道这会要了我们的命</w:t>
      </w:r>
    </w:p>
    <w:p>
      <w:pPr>
        <w:spacing w:after="40"/>
      </w:pPr>
      <w:r>
        <w:t>But you can't even tell us that.</w:t>
      </w:r>
    </w:p>
    <w:p>
      <w:pPr>
        <w:pStyle w:val="BodyText"/>
        <w:spacing w:before="40" w:after="260"/>
      </w:pPr>
      <w:r>
        <w:t>但你甚至都不敢告诉我们</w:t>
      </w:r>
    </w:p>
    <w:p>
      <w:pPr>
        <w:spacing w:after="40"/>
      </w:pPr>
      <w:r>
        <w:t>Why should we do this? For what, 400 rubles?</w:t>
      </w:r>
    </w:p>
    <w:p>
      <w:pPr>
        <w:pStyle w:val="BodyText"/>
        <w:spacing w:before="40" w:after="260"/>
      </w:pPr>
      <w:r>
        <w:t>我们为什么要这么做  为了四百卢布吗</w:t>
      </w:r>
    </w:p>
    <w:p>
      <w:pPr>
        <w:spacing w:after="40"/>
      </w:pPr>
      <w:r>
        <w:t>You'll do it because it must be done.</w:t>
      </w:r>
    </w:p>
    <w:p>
      <w:pPr>
        <w:pStyle w:val="BodyText"/>
        <w:spacing w:before="40" w:after="260"/>
      </w:pPr>
      <w:r>
        <w:t>你们要这么做是因为别无选择</w:t>
      </w:r>
    </w:p>
    <w:p>
      <w:pPr>
        <w:spacing w:after="40"/>
      </w:pPr>
      <w:r>
        <w:t>you'll do it, because nobody else can.</w:t>
      </w:r>
    </w:p>
    <w:p>
      <w:pPr>
        <w:pStyle w:val="BodyText"/>
        <w:spacing w:before="40" w:after="260"/>
      </w:pPr>
      <w:r>
        <w:t>因为其他人都做不到</w:t>
      </w:r>
    </w:p>
    <w:p>
      <w:pPr>
        <w:spacing w:after="40"/>
      </w:pPr>
      <w:r>
        <w:t>And if you don't, millions will die.</w:t>
      </w:r>
    </w:p>
    <w:p>
      <w:pPr>
        <w:pStyle w:val="BodyText"/>
        <w:spacing w:before="40" w:after="260"/>
      </w:pPr>
      <w:r>
        <w:t>否则会有上百万人死去</w:t>
      </w:r>
    </w:p>
    <w:p>
      <w:pPr>
        <w:spacing w:after="40"/>
      </w:pPr>
      <w:r>
        <w:t>If you tell me that's not enough, I won't believe you.</w:t>
      </w:r>
    </w:p>
    <w:p>
      <w:pPr>
        <w:pStyle w:val="BodyText"/>
        <w:spacing w:before="40" w:after="260"/>
      </w:pPr>
      <w:r>
        <w:t>如果你们说这个理由还不够  我不信</w:t>
      </w:r>
    </w:p>
    <w:p>
      <w:pPr>
        <w:spacing w:after="40"/>
      </w:pPr>
      <w:r>
        <w:t>This is what has always set our people apart.</w:t>
      </w:r>
    </w:p>
    <w:p>
      <w:pPr>
        <w:pStyle w:val="BodyText"/>
        <w:spacing w:before="40" w:after="260"/>
      </w:pPr>
      <w:r>
        <w:t>这是我们民族一向不同于其他人的地方</w:t>
      </w:r>
    </w:p>
    <w:p>
      <w:pPr>
        <w:spacing w:after="40"/>
      </w:pPr>
      <w:r>
        <w:t>A thousand years of sacrifice in our veins.</w:t>
      </w:r>
    </w:p>
    <w:p>
      <w:pPr>
        <w:pStyle w:val="BodyText"/>
        <w:spacing w:before="40" w:after="260"/>
      </w:pPr>
      <w:r>
        <w:t>我们血液中流淌千年的牺牲精神</w:t>
      </w:r>
    </w:p>
    <w:p>
      <w:pPr>
        <w:spacing w:after="40"/>
      </w:pPr>
      <w:r>
        <w:t>And every generation must know its own suffering.</w:t>
      </w:r>
    </w:p>
    <w:p>
      <w:pPr>
        <w:pStyle w:val="BodyText"/>
        <w:spacing w:before="40" w:after="260"/>
      </w:pPr>
      <w:r>
        <w:t>每一代人必须面对他们的苦难</w:t>
      </w:r>
    </w:p>
    <w:p>
      <w:pPr>
        <w:spacing w:after="40"/>
      </w:pPr>
      <w:r>
        <w:t>I spit on the people who did this,</w:t>
      </w:r>
    </w:p>
    <w:p>
      <w:pPr>
        <w:pStyle w:val="BodyText"/>
        <w:spacing w:before="40" w:after="260"/>
      </w:pPr>
      <w:r>
        <w:t>我唾弃这起事故的元凶</w:t>
      </w:r>
    </w:p>
    <w:p>
      <w:pPr>
        <w:spacing w:after="40"/>
      </w:pPr>
      <w:r>
        <w:t>and I curse the price I have to pay.</w:t>
      </w:r>
    </w:p>
    <w:p>
      <w:pPr>
        <w:pStyle w:val="BodyText"/>
        <w:spacing w:before="40" w:after="260"/>
      </w:pPr>
      <w:r>
        <w:t>我诅咒我需要付出的代价</w:t>
      </w:r>
    </w:p>
    <w:p>
      <w:pPr>
        <w:spacing w:after="40"/>
      </w:pPr>
      <w:r>
        <w:t>But I'm making my peace with it,</w:t>
      </w:r>
    </w:p>
    <w:p>
      <w:pPr>
        <w:pStyle w:val="BodyText"/>
        <w:spacing w:before="40" w:after="260"/>
      </w:pPr>
      <w:r>
        <w:t>但我在接受事实</w:t>
      </w:r>
    </w:p>
    <w:p>
      <w:pPr>
        <w:spacing w:after="40"/>
      </w:pPr>
      <w:r>
        <w:t>and now you make yours.</w:t>
      </w:r>
    </w:p>
    <w:p>
      <w:pPr>
        <w:pStyle w:val="BodyText"/>
        <w:spacing w:before="40" w:after="260"/>
      </w:pPr>
      <w:r>
        <w:t>现在轮到你们了</w:t>
      </w:r>
    </w:p>
    <w:p>
      <w:pPr>
        <w:spacing w:after="40"/>
      </w:pPr>
      <w:r>
        <w:t>And go into that water.</w:t>
      </w:r>
    </w:p>
    <w:p>
      <w:pPr>
        <w:pStyle w:val="BodyText"/>
        <w:spacing w:before="40" w:after="260"/>
      </w:pPr>
      <w:r>
        <w:t>游到那水下</w:t>
      </w:r>
    </w:p>
    <w:p>
      <w:pPr>
        <w:spacing w:after="40"/>
      </w:pPr>
      <w:r>
        <w:t>Because it must be done.</w:t>
      </w:r>
    </w:p>
    <w:p>
      <w:pPr>
        <w:pStyle w:val="BodyText"/>
        <w:spacing w:before="40" w:after="260"/>
      </w:pPr>
      <w:r>
        <w:t>因为必须有人去做</w:t>
      </w:r>
    </w:p>
    <w:p>
      <w:pPr>
        <w:spacing w:after="40"/>
      </w:pPr>
      <w:r>
        <w:t>Ananenko.</w:t>
      </w:r>
    </w:p>
    <w:p>
      <w:pPr>
        <w:pStyle w:val="BodyText"/>
        <w:spacing w:before="40" w:after="260"/>
      </w:pPr>
      <w:r>
        <w:t>安纳楠科</w:t>
      </w:r>
    </w:p>
    <w:p>
      <w:pPr>
        <w:spacing w:after="40"/>
      </w:pPr>
      <w:r>
        <w:t>Bezpalov.</w:t>
      </w:r>
    </w:p>
    <w:p>
      <w:pPr>
        <w:pStyle w:val="BodyText"/>
        <w:spacing w:before="40" w:after="260"/>
      </w:pPr>
      <w:r>
        <w:t>拜兹帕罗夫</w:t>
      </w:r>
    </w:p>
    <w:p>
      <w:pPr>
        <w:spacing w:after="40"/>
      </w:pPr>
      <w:r>
        <w:t>Baranov.</w:t>
      </w:r>
    </w:p>
    <w:p>
      <w:pPr>
        <w:pStyle w:val="BodyText"/>
        <w:spacing w:before="40" w:after="260"/>
      </w:pPr>
      <w:r>
        <w:t>巴拉诺夫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