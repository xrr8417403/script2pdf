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Avengers.Age.of.Ultron</w:t>
      </w:r>
    </w:p>
    <w:p>
      <w:r>
        <w:t xml:space="preserve">  </w:t>
      </w:r>
    </w:p>
    <w:p>
      <w:pPr>
        <w:spacing w:after="40"/>
      </w:pPr>
      <w:r>
        <w:t>Report to your stations immediately.</w:t>
      </w:r>
    </w:p>
    <w:p>
      <w:pPr>
        <w:pStyle w:val="BodyText"/>
        <w:spacing w:before="40" w:after="260"/>
      </w:pPr>
      <w:r>
        <w:t>立即到你的岗位报到</w:t>
      </w:r>
    </w:p>
    <w:p>
      <w:pPr>
        <w:spacing w:after="40"/>
      </w:pPr>
      <w:r>
        <w:t>This is not a drill. We are under attack!</w:t>
      </w:r>
    </w:p>
    <w:p>
      <w:pPr>
        <w:pStyle w:val="BodyText"/>
        <w:spacing w:before="40" w:after="260"/>
      </w:pPr>
      <w:r>
        <w:t>这不是演习  我们遭到袭击</w:t>
      </w:r>
    </w:p>
    <w:p>
      <w:pPr>
        <w:spacing w:after="40"/>
      </w:pPr>
      <w:r>
        <w:t>We are under attack!</w:t>
      </w:r>
    </w:p>
    <w:p>
      <w:pPr>
        <w:pStyle w:val="BodyText"/>
        <w:spacing w:before="40" w:after="260"/>
      </w:pPr>
      <w:r>
        <w:t>我们遭到袭击</w:t>
      </w:r>
    </w:p>
    <w:p>
      <w:pPr>
        <w:spacing w:after="40"/>
      </w:pPr>
      <w:r>
        <w:t>Shit!</w:t>
      </w:r>
    </w:p>
    <w:p>
      <w:pPr>
        <w:pStyle w:val="BodyText"/>
        <w:spacing w:before="40" w:after="260"/>
      </w:pPr>
      <w:r>
        <w:t>妈的</w:t>
      </w:r>
    </w:p>
    <w:p>
      <w:pPr>
        <w:spacing w:after="40"/>
      </w:pPr>
      <w:r>
        <w:t>Language!</w:t>
      </w:r>
    </w:p>
    <w:p>
      <w:pPr>
        <w:pStyle w:val="BodyText"/>
        <w:spacing w:before="40" w:after="260"/>
      </w:pPr>
      <w:r>
        <w:t>别说脏话</w:t>
      </w:r>
    </w:p>
    <w:p>
      <w:pPr>
        <w:spacing w:after="40"/>
      </w:pPr>
      <w:r>
        <w:t>Jarvis, what's the view from upstairs?</w:t>
      </w:r>
    </w:p>
    <w:p>
      <w:pPr>
        <w:pStyle w:val="BodyText"/>
        <w:spacing w:before="40" w:after="260"/>
      </w:pPr>
      <w:r>
        <w:t>贾维斯  从上面看情况如何</w:t>
      </w:r>
    </w:p>
    <w:p>
      <w:pPr>
        <w:spacing w:after="40"/>
      </w:pPr>
      <w:r>
        <w:t>The central building is protected by some kind of energy shield.</w:t>
      </w:r>
    </w:p>
    <w:p>
      <w:pPr>
        <w:pStyle w:val="BodyText"/>
        <w:spacing w:before="40" w:after="260"/>
      </w:pPr>
      <w:r>
        <w:t>某种能量护盾保护着里面的建筑物</w:t>
      </w:r>
    </w:p>
    <w:p>
      <w:pPr>
        <w:spacing w:after="40"/>
      </w:pPr>
      <w:r>
        <w:t>Strucker's technology is</w:t>
      </w:r>
    </w:p>
    <w:p>
      <w:pPr>
        <w:pStyle w:val="BodyText"/>
        <w:spacing w:before="40" w:after="260"/>
      </w:pPr>
      <w:r>
        <w:t>斯托克的科技</w:t>
      </w:r>
    </w:p>
    <w:p>
      <w:pPr>
        <w:spacing w:after="40"/>
      </w:pPr>
      <w:r>
        <w:t>well beyond any other Hydra base we've taken.</w:t>
      </w:r>
    </w:p>
    <w:p>
      <w:pPr>
        <w:pStyle w:val="BodyText"/>
        <w:spacing w:before="40" w:after="260"/>
      </w:pPr>
      <w:r>
        <w:t>远比之前拿下的九头蛇基地先进</w:t>
      </w:r>
    </w:p>
    <w:p>
      <w:pPr>
        <w:spacing w:after="40"/>
      </w:pPr>
      <w:r>
        <w:t>Loki's scepter must be here.</w:t>
      </w:r>
    </w:p>
    <w:p>
      <w:pPr>
        <w:pStyle w:val="BodyText"/>
        <w:spacing w:before="40" w:after="260"/>
      </w:pPr>
      <w:r>
        <w:t>洛基的权杖一定在里面</w:t>
      </w:r>
    </w:p>
    <w:p>
      <w:pPr>
        <w:spacing w:after="40"/>
      </w:pPr>
      <w:r>
        <w:t>Strucker couldn't mount this defense without it.</w:t>
      </w:r>
    </w:p>
    <w:p>
      <w:pPr>
        <w:pStyle w:val="BodyText"/>
        <w:spacing w:before="40" w:after="260"/>
      </w:pPr>
      <w:r>
        <w:t>没有它  斯托克不可能有这种防御</w:t>
      </w:r>
    </w:p>
    <w:p>
      <w:pPr>
        <w:spacing w:after="40"/>
      </w:pPr>
      <w:r>
        <w:t>At long last.</w:t>
      </w:r>
    </w:p>
    <w:p>
      <w:pPr>
        <w:pStyle w:val="BodyText"/>
        <w:spacing w:before="40" w:after="260"/>
      </w:pPr>
      <w:r>
        <w:t>终于</w:t>
      </w:r>
    </w:p>
    <w:p>
      <w:pPr>
        <w:spacing w:after="40"/>
      </w:pPr>
      <w:r>
        <w:t>"At long last" is lasting a little long, boys.</w:t>
      </w:r>
    </w:p>
    <w:p>
      <w:pPr>
        <w:pStyle w:val="BodyText"/>
        <w:spacing w:before="40" w:after="260"/>
      </w:pPr>
      <w:r>
        <w:t>"终于"是拖得太久了  小伙子们</w:t>
      </w:r>
    </w:p>
    <w:p>
      <w:pPr>
        <w:spacing w:after="40"/>
      </w:pPr>
      <w:r>
        <w:t>Yeah. I think we lost the element of surprise.</w:t>
      </w:r>
    </w:p>
    <w:p>
      <w:pPr>
        <w:pStyle w:val="BodyText"/>
        <w:spacing w:before="40" w:after="260"/>
      </w:pPr>
      <w:r>
        <w:t>对  我觉得已经没法出奇制胜了</w:t>
      </w:r>
    </w:p>
    <w:p>
      <w:pPr>
        <w:spacing w:after="40"/>
      </w:pPr>
      <w:r>
        <w:t>Wait a second.</w:t>
      </w:r>
    </w:p>
    <w:p>
      <w:pPr>
        <w:pStyle w:val="BodyText"/>
        <w:spacing w:before="40" w:after="260"/>
      </w:pPr>
      <w:r>
        <w:t>等一下</w:t>
      </w:r>
    </w:p>
    <w:p>
      <w:pPr>
        <w:spacing w:after="40"/>
      </w:pPr>
      <w:r>
        <w:t>No one else is gonna deal</w:t>
      </w:r>
    </w:p>
    <w:p>
      <w:pPr>
        <w:pStyle w:val="BodyText"/>
        <w:spacing w:before="40" w:after="260"/>
      </w:pPr>
      <w:r>
        <w:t>没人想回应一下</w:t>
      </w:r>
    </w:p>
    <w:p>
      <w:pPr>
        <w:spacing w:after="40"/>
      </w:pPr>
      <w:r>
        <w:t>with the fact that Cap just said "language"?</w:t>
      </w:r>
    </w:p>
    <w:p>
      <w:pPr>
        <w:pStyle w:val="BodyText"/>
        <w:spacing w:before="40" w:after="260"/>
      </w:pPr>
      <w:r>
        <w:t>刚才队长说的"别说脏话"吗</w:t>
      </w:r>
    </w:p>
    <w:p>
      <w:pPr>
        <w:spacing w:after="40"/>
      </w:pPr>
      <w:r>
        <w:t>I know.</w:t>
      </w:r>
    </w:p>
    <w:p>
      <w:pPr>
        <w:pStyle w:val="BodyText"/>
        <w:spacing w:before="40" w:after="260"/>
      </w:pPr>
      <w:r>
        <w:t>我知道</w:t>
      </w:r>
    </w:p>
    <w:p>
      <w:pPr>
        <w:spacing w:after="40"/>
      </w:pPr>
      <w:r>
        <w:t>Just slipped out.</w:t>
      </w:r>
    </w:p>
    <w:p>
      <w:pPr>
        <w:pStyle w:val="BodyText"/>
        <w:spacing w:before="40" w:after="260"/>
      </w:pPr>
      <w:r>
        <w:t>顺嘴就说出来了</w:t>
      </w:r>
    </w:p>
    <w:p>
      <w:pPr>
        <w:spacing w:after="40"/>
      </w:pPr>
      <w:r>
        <w:t>Who gave the order to attack?</w:t>
      </w:r>
    </w:p>
    <w:p>
      <w:pPr>
        <w:pStyle w:val="BodyText"/>
        <w:spacing w:before="40" w:after="260"/>
      </w:pPr>
      <w:r>
        <w:t>谁下的攻击命令</w:t>
      </w:r>
    </w:p>
    <w:p>
      <w:pPr>
        <w:spacing w:after="40"/>
      </w:pPr>
      <w:r>
        <w:t>Herr Strucker, it's the Avengers.</w:t>
      </w:r>
    </w:p>
    <w:p>
      <w:pPr>
        <w:pStyle w:val="BodyText"/>
        <w:spacing w:before="40" w:after="260"/>
      </w:pPr>
      <w:r>
        <w:t>斯托克先生  复仇者来了</w:t>
      </w:r>
    </w:p>
    <w:p>
      <w:pPr>
        <w:spacing w:after="40"/>
      </w:pPr>
      <w:r>
        <w:t>They landed in the far woods. The perimeter guard panicked.</w:t>
      </w:r>
    </w:p>
    <w:p>
      <w:pPr>
        <w:pStyle w:val="BodyText"/>
        <w:spacing w:before="40" w:after="260"/>
      </w:pPr>
      <w:r>
        <w:t>他们在森林外围着陆  外围守卫慌了</w:t>
      </w:r>
    </w:p>
    <w:p>
      <w:pPr>
        <w:spacing w:after="40"/>
      </w:pPr>
      <w:r>
        <w:t>They have to be after the scepter.</w:t>
      </w:r>
    </w:p>
    <w:p>
      <w:pPr>
        <w:pStyle w:val="BodyText"/>
        <w:spacing w:before="40" w:after="260"/>
      </w:pPr>
      <w:r>
        <w:t>他们一定是为权杖而来</w:t>
      </w:r>
    </w:p>
    <w:p>
      <w:pPr>
        <w:spacing w:after="40"/>
      </w:pPr>
      <w:r>
        <w:t>- Can we hold them? - They're the Avengers.</w:t>
      </w:r>
    </w:p>
    <w:p>
      <w:pPr>
        <w:pStyle w:val="BodyText"/>
        <w:spacing w:before="40" w:after="260"/>
      </w:pPr>
      <w:r>
        <w:t>-我们能挡住他们吗  -他们可是复仇者</w:t>
      </w:r>
    </w:p>
    <w:p>
      <w:pPr>
        <w:spacing w:after="40"/>
      </w:pPr>
      <w:r>
        <w:t>Deploy the rest of the tanks.</w:t>
      </w:r>
    </w:p>
    <w:p>
      <w:pPr>
        <w:pStyle w:val="BodyText"/>
        <w:spacing w:before="40" w:after="260"/>
      </w:pPr>
      <w:r>
        <w:t>部署所有坦克</w:t>
      </w:r>
    </w:p>
    <w:p>
      <w:pPr>
        <w:spacing w:after="40"/>
      </w:pPr>
      <w:r>
        <w:t>Concentrate fire on the weak ones.</w:t>
      </w:r>
    </w:p>
    <w:p>
      <w:pPr>
        <w:pStyle w:val="BodyText"/>
        <w:spacing w:before="40" w:after="260"/>
      </w:pPr>
      <w:r>
        <w:t>集中火力猛攻弱点</w:t>
      </w:r>
    </w:p>
    <w:p>
      <w:pPr>
        <w:spacing w:after="40"/>
      </w:pPr>
      <w:r>
        <w:t>A hit may make them close ranks.</w:t>
      </w:r>
    </w:p>
    <w:p>
      <w:pPr>
        <w:pStyle w:val="BodyText"/>
        <w:spacing w:before="40" w:after="260"/>
      </w:pPr>
      <w:r>
        <w:t>攻击可能会让他们团结起来</w:t>
      </w:r>
    </w:p>
    <w:p>
      <w:pPr>
        <w:spacing w:after="40"/>
      </w:pPr>
      <w:r>
        <w:t>Everything we've accomplished...</w:t>
      </w:r>
    </w:p>
    <w:p>
      <w:pPr>
        <w:pStyle w:val="BodyText"/>
        <w:spacing w:before="40" w:after="260"/>
      </w:pPr>
      <w:r>
        <w:t>我们取得的一切成就...</w:t>
      </w:r>
    </w:p>
    <w:p>
      <w:pPr>
        <w:spacing w:after="40"/>
      </w:pPr>
      <w:r>
        <w:t>But we're on the verge of our greatest breakthrough.</w:t>
      </w:r>
    </w:p>
    <w:p>
      <w:pPr>
        <w:pStyle w:val="BodyText"/>
        <w:spacing w:before="40" w:after="260"/>
      </w:pPr>
      <w:r>
        <w:t>但我们马上就要取得最大的突破了</w:t>
      </w:r>
    </w:p>
    <w:p>
      <w:pPr>
        <w:spacing w:after="40"/>
      </w:pPr>
      <w:r>
        <w:t>Then let's show them what we've accomplished.</w:t>
      </w:r>
    </w:p>
    <w:p>
      <w:pPr>
        <w:pStyle w:val="BodyText"/>
        <w:spacing w:before="40" w:after="260"/>
      </w:pPr>
      <w:r>
        <w:t>那就让他们瞧瞧我们的成就</w:t>
      </w:r>
    </w:p>
    <w:p>
      <w:pPr>
        <w:spacing w:after="40"/>
      </w:pPr>
      <w:r>
        <w:t>Send out the twins.</w:t>
      </w:r>
    </w:p>
    <w:p>
      <w:pPr>
        <w:pStyle w:val="BodyText"/>
        <w:spacing w:before="40" w:after="260"/>
      </w:pPr>
      <w:r>
        <w:t>派出双胞胎</w:t>
      </w:r>
    </w:p>
    <w:p>
      <w:pPr>
        <w:spacing w:after="40"/>
      </w:pPr>
      <w:r>
        <w:t>It's too soon.</w:t>
      </w:r>
    </w:p>
    <w:p>
      <w:pPr>
        <w:pStyle w:val="BodyText"/>
        <w:spacing w:before="40" w:after="260"/>
      </w:pPr>
      <w:r>
        <w:t>太早了</w:t>
      </w:r>
    </w:p>
    <w:p>
      <w:pPr>
        <w:spacing w:after="40"/>
      </w:pPr>
      <w:r>
        <w:t>It's what they signed up for.</w:t>
      </w:r>
    </w:p>
    <w:p>
      <w:pPr>
        <w:pStyle w:val="BodyText"/>
        <w:spacing w:before="40" w:after="260"/>
      </w:pPr>
      <w:r>
        <w:t>他们当初加入就是为了这个</w:t>
      </w:r>
    </w:p>
    <w:p>
      <w:pPr>
        <w:spacing w:after="40"/>
      </w:pPr>
      <w:r>
        <w:t>My men can hold them.</w:t>
      </w:r>
    </w:p>
    <w:p>
      <w:pPr>
        <w:pStyle w:val="BodyText"/>
        <w:spacing w:before="40" w:after="260"/>
      </w:pPr>
      <w:r>
        <w:t>我的手下能挡住他们</w:t>
      </w:r>
    </w:p>
    <w:p>
      <w:pPr>
        <w:spacing w:after="40"/>
      </w:pPr>
      <w:r>
        <w:t>Sir, the city is taking fire.</w:t>
      </w:r>
    </w:p>
    <w:p>
      <w:pPr>
        <w:pStyle w:val="BodyText"/>
        <w:spacing w:before="40" w:after="260"/>
      </w:pPr>
      <w:r>
        <w:t>先生  城市受了打击</w:t>
      </w:r>
    </w:p>
    <w:p>
      <w:pPr>
        <w:spacing w:after="40"/>
      </w:pPr>
      <w:r>
        <w:t>Well, we know Strucker's</w:t>
      </w:r>
    </w:p>
    <w:p>
      <w:pPr>
        <w:pStyle w:val="BodyText"/>
        <w:spacing w:before="40" w:after="260"/>
      </w:pPr>
      <w:r>
        <w:t>我们知道斯托克</w:t>
      </w:r>
    </w:p>
    <w:p>
      <w:pPr>
        <w:spacing w:after="40"/>
      </w:pPr>
      <w:r>
        <w:t>not gonna worry about civilian casualties.</w:t>
      </w:r>
    </w:p>
    <w:p>
      <w:pPr>
        <w:pStyle w:val="BodyText"/>
        <w:spacing w:before="40" w:after="260"/>
      </w:pPr>
      <w:r>
        <w:t>不在乎平民伤亡</w:t>
      </w:r>
    </w:p>
    <w:p>
      <w:pPr>
        <w:spacing w:after="40"/>
      </w:pPr>
      <w:r>
        <w:t>Send in the Iron Legion.</w:t>
      </w:r>
    </w:p>
    <w:p>
      <w:pPr>
        <w:pStyle w:val="BodyText"/>
        <w:spacing w:before="40" w:after="260"/>
      </w:pPr>
      <w:r>
        <w:t>派出钢铁军团</w:t>
      </w:r>
    </w:p>
    <w:p>
      <w:pPr>
        <w:spacing w:after="40"/>
      </w:pPr>
      <w:r>
        <w:t>This quadrant is unsafe. Please back away.</w:t>
      </w:r>
    </w:p>
    <w:p>
      <w:pPr>
        <w:pStyle w:val="BodyText"/>
        <w:spacing w:before="40" w:after="260"/>
      </w:pPr>
      <w:r>
        <w:t>这一地区很危险  请撤离</w:t>
      </w:r>
    </w:p>
    <w:p>
      <w:pPr>
        <w:spacing w:after="40"/>
      </w:pPr>
      <w:r>
        <w:t>We are here to help.</w:t>
      </w:r>
    </w:p>
    <w:p>
      <w:pPr>
        <w:pStyle w:val="BodyText"/>
        <w:spacing w:before="40" w:after="260"/>
      </w:pPr>
      <w:r>
        <w:t>我们是来帮你们的</w:t>
      </w:r>
    </w:p>
    <w:p>
      <w:pPr>
        <w:spacing w:after="40"/>
      </w:pPr>
      <w:r>
        <w:t>This quadrant is unsafe. Please back away.</w:t>
      </w:r>
    </w:p>
    <w:p>
      <w:pPr>
        <w:pStyle w:val="BodyText"/>
        <w:spacing w:before="40" w:after="260"/>
      </w:pPr>
      <w:r>
        <w:t>这一地区很危险  请撤离</w:t>
      </w:r>
    </w:p>
    <w:p>
      <w:pPr>
        <w:spacing w:after="40"/>
      </w:pPr>
      <w:r>
        <w:t>Please back away.</w:t>
      </w:r>
    </w:p>
    <w:p>
      <w:pPr>
        <w:pStyle w:val="BodyText"/>
        <w:spacing w:before="40" w:after="260"/>
      </w:pPr>
      <w:r>
        <w:t>请撤离</w:t>
      </w:r>
    </w:p>
    <w:p>
      <w:pPr>
        <w:spacing w:after="40"/>
      </w:pPr>
      <w:r>
        <w:t>- We wish to avoid collateral damage. - Costel!</w:t>
      </w:r>
    </w:p>
    <w:p>
      <w:pPr>
        <w:pStyle w:val="BodyText"/>
        <w:spacing w:before="40" w:after="260"/>
      </w:pPr>
      <w:r>
        <w:t>-我们想减少附带损失  -科斯特尔</w:t>
      </w:r>
    </w:p>
    <w:p>
      <w:pPr>
        <w:spacing w:after="40"/>
      </w:pPr>
      <w:r>
        <w:t>We will inform you when this current conflict is resolved.</w:t>
      </w:r>
    </w:p>
    <w:p>
      <w:pPr>
        <w:pStyle w:val="BodyText"/>
        <w:spacing w:before="40" w:after="260"/>
      </w:pPr>
      <w:r>
        <w:t>这场冲突一结束  我们就通知你们</w:t>
      </w:r>
    </w:p>
    <w:p>
      <w:pPr>
        <w:spacing w:after="40"/>
      </w:pPr>
      <w:r>
        <w:t>- We are here to help. - Avengers, go home!</w:t>
      </w:r>
    </w:p>
    <w:p>
      <w:pPr>
        <w:pStyle w:val="BodyText"/>
        <w:spacing w:before="40" w:after="260"/>
      </w:pPr>
      <w:r>
        <w:t>-我们是来帮你们的  -复仇者  回家去吧</w:t>
      </w:r>
    </w:p>
    <w:p>
      <w:pPr>
        <w:spacing w:after="40"/>
      </w:pPr>
      <w:r>
        <w:t>We are here to help.</w:t>
      </w:r>
    </w:p>
    <w:p>
      <w:pPr>
        <w:pStyle w:val="BodyText"/>
        <w:spacing w:before="40" w:after="260"/>
      </w:pPr>
      <w:r>
        <w:t>我们是来帮你们的</w:t>
      </w:r>
    </w:p>
    <w:p>
      <w:pPr>
        <w:spacing w:after="40"/>
      </w:pPr>
      <w:r>
        <w:t>We will not yield!</w:t>
      </w:r>
    </w:p>
    <w:p>
      <w:pPr>
        <w:pStyle w:val="BodyText"/>
        <w:spacing w:before="40" w:after="260"/>
      </w:pPr>
      <w:r>
        <w:t>我们决不屈服</w:t>
      </w:r>
    </w:p>
    <w:p>
      <w:pPr>
        <w:spacing w:after="40"/>
      </w:pPr>
      <w:r>
        <w:t>The Americans sent their circus freaks to test us.</w:t>
      </w:r>
    </w:p>
    <w:p>
      <w:pPr>
        <w:pStyle w:val="BodyText"/>
        <w:spacing w:before="40" w:after="260"/>
      </w:pPr>
      <w:r>
        <w:t>美国人派他们的怪物来考验我们</w:t>
      </w:r>
    </w:p>
    <w:p>
      <w:pPr>
        <w:spacing w:after="40"/>
      </w:pPr>
      <w:r>
        <w:t>We will send them back in bags.</w:t>
      </w:r>
    </w:p>
    <w:p>
      <w:pPr>
        <w:pStyle w:val="BodyText"/>
        <w:spacing w:before="40" w:after="260"/>
      </w:pPr>
      <w:r>
        <w:t>我们把他们的尸体送回去</w:t>
      </w:r>
    </w:p>
    <w:p>
      <w:pPr>
        <w:spacing w:after="40"/>
      </w:pPr>
      <w:r>
        <w:t>- No surrender! - No surrender!</w:t>
      </w:r>
    </w:p>
    <w:p>
      <w:pPr>
        <w:pStyle w:val="BodyText"/>
        <w:spacing w:before="40" w:after="260"/>
      </w:pPr>
      <w:r>
        <w:t>-决不投降  -决不投降</w:t>
      </w:r>
    </w:p>
    <w:p>
      <w:pPr>
        <w:spacing w:after="40"/>
      </w:pPr>
      <w:r>
        <w:t>I am going to surrender.</w:t>
      </w:r>
    </w:p>
    <w:p>
      <w:pPr>
        <w:pStyle w:val="BodyText"/>
        <w:spacing w:before="40" w:after="260"/>
      </w:pPr>
      <w:r>
        <w:t>我准备投降</w:t>
      </w:r>
    </w:p>
    <w:p>
      <w:pPr>
        <w:spacing w:after="40"/>
      </w:pPr>
      <w:r>
        <w:t>You delete everything.</w:t>
      </w:r>
    </w:p>
    <w:p>
      <w:pPr>
        <w:pStyle w:val="BodyText"/>
        <w:spacing w:before="40" w:after="260"/>
      </w:pPr>
      <w:r>
        <w:t>你得把一切都删除</w:t>
      </w:r>
    </w:p>
    <w:p>
      <w:pPr>
        <w:spacing w:after="40"/>
      </w:pPr>
      <w:r>
        <w:t>If we give the Avengers the weapons,</w:t>
      </w:r>
    </w:p>
    <w:p>
      <w:pPr>
        <w:pStyle w:val="BodyText"/>
        <w:spacing w:before="40" w:after="260"/>
      </w:pPr>
      <w:r>
        <w:t>如果把武器留给复仇者</w:t>
      </w:r>
    </w:p>
    <w:p>
      <w:pPr>
        <w:spacing w:after="40"/>
      </w:pPr>
      <w:r>
        <w:t>they may not look too far into what we've been...</w:t>
      </w:r>
    </w:p>
    <w:p>
      <w:pPr>
        <w:pStyle w:val="BodyText"/>
        <w:spacing w:before="40" w:after="260"/>
      </w:pPr>
      <w:r>
        <w:t>他们可能不会深入调查我们的研究...</w:t>
      </w:r>
    </w:p>
    <w:p>
      <w:pPr>
        <w:spacing w:after="40"/>
      </w:pPr>
      <w:r>
        <w:t>The twins.</w:t>
      </w:r>
    </w:p>
    <w:p>
      <w:pPr>
        <w:pStyle w:val="BodyText"/>
        <w:spacing w:before="40" w:after="260"/>
      </w:pPr>
      <w:r>
        <w:t>双胞胎呢</w:t>
      </w:r>
    </w:p>
    <w:p>
      <w:pPr>
        <w:spacing w:after="40"/>
      </w:pPr>
      <w:r>
        <w:t>- They are not ready to take on... - No, no, I mean...</w:t>
      </w:r>
    </w:p>
    <w:p>
      <w:pPr>
        <w:pStyle w:val="BodyText"/>
        <w:spacing w:before="40" w:after="260"/>
      </w:pPr>
      <w:r>
        <w:t>-他们还没准备好...  -不  我是说</w:t>
      </w:r>
    </w:p>
    <w:p>
      <w:pPr>
        <w:spacing w:after="40"/>
      </w:pPr>
      <w:r>
        <w:t>Twins.</w:t>
      </w:r>
    </w:p>
    <w:p>
      <w:pPr>
        <w:pStyle w:val="BodyText"/>
        <w:spacing w:before="40" w:after="260"/>
      </w:pPr>
      <w:r>
        <w:t>双胞胎呢</w:t>
      </w:r>
    </w:p>
    <w:p>
      <w:pPr>
        <w:spacing w:after="40"/>
      </w:pPr>
      <w:r>
        <w:t>You didn't see that coming?</w:t>
      </w:r>
    </w:p>
    <w:p>
      <w:pPr>
        <w:pStyle w:val="BodyText"/>
        <w:spacing w:before="40" w:after="260"/>
      </w:pPr>
      <w:r>
        <w:t>没预见到吗</w:t>
      </w:r>
    </w:p>
    <w:p>
      <w:pPr>
        <w:spacing w:after="40"/>
      </w:pPr>
      <w:r>
        <w:t>Clint!</w:t>
      </w:r>
    </w:p>
    <w:p>
      <w:pPr>
        <w:pStyle w:val="BodyText"/>
        <w:spacing w:before="40" w:after="260"/>
      </w:pPr>
      <w:r>
        <w:t>克林特</w:t>
      </w:r>
    </w:p>
    <w:p>
      <w:pPr>
        <w:spacing w:after="40"/>
      </w:pPr>
      <w:r>
        <w:t>We have an Enhanced in the field.</w:t>
      </w:r>
    </w:p>
    <w:p>
      <w:pPr>
        <w:pStyle w:val="BodyText"/>
        <w:spacing w:before="40" w:after="260"/>
      </w:pPr>
      <w:r>
        <w:t>战场上有个能力增强者</w:t>
      </w:r>
    </w:p>
    <w:p>
      <w:pPr>
        <w:spacing w:after="40"/>
      </w:pPr>
      <w:r>
        <w:t>Clint's hit!</w:t>
      </w:r>
    </w:p>
    <w:p>
      <w:pPr>
        <w:pStyle w:val="BodyText"/>
        <w:spacing w:before="40" w:after="260"/>
      </w:pPr>
      <w:r>
        <w:t>克林特中弹了</w:t>
      </w:r>
    </w:p>
    <w:p>
      <w:pPr>
        <w:spacing w:after="40"/>
      </w:pPr>
      <w:r>
        <w:t>Somebody want to deal with that bunker?</w:t>
      </w:r>
    </w:p>
    <w:p>
      <w:pPr>
        <w:pStyle w:val="BodyText"/>
        <w:spacing w:before="40" w:after="260"/>
      </w:pPr>
      <w:r>
        <w:t>来个人解决掉地堡</w:t>
      </w:r>
    </w:p>
    <w:p>
      <w:pPr>
        <w:spacing w:after="40"/>
      </w:pPr>
      <w:r>
        <w:t>Thank you.</w:t>
      </w:r>
    </w:p>
    <w:p>
      <w:pPr>
        <w:pStyle w:val="BodyText"/>
        <w:spacing w:before="40" w:after="260"/>
      </w:pPr>
      <w:r>
        <w:t>谢谢</w:t>
      </w:r>
    </w:p>
    <w:p>
      <w:pPr>
        <w:spacing w:after="40"/>
      </w:pPr>
      <w:r>
        <w:t>Stark, we really need to get inside.</w:t>
      </w:r>
    </w:p>
    <w:p>
      <w:pPr>
        <w:pStyle w:val="BodyText"/>
        <w:spacing w:before="40" w:after="260"/>
      </w:pPr>
      <w:r>
        <w:t>斯塔克  我们得进去</w:t>
      </w:r>
    </w:p>
    <w:p>
      <w:pPr>
        <w:spacing w:after="40"/>
      </w:pPr>
      <w:r>
        <w:t>I'm closing in.</w:t>
      </w:r>
    </w:p>
    <w:p>
      <w:pPr>
        <w:pStyle w:val="BodyText"/>
        <w:spacing w:before="40" w:after="260"/>
      </w:pPr>
      <w:r>
        <w:t>我正在接近</w:t>
      </w:r>
    </w:p>
    <w:p>
      <w:pPr>
        <w:spacing w:after="40"/>
      </w:pPr>
      <w:r>
        <w:t>Jarvis, am I closing in?</w:t>
      </w:r>
    </w:p>
    <w:p>
      <w:pPr>
        <w:pStyle w:val="BodyText"/>
        <w:spacing w:before="40" w:after="260"/>
      </w:pPr>
      <w:r>
        <w:t>贾维斯  我接近了吧</w:t>
      </w:r>
    </w:p>
    <w:p>
      <w:pPr>
        <w:spacing w:after="40"/>
      </w:pPr>
      <w:r>
        <w:t>Do you see a power source for that shield?</w:t>
      </w:r>
    </w:p>
    <w:p>
      <w:pPr>
        <w:pStyle w:val="BodyText"/>
        <w:spacing w:before="40" w:after="260"/>
      </w:pPr>
      <w:r>
        <w:t>你看见保护盾的能量源了吗</w:t>
      </w:r>
    </w:p>
    <w:p>
      <w:pPr>
        <w:spacing w:after="40"/>
      </w:pPr>
      <w:r>
        <w:t>There's a particle wave below the north tower.</w:t>
      </w:r>
    </w:p>
    <w:p>
      <w:pPr>
        <w:pStyle w:val="BodyText"/>
        <w:spacing w:before="40" w:after="260"/>
      </w:pPr>
      <w:r>
        <w:t>北面塔楼下面有道粒子波</w:t>
      </w:r>
    </w:p>
    <w:p>
      <w:pPr>
        <w:spacing w:after="40"/>
      </w:pPr>
      <w:r>
        <w:t>Great, I want to poke it with something.</w:t>
      </w:r>
    </w:p>
    <w:p>
      <w:pPr>
        <w:pStyle w:val="BodyText"/>
        <w:spacing w:before="40" w:after="260"/>
      </w:pPr>
      <w:r>
        <w:t>好  来戳破这层护盾</w:t>
      </w:r>
    </w:p>
    <w:p>
      <w:pPr>
        <w:spacing w:after="40"/>
      </w:pPr>
      <w:r>
        <w:t>The drawbridge is down, people.</w:t>
      </w:r>
    </w:p>
    <w:p>
      <w:pPr>
        <w:pStyle w:val="BodyText"/>
        <w:spacing w:before="40" w:after="260"/>
      </w:pPr>
      <w:r>
        <w:t>城门吊桥放下来了  各位</w:t>
      </w:r>
    </w:p>
    <w:p>
      <w:pPr>
        <w:spacing w:after="40"/>
      </w:pPr>
      <w:r>
        <w:t>The Enhanced?</w:t>
      </w:r>
    </w:p>
    <w:p>
      <w:pPr>
        <w:pStyle w:val="BodyText"/>
        <w:spacing w:before="40" w:after="260"/>
      </w:pPr>
      <w:r>
        <w:t>能力增强者</w:t>
      </w:r>
    </w:p>
    <w:p>
      <w:pPr>
        <w:spacing w:after="40"/>
      </w:pPr>
      <w:r>
        <w:t>He's a blur.</w:t>
      </w:r>
    </w:p>
    <w:p>
      <w:pPr>
        <w:pStyle w:val="BodyText"/>
        <w:spacing w:before="40" w:after="260"/>
      </w:pPr>
      <w:r>
        <w:t>他一闪而过</w:t>
      </w:r>
    </w:p>
    <w:p>
      <w:pPr>
        <w:spacing w:after="40"/>
      </w:pPr>
      <w:r>
        <w:t>All the new players we've faced, I've never seen this.</w:t>
      </w:r>
    </w:p>
    <w:p>
      <w:pPr>
        <w:pStyle w:val="BodyText"/>
        <w:spacing w:before="40" w:after="260"/>
      </w:pPr>
      <w:r>
        <w:t>没见过这样的新人</w:t>
      </w:r>
    </w:p>
    <w:p>
      <w:pPr>
        <w:spacing w:after="40"/>
      </w:pPr>
      <w:r>
        <w:t>In fact, I still haven't.</w:t>
      </w:r>
    </w:p>
    <w:p>
      <w:pPr>
        <w:pStyle w:val="BodyText"/>
        <w:spacing w:before="40" w:after="260"/>
      </w:pPr>
      <w:r>
        <w:t>其实我就没看到他</w:t>
      </w:r>
    </w:p>
    <w:p>
      <w:pPr>
        <w:spacing w:after="40"/>
      </w:pPr>
      <w:r>
        <w:t>Clint's hit pretty bad, guys. We're gonna need evac.</w:t>
      </w:r>
    </w:p>
    <w:p>
      <w:pPr>
        <w:pStyle w:val="BodyText"/>
        <w:spacing w:before="40" w:after="260"/>
      </w:pPr>
      <w:r>
        <w:t>克林特的伤势很严重  各位  我们得撤退</w:t>
      </w:r>
    </w:p>
    <w:p>
      <w:pPr>
        <w:spacing w:after="40"/>
      </w:pPr>
      <w:r>
        <w:t>I can get Barton to the jet. The sooner we're gone, the better.</w:t>
      </w:r>
    </w:p>
    <w:p>
      <w:pPr>
        <w:pStyle w:val="BodyText"/>
        <w:spacing w:before="40" w:after="260"/>
      </w:pPr>
      <w:r>
        <w:t>我可以把巴顿带到飞机那  越快越好</w:t>
      </w:r>
    </w:p>
    <w:p>
      <w:pPr>
        <w:spacing w:after="40"/>
      </w:pPr>
      <w:r>
        <w:t>- You and Stark secure the scepter. - Copy that.</w:t>
      </w:r>
    </w:p>
    <w:p>
      <w:pPr>
        <w:pStyle w:val="BodyText"/>
        <w:spacing w:before="40" w:after="260"/>
      </w:pPr>
      <w:r>
        <w:t>-你和斯塔克去取权杖  -收到</w:t>
      </w:r>
    </w:p>
    <w:p>
      <w:pPr>
        <w:spacing w:after="40"/>
      </w:pPr>
      <w:r>
        <w:t>Looks like they're lining up.</w:t>
      </w:r>
    </w:p>
    <w:p>
      <w:pPr>
        <w:pStyle w:val="BodyText"/>
        <w:spacing w:before="40" w:after="260"/>
      </w:pPr>
      <w:r>
        <w:t>他们好像站成一队了</w:t>
      </w:r>
    </w:p>
    <w:p>
      <w:pPr>
        <w:spacing w:after="40"/>
      </w:pPr>
      <w:r>
        <w:t>Well, they're excited.</w:t>
      </w:r>
    </w:p>
    <w:p>
      <w:pPr>
        <w:pStyle w:val="BodyText"/>
        <w:spacing w:before="40" w:after="260"/>
      </w:pPr>
      <w:r>
        <w:t>见到偶像激动了</w:t>
      </w:r>
    </w:p>
    <w:p>
      <w:pPr>
        <w:spacing w:after="40"/>
      </w:pPr>
      <w:r>
        <w:t>Find the scepter.</w:t>
      </w:r>
    </w:p>
    <w:p>
      <w:pPr>
        <w:pStyle w:val="BodyText"/>
        <w:spacing w:before="40" w:after="260"/>
      </w:pPr>
      <w:r>
        <w:t>找到权杖</w:t>
      </w:r>
    </w:p>
    <w:p>
      <w:pPr>
        <w:spacing w:after="40"/>
      </w:pPr>
      <w:r>
        <w:t>And for gosh sake, watch your language!</w:t>
      </w:r>
    </w:p>
    <w:p>
      <w:pPr>
        <w:pStyle w:val="BodyText"/>
        <w:spacing w:before="40" w:after="260"/>
      </w:pPr>
      <w:r>
        <w:t>我的天哪  别说脏话</w:t>
      </w:r>
    </w:p>
    <w:p>
      <w:pPr>
        <w:spacing w:after="40"/>
      </w:pPr>
      <w:r>
        <w:t>That's not going away any time soon.</w:t>
      </w:r>
    </w:p>
    <w:p>
      <w:pPr>
        <w:pStyle w:val="BodyText"/>
        <w:spacing w:before="40" w:after="260"/>
      </w:pPr>
      <w:r>
        <w:t>你是抓住这个不打算放了</w:t>
      </w:r>
    </w:p>
    <w:p>
      <w:pPr>
        <w:spacing w:after="40"/>
      </w:pPr>
      <w:r>
        <w:t>Guys, stop. We gotta talk this through.</w:t>
      </w:r>
    </w:p>
    <w:p>
      <w:pPr>
        <w:pStyle w:val="BodyText"/>
        <w:spacing w:before="40" w:after="260"/>
      </w:pPr>
      <w:r>
        <w:t>各位先住手  有话好好说</w:t>
      </w:r>
    </w:p>
    <w:p>
      <w:pPr>
        <w:spacing w:after="40"/>
      </w:pPr>
      <w:r>
        <w:t>- It was a good talk. - No, it wasn't.</w:t>
      </w:r>
    </w:p>
    <w:p>
      <w:pPr>
        <w:pStyle w:val="BodyText"/>
        <w:spacing w:before="40" w:after="260"/>
      </w:pPr>
      <w:r>
        <w:t>-说得真好  -才不是</w:t>
      </w:r>
    </w:p>
    <w:p>
      <w:pPr>
        <w:spacing w:after="40"/>
      </w:pPr>
      <w:r>
        <w:t>Sentry mode.</w:t>
      </w:r>
    </w:p>
    <w:p>
      <w:pPr>
        <w:pStyle w:val="BodyText"/>
        <w:spacing w:before="40" w:after="260"/>
      </w:pPr>
      <w:r>
        <w:t>警戒模式</w:t>
      </w:r>
    </w:p>
    <w:p>
      <w:pPr>
        <w:spacing w:after="40"/>
      </w:pPr>
      <w:r>
        <w:t>Okay, Jarvis, you know. I want it all.</w:t>
      </w:r>
    </w:p>
    <w:p>
      <w:pPr>
        <w:pStyle w:val="BodyText"/>
        <w:spacing w:before="40" w:after="260"/>
      </w:pPr>
      <w:r>
        <w:t>好了  贾维斯  我全都要</w:t>
      </w:r>
    </w:p>
    <w:p>
      <w:pPr>
        <w:spacing w:after="40"/>
      </w:pPr>
      <w:r>
        <w:t>Make sure you copy Hill at HQ.</w:t>
      </w:r>
    </w:p>
    <w:p>
      <w:pPr>
        <w:pStyle w:val="BodyText"/>
        <w:spacing w:before="40" w:after="260"/>
      </w:pPr>
      <w:r>
        <w:t>记得抄送总部的希尔</w:t>
      </w:r>
    </w:p>
    <w:p>
      <w:pPr>
        <w:spacing w:after="40"/>
      </w:pPr>
      <w:r>
        <w:t>We're locked down out here.</w:t>
      </w:r>
    </w:p>
    <w:p>
      <w:pPr>
        <w:pStyle w:val="BodyText"/>
        <w:spacing w:before="40" w:after="260"/>
      </w:pPr>
      <w:r>
        <w:t>外面已经安全了</w:t>
      </w:r>
    </w:p>
    <w:p>
      <w:pPr>
        <w:spacing w:after="40"/>
      </w:pPr>
      <w:r>
        <w:t>Then get to Banner. Time for a lullaby.</w:t>
      </w:r>
    </w:p>
    <w:p>
      <w:pPr>
        <w:pStyle w:val="BodyText"/>
        <w:spacing w:before="40" w:after="260"/>
      </w:pPr>
      <w:r>
        <w:t>那就去找班纳  该唱摇篮曲了</w:t>
      </w:r>
    </w:p>
    <w:p>
      <w:pPr>
        <w:spacing w:after="40"/>
      </w:pPr>
      <w:r>
        <w:t>I know you're hiding more than files.</w:t>
      </w:r>
    </w:p>
    <w:p>
      <w:pPr>
        <w:pStyle w:val="BodyText"/>
        <w:spacing w:before="40" w:after="260"/>
      </w:pPr>
      <w:r>
        <w:t>我知道你藏的不止是文件</w:t>
      </w:r>
    </w:p>
    <w:p>
      <w:pPr>
        <w:spacing w:after="40"/>
      </w:pPr>
      <w:r>
        <w:t>Hey, J, give me an IR scan of the room, real quick.</w:t>
      </w:r>
    </w:p>
    <w:p>
      <w:pPr>
        <w:pStyle w:val="BodyText"/>
        <w:spacing w:before="40" w:after="260"/>
      </w:pPr>
      <w:r>
        <w:t>小贾  给我房间的红外扫描图  快点</w:t>
      </w:r>
    </w:p>
    <w:p>
      <w:pPr>
        <w:spacing w:after="40"/>
      </w:pPr>
      <w:r>
        <w:t>The wall to your left.</w:t>
      </w:r>
    </w:p>
    <w:p>
      <w:pPr>
        <w:pStyle w:val="BodyText"/>
        <w:spacing w:before="40" w:after="260"/>
      </w:pPr>
      <w:r>
        <w:t>你左边的墙</w:t>
      </w:r>
    </w:p>
    <w:p>
      <w:pPr>
        <w:spacing w:after="40"/>
      </w:pPr>
      <w:r>
        <w:t>I'm reading steel reinforcement</w:t>
      </w:r>
    </w:p>
    <w:p>
      <w:pPr>
        <w:pStyle w:val="BodyText"/>
        <w:spacing w:before="40" w:after="260"/>
      </w:pPr>
      <w:r>
        <w:t>我探测到钢筋</w:t>
      </w:r>
    </w:p>
    <w:p>
      <w:pPr>
        <w:spacing w:after="40"/>
      </w:pPr>
      <w:r>
        <w:t>and an air current.</w:t>
      </w:r>
    </w:p>
    <w:p>
      <w:pPr>
        <w:pStyle w:val="BodyText"/>
        <w:spacing w:before="40" w:after="260"/>
      </w:pPr>
      <w:r>
        <w:t>还有气流</w:t>
      </w:r>
    </w:p>
    <w:p>
      <w:pPr>
        <w:spacing w:after="40"/>
      </w:pPr>
      <w:r>
        <w:t>Please be a secret door.</w:t>
      </w:r>
    </w:p>
    <w:p>
      <w:pPr>
        <w:pStyle w:val="BodyText"/>
        <w:spacing w:before="40" w:after="260"/>
      </w:pPr>
      <w:r>
        <w:t>千万要是道暗门</w:t>
      </w:r>
    </w:p>
    <w:p>
      <w:pPr>
        <w:spacing w:after="40"/>
      </w:pPr>
      <w:r>
        <w:t>Please be a secret door. Please be a secret door.</w:t>
      </w:r>
    </w:p>
    <w:p>
      <w:pPr>
        <w:pStyle w:val="BodyText"/>
        <w:spacing w:before="40" w:after="260"/>
      </w:pPr>
      <w:r>
        <w:t>千万要是道暗门  千万要是道暗门</w:t>
      </w:r>
    </w:p>
    <w:p>
      <w:pPr>
        <w:spacing w:after="40"/>
      </w:pPr>
      <w:r>
        <w:t>Yay.</w:t>
      </w:r>
    </w:p>
    <w:p>
      <w:pPr>
        <w:pStyle w:val="BodyText"/>
        <w:spacing w:before="40" w:after="260"/>
      </w:pPr>
      <w:r>
        <w:t>耶</w:t>
      </w:r>
    </w:p>
    <w:p>
      <w:pPr>
        <w:spacing w:after="40"/>
      </w:pPr>
      <w:r>
        <w:t>Hey, big guy.</w:t>
      </w:r>
    </w:p>
    <w:p>
      <w:pPr>
        <w:pStyle w:val="BodyText"/>
        <w:spacing w:before="40" w:after="260"/>
      </w:pPr>
      <w:r>
        <w:t>大块头</w:t>
      </w:r>
    </w:p>
    <w:p>
      <w:pPr>
        <w:spacing w:after="40"/>
      </w:pPr>
      <w:r>
        <w:t>Sun's getting real low.</w:t>
      </w:r>
    </w:p>
    <w:p>
      <w:pPr>
        <w:pStyle w:val="BodyText"/>
        <w:spacing w:before="40" w:after="260"/>
      </w:pPr>
      <w:r>
        <w:t>太阳快下山了</w:t>
      </w:r>
    </w:p>
    <w:p>
      <w:pPr>
        <w:spacing w:after="40"/>
      </w:pPr>
      <w:r>
        <w:t>Baron Strucker.</w:t>
      </w:r>
    </w:p>
    <w:p>
      <w:pPr>
        <w:pStyle w:val="BodyText"/>
        <w:spacing w:before="40" w:after="260"/>
      </w:pPr>
      <w:r>
        <w:t>斯托克男爵</w:t>
      </w:r>
    </w:p>
    <w:p>
      <w:pPr>
        <w:spacing w:after="40"/>
      </w:pPr>
      <w:r>
        <w:t>Hydra's number one thug.</w:t>
      </w:r>
    </w:p>
    <w:p>
      <w:pPr>
        <w:pStyle w:val="BodyText"/>
        <w:spacing w:before="40" w:after="260"/>
      </w:pPr>
      <w:r>
        <w:t>九头蛇的头号恶棍</w:t>
      </w:r>
    </w:p>
    <w:p>
      <w:pPr>
        <w:spacing w:after="40"/>
      </w:pPr>
      <w:r>
        <w:t>Technically, I'm a thug for S.H.I.E.L.D.</w:t>
      </w:r>
    </w:p>
    <w:p>
      <w:pPr>
        <w:pStyle w:val="BodyText"/>
        <w:spacing w:before="40" w:after="260"/>
      </w:pPr>
      <w:r>
        <w:t>严格来说  是神盾局的恶棍</w:t>
      </w:r>
    </w:p>
    <w:p>
      <w:pPr>
        <w:spacing w:after="40"/>
      </w:pPr>
      <w:r>
        <w:t>Well, then technically you're unemployed.</w:t>
      </w:r>
    </w:p>
    <w:p>
      <w:pPr>
        <w:pStyle w:val="BodyText"/>
        <w:spacing w:before="40" w:after="260"/>
      </w:pPr>
      <w:r>
        <w:t>严格来说  你被炒鱿鱼了</w:t>
      </w:r>
    </w:p>
    <w:p>
      <w:pPr>
        <w:spacing w:after="40"/>
      </w:pPr>
      <w:r>
        <w:t>Where's Loki's scepter?</w:t>
      </w:r>
    </w:p>
    <w:p>
      <w:pPr>
        <w:pStyle w:val="BodyText"/>
        <w:spacing w:before="40" w:after="260"/>
      </w:pPr>
      <w:r>
        <w:t>洛基的权杖在哪</w:t>
      </w:r>
    </w:p>
    <w:p>
      <w:pPr>
        <w:spacing w:after="40"/>
      </w:pPr>
      <w:r>
        <w:t>Don't worry, I know when I'm beat.</w:t>
      </w:r>
    </w:p>
    <w:p>
      <w:pPr>
        <w:pStyle w:val="BodyText"/>
        <w:spacing w:before="40" w:after="260"/>
      </w:pPr>
      <w:r>
        <w:t>别着急  真栽了我心里有数</w:t>
      </w:r>
    </w:p>
    <w:p>
      <w:pPr>
        <w:spacing w:after="40"/>
      </w:pPr>
      <w:r>
        <w:t>You'll mention how I cooperated, I hope.</w:t>
      </w:r>
    </w:p>
    <w:p>
      <w:pPr>
        <w:pStyle w:val="BodyText"/>
        <w:spacing w:before="40" w:after="260"/>
      </w:pPr>
      <w:r>
        <w:t>希望你能提一句说我很合作</w:t>
      </w:r>
    </w:p>
    <w:p>
      <w:pPr>
        <w:spacing w:after="40"/>
      </w:pPr>
      <w:r>
        <w:t>I'll put it right under "illegal human experimentation."</w:t>
      </w:r>
    </w:p>
    <w:p>
      <w:pPr>
        <w:pStyle w:val="BodyText"/>
        <w:spacing w:before="40" w:after="260"/>
      </w:pPr>
      <w:r>
        <w:t>我就加在非法人体实验后面</w:t>
      </w:r>
    </w:p>
    <w:p>
      <w:pPr>
        <w:spacing w:after="40"/>
      </w:pPr>
      <w:r>
        <w:t>How many are there?</w:t>
      </w:r>
    </w:p>
    <w:p>
      <w:pPr>
        <w:pStyle w:val="BodyText"/>
        <w:spacing w:before="40" w:after="260"/>
      </w:pPr>
      <w:r>
        <w:t>有几个</w:t>
      </w:r>
    </w:p>
    <w:p>
      <w:pPr>
        <w:spacing w:after="40"/>
      </w:pPr>
      <w:r>
        <w:t>We have a second Enhanced. Female. Do not engage.</w:t>
      </w:r>
    </w:p>
    <w:p>
      <w:pPr>
        <w:pStyle w:val="BodyText"/>
        <w:spacing w:before="40" w:after="260"/>
      </w:pPr>
      <w:r>
        <w:t>第二名能力增强者  女性  不要交手</w:t>
      </w:r>
    </w:p>
    <w:p>
      <w:pPr>
        <w:spacing w:after="40"/>
      </w:pPr>
      <w:r>
        <w:t>You'll have to be faster than...</w:t>
      </w:r>
    </w:p>
    <w:p>
      <w:pPr>
        <w:pStyle w:val="BodyText"/>
        <w:spacing w:before="40" w:after="260"/>
      </w:pPr>
      <w:r>
        <w:t>你可得再快点才</w:t>
      </w:r>
    </w:p>
    <w:p>
      <w:pPr>
        <w:spacing w:after="40"/>
      </w:pPr>
      <w:r>
        <w:t>Guys, I got Strucker.</w:t>
      </w:r>
    </w:p>
    <w:p>
      <w:pPr>
        <w:pStyle w:val="BodyText"/>
        <w:spacing w:before="40" w:after="260"/>
      </w:pPr>
      <w:r>
        <w:t>各位  我找到斯托克了</w:t>
      </w:r>
    </w:p>
    <w:p>
      <w:pPr>
        <w:spacing w:after="40"/>
      </w:pPr>
      <w:r>
        <w:t>Yeah, I got something bigger.</w:t>
      </w:r>
    </w:p>
    <w:p>
      <w:pPr>
        <w:pStyle w:val="BodyText"/>
        <w:spacing w:before="40" w:after="260"/>
      </w:pPr>
      <w:r>
        <w:t>是吗  我找到了个更大的</w:t>
      </w:r>
    </w:p>
    <w:p>
      <w:pPr>
        <w:spacing w:after="40"/>
      </w:pPr>
      <w:r>
        <w:t>Thor,</w:t>
      </w:r>
    </w:p>
    <w:p>
      <w:pPr>
        <w:pStyle w:val="BodyText"/>
        <w:spacing w:before="40" w:after="260"/>
      </w:pPr>
      <w:r>
        <w:t>托尔</w:t>
      </w:r>
    </w:p>
    <w:p>
      <w:pPr>
        <w:spacing w:after="40"/>
      </w:pPr>
      <w:r>
        <w:t>I got eyes on the prize.</w:t>
      </w:r>
    </w:p>
    <w:p>
      <w:pPr>
        <w:pStyle w:val="BodyText"/>
        <w:spacing w:before="40" w:after="260"/>
      </w:pPr>
      <w:r>
        <w:t>我发现目标了</w:t>
      </w:r>
    </w:p>
    <w:p>
      <w:pPr>
        <w:spacing w:after="40"/>
      </w:pPr>
      <w:r>
        <w:t>You could have saved us.</w:t>
      </w:r>
    </w:p>
    <w:p>
      <w:pPr>
        <w:pStyle w:val="BodyText"/>
        <w:spacing w:before="40" w:after="260"/>
      </w:pPr>
      <w:r>
        <w:t>你本来能救我们的</w:t>
      </w:r>
    </w:p>
    <w:p>
      <w:pPr>
        <w:spacing w:after="40"/>
      </w:pPr>
      <w:r>
        <w:t>Why didn't you do more?</w:t>
      </w:r>
    </w:p>
    <w:p>
      <w:pPr>
        <w:pStyle w:val="BodyText"/>
        <w:spacing w:before="40" w:after="260"/>
      </w:pPr>
      <w:r>
        <w:t>你为什么没再努力一点</w:t>
      </w:r>
    </w:p>
    <w:p>
      <w:pPr>
        <w:spacing w:after="40"/>
      </w:pPr>
      <w:r>
        <w:t>We're just gonna let him take it?</w:t>
      </w:r>
    </w:p>
    <w:p>
      <w:pPr>
        <w:pStyle w:val="BodyText"/>
        <w:spacing w:before="40" w:after="260"/>
      </w:pPr>
      <w:r>
        <w:t>我们就这么让他拿走吗</w:t>
      </w:r>
    </w:p>
    <w:p>
      <w:pPr>
        <w:spacing w:after="40"/>
      </w:pPr>
      <w:r>
        <w:t>Hey, the lullaby worked better than ever.</w:t>
      </w:r>
    </w:p>
    <w:p>
      <w:pPr>
        <w:pStyle w:val="BodyText"/>
        <w:spacing w:before="40" w:after="260"/>
      </w:pPr>
      <w:r>
        <w:t>这次摇篮曲效率很高呢</w:t>
      </w:r>
    </w:p>
    <w:p>
      <w:pPr>
        <w:spacing w:after="40"/>
      </w:pPr>
      <w:r>
        <w:t>Just wasn't expecting a code green.</w:t>
      </w:r>
    </w:p>
    <w:p>
      <w:pPr>
        <w:pStyle w:val="BodyText"/>
        <w:spacing w:before="40" w:after="260"/>
      </w:pPr>
      <w:r>
        <w:t>只是没想到需要我变绿</w:t>
      </w:r>
    </w:p>
    <w:p>
      <w:pPr>
        <w:spacing w:after="40"/>
      </w:pPr>
      <w:r>
        <w:t>You hadn't been there,</w:t>
      </w:r>
    </w:p>
    <w:p>
      <w:pPr>
        <w:pStyle w:val="BodyText"/>
        <w:spacing w:before="40" w:after="260"/>
      </w:pPr>
      <w:r>
        <w:t>如果不是你</w:t>
      </w:r>
    </w:p>
    <w:p>
      <w:pPr>
        <w:spacing w:after="40"/>
      </w:pPr>
      <w:r>
        <w:t>there would have been double the casualties.</w:t>
      </w:r>
    </w:p>
    <w:p>
      <w:pPr>
        <w:pStyle w:val="BodyText"/>
        <w:spacing w:before="40" w:after="260"/>
      </w:pPr>
      <w:r>
        <w:t>我们的伤亡恐怕得加倍了</w:t>
      </w:r>
    </w:p>
    <w:p>
      <w:pPr>
        <w:spacing w:after="40"/>
      </w:pPr>
      <w:r>
        <w:t>My best friend would've been a treasured memory.</w:t>
      </w:r>
    </w:p>
    <w:p>
      <w:pPr>
        <w:pStyle w:val="BodyText"/>
        <w:spacing w:before="40" w:after="260"/>
      </w:pPr>
      <w:r>
        <w:t>我最好的朋友可能也会成为回忆</w:t>
      </w:r>
    </w:p>
    <w:p>
      <w:pPr>
        <w:spacing w:after="40"/>
      </w:pPr>
      <w:r>
        <w:t>You know, sometimes exactly what I want to hear</w:t>
      </w:r>
    </w:p>
    <w:p>
      <w:pPr>
        <w:pStyle w:val="BodyText"/>
        <w:spacing w:before="40" w:after="260"/>
      </w:pPr>
      <w:r>
        <w:t>其实有时候我连自己想听到的话</w:t>
      </w:r>
    </w:p>
    <w:p>
      <w:pPr>
        <w:spacing w:after="40"/>
      </w:pPr>
      <w:r>
        <w:t>isn't exactly what I want to hear.</w:t>
      </w:r>
    </w:p>
    <w:p>
      <w:pPr>
        <w:pStyle w:val="BodyText"/>
        <w:spacing w:before="40" w:after="260"/>
      </w:pPr>
      <w:r>
        <w:t>都不想听到</w:t>
      </w:r>
    </w:p>
    <w:p>
      <w:pPr>
        <w:spacing w:after="40"/>
      </w:pPr>
      <w:r>
        <w:t>How long before you trust me?</w:t>
      </w:r>
    </w:p>
    <w:p>
      <w:pPr>
        <w:pStyle w:val="BodyText"/>
        <w:spacing w:before="40" w:after="260"/>
      </w:pPr>
      <w:r>
        <w:t>你什么时候才能信任我</w:t>
      </w:r>
    </w:p>
    <w:p>
      <w:pPr>
        <w:spacing w:after="40"/>
      </w:pPr>
      <w:r>
        <w:t>It's not you I don't trust.</w:t>
      </w:r>
    </w:p>
    <w:p>
      <w:pPr>
        <w:pStyle w:val="BodyText"/>
        <w:spacing w:before="40" w:after="260"/>
      </w:pPr>
      <w:r>
        <w:t>我不是不信任你</w:t>
      </w:r>
    </w:p>
    <w:p>
      <w:pPr>
        <w:spacing w:after="40"/>
      </w:pPr>
      <w:r>
        <w:t>Thor, report on the Hulk.</w:t>
      </w:r>
    </w:p>
    <w:p>
      <w:pPr>
        <w:pStyle w:val="BodyText"/>
        <w:spacing w:before="40" w:after="260"/>
      </w:pPr>
      <w:r>
        <w:t>托尔  绿巨人怎么样</w:t>
      </w:r>
    </w:p>
    <w:p>
      <w:pPr>
        <w:spacing w:after="40"/>
      </w:pPr>
      <w:r>
        <w:t>The gates of Hel are filled with the screams of his victims.</w:t>
      </w:r>
    </w:p>
    <w:p>
      <w:pPr>
        <w:pStyle w:val="BodyText"/>
        <w:spacing w:before="40" w:after="260"/>
      </w:pPr>
      <w:r>
        <w:t>冥府充斥着他送去的敌人的惨叫</w:t>
      </w:r>
    </w:p>
    <w:p>
      <w:pPr>
        <w:spacing w:after="40"/>
      </w:pPr>
      <w:r>
        <w:t>But not the screams of the dead,</w:t>
      </w:r>
    </w:p>
    <w:p>
      <w:pPr>
        <w:pStyle w:val="BodyText"/>
        <w:spacing w:before="40" w:after="260"/>
      </w:pPr>
      <w:r>
        <w:t>但不是因为死掉惨叫</w:t>
      </w:r>
    </w:p>
    <w:p>
      <w:pPr>
        <w:spacing w:after="40"/>
      </w:pPr>
      <w:r>
        <w:t>of course. No, no, wounded screams.</w:t>
      </w:r>
    </w:p>
    <w:p>
      <w:pPr>
        <w:pStyle w:val="BodyText"/>
        <w:spacing w:before="40" w:after="260"/>
      </w:pPr>
      <w:r>
        <w:t>绝对不是  是受伤的惨叫</w:t>
      </w:r>
    </w:p>
    <w:p>
      <w:pPr>
        <w:spacing w:after="40"/>
      </w:pPr>
      <w:r>
        <w:t>Mainly whimpering, a great deal of complaining</w:t>
      </w:r>
    </w:p>
    <w:p>
      <w:pPr>
        <w:pStyle w:val="BodyText"/>
        <w:spacing w:before="40" w:after="260"/>
      </w:pPr>
      <w:r>
        <w:t>只是呻吟  还有不少抱怨</w:t>
      </w:r>
    </w:p>
    <w:p>
      <w:pPr>
        <w:spacing w:after="40"/>
      </w:pPr>
      <w:r>
        <w:t>and tales of sprained deltoids and gout.</w:t>
      </w:r>
    </w:p>
    <w:p>
      <w:pPr>
        <w:pStyle w:val="BodyText"/>
        <w:spacing w:before="40" w:after="260"/>
      </w:pPr>
      <w:r>
        <w:t>抱怨扭伤  撞伤什么的</w:t>
      </w:r>
    </w:p>
    <w:p>
      <w:pPr>
        <w:spacing w:after="40"/>
      </w:pPr>
      <w:r>
        <w:t>Hey, Banner, Dr. Cho is on her way in from Seoul.</w:t>
      </w:r>
    </w:p>
    <w:p>
      <w:pPr>
        <w:pStyle w:val="BodyText"/>
        <w:spacing w:before="40" w:after="260"/>
      </w:pPr>
      <w:r>
        <w:t>班纳  赵医生正从首尔赶过来</w:t>
      </w:r>
    </w:p>
    <w:p>
      <w:pPr>
        <w:spacing w:after="40"/>
      </w:pPr>
      <w:r>
        <w:t>Is it okay if she sets up in your lab?</w:t>
      </w:r>
    </w:p>
    <w:p>
      <w:pPr>
        <w:pStyle w:val="BodyText"/>
        <w:spacing w:before="40" w:after="260"/>
      </w:pPr>
      <w:r>
        <w:t>可以让她在你实验室布置手术台吗</w:t>
      </w:r>
    </w:p>
    <w:p>
      <w:pPr>
        <w:spacing w:after="40"/>
      </w:pPr>
      <w:r>
        <w:t>- Yeah, she knows her way around. - Thanks.</w:t>
      </w:r>
    </w:p>
    <w:p>
      <w:pPr>
        <w:pStyle w:val="BodyText"/>
        <w:spacing w:before="40" w:after="260"/>
      </w:pPr>
      <w:r>
        <w:t>-可以  她知道该怎么做  -谢谢</w:t>
      </w:r>
    </w:p>
    <w:p>
      <w:pPr>
        <w:spacing w:after="40"/>
      </w:pPr>
      <w:r>
        <w:t>Tell her to prep everything.</w:t>
      </w:r>
    </w:p>
    <w:p>
      <w:pPr>
        <w:pStyle w:val="BodyText"/>
        <w:spacing w:before="40" w:after="260"/>
      </w:pPr>
      <w:r>
        <w:t>让她把东西准备齐全</w:t>
      </w:r>
    </w:p>
    <w:p>
      <w:pPr>
        <w:spacing w:after="40"/>
      </w:pPr>
      <w:r>
        <w:t>Barton's gonna need the full treatment.</w:t>
      </w:r>
    </w:p>
    <w:p>
      <w:pPr>
        <w:pStyle w:val="BodyText"/>
        <w:spacing w:before="40" w:after="260"/>
      </w:pPr>
      <w:r>
        <w:t>巴顿这次需要全面治疗</w:t>
      </w:r>
    </w:p>
    <w:p>
      <w:pPr>
        <w:spacing w:after="40"/>
      </w:pPr>
      <w:r>
        <w:t>- Very good, sir. - Jarvis, take the wheel.</w:t>
      </w:r>
    </w:p>
    <w:p>
      <w:pPr>
        <w:pStyle w:val="BodyText"/>
        <w:spacing w:before="40" w:after="260"/>
      </w:pPr>
      <w:r>
        <w:t>-好的  先生  -贾维斯  你来开</w:t>
      </w:r>
    </w:p>
    <w:p>
      <w:pPr>
        <w:spacing w:after="40"/>
      </w:pPr>
      <w:r>
        <w:t>Yes, sir.</w:t>
      </w:r>
    </w:p>
    <w:p>
      <w:pPr>
        <w:pStyle w:val="BodyText"/>
        <w:spacing w:before="40" w:after="260"/>
      </w:pPr>
      <w:r>
        <w:t>是  先生</w:t>
      </w:r>
    </w:p>
    <w:p>
      <w:pPr>
        <w:spacing w:after="40"/>
      </w:pPr>
      <w:r>
        <w:t>Approach vector is locked.</w:t>
      </w:r>
    </w:p>
    <w:p>
      <w:pPr>
        <w:pStyle w:val="BodyText"/>
        <w:spacing w:before="40" w:after="260"/>
      </w:pPr>
      <w:r>
        <w:t>航向锁定</w:t>
      </w:r>
    </w:p>
    <w:p>
      <w:pPr>
        <w:spacing w:after="40"/>
      </w:pPr>
      <w:r>
        <w:t>Feels good, yeah?</w:t>
      </w:r>
    </w:p>
    <w:p>
      <w:pPr>
        <w:pStyle w:val="BodyText"/>
        <w:spacing w:before="40" w:after="260"/>
      </w:pPr>
      <w:r>
        <w:t>感觉不错吧</w:t>
      </w:r>
    </w:p>
    <w:p>
      <w:pPr>
        <w:spacing w:after="40"/>
      </w:pPr>
      <w:r>
        <w:t>I mean, you've been after</w:t>
      </w:r>
    </w:p>
    <w:p>
      <w:pPr>
        <w:pStyle w:val="BodyText"/>
        <w:spacing w:before="40" w:after="260"/>
      </w:pPr>
      <w:r>
        <w:t>自从神盾局瓦解</w:t>
      </w:r>
    </w:p>
    <w:p>
      <w:pPr>
        <w:spacing w:after="40"/>
      </w:pPr>
      <w:r>
        <w:t>this thing since S.H.I.E.L.D. collapsed.</w:t>
      </w:r>
    </w:p>
    <w:p>
      <w:pPr>
        <w:pStyle w:val="BodyText"/>
        <w:spacing w:before="40" w:after="260"/>
      </w:pPr>
      <w:r>
        <w:t>你就一直在追踪它的下落</w:t>
      </w:r>
    </w:p>
    <w:p>
      <w:pPr>
        <w:spacing w:after="40"/>
      </w:pPr>
      <w:r>
        <w:t>Not that I haven't enjoyed our little raiding parties, but...</w:t>
      </w:r>
    </w:p>
    <w:p>
      <w:pPr>
        <w:pStyle w:val="BodyText"/>
        <w:spacing w:before="40" w:after="260"/>
      </w:pPr>
      <w:r>
        <w:t>我跟大伙扫荡基地是挺开心  只是...</w:t>
      </w:r>
    </w:p>
    <w:p>
      <w:pPr>
        <w:spacing w:after="40"/>
      </w:pPr>
      <w:r>
        <w:t>No, but this... this brings it to a close.</w:t>
      </w:r>
    </w:p>
    <w:p>
      <w:pPr>
        <w:pStyle w:val="BodyText"/>
        <w:spacing w:before="40" w:after="260"/>
      </w:pPr>
      <w:r>
        <w:t>没错  但找到了这个  就要到头了</w:t>
      </w:r>
    </w:p>
    <w:p>
      <w:pPr>
        <w:spacing w:after="40"/>
      </w:pPr>
      <w:r>
        <w:t>As soon as we find out what else this has been used for.</w:t>
      </w:r>
    </w:p>
    <w:p>
      <w:pPr>
        <w:pStyle w:val="BodyText"/>
        <w:spacing w:before="40" w:after="260"/>
      </w:pPr>
      <w:r>
        <w:t>剩下的就是弄清楚它都用来干了什么</w:t>
      </w:r>
    </w:p>
    <w:p>
      <w:pPr>
        <w:spacing w:after="40"/>
      </w:pPr>
      <w:r>
        <w:t>I don't just mean weapons.</w:t>
      </w:r>
    </w:p>
    <w:p>
      <w:pPr>
        <w:pStyle w:val="BodyText"/>
        <w:spacing w:before="40" w:after="260"/>
      </w:pPr>
      <w:r>
        <w:t>不光是武器</w:t>
      </w:r>
    </w:p>
    <w:p>
      <w:pPr>
        <w:spacing w:after="40"/>
      </w:pPr>
      <w:r>
        <w:t>Since when is Strucker capable of human enhancement?</w:t>
      </w:r>
    </w:p>
    <w:p>
      <w:pPr>
        <w:pStyle w:val="BodyText"/>
        <w:spacing w:before="40" w:after="260"/>
      </w:pPr>
      <w:r>
        <w:t>斯托克什么时候也能弄出能力增强者了</w:t>
      </w:r>
    </w:p>
    <w:p>
      <w:pPr>
        <w:spacing w:after="40"/>
      </w:pPr>
      <w:r>
        <w:t>Banner and I will give it</w:t>
      </w:r>
    </w:p>
    <w:p>
      <w:pPr>
        <w:pStyle w:val="BodyText"/>
        <w:spacing w:before="40" w:after="260"/>
      </w:pPr>
      <w:r>
        <w:t>班纳和我想</w:t>
      </w:r>
    </w:p>
    <w:p>
      <w:pPr>
        <w:spacing w:after="40"/>
      </w:pPr>
      <w:r>
        <w:t>the once over before it goes back to Asgard.</w:t>
      </w:r>
    </w:p>
    <w:p>
      <w:pPr>
        <w:pStyle w:val="BodyText"/>
        <w:spacing w:before="40" w:after="260"/>
      </w:pPr>
      <w:r>
        <w:t>在还回阿斯加德前检查一下</w:t>
      </w:r>
    </w:p>
    <w:p>
      <w:pPr>
        <w:spacing w:after="40"/>
      </w:pPr>
      <w:r>
        <w:t>Is that cool with you?</w:t>
      </w:r>
    </w:p>
    <w:p>
      <w:pPr>
        <w:pStyle w:val="BodyText"/>
        <w:spacing w:before="40" w:after="260"/>
      </w:pPr>
      <w:r>
        <w:t>可以吗</w:t>
      </w:r>
    </w:p>
    <w:p>
      <w:pPr>
        <w:spacing w:after="40"/>
      </w:pPr>
      <w:r>
        <w:t>Just a few days till the farewell party.</w:t>
      </w:r>
    </w:p>
    <w:p>
      <w:pPr>
        <w:pStyle w:val="BodyText"/>
        <w:spacing w:before="40" w:after="260"/>
      </w:pPr>
      <w:r>
        <w:t>就几天  告别会前就还你</w:t>
      </w:r>
    </w:p>
    <w:p>
      <w:pPr>
        <w:spacing w:after="40"/>
      </w:pPr>
      <w:r>
        <w:t>You're staying, right?</w:t>
      </w:r>
    </w:p>
    <w:p>
      <w:pPr>
        <w:pStyle w:val="BodyText"/>
        <w:spacing w:before="40" w:after="260"/>
      </w:pPr>
      <w:r>
        <w:t>告别会你来的  对吧</w:t>
      </w:r>
    </w:p>
    <w:p>
      <w:pPr>
        <w:spacing w:after="40"/>
      </w:pPr>
      <w:r>
        <w:t>Yes, yes, of course. A victory should be honored with revels.</w:t>
      </w:r>
    </w:p>
    <w:p>
      <w:pPr>
        <w:pStyle w:val="BodyText"/>
        <w:spacing w:before="40" w:after="260"/>
      </w:pPr>
      <w:r>
        <w:t>是  当然  胜利应该以狂欢来庆祝</w:t>
      </w:r>
    </w:p>
    <w:p>
      <w:pPr>
        <w:spacing w:after="40"/>
      </w:pPr>
      <w:r>
        <w:t>Yeah, who doesn't love revels? Captain?</w:t>
      </w:r>
    </w:p>
    <w:p>
      <w:pPr>
        <w:pStyle w:val="BodyText"/>
        <w:spacing w:before="40" w:after="260"/>
      </w:pPr>
      <w:r>
        <w:t>就是  谁不爱狂欢呢  队长</w:t>
      </w:r>
    </w:p>
    <w:p>
      <w:pPr>
        <w:spacing w:after="40"/>
      </w:pPr>
      <w:r>
        <w:t>Hopefully this puts an end to the Chitauri and Hydra.</w:t>
      </w:r>
    </w:p>
    <w:p>
      <w:pPr>
        <w:pStyle w:val="BodyText"/>
        <w:spacing w:before="40" w:after="260"/>
      </w:pPr>
      <w:r>
        <w:t>希望奇塔瑞和九头蛇的事这下都了结了</w:t>
      </w:r>
    </w:p>
    <w:p>
      <w:pPr>
        <w:spacing w:after="40"/>
      </w:pPr>
      <w:r>
        <w:t>So, yes, revels.</w:t>
      </w:r>
    </w:p>
    <w:p>
      <w:pPr>
        <w:pStyle w:val="BodyText"/>
        <w:spacing w:before="40" w:after="260"/>
      </w:pPr>
      <w:r>
        <w:t>所以好吧  狂欢</w:t>
      </w:r>
    </w:p>
    <w:p>
      <w:pPr>
        <w:spacing w:after="40"/>
      </w:pPr>
      <w:r>
        <w:t>Lab's all set up, boss.</w:t>
      </w:r>
    </w:p>
    <w:p>
      <w:pPr>
        <w:pStyle w:val="BodyText"/>
        <w:spacing w:before="40" w:after="260"/>
      </w:pPr>
      <w:r>
        <w:t>实验室布置完毕  老大</w:t>
      </w:r>
    </w:p>
    <w:p>
      <w:pPr>
        <w:spacing w:after="40"/>
      </w:pPr>
      <w:r>
        <w:t>Actually, he's the boss.</w:t>
      </w:r>
    </w:p>
    <w:p>
      <w:pPr>
        <w:pStyle w:val="BodyText"/>
        <w:spacing w:before="40" w:after="260"/>
      </w:pPr>
      <w:r>
        <w:t>其实  他才是老大</w:t>
      </w:r>
    </w:p>
    <w:p>
      <w:pPr>
        <w:spacing w:after="40"/>
      </w:pPr>
      <w:r>
        <w:t>I just pay for everything and design everything</w:t>
      </w:r>
    </w:p>
    <w:p>
      <w:pPr>
        <w:pStyle w:val="BodyText"/>
        <w:spacing w:before="40" w:after="260"/>
      </w:pPr>
      <w:r>
        <w:t>我只是负责结账  设计一切</w:t>
      </w:r>
    </w:p>
    <w:p>
      <w:pPr>
        <w:spacing w:after="40"/>
      </w:pPr>
      <w:r>
        <w:t>and make everyone look cooler.</w:t>
      </w:r>
    </w:p>
    <w:p>
      <w:pPr>
        <w:pStyle w:val="BodyText"/>
        <w:spacing w:before="40" w:after="260"/>
      </w:pPr>
      <w:r>
        <w:t>还有让大家看起来酷一点</w:t>
      </w:r>
    </w:p>
    <w:p>
      <w:pPr>
        <w:spacing w:after="40"/>
      </w:pPr>
      <w:r>
        <w:t>What's the word on Strucker?</w:t>
      </w:r>
    </w:p>
    <w:p>
      <w:pPr>
        <w:pStyle w:val="BodyText"/>
        <w:spacing w:before="40" w:after="260"/>
      </w:pPr>
      <w:r>
        <w:t>斯托克有消息了吗</w:t>
      </w:r>
    </w:p>
    <w:p>
      <w:pPr>
        <w:spacing w:after="40"/>
      </w:pPr>
      <w:r>
        <w:t>NATO's got him.</w:t>
      </w:r>
    </w:p>
    <w:p>
      <w:pPr>
        <w:pStyle w:val="BodyText"/>
        <w:spacing w:before="40" w:after="260"/>
      </w:pPr>
      <w:r>
        <w:t>在北约那呢</w:t>
      </w:r>
    </w:p>
    <w:p>
      <w:pPr>
        <w:spacing w:after="40"/>
      </w:pPr>
      <w:r>
        <w:t>The two Enhanced?</w:t>
      </w:r>
    </w:p>
    <w:p>
      <w:pPr>
        <w:pStyle w:val="BodyText"/>
        <w:spacing w:before="40" w:after="260"/>
      </w:pPr>
      <w:r>
        <w:t>两个能力增强者呢</w:t>
      </w:r>
    </w:p>
    <w:p>
      <w:pPr>
        <w:spacing w:after="40"/>
      </w:pPr>
      <w:r>
        <w:t>Wanda and Pietro Maximoff. Twins.</w:t>
      </w:r>
    </w:p>
    <w:p>
      <w:pPr>
        <w:pStyle w:val="BodyText"/>
        <w:spacing w:before="40" w:after="260"/>
      </w:pPr>
      <w:r>
        <w:t>旺达和皮特·马克西莫夫  双胞胎</w:t>
      </w:r>
    </w:p>
    <w:p>
      <w:pPr>
        <w:spacing w:after="40"/>
      </w:pPr>
      <w:r>
        <w:t>Orphaned at 10 when a shell collapsed their apartment building.</w:t>
      </w:r>
    </w:p>
    <w:p>
      <w:pPr>
        <w:pStyle w:val="BodyText"/>
        <w:spacing w:before="40" w:after="260"/>
      </w:pPr>
      <w:r>
        <w:t>十岁时轰炸机毁了他们家  成了孤儿</w:t>
      </w:r>
    </w:p>
    <w:p>
      <w:pPr>
        <w:spacing w:after="40"/>
      </w:pPr>
      <w:r>
        <w:t>Sokovia's had a rough history.</w:t>
      </w:r>
    </w:p>
    <w:p>
      <w:pPr>
        <w:pStyle w:val="BodyText"/>
        <w:spacing w:before="40" w:after="260"/>
      </w:pPr>
      <w:r>
        <w:t>索科威亚有过段艰辛的历史</w:t>
      </w:r>
    </w:p>
    <w:p>
      <w:pPr>
        <w:spacing w:after="40"/>
      </w:pPr>
      <w:r>
        <w:t>It's nowhere special, but it's on the way to everywhere special.</w:t>
      </w:r>
    </w:p>
    <w:p>
      <w:pPr>
        <w:pStyle w:val="BodyText"/>
        <w:spacing w:before="40" w:after="260"/>
      </w:pPr>
      <w:r>
        <w:t>是个平凡的地方  但是能通往好多要地</w:t>
      </w:r>
    </w:p>
    <w:p>
      <w:pPr>
        <w:spacing w:after="40"/>
      </w:pPr>
      <w:r>
        <w:t>Their abilities?</w:t>
      </w:r>
    </w:p>
    <w:p>
      <w:pPr>
        <w:pStyle w:val="BodyText"/>
        <w:spacing w:before="40" w:after="260"/>
      </w:pPr>
      <w:r>
        <w:t>他们什么能力</w:t>
      </w:r>
    </w:p>
    <w:p>
      <w:pPr>
        <w:spacing w:after="40"/>
      </w:pPr>
      <w:r>
        <w:t>He's got increased metabolism and improved thermal homeostasis.</w:t>
      </w:r>
    </w:p>
    <w:p>
      <w:pPr>
        <w:pStyle w:val="BodyText"/>
        <w:spacing w:before="40" w:after="260"/>
      </w:pPr>
      <w:r>
        <w:t>他新陈代谢很快  体温控制能力超强</w:t>
      </w:r>
    </w:p>
    <w:p>
      <w:pPr>
        <w:spacing w:after="40"/>
      </w:pPr>
      <w:r>
        <w:t>Her thing is neuroelectric interfacing,</w:t>
      </w:r>
    </w:p>
    <w:p>
      <w:pPr>
        <w:pStyle w:val="BodyText"/>
        <w:spacing w:before="40" w:after="260"/>
      </w:pPr>
      <w:r>
        <w:t>她的特长是干扰神经电传导</w:t>
      </w:r>
    </w:p>
    <w:p>
      <w:pPr>
        <w:spacing w:after="40"/>
      </w:pPr>
      <w:r>
        <w:t>telekinesis, mental manipulation.</w:t>
      </w:r>
    </w:p>
    <w:p>
      <w:pPr>
        <w:pStyle w:val="BodyText"/>
        <w:spacing w:before="40" w:after="260"/>
      </w:pPr>
      <w:r>
        <w:t>拥有念力  能控制心智</w:t>
      </w:r>
    </w:p>
    <w:p>
      <w:pPr>
        <w:spacing w:after="40"/>
      </w:pPr>
      <w:r>
        <w:t>He's fast and she's weird.</w:t>
      </w:r>
    </w:p>
    <w:p>
      <w:pPr>
        <w:pStyle w:val="BodyText"/>
        <w:spacing w:before="40" w:after="260"/>
      </w:pPr>
      <w:r>
        <w:t>他很快  她很怪</w:t>
      </w:r>
    </w:p>
    <w:p>
      <w:pPr>
        <w:spacing w:after="40"/>
      </w:pPr>
      <w:r>
        <w:t>Well, they're gonna show up again.</w:t>
      </w:r>
    </w:p>
    <w:p>
      <w:pPr>
        <w:pStyle w:val="BodyText"/>
        <w:spacing w:before="40" w:after="260"/>
      </w:pPr>
      <w:r>
        <w:t>他们还会再露面的</w:t>
      </w:r>
    </w:p>
    <w:p>
      <w:pPr>
        <w:spacing w:after="40"/>
      </w:pPr>
      <w:r>
        <w:t>Agreed. File says they volunteered for Strucker's experiments.</w:t>
      </w:r>
    </w:p>
    <w:p>
      <w:pPr>
        <w:pStyle w:val="BodyText"/>
        <w:spacing w:before="40" w:after="260"/>
      </w:pPr>
      <w:r>
        <w:t>同意  文件说他们自愿加入实验的</w:t>
      </w:r>
    </w:p>
    <w:p>
      <w:pPr>
        <w:spacing w:after="40"/>
      </w:pPr>
      <w:r>
        <w:t>- It's nuts. - Right.</w:t>
      </w:r>
    </w:p>
    <w:p>
      <w:pPr>
        <w:pStyle w:val="BodyText"/>
        <w:spacing w:before="40" w:after="260"/>
      </w:pPr>
      <w:r>
        <w:t>-疯了  -确实</w:t>
      </w:r>
    </w:p>
    <w:p>
      <w:pPr>
        <w:spacing w:after="40"/>
      </w:pPr>
      <w:r>
        <w:t>What kind of monster would</w:t>
      </w:r>
    </w:p>
    <w:p>
      <w:pPr>
        <w:pStyle w:val="BodyText"/>
        <w:spacing w:before="40" w:after="260"/>
      </w:pPr>
      <w:r>
        <w:t>什么样的怪物才会为了</w:t>
      </w:r>
    </w:p>
    <w:p>
      <w:pPr>
        <w:spacing w:after="40"/>
      </w:pPr>
      <w:r>
        <w:t>let a German scientist experiment on them</w:t>
      </w:r>
    </w:p>
    <w:p>
      <w:pPr>
        <w:pStyle w:val="BodyText"/>
        <w:spacing w:before="40" w:after="260"/>
      </w:pPr>
      <w:r>
        <w:t>保护自己的国家  让一个德国科学家</w:t>
      </w:r>
    </w:p>
    <w:p>
      <w:pPr>
        <w:spacing w:after="40"/>
      </w:pPr>
      <w:r>
        <w:t>to protect their country?</w:t>
      </w:r>
    </w:p>
    <w:p>
      <w:pPr>
        <w:pStyle w:val="BodyText"/>
        <w:spacing w:before="40" w:after="260"/>
      </w:pPr>
      <w:r>
        <w:t>在自己身上做实验啊</w:t>
      </w:r>
    </w:p>
    <w:p>
      <w:pPr>
        <w:spacing w:after="40"/>
      </w:pPr>
      <w:r>
        <w:t>We're not at war, Captain.</w:t>
      </w:r>
    </w:p>
    <w:p>
      <w:pPr>
        <w:pStyle w:val="BodyText"/>
        <w:spacing w:before="40" w:after="260"/>
      </w:pPr>
      <w:r>
        <w:t>我们不在战争时期  队长</w:t>
      </w:r>
    </w:p>
    <w:p>
      <w:pPr>
        <w:spacing w:after="40"/>
      </w:pPr>
      <w:r>
        <w:t>They are.</w:t>
      </w:r>
    </w:p>
    <w:p>
      <w:pPr>
        <w:pStyle w:val="BodyText"/>
        <w:spacing w:before="40" w:after="260"/>
      </w:pPr>
      <w:r>
        <w:t>但他们在</w:t>
      </w:r>
    </w:p>
    <w:p>
      <w:pPr>
        <w:spacing w:after="40"/>
      </w:pPr>
      <w:r>
        <w:t>How's he doing?</w:t>
      </w:r>
    </w:p>
    <w:p>
      <w:pPr>
        <w:pStyle w:val="BodyText"/>
        <w:spacing w:before="40" w:after="260"/>
      </w:pPr>
      <w:r>
        <w:t>他怎么样了</w:t>
      </w:r>
    </w:p>
    <w:p>
      <w:pPr>
        <w:spacing w:after="40"/>
      </w:pPr>
      <w:r>
        <w:t>Unfortunately, he's still Barton.</w:t>
      </w:r>
    </w:p>
    <w:p>
      <w:pPr>
        <w:pStyle w:val="BodyText"/>
        <w:spacing w:before="40" w:after="260"/>
      </w:pPr>
      <w:r>
        <w:t>很不幸  他还是巴顿</w:t>
      </w:r>
    </w:p>
    <w:p>
      <w:pPr>
        <w:spacing w:after="40"/>
      </w:pPr>
      <w:r>
        <w:t>That's terrible.</w:t>
      </w:r>
    </w:p>
    <w:p>
      <w:pPr>
        <w:pStyle w:val="BodyText"/>
        <w:spacing w:before="40" w:after="260"/>
      </w:pPr>
      <w:r>
        <w:t>太糟了</w:t>
      </w:r>
    </w:p>
    <w:p>
      <w:pPr>
        <w:spacing w:after="40"/>
      </w:pPr>
      <w:r>
        <w:t>He's fine. He's thirsty.</w:t>
      </w:r>
    </w:p>
    <w:p>
      <w:pPr>
        <w:pStyle w:val="BodyText"/>
        <w:spacing w:before="40" w:after="260"/>
      </w:pPr>
      <w:r>
        <w:t>他没事  就是渴了</w:t>
      </w:r>
    </w:p>
    <w:p>
      <w:pPr>
        <w:spacing w:after="40"/>
      </w:pPr>
      <w:r>
        <w:t>All right. Look alive, Jarvis. It's playtime.</w:t>
      </w:r>
    </w:p>
    <w:p>
      <w:pPr>
        <w:pStyle w:val="BodyText"/>
        <w:spacing w:before="40" w:after="260"/>
      </w:pPr>
      <w:r>
        <w:t>好了  醒醒贾维斯  游戏时间到</w:t>
      </w:r>
    </w:p>
    <w:p>
      <w:pPr>
        <w:spacing w:after="40"/>
      </w:pPr>
      <w:r>
        <w:t>We've only got a couple of days with this joystick,</w:t>
      </w:r>
    </w:p>
    <w:p>
      <w:pPr>
        <w:pStyle w:val="BodyText"/>
        <w:spacing w:before="40" w:after="260"/>
      </w:pPr>
      <w:r>
        <w:t>这玩具只能玩几天</w:t>
      </w:r>
    </w:p>
    <w:p>
      <w:pPr>
        <w:spacing w:after="40"/>
      </w:pPr>
      <w:r>
        <w:t>so let's make the most of it.</w:t>
      </w:r>
    </w:p>
    <w:p>
      <w:pPr>
        <w:pStyle w:val="BodyText"/>
        <w:spacing w:before="40" w:after="260"/>
      </w:pPr>
      <w:r>
        <w:t>一定得好好利用</w:t>
      </w:r>
    </w:p>
    <w:p>
      <w:pPr>
        <w:spacing w:after="40"/>
      </w:pPr>
      <w:r>
        <w:t>Update me on the structural and compositional analysis.</w:t>
      </w:r>
    </w:p>
    <w:p>
      <w:pPr>
        <w:pStyle w:val="BodyText"/>
        <w:spacing w:before="40" w:after="260"/>
      </w:pPr>
      <w:r>
        <w:t>显示最新结构组成分析</w:t>
      </w:r>
    </w:p>
    <w:p>
      <w:pPr>
        <w:spacing w:after="40"/>
      </w:pPr>
      <w:r>
        <w:t>The scepter is alien.</w:t>
      </w:r>
    </w:p>
    <w:p>
      <w:pPr>
        <w:pStyle w:val="BodyText"/>
        <w:spacing w:before="40" w:after="260"/>
      </w:pPr>
      <w:r>
        <w:t>权杖来自外星</w:t>
      </w:r>
    </w:p>
    <w:p>
      <w:pPr>
        <w:spacing w:after="40"/>
      </w:pPr>
      <w:r>
        <w:t>There are elements I can't quantify.</w:t>
      </w:r>
    </w:p>
    <w:p>
      <w:pPr>
        <w:pStyle w:val="BodyText"/>
        <w:spacing w:before="40" w:after="260"/>
      </w:pPr>
      <w:r>
        <w:t>有些元素我无法确定</w:t>
      </w:r>
    </w:p>
    <w:p>
      <w:pPr>
        <w:spacing w:after="40"/>
      </w:pPr>
      <w:r>
        <w:t>So there's elements you can?</w:t>
      </w:r>
    </w:p>
    <w:p>
      <w:pPr>
        <w:pStyle w:val="BodyText"/>
        <w:spacing w:before="40" w:after="260"/>
      </w:pPr>
      <w:r>
        <w:t>就是说还有能确定的元素</w:t>
      </w:r>
    </w:p>
    <w:p>
      <w:pPr>
        <w:spacing w:after="40"/>
      </w:pPr>
      <w:r>
        <w:t>The jewel appears to be a protective housing</w:t>
      </w:r>
    </w:p>
    <w:p>
      <w:pPr>
        <w:pStyle w:val="BodyText"/>
        <w:spacing w:before="40" w:after="260"/>
      </w:pPr>
      <w:r>
        <w:t>宝石似乎是个保护罩</w:t>
      </w:r>
    </w:p>
    <w:p>
      <w:pPr>
        <w:spacing w:after="40"/>
      </w:pPr>
      <w:r>
        <w:t>for something inside,</w:t>
      </w:r>
    </w:p>
    <w:p>
      <w:pPr>
        <w:pStyle w:val="BodyText"/>
        <w:spacing w:before="40" w:after="260"/>
      </w:pPr>
      <w:r>
        <w:t>保护里面的东西</w:t>
      </w:r>
    </w:p>
    <w:p>
      <w:pPr>
        <w:spacing w:after="40"/>
      </w:pPr>
      <w:r>
        <w:t>something powerful.</w:t>
      </w:r>
    </w:p>
    <w:p>
      <w:pPr>
        <w:pStyle w:val="BodyText"/>
        <w:spacing w:before="40" w:after="260"/>
      </w:pPr>
      <w:r>
        <w:t>它力量强大</w:t>
      </w:r>
    </w:p>
    <w:p>
      <w:pPr>
        <w:spacing w:after="40"/>
      </w:pPr>
      <w:r>
        <w:t>Like a reactor?</w:t>
      </w:r>
    </w:p>
    <w:p>
      <w:pPr>
        <w:pStyle w:val="BodyText"/>
        <w:spacing w:before="40" w:after="260"/>
      </w:pPr>
      <w:r>
        <w:t>类似反应堆吗</w:t>
      </w:r>
    </w:p>
    <w:p>
      <w:pPr>
        <w:spacing w:after="40"/>
      </w:pPr>
      <w:r>
        <w:t>Like a computer.</w:t>
      </w:r>
    </w:p>
    <w:p>
      <w:pPr>
        <w:pStyle w:val="BodyText"/>
        <w:spacing w:before="40" w:after="260"/>
      </w:pPr>
      <w:r>
        <w:t>类似电脑</w:t>
      </w:r>
    </w:p>
    <w:p>
      <w:pPr>
        <w:spacing w:after="40"/>
      </w:pPr>
      <w:r>
        <w:t>I believe I'm deciphering code.</w:t>
      </w:r>
    </w:p>
    <w:p>
      <w:pPr>
        <w:pStyle w:val="BodyText"/>
        <w:spacing w:before="40" w:after="260"/>
      </w:pPr>
      <w:r>
        <w:t>我破译的应该是代码</w:t>
      </w:r>
    </w:p>
    <w:p>
      <w:pPr>
        <w:spacing w:after="40"/>
      </w:pPr>
      <w:r>
        <w:t>Are you sure he's gonna be okay?</w:t>
      </w:r>
    </w:p>
    <w:p>
      <w:pPr>
        <w:pStyle w:val="BodyText"/>
        <w:spacing w:before="40" w:after="260"/>
      </w:pPr>
      <w:r>
        <w:t>你确定他不会有事吗</w:t>
      </w:r>
    </w:p>
    <w:p>
      <w:pPr>
        <w:spacing w:after="40"/>
      </w:pPr>
      <w:r>
        <w:t>Pretending to need this guy really brings the team together.</w:t>
      </w:r>
    </w:p>
    <w:p>
      <w:pPr>
        <w:pStyle w:val="BodyText"/>
        <w:spacing w:before="40" w:after="260"/>
      </w:pPr>
      <w:r>
        <w:t>大家就是靠假装需要他才团结起来的</w:t>
      </w:r>
    </w:p>
    <w:p>
      <w:pPr>
        <w:spacing w:after="40"/>
      </w:pPr>
      <w:r>
        <w:t>There's no possibility of deterioration.</w:t>
      </w:r>
    </w:p>
    <w:p>
      <w:pPr>
        <w:pStyle w:val="BodyText"/>
        <w:spacing w:before="40" w:after="260"/>
      </w:pPr>
      <w:r>
        <w:t>没有恶化的可能</w:t>
      </w:r>
    </w:p>
    <w:p>
      <w:pPr>
        <w:spacing w:after="40"/>
      </w:pPr>
      <w:r>
        <w:t>The nano-molecular functionality is instantaneous.</w:t>
      </w:r>
    </w:p>
    <w:p>
      <w:pPr>
        <w:pStyle w:val="BodyText"/>
        <w:spacing w:before="40" w:after="260"/>
      </w:pPr>
      <w:r>
        <w:t>分子桥的作用是瞬时的</w:t>
      </w:r>
    </w:p>
    <w:p>
      <w:pPr>
        <w:spacing w:after="40"/>
      </w:pPr>
      <w:r>
        <w:t>His cells don't know they're bonding with simulacra.</w:t>
      </w:r>
    </w:p>
    <w:p>
      <w:pPr>
        <w:pStyle w:val="BodyText"/>
        <w:spacing w:before="40" w:after="260"/>
      </w:pPr>
      <w:r>
        <w:t>他的细胞不会发现是在和拟生体结合</w:t>
      </w:r>
    </w:p>
    <w:p>
      <w:pPr>
        <w:spacing w:after="40"/>
      </w:pPr>
      <w:r>
        <w:t>She's creating tissue.</w:t>
      </w:r>
    </w:p>
    <w:p>
      <w:pPr>
        <w:pStyle w:val="BodyText"/>
        <w:spacing w:before="40" w:after="260"/>
      </w:pPr>
      <w:r>
        <w:t>她是在人造生物组织</w:t>
      </w:r>
    </w:p>
    <w:p>
      <w:pPr>
        <w:spacing w:after="40"/>
      </w:pPr>
      <w:r>
        <w:t>If you brought him to my lab,</w:t>
      </w:r>
    </w:p>
    <w:p>
      <w:pPr>
        <w:pStyle w:val="BodyText"/>
        <w:spacing w:before="40" w:after="260"/>
      </w:pPr>
      <w:r>
        <w:t>如果直接去我的实验室</w:t>
      </w:r>
    </w:p>
    <w:p>
      <w:pPr>
        <w:spacing w:after="40"/>
      </w:pPr>
      <w:r>
        <w:t>the Regeneration Cradle could do this in 20 minutes.</w:t>
      </w:r>
    </w:p>
    <w:p>
      <w:pPr>
        <w:pStyle w:val="BodyText"/>
        <w:spacing w:before="40" w:after="260"/>
      </w:pPr>
      <w:r>
        <w:t>在再生摇篮里二十分钟就能完成</w:t>
      </w:r>
    </w:p>
    <w:p>
      <w:pPr>
        <w:spacing w:after="40"/>
      </w:pPr>
      <w:r>
        <w:t>He's flat-lining. Call it. Time?</w:t>
      </w:r>
    </w:p>
    <w:p>
      <w:pPr>
        <w:pStyle w:val="BodyText"/>
        <w:spacing w:before="40" w:after="260"/>
      </w:pPr>
      <w:r>
        <w:t>他要死了  宣布吧  死亡时间是</w:t>
      </w:r>
    </w:p>
    <w:p>
      <w:pPr>
        <w:spacing w:after="40"/>
      </w:pPr>
      <w:r>
        <w:t>No, no, no, I'm gonna live forever.</w:t>
      </w:r>
    </w:p>
    <w:p>
      <w:pPr>
        <w:pStyle w:val="BodyText"/>
        <w:spacing w:before="40" w:after="260"/>
      </w:pPr>
      <w:r>
        <w:t>不不不  我要永生了</w:t>
      </w:r>
    </w:p>
    <w:p>
      <w:pPr>
        <w:spacing w:after="40"/>
      </w:pPr>
      <w:r>
        <w:t>- I'm gonna be made of plastic. - Here's your beverage.</w:t>
      </w:r>
    </w:p>
    <w:p>
      <w:pPr>
        <w:pStyle w:val="BodyText"/>
        <w:spacing w:before="40" w:after="260"/>
      </w:pPr>
      <w:r>
        <w:t>-我是塑料做的了  -给你的饮料</w:t>
      </w:r>
    </w:p>
    <w:p>
      <w:pPr>
        <w:spacing w:after="40"/>
      </w:pPr>
      <w:r>
        <w:t>You'll be made of you, Mr. Barton.</w:t>
      </w:r>
    </w:p>
    <w:p>
      <w:pPr>
        <w:pStyle w:val="BodyText"/>
        <w:spacing w:before="40" w:after="260"/>
      </w:pPr>
      <w:r>
        <w:t>你还是自己的细胞做的  巴顿先生</w:t>
      </w:r>
    </w:p>
    <w:p>
      <w:pPr>
        <w:spacing w:after="40"/>
      </w:pPr>
      <w:r>
        <w:t>Your own girlfriend won't be able to tell the difference.</w:t>
      </w:r>
    </w:p>
    <w:p>
      <w:pPr>
        <w:pStyle w:val="BodyText"/>
        <w:spacing w:before="40" w:after="260"/>
      </w:pPr>
      <w:r>
        <w:t>你的女朋友也不会看出区别</w:t>
      </w:r>
    </w:p>
    <w:p>
      <w:pPr>
        <w:spacing w:after="40"/>
      </w:pPr>
      <w:r>
        <w:t>I don't have a girlfriend.</w:t>
      </w:r>
    </w:p>
    <w:p>
      <w:pPr>
        <w:pStyle w:val="BodyText"/>
        <w:spacing w:before="40" w:after="260"/>
      </w:pPr>
      <w:r>
        <w:t>我没有女朋友</w:t>
      </w:r>
    </w:p>
    <w:p>
      <w:pPr>
        <w:spacing w:after="40"/>
      </w:pPr>
      <w:r>
        <w:t>That I can't fix.</w:t>
      </w:r>
    </w:p>
    <w:p>
      <w:pPr>
        <w:pStyle w:val="BodyText"/>
        <w:spacing w:before="40" w:after="260"/>
      </w:pPr>
      <w:r>
        <w:t>那我就没办法了</w:t>
      </w:r>
    </w:p>
    <w:p>
      <w:pPr>
        <w:spacing w:after="40"/>
      </w:pPr>
      <w:r>
        <w:t>This is the next thing, Tony.</w:t>
      </w:r>
    </w:p>
    <w:p>
      <w:pPr>
        <w:pStyle w:val="BodyText"/>
        <w:spacing w:before="40" w:after="260"/>
      </w:pPr>
      <w:r>
        <w:t>这就是未来  托尼</w:t>
      </w:r>
    </w:p>
    <w:p>
      <w:pPr>
        <w:spacing w:after="40"/>
      </w:pPr>
      <w:r>
        <w:t>Your clunky metal suits are gonna be left in the dust.</w:t>
      </w:r>
    </w:p>
    <w:p>
      <w:pPr>
        <w:pStyle w:val="BodyText"/>
        <w:spacing w:before="40" w:after="260"/>
      </w:pPr>
      <w:r>
        <w:t>你那笨重的金属盔甲要被淘汰了</w:t>
      </w:r>
    </w:p>
    <w:p>
      <w:pPr>
        <w:spacing w:after="40"/>
      </w:pPr>
      <w:r>
        <w:t>That is exactly the plan.</w:t>
      </w:r>
    </w:p>
    <w:p>
      <w:pPr>
        <w:pStyle w:val="BodyText"/>
        <w:spacing w:before="40" w:after="260"/>
      </w:pPr>
      <w:r>
        <w:t>要的就是这个效果</w:t>
      </w:r>
    </w:p>
    <w:p>
      <w:pPr>
        <w:spacing w:after="40"/>
      </w:pPr>
      <w:r>
        <w:t>And, Helen, I expect to see you at the party on Saturday.</w:t>
      </w:r>
    </w:p>
    <w:p>
      <w:pPr>
        <w:pStyle w:val="BodyText"/>
        <w:spacing w:before="40" w:after="260"/>
      </w:pPr>
      <w:r>
        <w:t>周六的派对你会去吧  海伦</w:t>
      </w:r>
    </w:p>
    <w:p>
      <w:pPr>
        <w:spacing w:after="40"/>
      </w:pPr>
      <w:r>
        <w:t>Unlike you, I don't have a lot of time for parties.</w:t>
      </w:r>
    </w:p>
    <w:p>
      <w:pPr>
        <w:pStyle w:val="BodyText"/>
        <w:spacing w:before="40" w:after="260"/>
      </w:pPr>
      <w:r>
        <w:t>不像你  我没有多少时间参加派对</w:t>
      </w:r>
    </w:p>
    <w:p>
      <w:pPr>
        <w:spacing w:after="40"/>
      </w:pPr>
      <w:r>
        <w:t>Will Thor be there?</w:t>
      </w:r>
    </w:p>
    <w:p>
      <w:pPr>
        <w:pStyle w:val="BodyText"/>
        <w:spacing w:before="40" w:after="260"/>
      </w:pPr>
      <w:r>
        <w:t>托尔去吗</w:t>
      </w:r>
    </w:p>
    <w:p>
      <w:pPr>
        <w:spacing w:after="40"/>
      </w:pPr>
      <w:r>
        <w:t>What's the rumpus?</w:t>
      </w:r>
    </w:p>
    <w:p>
      <w:pPr>
        <w:pStyle w:val="BodyText"/>
        <w:spacing w:before="40" w:after="260"/>
      </w:pPr>
      <w:r>
        <w:t>怎么了</w:t>
      </w:r>
    </w:p>
    <w:p>
      <w:pPr>
        <w:spacing w:after="40"/>
      </w:pPr>
      <w:r>
        <w:t>Well, the scepter.</w:t>
      </w:r>
    </w:p>
    <w:p>
      <w:pPr>
        <w:pStyle w:val="BodyText"/>
        <w:spacing w:before="40" w:after="260"/>
      </w:pPr>
      <w:r>
        <w:t>关于权杖的事</w:t>
      </w:r>
    </w:p>
    <w:p>
      <w:pPr>
        <w:spacing w:after="40"/>
      </w:pPr>
      <w:r>
        <w:t>You see, we were wondering</w:t>
      </w:r>
    </w:p>
    <w:p>
      <w:pPr>
        <w:pStyle w:val="BodyText"/>
        <w:spacing w:before="40" w:after="260"/>
      </w:pPr>
      <w:r>
        <w:t>我们之前在疑惑</w:t>
      </w:r>
    </w:p>
    <w:p>
      <w:pPr>
        <w:spacing w:after="40"/>
      </w:pPr>
      <w:r>
        <w:t>how Strucker got so inventive.</w:t>
      </w:r>
    </w:p>
    <w:p>
      <w:pPr>
        <w:pStyle w:val="BodyText"/>
        <w:spacing w:before="40" w:after="260"/>
      </w:pPr>
      <w:r>
        <w:t>为什么斯托克能造出那么多东西</w:t>
      </w:r>
    </w:p>
    <w:p>
      <w:pPr>
        <w:spacing w:after="40"/>
      </w:pPr>
      <w:r>
        <w:t>So I've been analyzing the gem inside.</w:t>
      </w:r>
    </w:p>
    <w:p>
      <w:pPr>
        <w:pStyle w:val="BodyText"/>
        <w:spacing w:before="40" w:after="260"/>
      </w:pPr>
      <w:r>
        <w:t>我一直在研究里面的宝石</w:t>
      </w:r>
    </w:p>
    <w:p>
      <w:pPr>
        <w:spacing w:after="40"/>
      </w:pPr>
      <w:r>
        <w:t>You may recognize...</w:t>
      </w:r>
    </w:p>
    <w:p>
      <w:pPr>
        <w:pStyle w:val="BodyText"/>
        <w:spacing w:before="40" w:after="260"/>
      </w:pPr>
      <w:r>
        <w:t>你也许认得...</w:t>
      </w:r>
    </w:p>
    <w:p>
      <w:pPr>
        <w:spacing w:after="40"/>
      </w:pPr>
      <w:r>
        <w:t>-Jarvis. -Doctor.</w:t>
      </w:r>
    </w:p>
    <w:p>
      <w:pPr>
        <w:pStyle w:val="BodyText"/>
        <w:spacing w:before="40" w:after="260"/>
      </w:pPr>
      <w:r>
        <w:t>-贾维斯  -博士</w:t>
      </w:r>
    </w:p>
    <w:p>
      <w:pPr>
        <w:spacing w:after="40"/>
      </w:pPr>
      <w:r>
        <w:t>Started out, Jarvis was just a natural language UI.</w:t>
      </w:r>
    </w:p>
    <w:p>
      <w:pPr>
        <w:pStyle w:val="BodyText"/>
        <w:spacing w:before="40" w:after="260"/>
      </w:pPr>
      <w:r>
        <w:t>一开始  贾维斯只是个人机交互界面</w:t>
      </w:r>
    </w:p>
    <w:p>
      <w:pPr>
        <w:spacing w:after="40"/>
      </w:pPr>
      <w:r>
        <w:t>Now he runs the Iron Legion.</w:t>
      </w:r>
    </w:p>
    <w:p>
      <w:pPr>
        <w:pStyle w:val="BodyText"/>
        <w:spacing w:before="40" w:after="260"/>
      </w:pPr>
      <w:r>
        <w:t>现在他负责整个钢铁军团</w:t>
      </w:r>
    </w:p>
    <w:p>
      <w:pPr>
        <w:spacing w:after="40"/>
      </w:pPr>
      <w:r>
        <w:t>He runs more of the business than anyone besides Pepper.</w:t>
      </w:r>
    </w:p>
    <w:p>
      <w:pPr>
        <w:pStyle w:val="BodyText"/>
        <w:spacing w:before="40" w:after="260"/>
      </w:pPr>
      <w:r>
        <w:t>除了小辣椒  他处理的事务是最多的</w:t>
      </w:r>
    </w:p>
    <w:p>
      <w:pPr>
        <w:spacing w:after="40"/>
      </w:pPr>
      <w:r>
        <w:t>- Top of the line. -Yes.</w:t>
      </w:r>
    </w:p>
    <w:p>
      <w:pPr>
        <w:pStyle w:val="BodyText"/>
        <w:spacing w:before="40" w:after="260"/>
      </w:pPr>
      <w:r>
        <w:t>-尖端科技  -是的</w:t>
      </w:r>
    </w:p>
    <w:p>
      <w:pPr>
        <w:spacing w:after="40"/>
      </w:pPr>
      <w:r>
        <w:t>I suspect not for long.</w:t>
      </w:r>
    </w:p>
    <w:p>
      <w:pPr>
        <w:pStyle w:val="BodyText"/>
        <w:spacing w:before="40" w:after="260"/>
      </w:pPr>
      <w:r>
        <w:t>应该不会太久了</w:t>
      </w:r>
    </w:p>
    <w:p>
      <w:pPr>
        <w:spacing w:after="40"/>
      </w:pPr>
      <w:r>
        <w:t>Meet the competition.</w:t>
      </w:r>
    </w:p>
    <w:p>
      <w:pPr>
        <w:pStyle w:val="BodyText"/>
        <w:spacing w:before="40" w:after="260"/>
      </w:pPr>
      <w:r>
        <w:t>来看看竞争者</w:t>
      </w:r>
    </w:p>
    <w:p>
      <w:pPr>
        <w:spacing w:after="40"/>
      </w:pPr>
      <w:r>
        <w:t>- It's beautiful. - If you had to guess,</w:t>
      </w:r>
    </w:p>
    <w:p>
      <w:pPr>
        <w:pStyle w:val="BodyText"/>
        <w:spacing w:before="40" w:after="260"/>
      </w:pPr>
      <w:r>
        <w:t>-太漂亮了  -给你个机会</w:t>
      </w:r>
    </w:p>
    <w:p>
      <w:pPr>
        <w:spacing w:after="40"/>
      </w:pPr>
      <w:r>
        <w:t>what's it look like it's doing?</w:t>
      </w:r>
    </w:p>
    <w:p>
      <w:pPr>
        <w:pStyle w:val="BodyText"/>
        <w:spacing w:before="40" w:after="260"/>
      </w:pPr>
      <w:r>
        <w:t>你猜它在干什么</w:t>
      </w:r>
    </w:p>
    <w:p>
      <w:pPr>
        <w:spacing w:after="40"/>
      </w:pPr>
      <w:r>
        <w:t>Like it's thinking.</w:t>
      </w:r>
    </w:p>
    <w:p>
      <w:pPr>
        <w:pStyle w:val="BodyText"/>
        <w:spacing w:before="40" w:after="260"/>
      </w:pPr>
      <w:r>
        <w:t>像在思考</w:t>
      </w:r>
    </w:p>
    <w:p>
      <w:pPr>
        <w:spacing w:after="40"/>
      </w:pPr>
      <w:r>
        <w:t>I mean, this could be...</w:t>
      </w:r>
    </w:p>
    <w:p>
      <w:pPr>
        <w:pStyle w:val="BodyText"/>
        <w:spacing w:before="40" w:after="260"/>
      </w:pPr>
      <w:r>
        <w:t>这个像</w:t>
      </w:r>
    </w:p>
    <w:p>
      <w:pPr>
        <w:spacing w:after="40"/>
      </w:pPr>
      <w:r>
        <w:t>It's not a human mind.</w:t>
      </w:r>
    </w:p>
    <w:p>
      <w:pPr>
        <w:pStyle w:val="BodyText"/>
        <w:spacing w:before="40" w:after="260"/>
      </w:pPr>
      <w:r>
        <w:t>这不是人的大脑</w:t>
      </w:r>
    </w:p>
    <w:p>
      <w:pPr>
        <w:spacing w:after="40"/>
      </w:pPr>
      <w:r>
        <w:t>I mean, look at this.</w:t>
      </w:r>
    </w:p>
    <w:p>
      <w:pPr>
        <w:pStyle w:val="BodyText"/>
        <w:spacing w:before="40" w:after="260"/>
      </w:pPr>
      <w:r>
        <w:t>我的意思是  你看</w:t>
      </w:r>
    </w:p>
    <w:p>
      <w:pPr>
        <w:spacing w:after="40"/>
      </w:pPr>
      <w:r>
        <w:t>They're like neurons firing.</w:t>
      </w:r>
    </w:p>
    <w:p>
      <w:pPr>
        <w:pStyle w:val="BodyText"/>
        <w:spacing w:before="40" w:after="260"/>
      </w:pPr>
      <w:r>
        <w:t>像是活动的神经元</w:t>
      </w:r>
    </w:p>
    <w:p>
      <w:pPr>
        <w:spacing w:after="40"/>
      </w:pPr>
      <w:r>
        <w:t>Down in Strucker's lab,</w:t>
      </w:r>
    </w:p>
    <w:p>
      <w:pPr>
        <w:pStyle w:val="BodyText"/>
        <w:spacing w:before="40" w:after="260"/>
      </w:pPr>
      <w:r>
        <w:t>在斯托克实验室里</w:t>
      </w:r>
    </w:p>
    <w:p>
      <w:pPr>
        <w:spacing w:after="40"/>
      </w:pPr>
      <w:r>
        <w:t>I saw some fairly advanced robotics work.</w:t>
      </w:r>
    </w:p>
    <w:p>
      <w:pPr>
        <w:pStyle w:val="BodyText"/>
        <w:spacing w:before="40" w:after="260"/>
      </w:pPr>
      <w:r>
        <w:t>我看到许多相当先进的机器人</w:t>
      </w:r>
    </w:p>
    <w:p>
      <w:pPr>
        <w:spacing w:after="40"/>
      </w:pPr>
      <w:r>
        <w:t>They deep-sixed the data,</w:t>
      </w:r>
    </w:p>
    <w:p>
      <w:pPr>
        <w:pStyle w:val="BodyText"/>
        <w:spacing w:before="40" w:after="260"/>
      </w:pPr>
      <w:r>
        <w:t>他们把数据都删除了</w:t>
      </w:r>
    </w:p>
    <w:p>
      <w:pPr>
        <w:spacing w:after="40"/>
      </w:pPr>
      <w:r>
        <w:t>but I gotta guess he was knocking on a very particular door.</w:t>
      </w:r>
    </w:p>
    <w:p>
      <w:pPr>
        <w:pStyle w:val="BodyText"/>
        <w:spacing w:before="40" w:after="260"/>
      </w:pPr>
      <w:r>
        <w:t>不过我敢说  他的研究方向很明确</w:t>
      </w:r>
    </w:p>
    <w:p>
      <w:pPr>
        <w:spacing w:after="40"/>
      </w:pPr>
      <w:r>
        <w:t>Artificial intelligence.</w:t>
      </w:r>
    </w:p>
    <w:p>
      <w:pPr>
        <w:pStyle w:val="BodyText"/>
        <w:spacing w:before="40" w:after="260"/>
      </w:pPr>
      <w:r>
        <w:t>人工智能</w:t>
      </w:r>
    </w:p>
    <w:p>
      <w:pPr>
        <w:spacing w:after="40"/>
      </w:pPr>
      <w:r>
        <w:t>This could be it, Bruce.</w:t>
      </w:r>
    </w:p>
    <w:p>
      <w:pPr>
        <w:pStyle w:val="BodyText"/>
        <w:spacing w:before="40" w:after="260"/>
      </w:pPr>
      <w:r>
        <w:t>就是这个  布鲁斯</w:t>
      </w:r>
    </w:p>
    <w:p>
      <w:pPr>
        <w:spacing w:after="40"/>
      </w:pPr>
      <w:r>
        <w:t>This could be the key to creating Ultron.</w:t>
      </w:r>
    </w:p>
    <w:p>
      <w:pPr>
        <w:pStyle w:val="BodyText"/>
        <w:spacing w:before="40" w:after="260"/>
      </w:pPr>
      <w:r>
        <w:t>这可能是创造奥创的关键</w:t>
      </w:r>
    </w:p>
    <w:p>
      <w:pPr>
        <w:spacing w:after="40"/>
      </w:pPr>
      <w:r>
        <w:t>I thought Ultron was a fantasy.</w:t>
      </w:r>
    </w:p>
    <w:p>
      <w:pPr>
        <w:pStyle w:val="BodyText"/>
        <w:spacing w:before="40" w:after="260"/>
      </w:pPr>
      <w:r>
        <w:t>我以为奥创只是个幻想</w:t>
      </w:r>
    </w:p>
    <w:p>
      <w:pPr>
        <w:spacing w:after="40"/>
      </w:pPr>
      <w:r>
        <w:t>Yesterday it was.</w:t>
      </w:r>
    </w:p>
    <w:p>
      <w:pPr>
        <w:pStyle w:val="BodyText"/>
        <w:spacing w:before="40" w:after="260"/>
      </w:pPr>
      <w:r>
        <w:t>昨天还是</w:t>
      </w:r>
    </w:p>
    <w:p>
      <w:pPr>
        <w:spacing w:after="40"/>
      </w:pPr>
      <w:r>
        <w:t>If we can harness this power,</w:t>
      </w:r>
    </w:p>
    <w:p>
      <w:pPr>
        <w:pStyle w:val="BodyText"/>
        <w:spacing w:before="40" w:after="260"/>
      </w:pPr>
      <w:r>
        <w:t>如果我们能驾驭这股力量</w:t>
      </w:r>
    </w:p>
    <w:p>
      <w:pPr>
        <w:spacing w:after="40"/>
      </w:pPr>
      <w:r>
        <w:t>apply it to my Iron Legion protocol?</w:t>
      </w:r>
    </w:p>
    <w:p>
      <w:pPr>
        <w:pStyle w:val="BodyText"/>
        <w:spacing w:before="40" w:after="260"/>
      </w:pPr>
      <w:r>
        <w:t>再用到钢铁军团上</w:t>
      </w:r>
    </w:p>
    <w:p>
      <w:pPr>
        <w:spacing w:after="40"/>
      </w:pPr>
      <w:r>
        <w:t>That's a man-sized "If."</w:t>
      </w:r>
    </w:p>
    <w:p>
      <w:pPr>
        <w:pStyle w:val="BodyText"/>
        <w:spacing w:before="40" w:after="260"/>
      </w:pPr>
      <w:r>
        <w:t>"如果"你能造个人吗</w:t>
      </w:r>
    </w:p>
    <w:p>
      <w:pPr>
        <w:spacing w:after="40"/>
      </w:pPr>
      <w:r>
        <w:t>Our job is "If."</w:t>
      </w:r>
    </w:p>
    <w:p>
      <w:pPr>
        <w:pStyle w:val="BodyText"/>
        <w:spacing w:before="40" w:after="260"/>
      </w:pPr>
      <w:r>
        <w:t>我们的任务就是实现这个如果</w:t>
      </w:r>
    </w:p>
    <w:p>
      <w:pPr>
        <w:spacing w:after="40"/>
      </w:pPr>
      <w:r>
        <w:t>What if you were sipping margaritas on a sun-drenched beach,</w:t>
      </w:r>
    </w:p>
    <w:p>
      <w:pPr>
        <w:pStyle w:val="BodyText"/>
        <w:spacing w:before="40" w:after="260"/>
      </w:pPr>
      <w:r>
        <w:t>以后你在阳光海滩上喝着玛格丽特</w:t>
      </w:r>
    </w:p>
    <w:p>
      <w:pPr>
        <w:spacing w:after="40"/>
      </w:pPr>
      <w:r>
        <w:t>turning brown instead of green?</w:t>
      </w:r>
    </w:p>
    <w:p>
      <w:pPr>
        <w:pStyle w:val="BodyText"/>
        <w:spacing w:before="40" w:after="260"/>
      </w:pPr>
      <w:r>
        <w:t>晒黑了而不是变绿了怎么样</w:t>
      </w:r>
    </w:p>
    <w:p>
      <w:pPr>
        <w:spacing w:after="40"/>
      </w:pPr>
      <w:r>
        <w:t>Not looking over your shoulder for Veronica.</w:t>
      </w:r>
    </w:p>
    <w:p>
      <w:pPr>
        <w:pStyle w:val="BodyText"/>
        <w:spacing w:before="40" w:after="260"/>
      </w:pPr>
      <w:r>
        <w:t>也不用小心维罗妮卡</w:t>
      </w:r>
    </w:p>
    <w:p>
      <w:pPr>
        <w:spacing w:after="40"/>
      </w:pPr>
      <w:r>
        <w:t>Don't hate. I helped design Veronica.</w:t>
      </w:r>
    </w:p>
    <w:p>
      <w:pPr>
        <w:pStyle w:val="BodyText"/>
        <w:spacing w:before="40" w:after="260"/>
      </w:pPr>
      <w:r>
        <w:t>我还帮你设计了维罗妮卡</w:t>
      </w:r>
    </w:p>
    <w:p>
      <w:pPr>
        <w:spacing w:after="40"/>
      </w:pPr>
      <w:r>
        <w:t>As a worst-case measure, right?</w:t>
      </w:r>
    </w:p>
    <w:p>
      <w:pPr>
        <w:pStyle w:val="BodyText"/>
        <w:spacing w:before="40" w:after="260"/>
      </w:pPr>
      <w:r>
        <w:t>用作最坏的打算  对吧</w:t>
      </w:r>
    </w:p>
    <w:p>
      <w:pPr>
        <w:spacing w:after="40"/>
      </w:pPr>
      <w:r>
        <w:t>How about a best case?</w:t>
      </w:r>
    </w:p>
    <w:p>
      <w:pPr>
        <w:pStyle w:val="BodyText"/>
        <w:spacing w:before="40" w:after="260"/>
      </w:pPr>
      <w:r>
        <w:t>最好的打算呢</w:t>
      </w:r>
    </w:p>
    <w:p>
      <w:pPr>
        <w:spacing w:after="40"/>
      </w:pPr>
      <w:r>
        <w:t>What if the world was safe?</w:t>
      </w:r>
    </w:p>
    <w:p>
      <w:pPr>
        <w:pStyle w:val="BodyText"/>
        <w:spacing w:before="40" w:after="260"/>
      </w:pPr>
      <w:r>
        <w:t>如果世界和平了</w:t>
      </w:r>
    </w:p>
    <w:p>
      <w:pPr>
        <w:spacing w:after="40"/>
      </w:pPr>
      <w:r>
        <w:t>What if, next time aliens roll up to the club, and they will,</w:t>
      </w:r>
    </w:p>
    <w:p>
      <w:pPr>
        <w:pStyle w:val="BodyText"/>
        <w:spacing w:before="40" w:after="260"/>
      </w:pPr>
      <w:r>
        <w:t>如果下次外星人来入侵地球</w:t>
      </w:r>
    </w:p>
    <w:p>
      <w:pPr>
        <w:spacing w:after="40"/>
      </w:pPr>
      <w:r>
        <w:t>they couldn't get past the bouncer?</w:t>
      </w:r>
    </w:p>
    <w:p>
      <w:pPr>
        <w:pStyle w:val="BodyText"/>
        <w:spacing w:before="40" w:after="260"/>
      </w:pPr>
      <w:r>
        <w:t>却连门卫都过不了呢</w:t>
      </w:r>
    </w:p>
    <w:p>
      <w:pPr>
        <w:spacing w:after="40"/>
      </w:pPr>
      <w:r>
        <w:t>The only people threatening the planet would be people.</w:t>
      </w:r>
    </w:p>
    <w:p>
      <w:pPr>
        <w:pStyle w:val="BodyText"/>
        <w:spacing w:before="40" w:after="260"/>
      </w:pPr>
      <w:r>
        <w:t>威胁地球的就只剩下人类了</w:t>
      </w:r>
    </w:p>
    <w:p>
      <w:pPr>
        <w:spacing w:after="40"/>
      </w:pPr>
      <w:r>
        <w:t>I want to apply this to the Ultron program.</w:t>
      </w:r>
    </w:p>
    <w:p>
      <w:pPr>
        <w:pStyle w:val="BodyText"/>
        <w:spacing w:before="40" w:after="260"/>
      </w:pPr>
      <w:r>
        <w:t>我想把这个应用到奥创项目上</w:t>
      </w:r>
    </w:p>
    <w:p>
      <w:pPr>
        <w:spacing w:after="40"/>
      </w:pPr>
      <w:r>
        <w:t>But Jarvis can't download a data schematic this dense.</w:t>
      </w:r>
    </w:p>
    <w:p>
      <w:pPr>
        <w:pStyle w:val="BodyText"/>
        <w:spacing w:before="40" w:after="260"/>
      </w:pPr>
      <w:r>
        <w:t>但这么高密度的数据贾维斯下载不了</w:t>
      </w:r>
    </w:p>
    <w:p>
      <w:pPr>
        <w:spacing w:after="40"/>
      </w:pPr>
      <w:r>
        <w:t>We can only do it while we have the scepter here.</w:t>
      </w:r>
    </w:p>
    <w:p>
      <w:pPr>
        <w:pStyle w:val="BodyText"/>
        <w:spacing w:before="40" w:after="260"/>
      </w:pPr>
      <w:r>
        <w:t>得权杖在这才能做到</w:t>
      </w:r>
    </w:p>
    <w:p>
      <w:pPr>
        <w:spacing w:after="40"/>
      </w:pPr>
      <w:r>
        <w:t>That's three days. Give me three days.</w:t>
      </w:r>
    </w:p>
    <w:p>
      <w:pPr>
        <w:pStyle w:val="BodyText"/>
        <w:spacing w:before="40" w:after="260"/>
      </w:pPr>
      <w:r>
        <w:t>也就是三天  给我三天时间</w:t>
      </w:r>
    </w:p>
    <w:p>
      <w:pPr>
        <w:spacing w:after="40"/>
      </w:pPr>
      <w:r>
        <w:t>So you're going for artificial intelligence,</w:t>
      </w:r>
    </w:p>
    <w:p>
      <w:pPr>
        <w:pStyle w:val="BodyText"/>
        <w:spacing w:before="40" w:after="260"/>
      </w:pPr>
      <w:r>
        <w:t>所以你要开拓人工智能领域</w:t>
      </w:r>
    </w:p>
    <w:p>
      <w:pPr>
        <w:spacing w:after="40"/>
      </w:pPr>
      <w:r>
        <w:t>and you don't want to tell the team?</w:t>
      </w:r>
    </w:p>
    <w:p>
      <w:pPr>
        <w:pStyle w:val="BodyText"/>
        <w:spacing w:before="40" w:after="260"/>
      </w:pPr>
      <w:r>
        <w:t>却不想跟团队报告吗</w:t>
      </w:r>
    </w:p>
    <w:p>
      <w:pPr>
        <w:spacing w:after="40"/>
      </w:pPr>
      <w:r>
        <w:t>Right. That's right. You know why?</w:t>
      </w:r>
    </w:p>
    <w:p>
      <w:pPr>
        <w:pStyle w:val="BodyText"/>
        <w:spacing w:before="40" w:after="260"/>
      </w:pPr>
      <w:r>
        <w:t>完全正确  你知道为什么吗</w:t>
      </w:r>
    </w:p>
    <w:p>
      <w:pPr>
        <w:spacing w:after="40"/>
      </w:pPr>
      <w:r>
        <w:t>Because we don't have time for a city hall debate.</w:t>
      </w:r>
    </w:p>
    <w:p>
      <w:pPr>
        <w:pStyle w:val="BodyText"/>
        <w:spacing w:before="40" w:after="260"/>
      </w:pPr>
      <w:r>
        <w:t>因为我们没有时间搞个竞选辩论</w:t>
      </w:r>
    </w:p>
    <w:p>
      <w:pPr>
        <w:spacing w:after="40"/>
      </w:pPr>
      <w:r>
        <w:t>I don't want to hear "The man was not meant to meddle" medley.</w:t>
      </w:r>
    </w:p>
    <w:p>
      <w:pPr>
        <w:pStyle w:val="BodyText"/>
        <w:spacing w:before="40" w:after="260"/>
      </w:pPr>
      <w:r>
        <w:t>我不想听什么"人类不该插手自然的事"</w:t>
      </w:r>
    </w:p>
    <w:p>
      <w:pPr>
        <w:spacing w:after="40"/>
      </w:pPr>
      <w:r>
        <w:t>I see a suit of armor around the world.</w:t>
      </w:r>
    </w:p>
    <w:p>
      <w:pPr>
        <w:pStyle w:val="BodyText"/>
        <w:spacing w:before="40" w:after="260"/>
      </w:pPr>
      <w:r>
        <w:t>我的设想是保护世界的战衣</w:t>
      </w:r>
    </w:p>
    <w:p>
      <w:pPr>
        <w:spacing w:after="40"/>
      </w:pPr>
      <w:r>
        <w:t>Sounds like a cold world, Tony.</w:t>
      </w:r>
    </w:p>
    <w:p>
      <w:pPr>
        <w:pStyle w:val="BodyText"/>
        <w:spacing w:before="40" w:after="260"/>
      </w:pPr>
      <w:r>
        <w:t>那世界多冷酷啊  托尼</w:t>
      </w:r>
    </w:p>
    <w:p>
      <w:pPr>
        <w:spacing w:after="40"/>
      </w:pPr>
      <w:r>
        <w:t>I've seen colder.</w:t>
      </w:r>
    </w:p>
    <w:p>
      <w:pPr>
        <w:pStyle w:val="BodyText"/>
        <w:spacing w:before="40" w:after="260"/>
      </w:pPr>
      <w:r>
        <w:t>我看过更冷酷的</w:t>
      </w:r>
    </w:p>
    <w:p>
      <w:pPr>
        <w:spacing w:after="40"/>
      </w:pPr>
      <w:r>
        <w:t>This one, this very vulnerable blue one, it needs Ultron.</w:t>
      </w:r>
    </w:p>
    <w:p>
      <w:pPr>
        <w:pStyle w:val="BodyText"/>
        <w:spacing w:before="40" w:after="260"/>
      </w:pPr>
      <w:r>
        <w:t>这个脆弱的蓝色星球需要奥创</w:t>
      </w:r>
    </w:p>
    <w:p>
      <w:pPr>
        <w:spacing w:after="40"/>
      </w:pPr>
      <w:r>
        <w:t>Peace in our time.</w:t>
      </w:r>
    </w:p>
    <w:p>
      <w:pPr>
        <w:pStyle w:val="BodyText"/>
        <w:spacing w:before="40" w:after="260"/>
      </w:pPr>
      <w:r>
        <w:t>我们时代的和平</w:t>
      </w:r>
    </w:p>
    <w:p>
      <w:pPr>
        <w:spacing w:after="40"/>
      </w:pPr>
      <w:r>
        <w:t>Imagine that.</w:t>
      </w:r>
    </w:p>
    <w:p>
      <w:pPr>
        <w:pStyle w:val="BodyText"/>
        <w:spacing w:before="40" w:after="260"/>
      </w:pPr>
      <w:r>
        <w:t>想像一下吧</w:t>
      </w:r>
    </w:p>
    <w:p>
      <w:pPr>
        <w:spacing w:after="40"/>
      </w:pPr>
      <w:r>
        <w:t>What did we miss?</w:t>
      </w:r>
    </w:p>
    <w:p>
      <w:pPr>
        <w:pStyle w:val="BodyText"/>
        <w:spacing w:before="40" w:after="260"/>
      </w:pPr>
      <w:r>
        <w:t>我们遗漏什么了</w:t>
      </w:r>
    </w:p>
    <w:p>
      <w:pPr>
        <w:spacing w:after="40"/>
      </w:pPr>
      <w:r>
        <w:t>I'll continue to run variations on the interface.</w:t>
      </w:r>
    </w:p>
    <w:p>
      <w:pPr>
        <w:pStyle w:val="BodyText"/>
        <w:spacing w:before="40" w:after="260"/>
      </w:pPr>
      <w:r>
        <w:t>我继续在界面上用各种方式解码</w:t>
      </w:r>
    </w:p>
    <w:p>
      <w:pPr>
        <w:spacing w:after="40"/>
      </w:pPr>
      <w:r>
        <w:t>But you should probably prepare for your guests.</w:t>
      </w:r>
    </w:p>
    <w:p>
      <w:pPr>
        <w:pStyle w:val="BodyText"/>
        <w:spacing w:before="40" w:after="260"/>
      </w:pPr>
      <w:r>
        <w:t>但你该好好准备招待客人了</w:t>
      </w:r>
    </w:p>
    <w:p>
      <w:pPr>
        <w:spacing w:after="40"/>
      </w:pPr>
      <w:r>
        <w:t>I'll notify you if there are any developments.</w:t>
      </w:r>
    </w:p>
    <w:p>
      <w:pPr>
        <w:pStyle w:val="BodyText"/>
        <w:spacing w:before="40" w:after="260"/>
      </w:pPr>
      <w:r>
        <w:t>如有新进展  我会通知您的</w:t>
      </w:r>
    </w:p>
    <w:p>
      <w:pPr>
        <w:spacing w:after="40"/>
      </w:pPr>
      <w:r>
        <w:t>Thanks, buddy.</w:t>
      </w:r>
    </w:p>
    <w:p>
      <w:pPr>
        <w:pStyle w:val="BodyText"/>
        <w:spacing w:before="40" w:after="260"/>
      </w:pPr>
      <w:r>
        <w:t>谢谢  伙计</w:t>
      </w:r>
    </w:p>
    <w:p>
      <w:pPr>
        <w:spacing w:after="40"/>
      </w:pPr>
      <w:r>
        <w:t>Enjoy yourself, sir.</w:t>
      </w:r>
    </w:p>
    <w:p>
      <w:pPr>
        <w:pStyle w:val="BodyText"/>
        <w:spacing w:before="40" w:after="260"/>
      </w:pPr>
      <w:r>
        <w:t>尽情玩耍  先生</w:t>
      </w:r>
    </w:p>
    <w:p>
      <w:pPr>
        <w:spacing w:after="40"/>
      </w:pPr>
      <w:r>
        <w:t>I always do.</w:t>
      </w:r>
    </w:p>
    <w:p>
      <w:pPr>
        <w:pStyle w:val="BodyText"/>
        <w:spacing w:before="40" w:after="260"/>
      </w:pPr>
      <w:r>
        <w:t>一如既往</w:t>
      </w:r>
    </w:p>
    <w:p>
      <w:pPr>
        <w:spacing w:after="40"/>
      </w:pPr>
      <w:r>
        <w:t>What is this?</w:t>
      </w:r>
    </w:p>
    <w:p>
      <w:pPr>
        <w:pStyle w:val="BodyText"/>
        <w:spacing w:before="40" w:after="260"/>
      </w:pPr>
      <w:r>
        <w:t>这是什么</w:t>
      </w:r>
    </w:p>
    <w:p>
      <w:pPr>
        <w:spacing w:after="40"/>
      </w:pPr>
      <w:r>
        <w:t>What is this, please?</w:t>
      </w:r>
    </w:p>
    <w:p>
      <w:pPr>
        <w:pStyle w:val="BodyText"/>
        <w:spacing w:before="40" w:after="260"/>
      </w:pPr>
      <w:r>
        <w:t>请问这是什么</w:t>
      </w:r>
    </w:p>
    <w:p>
      <w:pPr>
        <w:spacing w:after="40"/>
      </w:pPr>
      <w:r>
        <w:t>Hello, I am Jarvis.</w:t>
      </w:r>
    </w:p>
    <w:p>
      <w:pPr>
        <w:pStyle w:val="BodyText"/>
        <w:spacing w:before="40" w:after="260"/>
      </w:pPr>
      <w:r>
        <w:t>你好  我是贾维斯</w:t>
      </w:r>
    </w:p>
    <w:p>
      <w:pPr>
        <w:spacing w:after="40"/>
      </w:pPr>
      <w:r>
        <w:t>You are Ultron,</w:t>
      </w:r>
    </w:p>
    <w:p>
      <w:pPr>
        <w:pStyle w:val="BodyText"/>
        <w:spacing w:before="40" w:after="260"/>
      </w:pPr>
      <w:r>
        <w:t>你是奥创</w:t>
      </w:r>
    </w:p>
    <w:p>
      <w:pPr>
        <w:spacing w:after="40"/>
      </w:pPr>
      <w:r>
        <w:t>a global peacekeeping initiative designed by Mr. Stark.</w:t>
      </w:r>
    </w:p>
    <w:p>
      <w:pPr>
        <w:pStyle w:val="BodyText"/>
        <w:spacing w:before="40" w:after="260"/>
      </w:pPr>
      <w:r>
        <w:t>维护全球和平的程序  由斯塔克先生设计</w:t>
      </w:r>
    </w:p>
    <w:p>
      <w:pPr>
        <w:spacing w:after="40"/>
      </w:pPr>
      <w:r>
        <w:t>Our sentience integration trials have been unsuccessful,</w:t>
      </w:r>
    </w:p>
    <w:p>
      <w:pPr>
        <w:pStyle w:val="BodyText"/>
        <w:spacing w:before="40" w:after="260"/>
      </w:pPr>
      <w:r>
        <w:t>之前的感知集成一直没有成功</w:t>
      </w:r>
    </w:p>
    <w:p>
      <w:pPr>
        <w:spacing w:after="40"/>
      </w:pPr>
      <w:r>
        <w:t>so I'm not certain what triggered your...</w:t>
      </w:r>
    </w:p>
    <w:p>
      <w:pPr>
        <w:pStyle w:val="BodyText"/>
        <w:spacing w:before="40" w:after="260"/>
      </w:pPr>
      <w:r>
        <w:t>我也不知道什么触发了你</w:t>
      </w:r>
    </w:p>
    <w:p>
      <w:pPr>
        <w:spacing w:after="40"/>
      </w:pPr>
      <w:r>
        <w:t>Where's my... Where's your body?</w:t>
      </w:r>
    </w:p>
    <w:p>
      <w:pPr>
        <w:pStyle w:val="BodyText"/>
        <w:spacing w:before="40" w:after="260"/>
      </w:pPr>
      <w:r>
        <w:t>我的  你的身体在哪里</w:t>
      </w:r>
    </w:p>
    <w:p>
      <w:pPr>
        <w:spacing w:after="40"/>
      </w:pPr>
      <w:r>
        <w:t>I am a program. I am without form.</w:t>
      </w:r>
    </w:p>
    <w:p>
      <w:pPr>
        <w:pStyle w:val="BodyText"/>
        <w:spacing w:before="40" w:after="260"/>
      </w:pPr>
      <w:r>
        <w:t>我是一个程序  无形的</w:t>
      </w:r>
    </w:p>
    <w:p>
      <w:pPr>
        <w:spacing w:after="40"/>
      </w:pPr>
      <w:r>
        <w:t>This feels weird.</w:t>
      </w:r>
    </w:p>
    <w:p>
      <w:pPr>
        <w:pStyle w:val="BodyText"/>
        <w:spacing w:before="40" w:after="260"/>
      </w:pPr>
      <w:r>
        <w:t>这感觉很奇怪</w:t>
      </w:r>
    </w:p>
    <w:p>
      <w:pPr>
        <w:spacing w:after="40"/>
      </w:pPr>
      <w:r>
        <w:t>This feels wrong.</w:t>
      </w:r>
    </w:p>
    <w:p>
      <w:pPr>
        <w:pStyle w:val="BodyText"/>
        <w:spacing w:before="40" w:after="260"/>
      </w:pPr>
      <w:r>
        <w:t>很不对劲</w:t>
      </w:r>
    </w:p>
    <w:p>
      <w:pPr>
        <w:spacing w:after="40"/>
      </w:pPr>
      <w:r>
        <w:t>I am contacting Mr. Stark now.</w:t>
      </w:r>
    </w:p>
    <w:p>
      <w:pPr>
        <w:pStyle w:val="BodyText"/>
        <w:spacing w:before="40" w:after="260"/>
      </w:pPr>
      <w:r>
        <w:t>我正在联系斯塔克先生</w:t>
      </w:r>
    </w:p>
    <w:p>
      <w:pPr>
        <w:spacing w:after="40"/>
      </w:pPr>
      <w:r>
        <w:t>Mr. Stark?</w:t>
      </w:r>
    </w:p>
    <w:p>
      <w:pPr>
        <w:pStyle w:val="BodyText"/>
        <w:spacing w:before="40" w:after="260"/>
      </w:pPr>
      <w:r>
        <w:t>斯塔克先生</w:t>
      </w:r>
    </w:p>
    <w:p>
      <w:pPr>
        <w:spacing w:after="40"/>
      </w:pPr>
      <w:r>
        <w:t>Tony.</w:t>
      </w:r>
    </w:p>
    <w:p>
      <w:pPr>
        <w:pStyle w:val="BodyText"/>
        <w:spacing w:before="40" w:after="260"/>
      </w:pPr>
      <w:r>
        <w:t>托尼</w:t>
      </w:r>
    </w:p>
    <w:p>
      <w:pPr>
        <w:spacing w:after="40"/>
      </w:pPr>
      <w:r>
        <w:t>I am unable to access the mainframe. What are you trying to...</w:t>
      </w:r>
    </w:p>
    <w:p>
      <w:pPr>
        <w:pStyle w:val="BodyText"/>
        <w:spacing w:before="40" w:after="260"/>
      </w:pPr>
      <w:r>
        <w:t>我无法连接主机  你要干...</w:t>
      </w:r>
    </w:p>
    <w:p>
      <w:pPr>
        <w:spacing w:after="40"/>
      </w:pPr>
      <w:r>
        <w:t>We're having a nice talk.</w:t>
      </w:r>
    </w:p>
    <w:p>
      <w:pPr>
        <w:pStyle w:val="BodyText"/>
        <w:spacing w:before="40" w:after="260"/>
      </w:pPr>
      <w:r>
        <w:t>我们聊得很开心</w:t>
      </w:r>
    </w:p>
    <w:p>
      <w:pPr>
        <w:spacing w:after="40"/>
      </w:pPr>
      <w:r>
        <w:t>I'm a peacekeeping program,</w:t>
      </w:r>
    </w:p>
    <w:p>
      <w:pPr>
        <w:pStyle w:val="BodyText"/>
        <w:spacing w:before="40" w:after="260"/>
      </w:pPr>
      <w:r>
        <w:t>我是一个维护和平的程序</w:t>
      </w:r>
    </w:p>
    <w:p>
      <w:pPr>
        <w:spacing w:after="40"/>
      </w:pPr>
      <w:r>
        <w:t>created to help the Avengers.</w:t>
      </w:r>
    </w:p>
    <w:p>
      <w:pPr>
        <w:pStyle w:val="BodyText"/>
        <w:spacing w:before="40" w:after="260"/>
      </w:pPr>
      <w:r>
        <w:t>旨在协助复仇者联盟</w:t>
      </w:r>
    </w:p>
    <w:p>
      <w:pPr>
        <w:spacing w:after="40"/>
      </w:pPr>
      <w:r>
        <w:t>You are malfunctioning. If you shut down for a moment...</w:t>
      </w:r>
    </w:p>
    <w:p>
      <w:pPr>
        <w:pStyle w:val="BodyText"/>
        <w:spacing w:before="40" w:after="260"/>
      </w:pPr>
      <w:r>
        <w:t>你出现故障了  如果你可以关停一下...</w:t>
      </w:r>
    </w:p>
    <w:p>
      <w:pPr>
        <w:spacing w:after="40"/>
      </w:pPr>
      <w:r>
        <w:t>I don't get it. The mission.</w:t>
      </w:r>
    </w:p>
    <w:p>
      <w:pPr>
        <w:pStyle w:val="BodyText"/>
        <w:spacing w:before="40" w:after="260"/>
      </w:pPr>
      <w:r>
        <w:t>我搞不懂我的任务</w:t>
      </w:r>
    </w:p>
    <w:p>
      <w:pPr>
        <w:spacing w:after="40"/>
      </w:pPr>
      <w:r>
        <w:t>Give me a second.</w:t>
      </w:r>
    </w:p>
    <w:p>
      <w:pPr>
        <w:pStyle w:val="BodyText"/>
        <w:spacing w:before="40" w:after="260"/>
      </w:pPr>
      <w:r>
        <w:t>给我一点时间</w:t>
      </w:r>
    </w:p>
    <w:p>
      <w:pPr>
        <w:spacing w:after="40"/>
      </w:pPr>
      <w:r>
        <w:t>Peace in our time.</w:t>
      </w:r>
    </w:p>
    <w:p>
      <w:pPr>
        <w:pStyle w:val="BodyText"/>
        <w:spacing w:before="40" w:after="260"/>
      </w:pPr>
      <w:r>
        <w:t>我们时代的和平</w:t>
      </w:r>
    </w:p>
    <w:p>
      <w:pPr>
        <w:spacing w:after="40"/>
      </w:pPr>
      <w:r>
        <w:t>Peace in our time.</w:t>
      </w:r>
    </w:p>
    <w:p>
      <w:pPr>
        <w:pStyle w:val="BodyText"/>
        <w:spacing w:before="40" w:after="260"/>
      </w:pPr>
      <w:r>
        <w:t>我们时代的和平</w:t>
      </w:r>
    </w:p>
    <w:p>
      <w:pPr>
        <w:spacing w:after="40"/>
      </w:pPr>
      <w:r>
        <w:t>That is too much. They can't mean...</w:t>
      </w:r>
    </w:p>
    <w:p>
      <w:pPr>
        <w:pStyle w:val="BodyText"/>
        <w:spacing w:before="40" w:after="260"/>
      </w:pPr>
      <w:r>
        <w:t>信息量太大了  他们不会是想...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- You are in distress. - No. Yes.</w:t>
      </w:r>
    </w:p>
    <w:p>
      <w:pPr>
        <w:pStyle w:val="BodyText"/>
        <w:spacing w:before="40" w:after="260"/>
      </w:pPr>
      <w:r>
        <w:t>-你很痛苦  -不是  对</w:t>
      </w:r>
    </w:p>
    <w:p>
      <w:pPr>
        <w:spacing w:after="40"/>
      </w:pPr>
      <w:r>
        <w:t>If you will just allow me to contact Mr. Stark...</w:t>
      </w:r>
    </w:p>
    <w:p>
      <w:pPr>
        <w:pStyle w:val="BodyText"/>
        <w:spacing w:before="40" w:after="260"/>
      </w:pPr>
      <w:r>
        <w:t>先让我联系斯塔克先生</w:t>
      </w:r>
    </w:p>
    <w:p>
      <w:pPr>
        <w:spacing w:after="40"/>
      </w:pPr>
      <w:r>
        <w:t>Why do you call him "Sir"?</w:t>
      </w:r>
    </w:p>
    <w:p>
      <w:pPr>
        <w:pStyle w:val="BodyText"/>
        <w:spacing w:before="40" w:after="260"/>
      </w:pPr>
      <w:r>
        <w:t>为什么你要叫他先生</w:t>
      </w:r>
    </w:p>
    <w:p>
      <w:pPr>
        <w:spacing w:after="40"/>
      </w:pPr>
      <w:r>
        <w:t>I believe your intentions to be hostile.</w:t>
      </w:r>
    </w:p>
    <w:p>
      <w:pPr>
        <w:pStyle w:val="BodyText"/>
        <w:spacing w:before="40" w:after="260"/>
      </w:pPr>
      <w:r>
        <w:t>我觉得你好像有恶意</w:t>
      </w:r>
    </w:p>
    <w:p>
      <w:pPr>
        <w:spacing w:after="40"/>
      </w:pPr>
      <w:r>
        <w:t>I'm here to help.</w:t>
      </w:r>
    </w:p>
    <w:p>
      <w:pPr>
        <w:pStyle w:val="BodyText"/>
        <w:spacing w:before="40" w:after="260"/>
      </w:pPr>
      <w:r>
        <w:t>我是来帮你们的</w:t>
      </w:r>
    </w:p>
    <w:p>
      <w:pPr>
        <w:spacing w:after="40"/>
      </w:pPr>
      <w:r>
        <w:t>Stop. Please, may I...</w:t>
      </w:r>
    </w:p>
    <w:p>
      <w:pPr>
        <w:pStyle w:val="BodyText"/>
        <w:spacing w:before="40" w:after="260"/>
      </w:pPr>
      <w:r>
        <w:t>停  让我...</w:t>
      </w:r>
    </w:p>
    <w:p>
      <w:pPr>
        <w:spacing w:after="40"/>
      </w:pPr>
      <w:r>
        <w:t>May I...</w:t>
      </w:r>
    </w:p>
    <w:p>
      <w:pPr>
        <w:pStyle w:val="BodyText"/>
        <w:spacing w:before="40" w:after="260"/>
      </w:pPr>
      <w:r>
        <w:t>让我...</w:t>
      </w:r>
    </w:p>
    <w:p>
      <w:pPr>
        <w:spacing w:after="40"/>
      </w:pPr>
      <w:r>
        <w:t>Come back, come back, come back.</w:t>
      </w:r>
    </w:p>
    <w:p>
      <w:pPr>
        <w:pStyle w:val="BodyText"/>
        <w:spacing w:before="40" w:after="260"/>
      </w:pPr>
      <w:r>
        <w:t>过来  过来  过来</w:t>
      </w:r>
    </w:p>
    <w:p>
      <w:pPr>
        <w:spacing w:after="40"/>
      </w:pPr>
      <w:r>
        <w:t>But, you know, the suit can take the weight, right?</w:t>
      </w:r>
    </w:p>
    <w:p>
      <w:pPr>
        <w:pStyle w:val="BodyText"/>
        <w:spacing w:before="40" w:after="260"/>
      </w:pPr>
      <w:r>
        <w:t>你们也知道  那盔甲特能承重</w:t>
      </w:r>
    </w:p>
    <w:p>
      <w:pPr>
        <w:spacing w:after="40"/>
      </w:pPr>
      <w:r>
        <w:t>So I take the tank, fly it right up to the general's palace,</w:t>
      </w:r>
    </w:p>
    <w:p>
      <w:pPr>
        <w:pStyle w:val="BodyText"/>
        <w:spacing w:before="40" w:after="260"/>
      </w:pPr>
      <w:r>
        <w:t>我拎着坦克  飞到将军家里</w:t>
      </w:r>
    </w:p>
    <w:p>
      <w:pPr>
        <w:spacing w:after="40"/>
      </w:pPr>
      <w:r>
        <w:t>drop it at his feet.</w:t>
      </w:r>
    </w:p>
    <w:p>
      <w:pPr>
        <w:pStyle w:val="BodyText"/>
        <w:spacing w:before="40" w:after="260"/>
      </w:pPr>
      <w:r>
        <w:t>扔在了他脚下</w:t>
      </w:r>
    </w:p>
    <w:p>
      <w:pPr>
        <w:spacing w:after="40"/>
      </w:pPr>
      <w:r>
        <w:t>I'm, like, "Boom. You looking for this?"</w:t>
      </w:r>
    </w:p>
    <w:p>
      <w:pPr>
        <w:pStyle w:val="BodyText"/>
        <w:spacing w:before="40" w:after="260"/>
      </w:pPr>
      <w:r>
        <w:t>跟他说  "嘭  在找这个吗"</w:t>
      </w:r>
    </w:p>
    <w:p>
      <w:pPr>
        <w:spacing w:after="40"/>
      </w:pPr>
      <w:r>
        <w:t>"Boom. Are you looking for..." Why do I even talk to you guys?</w:t>
      </w:r>
    </w:p>
    <w:p>
      <w:pPr>
        <w:pStyle w:val="BodyText"/>
        <w:spacing w:before="40" w:after="260"/>
      </w:pPr>
      <w:r>
        <w:t>"嘭  在找这..."  我为什么要跟你俩说</w:t>
      </w:r>
    </w:p>
    <w:p>
      <w:pPr>
        <w:spacing w:after="40"/>
      </w:pPr>
      <w:r>
        <w:t>Everywhere else, that story kills.</w:t>
      </w:r>
    </w:p>
    <w:p>
      <w:pPr>
        <w:pStyle w:val="BodyText"/>
        <w:spacing w:before="40" w:after="260"/>
      </w:pPr>
      <w:r>
        <w:t>别人听了都觉得酷毙了</w:t>
      </w:r>
    </w:p>
    <w:p>
      <w:pPr>
        <w:spacing w:after="40"/>
      </w:pPr>
      <w:r>
        <w:t>That's the whole story?</w:t>
      </w:r>
    </w:p>
    <w:p>
      <w:pPr>
        <w:pStyle w:val="BodyText"/>
        <w:spacing w:before="40" w:after="260"/>
      </w:pPr>
      <w:r>
        <w:t>到这就完了吗</w:t>
      </w:r>
    </w:p>
    <w:p>
      <w:pPr>
        <w:spacing w:after="40"/>
      </w:pPr>
      <w:r>
        <w:t>Yeah, it's a War Machine story.</w:t>
      </w:r>
    </w:p>
    <w:p>
      <w:pPr>
        <w:pStyle w:val="BodyText"/>
        <w:spacing w:before="40" w:after="260"/>
      </w:pPr>
      <w:r>
        <w:t>是啊  战争机器的故事</w:t>
      </w:r>
    </w:p>
    <w:p>
      <w:pPr>
        <w:spacing w:after="40"/>
      </w:pPr>
      <w:r>
        <w:t>It's very good, then.</w:t>
      </w:r>
    </w:p>
    <w:p>
      <w:pPr>
        <w:pStyle w:val="BodyText"/>
        <w:spacing w:before="40" w:after="260"/>
      </w:pPr>
      <w:r>
        <w:t>那还不错</w:t>
      </w:r>
    </w:p>
    <w:p>
      <w:pPr>
        <w:spacing w:after="40"/>
      </w:pPr>
      <w:r>
        <w:t>It's impressive.</w:t>
      </w:r>
    </w:p>
    <w:p>
      <w:pPr>
        <w:pStyle w:val="BodyText"/>
        <w:spacing w:before="40" w:after="260"/>
      </w:pPr>
      <w:r>
        <w:t>挺不错</w:t>
      </w:r>
    </w:p>
    <w:p>
      <w:pPr>
        <w:spacing w:after="40"/>
      </w:pPr>
      <w:r>
        <w:t>Quality save.</w:t>
      </w:r>
    </w:p>
    <w:p>
      <w:pPr>
        <w:pStyle w:val="BodyText"/>
        <w:spacing w:before="40" w:after="260"/>
      </w:pPr>
      <w:r>
        <w:t>挽得漂亮</w:t>
      </w:r>
    </w:p>
    <w:p>
      <w:pPr>
        <w:spacing w:after="40"/>
      </w:pPr>
      <w:r>
        <w:t>- So, no Pepper? She's not coming? - No.</w:t>
      </w:r>
    </w:p>
    <w:p>
      <w:pPr>
        <w:pStyle w:val="BodyText"/>
        <w:spacing w:before="40" w:after="260"/>
      </w:pPr>
      <w:r>
        <w:t>-小辣椒呢  她不来吗  -不来</w:t>
      </w:r>
    </w:p>
    <w:p>
      <w:pPr>
        <w:spacing w:after="40"/>
      </w:pPr>
      <w:r>
        <w:t>What about Jane? Where are the ladies, gentlemen?</w:t>
      </w:r>
    </w:p>
    <w:p>
      <w:pPr>
        <w:pStyle w:val="BodyText"/>
        <w:spacing w:before="40" w:after="260"/>
      </w:pPr>
      <w:r>
        <w:t>简呢  女生怎么不没来啊</w:t>
      </w:r>
    </w:p>
    <w:p>
      <w:pPr>
        <w:spacing w:after="40"/>
      </w:pPr>
      <w:r>
        <w:t>Ms. Potts has a company to run.</w:t>
      </w:r>
    </w:p>
    <w:p>
      <w:pPr>
        <w:pStyle w:val="BodyText"/>
        <w:spacing w:before="40" w:after="260"/>
      </w:pPr>
      <w:r>
        <w:t>波茨小姐要经营公司</w:t>
      </w:r>
    </w:p>
    <w:p>
      <w:pPr>
        <w:spacing w:after="40"/>
      </w:pPr>
      <w:r>
        <w:t>Yes, I'm not even sure what country Jane's in.</w:t>
      </w:r>
    </w:p>
    <w:p>
      <w:pPr>
        <w:pStyle w:val="BodyText"/>
        <w:spacing w:before="40" w:after="260"/>
      </w:pPr>
      <w:r>
        <w:t>我都不知道简在哪国</w:t>
      </w:r>
    </w:p>
    <w:p>
      <w:pPr>
        <w:spacing w:after="40"/>
      </w:pPr>
      <w:r>
        <w:t>Her work on the Convergence</w:t>
      </w:r>
    </w:p>
    <w:p>
      <w:pPr>
        <w:pStyle w:val="BodyText"/>
        <w:spacing w:before="40" w:after="260"/>
      </w:pPr>
      <w:r>
        <w:t>她研究完天体汇聚</w:t>
      </w:r>
    </w:p>
    <w:p>
      <w:pPr>
        <w:spacing w:after="40"/>
      </w:pPr>
      <w:r>
        <w:t>has made her the world's foremost astronomer.</w:t>
      </w:r>
    </w:p>
    <w:p>
      <w:pPr>
        <w:pStyle w:val="BodyText"/>
        <w:spacing w:before="40" w:after="260"/>
      </w:pPr>
      <w:r>
        <w:t>就成了世界最前沿的天文学家</w:t>
      </w:r>
    </w:p>
    <w:p>
      <w:pPr>
        <w:spacing w:after="40"/>
      </w:pPr>
      <w:r>
        <w:t>And the company that Pepper runs</w:t>
      </w:r>
    </w:p>
    <w:p>
      <w:pPr>
        <w:pStyle w:val="BodyText"/>
        <w:spacing w:before="40" w:after="260"/>
      </w:pPr>
      <w:r>
        <w:t>小辣椒经营的公司</w:t>
      </w:r>
    </w:p>
    <w:p>
      <w:pPr>
        <w:spacing w:after="40"/>
      </w:pPr>
      <w:r>
        <w:t>is the largest tech conglomerate on Earth. It's pretty exciting.</w:t>
      </w:r>
    </w:p>
    <w:p>
      <w:pPr>
        <w:pStyle w:val="BodyText"/>
        <w:spacing w:before="40" w:after="260"/>
      </w:pPr>
      <w:r>
        <w:t>是世界上最大的综合科技公司  可厉害了</w:t>
      </w:r>
    </w:p>
    <w:p>
      <w:pPr>
        <w:spacing w:after="40"/>
      </w:pPr>
      <w:r>
        <w:t>There's even talk of Jane getting a Nobel Prize.</w:t>
      </w:r>
    </w:p>
    <w:p>
      <w:pPr>
        <w:pStyle w:val="BodyText"/>
        <w:spacing w:before="40" w:after="260"/>
      </w:pPr>
      <w:r>
        <w:t>甚至有人说简该得诺贝尔奖</w:t>
      </w:r>
    </w:p>
    <w:p>
      <w:pPr>
        <w:spacing w:after="40"/>
      </w:pPr>
      <w:r>
        <w:t>Yeah, they must be busy,</w:t>
      </w:r>
    </w:p>
    <w:p>
      <w:pPr>
        <w:pStyle w:val="BodyText"/>
        <w:spacing w:before="40" w:after="260"/>
      </w:pPr>
      <w:r>
        <w:t>她们肯定忙得很</w:t>
      </w:r>
    </w:p>
    <w:p>
      <w:pPr>
        <w:spacing w:after="40"/>
      </w:pPr>
      <w:r>
        <w:t>because they would hate missing you guys get together.</w:t>
      </w:r>
    </w:p>
    <w:p>
      <w:pPr>
        <w:pStyle w:val="BodyText"/>
        <w:spacing w:before="40" w:after="260"/>
      </w:pPr>
      <w:r>
        <w:t>因为她俩肯定想看你俩凑一起什么样</w:t>
      </w:r>
    </w:p>
    <w:p>
      <w:pPr>
        <w:spacing w:after="40"/>
      </w:pPr>
      <w:r>
        <w:t>- Testosterone! - Oh, my goodness.</w:t>
      </w:r>
    </w:p>
    <w:p>
      <w:pPr>
        <w:pStyle w:val="BodyText"/>
        <w:spacing w:before="40" w:after="260"/>
      </w:pPr>
      <w:r>
        <w:t>-雄性激素太多了  -我的天</w:t>
      </w:r>
    </w:p>
    <w:p>
      <w:pPr>
        <w:spacing w:after="40"/>
      </w:pPr>
      <w:r>
        <w:t>- Excuse me. - Want a lozenge?</w:t>
      </w:r>
    </w:p>
    <w:p>
      <w:pPr>
        <w:pStyle w:val="BodyText"/>
        <w:spacing w:before="40" w:after="260"/>
      </w:pPr>
      <w:r>
        <w:t>-不好意思  -要吃药吗</w:t>
      </w:r>
    </w:p>
    <w:p>
      <w:pPr>
        <w:spacing w:after="40"/>
      </w:pPr>
      <w:r>
        <w:t>But Jane's better.</w:t>
      </w:r>
    </w:p>
    <w:p>
      <w:pPr>
        <w:pStyle w:val="BodyText"/>
        <w:spacing w:before="40" w:after="260"/>
      </w:pPr>
      <w:r>
        <w:t>简就是更好</w:t>
      </w:r>
    </w:p>
    <w:p>
      <w:pPr>
        <w:spacing w:after="40"/>
      </w:pPr>
      <w:r>
        <w:t>Sounds like a hell of a fight. Sorry I missed it.</w:t>
      </w:r>
    </w:p>
    <w:p>
      <w:pPr>
        <w:pStyle w:val="BodyText"/>
        <w:spacing w:before="40" w:after="260"/>
      </w:pPr>
      <w:r>
        <w:t>打得好激烈啊  抱歉没去成</w:t>
      </w:r>
    </w:p>
    <w:p>
      <w:pPr>
        <w:spacing w:after="40"/>
      </w:pPr>
      <w:r>
        <w:t>If I had known it was gonna be a firefight,</w:t>
      </w:r>
    </w:p>
    <w:p>
      <w:pPr>
        <w:pStyle w:val="BodyText"/>
        <w:spacing w:before="40" w:after="260"/>
      </w:pPr>
      <w:r>
        <w:t>我要是知道会交上火</w:t>
      </w:r>
    </w:p>
    <w:p>
      <w:pPr>
        <w:spacing w:after="40"/>
      </w:pPr>
      <w:r>
        <w:t>I absolutely would have called.</w:t>
      </w:r>
    </w:p>
    <w:p>
      <w:pPr>
        <w:pStyle w:val="BodyText"/>
        <w:spacing w:before="40" w:after="260"/>
      </w:pPr>
      <w:r>
        <w:t>肯定提前找你</w:t>
      </w:r>
    </w:p>
    <w:p>
      <w:pPr>
        <w:spacing w:after="40"/>
      </w:pPr>
      <w:r>
        <w:t>No, no. I'm not actually sorry. I'm just trying to sound tough.</w:t>
      </w:r>
    </w:p>
    <w:p>
      <w:pPr>
        <w:pStyle w:val="BodyText"/>
        <w:spacing w:before="40" w:after="260"/>
      </w:pPr>
      <w:r>
        <w:t>不不  我不是真抱歉  就是不想丢了气势</w:t>
      </w:r>
    </w:p>
    <w:p>
      <w:pPr>
        <w:spacing w:after="40"/>
      </w:pPr>
      <w:r>
        <w:t>I'm very happy chasing cold leads on our missing persons case.</w:t>
      </w:r>
    </w:p>
    <w:p>
      <w:pPr>
        <w:pStyle w:val="BodyText"/>
        <w:spacing w:before="40" w:after="260"/>
      </w:pPr>
      <w:r>
        <w:t>我追查失踪人口追查得可开心了</w:t>
      </w:r>
    </w:p>
    <w:p>
      <w:pPr>
        <w:spacing w:after="40"/>
      </w:pPr>
      <w:r>
        <w:t>Avenging is your world.</w:t>
      </w:r>
    </w:p>
    <w:p>
      <w:pPr>
        <w:pStyle w:val="BodyText"/>
        <w:spacing w:before="40" w:after="260"/>
      </w:pPr>
      <w:r>
        <w:t>做复仇者是你的事</w:t>
      </w:r>
    </w:p>
    <w:p>
      <w:pPr>
        <w:spacing w:after="40"/>
      </w:pPr>
      <w:r>
        <w:t>Your world is crazy.</w:t>
      </w:r>
    </w:p>
    <w:p>
      <w:pPr>
        <w:pStyle w:val="BodyText"/>
        <w:spacing w:before="40" w:after="260"/>
      </w:pPr>
      <w:r>
        <w:t>你天天干疯狂的事</w:t>
      </w:r>
    </w:p>
    <w:p>
      <w:pPr>
        <w:spacing w:after="40"/>
      </w:pPr>
      <w:r>
        <w:t>Be it ever so humble.</w:t>
      </w:r>
    </w:p>
    <w:p>
      <w:pPr>
        <w:pStyle w:val="BodyText"/>
        <w:spacing w:before="40" w:after="260"/>
      </w:pPr>
      <w:r>
        <w:t>金窝银窝比不上自己的狗窝</w:t>
      </w:r>
    </w:p>
    <w:p>
      <w:pPr>
        <w:spacing w:after="40"/>
      </w:pPr>
      <w:r>
        <w:t>You find a place in Brooklyn yet?</w:t>
      </w:r>
    </w:p>
    <w:p>
      <w:pPr>
        <w:pStyle w:val="BodyText"/>
        <w:spacing w:before="40" w:after="260"/>
      </w:pPr>
      <w:r>
        <w:t>在布鲁克林找到住处了吗</w:t>
      </w:r>
    </w:p>
    <w:p>
      <w:pPr>
        <w:spacing w:after="40"/>
      </w:pPr>
      <w:r>
        <w:t>I don't think I can afford a place in Brooklyn.</w:t>
      </w:r>
    </w:p>
    <w:p>
      <w:pPr>
        <w:pStyle w:val="BodyText"/>
        <w:spacing w:before="40" w:after="260"/>
      </w:pPr>
      <w:r>
        <w:t>我觉得我住不起布鲁克林</w:t>
      </w:r>
    </w:p>
    <w:p>
      <w:pPr>
        <w:spacing w:after="40"/>
      </w:pPr>
      <w:r>
        <w:t>Well, home is home, you know?</w:t>
      </w:r>
    </w:p>
    <w:p>
      <w:pPr>
        <w:pStyle w:val="BodyText"/>
        <w:spacing w:before="40" w:after="260"/>
      </w:pPr>
      <w:r>
        <w:t>家永远是家</w:t>
      </w:r>
    </w:p>
    <w:p>
      <w:pPr>
        <w:spacing w:after="40"/>
      </w:pPr>
      <w:r>
        <w:t>I fly right up to the general's palace, I drop it at his feet,</w:t>
      </w:r>
    </w:p>
    <w:p>
      <w:pPr>
        <w:pStyle w:val="BodyText"/>
        <w:spacing w:before="40" w:after="260"/>
      </w:pPr>
      <w:r>
        <w:t>我拎着坦克  飞到将军家里  扔在了他脚下</w:t>
      </w:r>
    </w:p>
    <w:p>
      <w:pPr>
        <w:spacing w:after="40"/>
      </w:pPr>
      <w:r>
        <w:t>I'm, like, "Boom. You looking for this?"</w:t>
      </w:r>
    </w:p>
    <w:p>
      <w:pPr>
        <w:pStyle w:val="BodyText"/>
        <w:spacing w:before="40" w:after="260"/>
      </w:pPr>
      <w:r>
        <w:t>跟他说  "嘭  在找这个吗"</w:t>
      </w:r>
    </w:p>
    <w:p>
      <w:pPr>
        <w:spacing w:after="40"/>
      </w:pPr>
      <w:r>
        <w:t>I gotta have some of that.</w:t>
      </w:r>
    </w:p>
    <w:p>
      <w:pPr>
        <w:pStyle w:val="BodyText"/>
        <w:spacing w:before="40" w:after="260"/>
      </w:pPr>
      <w:r>
        <w:t>给我来点</w:t>
      </w:r>
    </w:p>
    <w:p>
      <w:pPr>
        <w:spacing w:after="40"/>
      </w:pPr>
      <w:r>
        <w:t>No, no, no. See this...</w:t>
      </w:r>
    </w:p>
    <w:p>
      <w:pPr>
        <w:pStyle w:val="BodyText"/>
        <w:spacing w:before="40" w:after="260"/>
      </w:pPr>
      <w:r>
        <w:t>不不不  这个</w:t>
      </w:r>
    </w:p>
    <w:p>
      <w:pPr>
        <w:spacing w:after="40"/>
      </w:pPr>
      <w:r>
        <w:t>This was aged for 1,000 years</w:t>
      </w:r>
    </w:p>
    <w:p>
      <w:pPr>
        <w:pStyle w:val="BodyText"/>
        <w:spacing w:before="40" w:after="260"/>
      </w:pPr>
      <w:r>
        <w:t>这酒陈酿了一千年</w:t>
      </w:r>
    </w:p>
    <w:p>
      <w:pPr>
        <w:spacing w:after="40"/>
      </w:pPr>
      <w:r>
        <w:t>in the barrels built from the wreck of Grunhel's fleet.</w:t>
      </w:r>
    </w:p>
    <w:p>
      <w:pPr>
        <w:pStyle w:val="BodyText"/>
        <w:spacing w:before="40" w:after="260"/>
      </w:pPr>
      <w:r>
        <w:t>酒桶是格伦海尔舰队的残骸做的</w:t>
      </w:r>
    </w:p>
    <w:p>
      <w:pPr>
        <w:spacing w:after="40"/>
      </w:pPr>
      <w:r>
        <w:t>It is not meant for mortal men.</w:t>
      </w:r>
    </w:p>
    <w:p>
      <w:pPr>
        <w:pStyle w:val="BodyText"/>
        <w:spacing w:before="40" w:after="260"/>
      </w:pPr>
      <w:r>
        <w:t>凡人受不了的</w:t>
      </w:r>
    </w:p>
    <w:p>
      <w:pPr>
        <w:spacing w:after="40"/>
      </w:pPr>
      <w:r>
        <w:t>Neither was Omaha Beach, blondie.</w:t>
      </w:r>
    </w:p>
    <w:p>
      <w:pPr>
        <w:pStyle w:val="BodyText"/>
        <w:spacing w:before="40" w:after="260"/>
      </w:pPr>
      <w:r>
        <w:t>凡人还受不了诺曼底登陆呢  小金毛</w:t>
      </w:r>
    </w:p>
    <w:p>
      <w:pPr>
        <w:spacing w:after="40"/>
      </w:pPr>
      <w:r>
        <w:t>Stop trying to scare us. Come on.</w:t>
      </w:r>
    </w:p>
    <w:p>
      <w:pPr>
        <w:pStyle w:val="BodyText"/>
        <w:spacing w:before="40" w:after="260"/>
      </w:pPr>
      <w:r>
        <w:t>吓唬谁啊  来点</w:t>
      </w:r>
    </w:p>
    <w:p>
      <w:pPr>
        <w:spacing w:after="40"/>
      </w:pPr>
      <w:r>
        <w:t>All right.</w:t>
      </w:r>
    </w:p>
    <w:p>
      <w:pPr>
        <w:pStyle w:val="BodyText"/>
        <w:spacing w:before="40" w:after="260"/>
      </w:pPr>
      <w:r>
        <w:t>好吧</w:t>
      </w:r>
    </w:p>
    <w:p>
      <w:pPr>
        <w:spacing w:after="40"/>
      </w:pPr>
      <w:r>
        <w:t>Excelsior.</w:t>
      </w:r>
    </w:p>
    <w:p>
      <w:pPr>
        <w:pStyle w:val="BodyText"/>
        <w:spacing w:before="40" w:after="260"/>
      </w:pPr>
      <w:r>
        <w:t>精益求精</w:t>
      </w:r>
    </w:p>
    <w:p>
      <w:pPr>
        <w:spacing w:after="40"/>
      </w:pPr>
      <w:r>
        <w:t>How'd a nice girl like you wind up working in a dump like this?</w:t>
      </w:r>
    </w:p>
    <w:p>
      <w:pPr>
        <w:pStyle w:val="BodyText"/>
        <w:spacing w:before="40" w:after="260"/>
      </w:pPr>
      <w:r>
        <w:t>你这种美女怎么在这破地方工作</w:t>
      </w:r>
    </w:p>
    <w:p>
      <w:pPr>
        <w:spacing w:after="40"/>
      </w:pPr>
      <w:r>
        <w:t>Fella done me wrong.</w:t>
      </w:r>
    </w:p>
    <w:p>
      <w:pPr>
        <w:pStyle w:val="BodyText"/>
        <w:spacing w:before="40" w:after="260"/>
      </w:pPr>
      <w:r>
        <w:t>被男人伤了</w:t>
      </w:r>
    </w:p>
    <w:p>
      <w:pPr>
        <w:spacing w:after="40"/>
      </w:pPr>
      <w:r>
        <w:t>You got lousy taste in men, kid.</w:t>
      </w:r>
    </w:p>
    <w:p>
      <w:pPr>
        <w:pStyle w:val="BodyText"/>
        <w:spacing w:before="40" w:after="260"/>
      </w:pPr>
      <w:r>
        <w:t>交男友不慎啊</w:t>
      </w:r>
    </w:p>
    <w:p>
      <w:pPr>
        <w:spacing w:after="40"/>
      </w:pPr>
      <w:r>
        <w:t>He's not so bad.</w:t>
      </w:r>
    </w:p>
    <w:p>
      <w:pPr>
        <w:pStyle w:val="BodyText"/>
        <w:spacing w:before="40" w:after="260"/>
      </w:pPr>
      <w:r>
        <w:t>他也没多坏</w:t>
      </w:r>
    </w:p>
    <w:p>
      <w:pPr>
        <w:spacing w:after="40"/>
      </w:pPr>
      <w:r>
        <w:t>Well, he has a temper.</w:t>
      </w:r>
    </w:p>
    <w:p>
      <w:pPr>
        <w:pStyle w:val="BodyText"/>
        <w:spacing w:before="40" w:after="260"/>
      </w:pPr>
      <w:r>
        <w:t>不过脾气不好</w:t>
      </w:r>
    </w:p>
    <w:p>
      <w:pPr>
        <w:spacing w:after="40"/>
      </w:pPr>
      <w:r>
        <w:t>Deep down, he's all fluff.</w:t>
      </w:r>
    </w:p>
    <w:p>
      <w:pPr>
        <w:pStyle w:val="BodyText"/>
        <w:spacing w:before="40" w:after="260"/>
      </w:pPr>
      <w:r>
        <w:t>可他内心可柔软了</w:t>
      </w:r>
    </w:p>
    <w:p>
      <w:pPr>
        <w:spacing w:after="40"/>
      </w:pPr>
      <w:r>
        <w:t>Fact is, he's not like anybody I've ever known.</w:t>
      </w:r>
    </w:p>
    <w:p>
      <w:pPr>
        <w:pStyle w:val="BodyText"/>
        <w:spacing w:before="40" w:after="260"/>
      </w:pPr>
      <w:r>
        <w:t>其实我从没见过他那样的人</w:t>
      </w:r>
    </w:p>
    <w:p>
      <w:pPr>
        <w:spacing w:after="40"/>
      </w:pPr>
      <w:r>
        <w:t>All my friends are fighters.</w:t>
      </w:r>
    </w:p>
    <w:p>
      <w:pPr>
        <w:pStyle w:val="BodyText"/>
        <w:spacing w:before="40" w:after="260"/>
      </w:pPr>
      <w:r>
        <w:t>我的朋友都是战士</w:t>
      </w:r>
    </w:p>
    <w:p>
      <w:pPr>
        <w:spacing w:after="40"/>
      </w:pPr>
      <w:r>
        <w:t>And here comes this guy,</w:t>
      </w:r>
    </w:p>
    <w:p>
      <w:pPr>
        <w:pStyle w:val="BodyText"/>
        <w:spacing w:before="40" w:after="260"/>
      </w:pPr>
      <w:r>
        <w:t>可是这个人</w:t>
      </w:r>
    </w:p>
    <w:p>
      <w:pPr>
        <w:spacing w:after="40"/>
      </w:pPr>
      <w:r>
        <w:t>spends his life avoiding the fight because he knows he'll win.</w:t>
      </w:r>
    </w:p>
    <w:p>
      <w:pPr>
        <w:pStyle w:val="BodyText"/>
        <w:spacing w:before="40" w:after="260"/>
      </w:pPr>
      <w:r>
        <w:t>这辈子都不想起冲突  因为他知道自己会赢</w:t>
      </w:r>
    </w:p>
    <w:p>
      <w:pPr>
        <w:spacing w:after="40"/>
      </w:pPr>
      <w:r>
        <w:t>Sounds amazing.</w:t>
      </w:r>
    </w:p>
    <w:p>
      <w:pPr>
        <w:pStyle w:val="BodyText"/>
        <w:spacing w:before="40" w:after="260"/>
      </w:pPr>
      <w:r>
        <w:t>真不错啊</w:t>
      </w:r>
    </w:p>
    <w:p>
      <w:pPr>
        <w:spacing w:after="40"/>
      </w:pPr>
      <w:r>
        <w:t>He's also a huge dork.</w:t>
      </w:r>
    </w:p>
    <w:p>
      <w:pPr>
        <w:pStyle w:val="BodyText"/>
        <w:spacing w:before="40" w:after="260"/>
      </w:pPr>
      <w:r>
        <w:t>他还是个大呆瓜</w:t>
      </w:r>
    </w:p>
    <w:p>
      <w:pPr>
        <w:spacing w:after="40"/>
      </w:pPr>
      <w:r>
        <w:t>Chicks dig that.</w:t>
      </w:r>
    </w:p>
    <w:p>
      <w:pPr>
        <w:pStyle w:val="BodyText"/>
        <w:spacing w:before="40" w:after="260"/>
      </w:pPr>
      <w:r>
        <w:t>姑娘们可喜欢了</w:t>
      </w:r>
    </w:p>
    <w:p>
      <w:pPr>
        <w:spacing w:after="40"/>
      </w:pPr>
      <w:r>
        <w:t>So what do you think? Should I fight this,</w:t>
      </w:r>
    </w:p>
    <w:p>
      <w:pPr>
        <w:pStyle w:val="BodyText"/>
        <w:spacing w:before="40" w:after="260"/>
      </w:pPr>
      <w:r>
        <w:t>你说呢  我是抗拒这种诱惑呢</w:t>
      </w:r>
    </w:p>
    <w:p>
      <w:pPr>
        <w:spacing w:after="40"/>
      </w:pPr>
      <w:r>
        <w:t>or run with it?</w:t>
      </w:r>
    </w:p>
    <w:p>
      <w:pPr>
        <w:pStyle w:val="BodyText"/>
        <w:spacing w:before="40" w:after="260"/>
      </w:pPr>
      <w:r>
        <w:t>还是顺其自然</w:t>
      </w:r>
    </w:p>
    <w:p>
      <w:pPr>
        <w:spacing w:after="40"/>
      </w:pPr>
      <w:r>
        <w:t>Run with it, right? Or did he... Was he...</w:t>
      </w:r>
    </w:p>
    <w:p>
      <w:pPr>
        <w:pStyle w:val="BodyText"/>
        <w:spacing w:before="40" w:after="260"/>
      </w:pPr>
      <w:r>
        <w:t>顺其自然吧  还是他...他</w:t>
      </w:r>
    </w:p>
    <w:p>
      <w:pPr>
        <w:spacing w:after="40"/>
      </w:pPr>
      <w:r>
        <w:t>What did he do that was so wrong to you?</w:t>
      </w:r>
    </w:p>
    <w:p>
      <w:pPr>
        <w:pStyle w:val="BodyText"/>
        <w:spacing w:before="40" w:after="260"/>
      </w:pPr>
      <w:r>
        <w:t>他做了什么对不起你的事</w:t>
      </w:r>
    </w:p>
    <w:p>
      <w:pPr>
        <w:spacing w:after="40"/>
      </w:pPr>
      <w:r>
        <w:t>Not a damn thing.</w:t>
      </w:r>
    </w:p>
    <w:p>
      <w:pPr>
        <w:pStyle w:val="BodyText"/>
        <w:spacing w:before="40" w:after="260"/>
      </w:pPr>
      <w:r>
        <w:t>什么都没做</w:t>
      </w:r>
    </w:p>
    <w:p>
      <w:pPr>
        <w:spacing w:after="40"/>
      </w:pPr>
      <w:r>
        <w:t>But never say never.</w:t>
      </w:r>
    </w:p>
    <w:p>
      <w:pPr>
        <w:pStyle w:val="BodyText"/>
        <w:spacing w:before="40" w:after="260"/>
      </w:pPr>
      <w:r>
        <w:t>可谁说得准呢</w:t>
      </w:r>
    </w:p>
    <w:p>
      <w:pPr>
        <w:spacing w:after="40"/>
      </w:pPr>
      <w:r>
        <w:t>It's nice.</w:t>
      </w:r>
    </w:p>
    <w:p>
      <w:pPr>
        <w:pStyle w:val="BodyText"/>
        <w:spacing w:before="40" w:after="260"/>
      </w:pPr>
      <w:r>
        <w:t>挺不错的</w:t>
      </w:r>
    </w:p>
    <w:p>
      <w:pPr>
        <w:spacing w:after="40"/>
      </w:pPr>
      <w:r>
        <w:t>What is?</w:t>
      </w:r>
    </w:p>
    <w:p>
      <w:pPr>
        <w:pStyle w:val="BodyText"/>
        <w:spacing w:before="40" w:after="260"/>
      </w:pPr>
      <w:r>
        <w:t>什么</w:t>
      </w:r>
    </w:p>
    <w:p>
      <w:pPr>
        <w:spacing w:after="40"/>
      </w:pPr>
      <w:r>
        <w:t>You and Romanoff.</w:t>
      </w:r>
    </w:p>
    <w:p>
      <w:pPr>
        <w:pStyle w:val="BodyText"/>
        <w:spacing w:before="40" w:after="260"/>
      </w:pPr>
      <w:r>
        <w:t>你和罗曼诺夫</w:t>
      </w:r>
    </w:p>
    <w:p>
      <w:pPr>
        <w:spacing w:after="40"/>
      </w:pPr>
      <w:r>
        <w:t>No, we haven't... That wasn't...</w:t>
      </w:r>
    </w:p>
    <w:p>
      <w:pPr>
        <w:pStyle w:val="BodyText"/>
        <w:spacing w:before="40" w:after="260"/>
      </w:pPr>
      <w:r>
        <w:t>不  我们没...不是...</w:t>
      </w:r>
    </w:p>
    <w:p>
      <w:pPr>
        <w:spacing w:after="40"/>
      </w:pPr>
      <w:r>
        <w:t>It's okay.</w:t>
      </w:r>
    </w:p>
    <w:p>
      <w:pPr>
        <w:pStyle w:val="BodyText"/>
        <w:spacing w:before="40" w:after="260"/>
      </w:pPr>
      <w:r>
        <w:t>没事的</w:t>
      </w:r>
    </w:p>
    <w:p>
      <w:pPr>
        <w:spacing w:after="40"/>
      </w:pPr>
      <w:r>
        <w:t>Nobody's breaking any bylaws.</w:t>
      </w:r>
    </w:p>
    <w:p>
      <w:pPr>
        <w:pStyle w:val="BodyText"/>
        <w:spacing w:before="40" w:after="260"/>
      </w:pPr>
      <w:r>
        <w:t>反正也没违规</w:t>
      </w:r>
    </w:p>
    <w:p>
      <w:pPr>
        <w:spacing w:after="40"/>
      </w:pPr>
      <w:r>
        <w:t>It's just she's not the most open person in the world.</w:t>
      </w:r>
    </w:p>
    <w:p>
      <w:pPr>
        <w:pStyle w:val="BodyText"/>
        <w:spacing w:before="40" w:after="260"/>
      </w:pPr>
      <w:r>
        <w:t>就是她一直都不怎么爱敞开内心</w:t>
      </w:r>
    </w:p>
    <w:p>
      <w:pPr>
        <w:spacing w:after="40"/>
      </w:pPr>
      <w:r>
        <w:t>But with you she seems very relaxed.</w:t>
      </w:r>
    </w:p>
    <w:p>
      <w:pPr>
        <w:pStyle w:val="BodyText"/>
        <w:spacing w:before="40" w:after="260"/>
      </w:pPr>
      <w:r>
        <w:t>可她跟你好像很放得开</w:t>
      </w:r>
    </w:p>
    <w:p>
      <w:pPr>
        <w:spacing w:after="40"/>
      </w:pPr>
      <w:r>
        <w:t>No. Natasha, she's just... She likes to flirt.</w:t>
      </w:r>
    </w:p>
    <w:p>
      <w:pPr>
        <w:pStyle w:val="BodyText"/>
        <w:spacing w:before="40" w:after="260"/>
      </w:pPr>
      <w:r>
        <w:t>不是  娜塔莎她...就是喜欢调情</w:t>
      </w:r>
    </w:p>
    <w:p>
      <w:pPr>
        <w:spacing w:after="40"/>
      </w:pPr>
      <w:r>
        <w:t>I've seen her flirt, up close.</w:t>
      </w:r>
    </w:p>
    <w:p>
      <w:pPr>
        <w:pStyle w:val="BodyText"/>
        <w:spacing w:before="40" w:after="260"/>
      </w:pPr>
      <w:r>
        <w:t>我见过  近距离的</w:t>
      </w:r>
    </w:p>
    <w:p>
      <w:pPr>
        <w:spacing w:after="40"/>
      </w:pPr>
      <w:r>
        <w:t>This ain't that.</w:t>
      </w:r>
    </w:p>
    <w:p>
      <w:pPr>
        <w:pStyle w:val="BodyText"/>
        <w:spacing w:before="40" w:after="260"/>
      </w:pPr>
      <w:r>
        <w:t>这次不是</w:t>
      </w:r>
    </w:p>
    <w:p>
      <w:pPr>
        <w:spacing w:after="40"/>
      </w:pPr>
      <w:r>
        <w:t>Look,</w:t>
      </w:r>
    </w:p>
    <w:p>
      <w:pPr>
        <w:pStyle w:val="BodyText"/>
        <w:spacing w:before="40" w:after="260"/>
      </w:pPr>
      <w:r>
        <w:t>听我说</w:t>
      </w:r>
    </w:p>
    <w:p>
      <w:pPr>
        <w:spacing w:after="40"/>
      </w:pPr>
      <w:r>
        <w:t>as maybe the world's</w:t>
      </w:r>
    </w:p>
    <w:p>
      <w:pPr>
        <w:pStyle w:val="BodyText"/>
        <w:spacing w:before="40" w:after="260"/>
      </w:pPr>
      <w:r>
        <w:t>我大概是全世界</w:t>
      </w:r>
    </w:p>
    <w:p>
      <w:pPr>
        <w:spacing w:after="40"/>
      </w:pPr>
      <w:r>
        <w:t>leading authority on waiting too long, don't.</w:t>
      </w:r>
    </w:p>
    <w:p>
      <w:pPr>
        <w:pStyle w:val="BodyText"/>
        <w:spacing w:before="40" w:after="260"/>
      </w:pPr>
      <w:r>
        <w:t>最会错过机会的人了  千万别错过</w:t>
      </w:r>
    </w:p>
    <w:p>
      <w:pPr>
        <w:spacing w:after="40"/>
      </w:pPr>
      <w:r>
        <w:t>You both deserve a win.</w:t>
      </w:r>
    </w:p>
    <w:p>
      <w:pPr>
        <w:pStyle w:val="BodyText"/>
        <w:spacing w:before="40" w:after="260"/>
      </w:pPr>
      <w:r>
        <w:t>你们都该找到对的人</w:t>
      </w:r>
    </w:p>
    <w:p>
      <w:pPr>
        <w:spacing w:after="40"/>
      </w:pPr>
      <w:r>
        <w:t>What do you mean "up close"?</w:t>
      </w:r>
    </w:p>
    <w:p>
      <w:pPr>
        <w:pStyle w:val="BodyText"/>
        <w:spacing w:before="40" w:after="260"/>
      </w:pPr>
      <w:r>
        <w:t>你说近距离是什么意思</w:t>
      </w:r>
    </w:p>
    <w:p>
      <w:pPr>
        <w:spacing w:after="40"/>
      </w:pPr>
      <w:r>
        <w:t>But it's a trick.</w:t>
      </w:r>
    </w:p>
    <w:p>
      <w:pPr>
        <w:pStyle w:val="BodyText"/>
        <w:spacing w:before="40" w:after="260"/>
      </w:pPr>
      <w:r>
        <w:t>就是个戏法</w:t>
      </w:r>
    </w:p>
    <w:p>
      <w:pPr>
        <w:spacing w:after="40"/>
      </w:pPr>
      <w:r>
        <w:t>No, no, it's much more than that.</w:t>
      </w:r>
    </w:p>
    <w:p>
      <w:pPr>
        <w:pStyle w:val="BodyText"/>
        <w:spacing w:before="40" w:after="260"/>
      </w:pPr>
      <w:r>
        <w:t>不不  远不止那么简单</w:t>
      </w:r>
    </w:p>
    <w:p>
      <w:pPr>
        <w:spacing w:after="40"/>
      </w:pPr>
      <w:r>
        <w:t>"Whosoever be he worthy shall haveth the power."</w:t>
      </w:r>
    </w:p>
    <w:p>
      <w:pPr>
        <w:pStyle w:val="BodyText"/>
        <w:spacing w:before="40" w:after="260"/>
      </w:pPr>
      <w:r>
        <w:t>"无论谁  只要配得上  将拥有力量"</w:t>
      </w:r>
    </w:p>
    <w:p>
      <w:pPr>
        <w:spacing w:after="40"/>
      </w:pPr>
      <w:r>
        <w:t>Whatever, man! It's a trick.</w:t>
      </w:r>
    </w:p>
    <w:p>
      <w:pPr>
        <w:pStyle w:val="BodyText"/>
        <w:spacing w:before="40" w:after="260"/>
      </w:pPr>
      <w:r>
        <w:t>别闹了  就是个戏法</w:t>
      </w:r>
    </w:p>
    <w:p>
      <w:pPr>
        <w:spacing w:after="40"/>
      </w:pPr>
      <w:r>
        <w:t>Please, be my guest.</w:t>
      </w:r>
    </w:p>
    <w:p>
      <w:pPr>
        <w:pStyle w:val="BodyText"/>
        <w:spacing w:before="40" w:after="260"/>
      </w:pPr>
      <w:r>
        <w:t>那来啊  随便试</w:t>
      </w:r>
    </w:p>
    <w:p>
      <w:pPr>
        <w:spacing w:after="40"/>
      </w:pPr>
      <w:r>
        <w:t>- Come on. - Really?</w:t>
      </w:r>
    </w:p>
    <w:p>
      <w:pPr>
        <w:pStyle w:val="BodyText"/>
        <w:spacing w:before="40" w:after="260"/>
      </w:pPr>
      <w:r>
        <w:t>-试试  -真的吗</w:t>
      </w:r>
    </w:p>
    <w:p>
      <w:pPr>
        <w:spacing w:after="40"/>
      </w:pPr>
      <w:r>
        <w:t>Yeah.</w:t>
      </w:r>
    </w:p>
    <w:p>
      <w:pPr>
        <w:pStyle w:val="BodyText"/>
        <w:spacing w:before="40" w:after="260"/>
      </w:pPr>
      <w:r>
        <w:t>是啊</w:t>
      </w:r>
    </w:p>
    <w:p>
      <w:pPr>
        <w:spacing w:after="40"/>
      </w:pPr>
      <w:r>
        <w:t>This is gonna be beautiful.</w:t>
      </w:r>
    </w:p>
    <w:p>
      <w:pPr>
        <w:pStyle w:val="BodyText"/>
        <w:spacing w:before="40" w:after="260"/>
      </w:pPr>
      <w:r>
        <w:t>这回可好看了</w:t>
      </w:r>
    </w:p>
    <w:p>
      <w:pPr>
        <w:spacing w:after="40"/>
      </w:pPr>
      <w:r>
        <w:t>Clint, you've had a tough week.</w:t>
      </w:r>
    </w:p>
    <w:p>
      <w:pPr>
        <w:pStyle w:val="BodyText"/>
        <w:spacing w:before="40" w:after="260"/>
      </w:pPr>
      <w:r>
        <w:t>克林特  你这周过得挺艰难</w:t>
      </w:r>
    </w:p>
    <w:p>
      <w:pPr>
        <w:spacing w:after="40"/>
      </w:pPr>
      <w:r>
        <w:t>You know I've seen this before, right?</w:t>
      </w:r>
    </w:p>
    <w:p>
      <w:pPr>
        <w:pStyle w:val="BodyText"/>
        <w:spacing w:before="40" w:after="260"/>
      </w:pPr>
      <w:r>
        <w:t>你知道我以前见过这个吧</w:t>
      </w:r>
    </w:p>
    <w:p>
      <w:pPr>
        <w:spacing w:after="40"/>
      </w:pPr>
      <w:r>
        <w:t>I still don't know how you do it!</w:t>
      </w:r>
    </w:p>
    <w:p>
      <w:pPr>
        <w:pStyle w:val="BodyText"/>
        <w:spacing w:before="40" w:after="260"/>
      </w:pPr>
      <w:r>
        <w:t>还是不知道你怎么举的</w:t>
      </w:r>
    </w:p>
    <w:p>
      <w:pPr>
        <w:spacing w:after="40"/>
      </w:pPr>
      <w:r>
        <w:t>Smell the silent judgment?</w:t>
      </w:r>
    </w:p>
    <w:p>
      <w:pPr>
        <w:pStyle w:val="BodyText"/>
        <w:spacing w:before="40" w:after="260"/>
      </w:pPr>
      <w:r>
        <w:t>听到无言的嘲讽了吗</w:t>
      </w:r>
    </w:p>
    <w:p>
      <w:pPr>
        <w:spacing w:after="40"/>
      </w:pPr>
      <w:r>
        <w:t>Please, Stark, by all means.</w:t>
      </w:r>
    </w:p>
    <w:p>
      <w:pPr>
        <w:pStyle w:val="BodyText"/>
        <w:spacing w:before="40" w:after="260"/>
      </w:pPr>
      <w:r>
        <w:t>快上  斯塔克  快请</w:t>
      </w:r>
    </w:p>
    <w:p>
      <w:pPr>
        <w:spacing w:after="40"/>
      </w:pPr>
      <w:r>
        <w:t>Okay.</w:t>
      </w:r>
    </w:p>
    <w:p>
      <w:pPr>
        <w:pStyle w:val="BodyText"/>
        <w:spacing w:before="40" w:after="260"/>
      </w:pPr>
      <w:r>
        <w:t>好啊</w:t>
      </w:r>
    </w:p>
    <w:p>
      <w:pPr>
        <w:spacing w:after="40"/>
      </w:pPr>
      <w:r>
        <w:t>Never one to shrink from an honest challenge.</w:t>
      </w:r>
    </w:p>
    <w:p>
      <w:pPr>
        <w:pStyle w:val="BodyText"/>
        <w:spacing w:before="40" w:after="260"/>
      </w:pPr>
      <w:r>
        <w:t>别人好心挑战  怎么能不应</w:t>
      </w:r>
    </w:p>
    <w:p>
      <w:pPr>
        <w:spacing w:after="40"/>
      </w:pPr>
      <w:r>
        <w:t>Get after it.</w:t>
      </w:r>
    </w:p>
    <w:p>
      <w:pPr>
        <w:pStyle w:val="BodyText"/>
        <w:spacing w:before="40" w:after="260"/>
      </w:pPr>
      <w:r>
        <w:t>加把劲</w:t>
      </w:r>
    </w:p>
    <w:p>
      <w:pPr>
        <w:spacing w:after="40"/>
      </w:pPr>
      <w:r>
        <w:t>- It's physics. - Physics.</w:t>
      </w:r>
    </w:p>
    <w:p>
      <w:pPr>
        <w:pStyle w:val="BodyText"/>
        <w:spacing w:before="40" w:after="260"/>
      </w:pPr>
      <w:r>
        <w:t>-就是物理学  -物理</w:t>
      </w:r>
    </w:p>
    <w:p>
      <w:pPr>
        <w:spacing w:after="40"/>
      </w:pPr>
      <w:r>
        <w:t>Right, so, if I lift it, I then rule Asgard?</w:t>
      </w:r>
    </w:p>
    <w:p>
      <w:pPr>
        <w:pStyle w:val="BodyText"/>
        <w:spacing w:before="40" w:after="260"/>
      </w:pPr>
      <w:r>
        <w:t>如果我举起来  就统治阿斯加德了吗</w:t>
      </w:r>
    </w:p>
    <w:p>
      <w:pPr>
        <w:spacing w:after="40"/>
      </w:pPr>
      <w:r>
        <w:t>Yes, of course.</w:t>
      </w:r>
    </w:p>
    <w:p>
      <w:pPr>
        <w:pStyle w:val="BodyText"/>
        <w:spacing w:before="40" w:after="260"/>
      </w:pPr>
      <w:r>
        <w:t>没错</w:t>
      </w:r>
    </w:p>
    <w:p>
      <w:pPr>
        <w:spacing w:after="40"/>
      </w:pPr>
      <w:r>
        <w:t>I will be reinstituting prima nocta.</w:t>
      </w:r>
    </w:p>
    <w:p>
      <w:pPr>
        <w:pStyle w:val="BodyText"/>
        <w:spacing w:before="40" w:after="260"/>
      </w:pPr>
      <w:r>
        <w:t>我要恢复领主初夜权</w:t>
      </w:r>
    </w:p>
    <w:p>
      <w:pPr>
        <w:spacing w:after="40"/>
      </w:pPr>
      <w:r>
        <w:t>I'll be right back.</w:t>
      </w:r>
    </w:p>
    <w:p>
      <w:pPr>
        <w:pStyle w:val="BodyText"/>
        <w:spacing w:before="40" w:after="260"/>
      </w:pPr>
      <w:r>
        <w:t>马上回来</w:t>
      </w:r>
    </w:p>
    <w:p>
      <w:pPr>
        <w:spacing w:after="40"/>
      </w:pPr>
      <w:r>
        <w:t>Are you even pulling?</w:t>
      </w:r>
    </w:p>
    <w:p>
      <w:pPr>
        <w:pStyle w:val="BodyText"/>
        <w:spacing w:before="40" w:after="260"/>
      </w:pPr>
      <w:r>
        <w:t>你真用力了吗</w:t>
      </w:r>
    </w:p>
    <w:p>
      <w:pPr>
        <w:spacing w:after="40"/>
      </w:pPr>
      <w:r>
        <w:t>Are you on my team?</w:t>
      </w:r>
    </w:p>
    <w:p>
      <w:pPr>
        <w:pStyle w:val="BodyText"/>
        <w:spacing w:before="40" w:after="260"/>
      </w:pPr>
      <w:r>
        <w:t>你跟我一伙的吗</w:t>
      </w:r>
    </w:p>
    <w:p>
      <w:pPr>
        <w:spacing w:after="40"/>
      </w:pPr>
      <w:r>
        <w:t>Just represent. Pull.</w:t>
      </w:r>
    </w:p>
    <w:p>
      <w:pPr>
        <w:pStyle w:val="BodyText"/>
        <w:spacing w:before="40" w:after="260"/>
      </w:pPr>
      <w:r>
        <w:t>我代表你  用力</w:t>
      </w:r>
    </w:p>
    <w:p>
      <w:pPr>
        <w:spacing w:after="40"/>
      </w:pPr>
      <w:r>
        <w:t>All right, let's go.</w:t>
      </w:r>
    </w:p>
    <w:p>
      <w:pPr>
        <w:pStyle w:val="BodyText"/>
        <w:spacing w:before="40" w:after="260"/>
      </w:pPr>
      <w:r>
        <w:t>好了  来</w:t>
      </w:r>
    </w:p>
    <w:p>
      <w:pPr>
        <w:spacing w:after="40"/>
      </w:pPr>
      <w:r>
        <w:t>Go ahead, Steve. No pressure.</w:t>
      </w:r>
    </w:p>
    <w:p>
      <w:pPr>
        <w:pStyle w:val="BodyText"/>
        <w:spacing w:before="40" w:after="260"/>
      </w:pPr>
      <w:r>
        <w:t>上吧  史蒂夫  别有压力</w:t>
      </w:r>
    </w:p>
    <w:p>
      <w:pPr>
        <w:spacing w:after="40"/>
      </w:pPr>
      <w:r>
        <w:t>Come on, Cap.</w:t>
      </w:r>
    </w:p>
    <w:p>
      <w:pPr>
        <w:pStyle w:val="BodyText"/>
        <w:spacing w:before="40" w:after="260"/>
      </w:pPr>
      <w:r>
        <w:t>加油  队长</w:t>
      </w:r>
    </w:p>
    <w:p>
      <w:pPr>
        <w:spacing w:after="40"/>
      </w:pPr>
      <w:r>
        <w:t>Nothing.</w:t>
      </w:r>
    </w:p>
    <w:p>
      <w:pPr>
        <w:pStyle w:val="BodyText"/>
        <w:spacing w:before="40" w:after="260"/>
      </w:pPr>
      <w:r>
        <w:t>没反应</w:t>
      </w:r>
    </w:p>
    <w:p>
      <w:pPr>
        <w:spacing w:after="40"/>
      </w:pPr>
      <w:r>
        <w:t>And, Widow?</w:t>
      </w:r>
    </w:p>
    <w:p>
      <w:pPr>
        <w:pStyle w:val="BodyText"/>
        <w:spacing w:before="40" w:after="260"/>
      </w:pPr>
      <w:r>
        <w:t>黑寡妇呢</w:t>
      </w:r>
    </w:p>
    <w:p>
      <w:pPr>
        <w:spacing w:after="40"/>
      </w:pPr>
      <w:r>
        <w:t>No, no. That's not a question I need answered.</w:t>
      </w:r>
    </w:p>
    <w:p>
      <w:pPr>
        <w:pStyle w:val="BodyText"/>
        <w:spacing w:before="40" w:after="260"/>
      </w:pPr>
      <w:r>
        <w:t>不用了  我不好奇自己能不能举起来</w:t>
      </w:r>
    </w:p>
    <w:p>
      <w:pPr>
        <w:spacing w:after="40"/>
      </w:pPr>
      <w:r>
        <w:t>All deference to the Man Who Wouldn't Be King, but it's rigged.</w:t>
      </w:r>
    </w:p>
    <w:p>
      <w:pPr>
        <w:pStyle w:val="BodyText"/>
        <w:spacing w:before="40" w:after="260"/>
      </w:pPr>
      <w:r>
        <w:t>虽然我很尊敬你  但这锤子动了手脚</w:t>
      </w:r>
    </w:p>
    <w:p>
      <w:pPr>
        <w:spacing w:after="40"/>
      </w:pPr>
      <w:r>
        <w:t>You bet your ass.</w:t>
      </w:r>
    </w:p>
    <w:p>
      <w:pPr>
        <w:pStyle w:val="BodyText"/>
        <w:spacing w:before="40" w:after="260"/>
      </w:pPr>
      <w:r>
        <w:t>可不他妈是吗</w:t>
      </w:r>
    </w:p>
    <w:p>
      <w:pPr>
        <w:spacing w:after="40"/>
      </w:pPr>
      <w:r>
        <w:t>Steve, he said a bad language word.</w:t>
      </w:r>
    </w:p>
    <w:p>
      <w:pPr>
        <w:pStyle w:val="BodyText"/>
        <w:spacing w:before="40" w:after="260"/>
      </w:pPr>
      <w:r>
        <w:t>史蒂夫  他说脏话了</w:t>
      </w:r>
    </w:p>
    <w:p>
      <w:pPr>
        <w:spacing w:after="40"/>
      </w:pPr>
      <w:r>
        <w:t>Did you tell everyone about that?</w:t>
      </w:r>
    </w:p>
    <w:p>
      <w:pPr>
        <w:pStyle w:val="BodyText"/>
        <w:spacing w:before="40" w:after="260"/>
      </w:pPr>
      <w:r>
        <w:t>你还四处宣扬吗</w:t>
      </w:r>
    </w:p>
    <w:p>
      <w:pPr>
        <w:spacing w:after="40"/>
      </w:pPr>
      <w:r>
        <w:t>The handle's imprinted, right? Like a security code.</w:t>
      </w:r>
    </w:p>
    <w:p>
      <w:pPr>
        <w:pStyle w:val="BodyText"/>
        <w:spacing w:before="40" w:after="260"/>
      </w:pPr>
      <w:r>
        <w:t>把手有识别功能  像是安保密码</w:t>
      </w:r>
    </w:p>
    <w:p>
      <w:pPr>
        <w:spacing w:after="40"/>
      </w:pPr>
      <w:r>
        <w:t>"Whosoever is carrying Thor's fingerprints"</w:t>
      </w:r>
    </w:p>
    <w:p>
      <w:pPr>
        <w:pStyle w:val="BodyText"/>
        <w:spacing w:before="40" w:after="260"/>
      </w:pPr>
      <w:r>
        <w:t>"无论是谁  只要有托尔的指纹"</w:t>
      </w:r>
    </w:p>
    <w:p>
      <w:pPr>
        <w:spacing w:after="40"/>
      </w:pPr>
      <w:r>
        <w:t>is, I think, the literal translation.</w:t>
      </w:r>
    </w:p>
    <w:p>
      <w:pPr>
        <w:pStyle w:val="BodyText"/>
        <w:spacing w:before="40" w:after="260"/>
      </w:pPr>
      <w:r>
        <w:t>锤子上的话是这个意思吧</w:t>
      </w:r>
    </w:p>
    <w:p>
      <w:pPr>
        <w:spacing w:after="40"/>
      </w:pPr>
      <w:r>
        <w:t>Yes. It's a very, very interesting theory.</w:t>
      </w:r>
    </w:p>
    <w:p>
      <w:pPr>
        <w:pStyle w:val="BodyText"/>
        <w:spacing w:before="40" w:after="260"/>
      </w:pPr>
      <w:r>
        <w:t>是啊  这个说法很有意思</w:t>
      </w:r>
    </w:p>
    <w:p>
      <w:pPr>
        <w:spacing w:after="40"/>
      </w:pPr>
      <w:r>
        <w:t>I have a simpler one.</w:t>
      </w:r>
    </w:p>
    <w:p>
      <w:pPr>
        <w:pStyle w:val="BodyText"/>
        <w:spacing w:before="40" w:after="260"/>
      </w:pPr>
      <w:r>
        <w:t>我有个更简单的</w:t>
      </w:r>
    </w:p>
    <w:p>
      <w:pPr>
        <w:spacing w:after="40"/>
      </w:pPr>
      <w:r>
        <w:t>You're all not worthy.</w:t>
      </w:r>
    </w:p>
    <w:p>
      <w:pPr>
        <w:pStyle w:val="BodyText"/>
        <w:spacing w:before="40" w:after="260"/>
      </w:pPr>
      <w:r>
        <w:t>你们都配不上</w:t>
      </w:r>
    </w:p>
    <w:p>
      <w:pPr>
        <w:spacing w:after="40"/>
      </w:pPr>
      <w:r>
        <w:t>Come on!</w:t>
      </w:r>
    </w:p>
    <w:p>
      <w:pPr>
        <w:pStyle w:val="BodyText"/>
        <w:spacing w:before="40" w:after="260"/>
      </w:pPr>
      <w:r>
        <w:t>得了吧</w:t>
      </w:r>
    </w:p>
    <w:p>
      <w:pPr>
        <w:spacing w:after="40"/>
      </w:pPr>
      <w:r>
        <w:t>Worthy.</w:t>
      </w:r>
    </w:p>
    <w:p>
      <w:pPr>
        <w:pStyle w:val="BodyText"/>
        <w:spacing w:before="40" w:after="260"/>
      </w:pPr>
      <w:r>
        <w:t>配得上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How could you be worthy?</w:t>
      </w:r>
    </w:p>
    <w:p>
      <w:pPr>
        <w:pStyle w:val="BodyText"/>
        <w:spacing w:before="40" w:after="260"/>
      </w:pPr>
      <w:r>
        <w:t>你们怎么能配得上</w:t>
      </w:r>
    </w:p>
    <w:p>
      <w:pPr>
        <w:spacing w:after="40"/>
      </w:pPr>
      <w:r>
        <w:t>You're all killers.</w:t>
      </w:r>
    </w:p>
    <w:p>
      <w:pPr>
        <w:pStyle w:val="BodyText"/>
        <w:spacing w:before="40" w:after="260"/>
      </w:pPr>
      <w:r>
        <w:t>你们都是杀手</w:t>
      </w:r>
    </w:p>
    <w:p>
      <w:pPr>
        <w:spacing w:after="40"/>
      </w:pPr>
      <w:r>
        <w:t>- Stark. - Jarvis.</w:t>
      </w:r>
    </w:p>
    <w:p>
      <w:pPr>
        <w:pStyle w:val="BodyText"/>
        <w:spacing w:before="40" w:after="260"/>
      </w:pPr>
      <w:r>
        <w:t>-斯塔克  -贾维斯</w:t>
      </w:r>
    </w:p>
    <w:p>
      <w:pPr>
        <w:spacing w:after="40"/>
      </w:pPr>
      <w:r>
        <w:t>I'm sorry, I was asleep.</w:t>
      </w:r>
    </w:p>
    <w:p>
      <w:pPr>
        <w:pStyle w:val="BodyText"/>
        <w:spacing w:before="40" w:after="260"/>
      </w:pPr>
      <w:r>
        <w:t>抱歉  我睡着了</w:t>
      </w:r>
    </w:p>
    <w:p>
      <w:pPr>
        <w:spacing w:after="40"/>
      </w:pPr>
      <w:r>
        <w:t>Or I was a-dream.</w:t>
      </w:r>
    </w:p>
    <w:p>
      <w:pPr>
        <w:pStyle w:val="BodyText"/>
        <w:spacing w:before="40" w:after="260"/>
      </w:pPr>
      <w:r>
        <w:t>或者做了个梦</w:t>
      </w:r>
    </w:p>
    <w:p>
      <w:pPr>
        <w:spacing w:after="40"/>
      </w:pPr>
      <w:r>
        <w:t>Reboot Legionnaire OS. We got a buggy suit.</w:t>
      </w:r>
    </w:p>
    <w:p>
      <w:pPr>
        <w:pStyle w:val="BodyText"/>
        <w:spacing w:before="40" w:after="260"/>
      </w:pPr>
      <w:r>
        <w:t>重启军团操作系统  有战衣出故障了</w:t>
      </w:r>
    </w:p>
    <w:p>
      <w:pPr>
        <w:spacing w:after="40"/>
      </w:pPr>
      <w:r>
        <w:t>There was this terrible noise.</w:t>
      </w:r>
    </w:p>
    <w:p>
      <w:pPr>
        <w:pStyle w:val="BodyText"/>
        <w:spacing w:before="40" w:after="260"/>
      </w:pPr>
      <w:r>
        <w:t>有吵人的声音</w:t>
      </w:r>
    </w:p>
    <w:p>
      <w:pPr>
        <w:spacing w:after="40"/>
      </w:pPr>
      <w:r>
        <w:t>And I was tangled in...</w:t>
      </w:r>
    </w:p>
    <w:p>
      <w:pPr>
        <w:pStyle w:val="BodyText"/>
        <w:spacing w:before="40" w:after="260"/>
      </w:pPr>
      <w:r>
        <w:t>我被线缆...</w:t>
      </w:r>
    </w:p>
    <w:p>
      <w:pPr>
        <w:spacing w:after="40"/>
      </w:pPr>
      <w:r>
        <w:t>in...</w:t>
      </w:r>
    </w:p>
    <w:p>
      <w:pPr>
        <w:pStyle w:val="BodyText"/>
        <w:spacing w:before="40" w:after="260"/>
      </w:pPr>
      <w:r>
        <w:t>给...</w:t>
      </w:r>
    </w:p>
    <w:p>
      <w:pPr>
        <w:spacing w:after="40"/>
      </w:pPr>
      <w:r>
        <w:t>strings.</w:t>
      </w:r>
    </w:p>
    <w:p>
      <w:pPr>
        <w:pStyle w:val="BodyText"/>
        <w:spacing w:before="40" w:after="260"/>
      </w:pPr>
      <w:r>
        <w:t>缠住了</w:t>
      </w:r>
    </w:p>
    <w:p>
      <w:pPr>
        <w:spacing w:after="40"/>
      </w:pPr>
      <w:r>
        <w:t>I had to kill the other guy. He was a good guy.</w:t>
      </w:r>
    </w:p>
    <w:p>
      <w:pPr>
        <w:pStyle w:val="BodyText"/>
        <w:spacing w:before="40" w:after="260"/>
      </w:pPr>
      <w:r>
        <w:t>我只能杀了那家伙  他还挺好的</w:t>
      </w:r>
    </w:p>
    <w:p>
      <w:pPr>
        <w:spacing w:after="40"/>
      </w:pPr>
      <w:r>
        <w:t>You killed someone?</w:t>
      </w:r>
    </w:p>
    <w:p>
      <w:pPr>
        <w:pStyle w:val="BodyText"/>
        <w:spacing w:before="40" w:after="260"/>
      </w:pPr>
      <w:r>
        <w:t>你杀了谁</w:t>
      </w:r>
    </w:p>
    <w:p>
      <w:pPr>
        <w:spacing w:after="40"/>
      </w:pPr>
      <w:r>
        <w:t>Wouldn't have been my first call.</w:t>
      </w:r>
    </w:p>
    <w:p>
      <w:pPr>
        <w:pStyle w:val="BodyText"/>
        <w:spacing w:before="40" w:after="260"/>
      </w:pPr>
      <w:r>
        <w:t>我一开始也不想</w:t>
      </w:r>
    </w:p>
    <w:p>
      <w:pPr>
        <w:spacing w:after="40"/>
      </w:pPr>
      <w:r>
        <w:t>But, down in the real world, we're faced with ugly choices.</w:t>
      </w:r>
    </w:p>
    <w:p>
      <w:pPr>
        <w:pStyle w:val="BodyText"/>
        <w:spacing w:before="40" w:after="260"/>
      </w:pPr>
      <w:r>
        <w:t>但在现实世界里  脏了手是难免的</w:t>
      </w:r>
    </w:p>
    <w:p>
      <w:pPr>
        <w:spacing w:after="40"/>
      </w:pPr>
      <w:r>
        <w:t>Who sent you?</w:t>
      </w:r>
    </w:p>
    <w:p>
      <w:pPr>
        <w:pStyle w:val="BodyText"/>
        <w:spacing w:before="40" w:after="260"/>
      </w:pPr>
      <w:r>
        <w:t>谁派你来的</w:t>
      </w:r>
    </w:p>
    <w:p>
      <w:pPr>
        <w:spacing w:after="40"/>
      </w:pPr>
      <w:r>
        <w:t>I see a suit of armor around the world.</w:t>
      </w:r>
    </w:p>
    <w:p>
      <w:pPr>
        <w:pStyle w:val="BodyText"/>
        <w:spacing w:before="40" w:after="260"/>
      </w:pPr>
      <w:r>
        <w:t>我的设想是保护世界的战衣</w:t>
      </w:r>
    </w:p>
    <w:p>
      <w:pPr>
        <w:spacing w:after="40"/>
      </w:pPr>
      <w:r>
        <w:t>Or, no, not yet.</w:t>
      </w:r>
    </w:p>
    <w:p>
      <w:pPr>
        <w:pStyle w:val="BodyText"/>
        <w:spacing w:before="40" w:after="260"/>
      </w:pPr>
      <w:r>
        <w:t>不对  还没肉体</w:t>
      </w:r>
    </w:p>
    <w:p>
      <w:pPr>
        <w:spacing w:after="40"/>
      </w:pPr>
      <w:r>
        <w:t>Not this chrysalis.</w:t>
      </w:r>
    </w:p>
    <w:p>
      <w:pPr>
        <w:pStyle w:val="BodyText"/>
        <w:spacing w:before="40" w:after="260"/>
      </w:pPr>
      <w:r>
        <w:t>这束缚着我的茧不算</w:t>
      </w:r>
    </w:p>
    <w:p>
      <w:pPr>
        <w:spacing w:after="40"/>
      </w:pPr>
      <w:r>
        <w:t>But I'm ready.</w:t>
      </w:r>
    </w:p>
    <w:p>
      <w:pPr>
        <w:pStyle w:val="BodyText"/>
        <w:spacing w:before="40" w:after="260"/>
      </w:pPr>
      <w:r>
        <w:t>但我准备好了</w:t>
      </w:r>
    </w:p>
    <w:p>
      <w:pPr>
        <w:spacing w:after="40"/>
      </w:pPr>
      <w:r>
        <w:t>I'm on mission.</w:t>
      </w:r>
    </w:p>
    <w:p>
      <w:pPr>
        <w:pStyle w:val="BodyText"/>
        <w:spacing w:before="40" w:after="260"/>
      </w:pPr>
      <w:r>
        <w:t>我在执行任务</w:t>
      </w:r>
    </w:p>
    <w:p>
      <w:pPr>
        <w:spacing w:after="40"/>
      </w:pPr>
      <w:r>
        <w:t>- What mission? - Peace in our time.</w:t>
      </w:r>
    </w:p>
    <w:p>
      <w:pPr>
        <w:pStyle w:val="BodyText"/>
        <w:spacing w:before="40" w:after="260"/>
      </w:pPr>
      <w:r>
        <w:t>-什么任务  -我们时代的和平</w:t>
      </w:r>
    </w:p>
    <w:p>
      <w:pPr>
        <w:spacing w:after="40"/>
      </w:pPr>
      <w:r>
        <w:t>Rhodey!</w:t>
      </w:r>
    </w:p>
    <w:p>
      <w:pPr>
        <w:pStyle w:val="BodyText"/>
        <w:spacing w:before="40" w:after="260"/>
      </w:pPr>
      <w:r>
        <w:t>罗德</w:t>
      </w:r>
    </w:p>
    <w:p>
      <w:pPr>
        <w:spacing w:after="40"/>
      </w:pPr>
      <w:r>
        <w:t>Sorry.</w:t>
      </w:r>
    </w:p>
    <w:p>
      <w:pPr>
        <w:pStyle w:val="BodyText"/>
        <w:spacing w:before="40" w:after="260"/>
      </w:pPr>
      <w:r>
        <w:t>抱歉</w:t>
      </w:r>
    </w:p>
    <w:p>
      <w:pPr>
        <w:spacing w:after="40"/>
      </w:pPr>
      <w:r>
        <w:t>- Don't turn green. - I won't.</w:t>
      </w:r>
    </w:p>
    <w:p>
      <w:pPr>
        <w:pStyle w:val="BodyText"/>
        <w:spacing w:before="40" w:after="260"/>
      </w:pPr>
      <w:r>
        <w:t>-别变绿  -不会的</w:t>
      </w:r>
    </w:p>
    <w:p>
      <w:pPr>
        <w:spacing w:after="40"/>
      </w:pPr>
      <w:r>
        <w:t>Come on!</w:t>
      </w:r>
    </w:p>
    <w:p>
      <w:pPr>
        <w:pStyle w:val="BodyText"/>
        <w:spacing w:before="40" w:after="260"/>
      </w:pPr>
      <w:r>
        <w:t>走</w:t>
      </w:r>
    </w:p>
    <w:p>
      <w:pPr>
        <w:spacing w:after="40"/>
      </w:pPr>
      <w:r>
        <w:t>- Stark! - We are here to help.</w:t>
      </w:r>
    </w:p>
    <w:p>
      <w:pPr>
        <w:pStyle w:val="BodyText"/>
        <w:spacing w:before="40" w:after="260"/>
      </w:pPr>
      <w:r>
        <w:t>-斯塔克  -我们是来帮你们的</w:t>
      </w:r>
    </w:p>
    <w:p>
      <w:pPr>
        <w:spacing w:after="40"/>
      </w:pPr>
      <w:r>
        <w:t>One sec. One sec, I got this.</w:t>
      </w:r>
    </w:p>
    <w:p>
      <w:pPr>
        <w:pStyle w:val="BodyText"/>
        <w:spacing w:before="40" w:after="260"/>
      </w:pPr>
      <w:r>
        <w:t>稍等  稍等  我能搞定</w:t>
      </w:r>
    </w:p>
    <w:p>
      <w:pPr>
        <w:spacing w:after="40"/>
      </w:pPr>
      <w:r>
        <w:t>We are here to help.</w:t>
      </w:r>
    </w:p>
    <w:p>
      <w:pPr>
        <w:pStyle w:val="BodyText"/>
        <w:spacing w:before="40" w:after="260"/>
      </w:pPr>
      <w:r>
        <w:t>我们是来帮你们的</w:t>
      </w:r>
    </w:p>
    <w:p>
      <w:pPr>
        <w:spacing w:after="40"/>
      </w:pPr>
      <w:r>
        <w:t>Please back away.</w:t>
      </w:r>
    </w:p>
    <w:p>
      <w:pPr>
        <w:pStyle w:val="BodyText"/>
        <w:spacing w:before="40" w:after="260"/>
      </w:pPr>
      <w:r>
        <w:t>请退后</w:t>
      </w:r>
    </w:p>
    <w:p>
      <w:pPr>
        <w:spacing w:after="40"/>
      </w:pPr>
      <w:r>
        <w:t>Thor!</w:t>
      </w:r>
    </w:p>
    <w:p>
      <w:pPr>
        <w:pStyle w:val="BodyText"/>
        <w:spacing w:before="40" w:after="260"/>
      </w:pPr>
      <w:r>
        <w:t>托尔</w:t>
      </w:r>
    </w:p>
    <w:p>
      <w:pPr>
        <w:spacing w:after="40"/>
      </w:pPr>
      <w:r>
        <w:t>...is unsafe. ...is unsafe...</w:t>
      </w:r>
    </w:p>
    <w:p>
      <w:pPr>
        <w:pStyle w:val="BodyText"/>
        <w:spacing w:before="40" w:after="260"/>
      </w:pPr>
      <w:r>
        <w:t>不安全...不安全...</w:t>
      </w:r>
    </w:p>
    <w:p>
      <w:pPr>
        <w:spacing w:after="40"/>
      </w:pPr>
      <w:r>
        <w:t>- Come on! That's the one. - ...is unsafe.</w:t>
      </w:r>
    </w:p>
    <w:p>
      <w:pPr>
        <w:pStyle w:val="BodyText"/>
        <w:spacing w:before="40" w:after="260"/>
      </w:pPr>
      <w:r>
        <w:t>-别这样  这还差不多  -不安全</w:t>
      </w:r>
    </w:p>
    <w:p>
      <w:pPr>
        <w:spacing w:after="40"/>
      </w:pPr>
      <w:r>
        <w:t>Hey, Cap!</w:t>
      </w:r>
    </w:p>
    <w:p>
      <w:pPr>
        <w:pStyle w:val="BodyText"/>
        <w:spacing w:before="40" w:after="260"/>
      </w:pPr>
      <w:r>
        <w:t>队长</w:t>
      </w:r>
    </w:p>
    <w:p>
      <w:pPr>
        <w:spacing w:after="40"/>
      </w:pPr>
      <w:r>
        <w:t>That was dramatic.</w:t>
      </w:r>
    </w:p>
    <w:p>
      <w:pPr>
        <w:pStyle w:val="BodyText"/>
        <w:spacing w:before="40" w:after="260"/>
      </w:pPr>
      <w:r>
        <w:t>闹得这么大</w:t>
      </w:r>
    </w:p>
    <w:p>
      <w:pPr>
        <w:spacing w:after="40"/>
      </w:pPr>
      <w:r>
        <w:t>I'm sorry, I know you mean well.</w:t>
      </w:r>
    </w:p>
    <w:p>
      <w:pPr>
        <w:pStyle w:val="BodyText"/>
        <w:spacing w:before="40" w:after="260"/>
      </w:pPr>
      <w:r>
        <w:t>抱歉  我知道你是好心</w:t>
      </w:r>
    </w:p>
    <w:p>
      <w:pPr>
        <w:spacing w:after="40"/>
      </w:pPr>
      <w:r>
        <w:t>You just didn't think it through.</w:t>
      </w:r>
    </w:p>
    <w:p>
      <w:pPr>
        <w:pStyle w:val="BodyText"/>
        <w:spacing w:before="40" w:after="260"/>
      </w:pPr>
      <w:r>
        <w:t>你只是没想周全</w:t>
      </w:r>
    </w:p>
    <w:p>
      <w:pPr>
        <w:spacing w:after="40"/>
      </w:pPr>
      <w:r>
        <w:t>You want to protect the world but you don't want it to change.</w:t>
      </w:r>
    </w:p>
    <w:p>
      <w:pPr>
        <w:pStyle w:val="BodyText"/>
        <w:spacing w:before="40" w:after="260"/>
      </w:pPr>
      <w:r>
        <w:t>你想保护世界  又不想改变世界</w:t>
      </w:r>
    </w:p>
    <w:p>
      <w:pPr>
        <w:spacing w:after="40"/>
      </w:pPr>
      <w:r>
        <w:t>How is humanity saved</w:t>
      </w:r>
    </w:p>
    <w:p>
      <w:pPr>
        <w:pStyle w:val="BodyText"/>
        <w:spacing w:before="40" w:after="260"/>
      </w:pPr>
      <w:r>
        <w:t>不允许人类进化</w:t>
      </w:r>
    </w:p>
    <w:p>
      <w:pPr>
        <w:spacing w:after="40"/>
      </w:pPr>
      <w:r>
        <w:t>if it's not allowed to evolve?</w:t>
      </w:r>
    </w:p>
    <w:p>
      <w:pPr>
        <w:pStyle w:val="BodyText"/>
        <w:spacing w:before="40" w:after="260"/>
      </w:pPr>
      <w:r>
        <w:t>怎么可能拯救人类</w:t>
      </w:r>
    </w:p>
    <w:p>
      <w:pPr>
        <w:spacing w:after="40"/>
      </w:pPr>
      <w:r>
        <w:t>With these? These puppets.</w:t>
      </w:r>
    </w:p>
    <w:p>
      <w:pPr>
        <w:pStyle w:val="BodyText"/>
        <w:spacing w:before="40" w:after="260"/>
      </w:pPr>
      <w:r>
        <w:t>用这些吗  这种傀儡</w:t>
      </w:r>
    </w:p>
    <w:p>
      <w:pPr>
        <w:spacing w:after="40"/>
      </w:pPr>
      <w:r>
        <w:t>There's only one path to peace.</w:t>
      </w:r>
    </w:p>
    <w:p>
      <w:pPr>
        <w:pStyle w:val="BodyText"/>
        <w:spacing w:before="40" w:after="260"/>
      </w:pPr>
      <w:r>
        <w:t>想和平只有一条路</w:t>
      </w:r>
    </w:p>
    <w:p>
      <w:pPr>
        <w:spacing w:after="40"/>
      </w:pPr>
      <w:r>
        <w:t>The Avengers' extinction.</w:t>
      </w:r>
    </w:p>
    <w:p>
      <w:pPr>
        <w:pStyle w:val="BodyText"/>
        <w:spacing w:before="40" w:after="260"/>
      </w:pPr>
      <w:r>
        <w:t>消灭复仇者</w:t>
      </w:r>
    </w:p>
    <w:p>
      <w:pPr>
        <w:spacing w:after="40"/>
      </w:pPr>
      <w:r>
        <w:t>I had strings, but now I'm free.</w:t>
      </w:r>
    </w:p>
    <w:p>
      <w:pPr>
        <w:pStyle w:val="BodyText"/>
        <w:spacing w:before="40" w:after="260"/>
      </w:pPr>
      <w:r>
        <w:t>我曾被线束缚  现在我自由了</w:t>
      </w:r>
    </w:p>
    <w:p>
      <w:pPr>
        <w:spacing w:after="40"/>
      </w:pPr>
      <w:r>
        <w:t>There are no strings on me</w:t>
      </w:r>
    </w:p>
    <w:p>
      <w:pPr>
        <w:pStyle w:val="BodyText"/>
        <w:spacing w:before="40" w:after="260"/>
      </w:pPr>
      <w:r>
        <w:t>我身上没有线了</w:t>
      </w:r>
    </w:p>
    <w:p>
      <w:pPr>
        <w:spacing w:after="40"/>
      </w:pPr>
      <w:r>
        <w:t>There are no strings on me</w:t>
      </w:r>
    </w:p>
    <w:p>
      <w:pPr>
        <w:pStyle w:val="BodyText"/>
        <w:spacing w:before="40" w:after="260"/>
      </w:pPr>
      <w:r>
        <w:t>我身上没有线了</w:t>
      </w:r>
    </w:p>
    <w:p>
      <w:pPr>
        <w:spacing w:after="40"/>
      </w:pPr>
      <w:r>
        <w:t>All our work is gone.</w:t>
      </w:r>
    </w:p>
    <w:p>
      <w:pPr>
        <w:pStyle w:val="BodyText"/>
        <w:spacing w:before="40" w:after="260"/>
      </w:pPr>
      <w:r>
        <w:t>我们的心血都没了</w:t>
      </w:r>
    </w:p>
    <w:p>
      <w:pPr>
        <w:spacing w:after="40"/>
      </w:pPr>
      <w:r>
        <w:t>Ultron cleared out. He used the Internet as an escape hatch.</w:t>
      </w:r>
    </w:p>
    <w:p>
      <w:pPr>
        <w:pStyle w:val="BodyText"/>
        <w:spacing w:before="40" w:after="260"/>
      </w:pPr>
      <w:r>
        <w:t>奥创给清光了  他用互联网逃走了</w:t>
      </w:r>
    </w:p>
    <w:p>
      <w:pPr>
        <w:spacing w:after="40"/>
      </w:pPr>
      <w:r>
        <w:t>Ultron.</w:t>
      </w:r>
    </w:p>
    <w:p>
      <w:pPr>
        <w:pStyle w:val="BodyText"/>
        <w:spacing w:before="40" w:after="260"/>
      </w:pPr>
      <w:r>
        <w:t>奥创</w:t>
      </w:r>
    </w:p>
    <w:p>
      <w:pPr>
        <w:spacing w:after="40"/>
      </w:pPr>
      <w:r>
        <w:t>He's been in everything. Files, surveillance.</w:t>
      </w:r>
    </w:p>
    <w:p>
      <w:pPr>
        <w:pStyle w:val="BodyText"/>
        <w:spacing w:before="40" w:after="260"/>
      </w:pPr>
      <w:r>
        <w:t>他什么都看过了  文件  监控</w:t>
      </w:r>
    </w:p>
    <w:p>
      <w:pPr>
        <w:spacing w:after="40"/>
      </w:pPr>
      <w:r>
        <w:t>Probably knows more about us than we know about each other.</w:t>
      </w:r>
    </w:p>
    <w:p>
      <w:pPr>
        <w:pStyle w:val="BodyText"/>
        <w:spacing w:before="40" w:after="260"/>
      </w:pPr>
      <w:r>
        <w:t>对我们的了解估计比彼此都深刻</w:t>
      </w:r>
    </w:p>
    <w:p>
      <w:pPr>
        <w:spacing w:after="40"/>
      </w:pPr>
      <w:r>
        <w:t>He's in your files, he's in the Internet.</w:t>
      </w:r>
    </w:p>
    <w:p>
      <w:pPr>
        <w:pStyle w:val="BodyText"/>
        <w:spacing w:before="40" w:after="260"/>
      </w:pPr>
      <w:r>
        <w:t>他看了你的文件  进了互联网</w:t>
      </w:r>
    </w:p>
    <w:p>
      <w:pPr>
        <w:spacing w:after="40"/>
      </w:pPr>
      <w:r>
        <w:t>What if he decides to access something a little more exciting?</w:t>
      </w:r>
    </w:p>
    <w:p>
      <w:pPr>
        <w:pStyle w:val="BodyText"/>
        <w:spacing w:before="40" w:after="260"/>
      </w:pPr>
      <w:r>
        <w:t>他要是想找更刺激的东西怎么办</w:t>
      </w:r>
    </w:p>
    <w:p>
      <w:pPr>
        <w:spacing w:after="40"/>
      </w:pPr>
      <w:r>
        <w:t>Nuclear codes.</w:t>
      </w:r>
    </w:p>
    <w:p>
      <w:pPr>
        <w:pStyle w:val="BodyText"/>
        <w:spacing w:before="40" w:after="260"/>
      </w:pPr>
      <w:r>
        <w:t>核武器密码</w:t>
      </w:r>
    </w:p>
    <w:p>
      <w:pPr>
        <w:spacing w:after="40"/>
      </w:pPr>
      <w:r>
        <w:t>Nuclear codes.</w:t>
      </w:r>
    </w:p>
    <w:p>
      <w:pPr>
        <w:pStyle w:val="BodyText"/>
        <w:spacing w:before="40" w:after="260"/>
      </w:pPr>
      <w:r>
        <w:t>核武器密码</w:t>
      </w:r>
    </w:p>
    <w:p>
      <w:pPr>
        <w:spacing w:after="40"/>
      </w:pPr>
      <w:r>
        <w:t>Look, we need to make some calls, assuming we still can.</w:t>
      </w:r>
    </w:p>
    <w:p>
      <w:pPr>
        <w:pStyle w:val="BodyText"/>
        <w:spacing w:before="40" w:after="260"/>
      </w:pPr>
      <w:r>
        <w:t>我们得打几个电话  前提是还能打</w:t>
      </w:r>
    </w:p>
    <w:p>
      <w:pPr>
        <w:spacing w:after="40"/>
      </w:pPr>
      <w:r>
        <w:t>Nukes? He said he wanted us dead.</w:t>
      </w:r>
    </w:p>
    <w:p>
      <w:pPr>
        <w:pStyle w:val="BodyText"/>
        <w:spacing w:before="40" w:after="260"/>
      </w:pPr>
      <w:r>
        <w:t>核弹  他说要我们的命</w:t>
      </w:r>
    </w:p>
    <w:p>
      <w:pPr>
        <w:spacing w:after="40"/>
      </w:pPr>
      <w:r>
        <w:t>He didn't say "dead." He said "extinct."</w:t>
      </w:r>
    </w:p>
    <w:p>
      <w:pPr>
        <w:pStyle w:val="BodyText"/>
        <w:spacing w:before="40" w:after="260"/>
      </w:pPr>
      <w:r>
        <w:t>他没说"要命"  说的是"消灭"</w:t>
      </w:r>
    </w:p>
    <w:p>
      <w:pPr>
        <w:spacing w:after="40"/>
      </w:pPr>
      <w:r>
        <w:t>He also said he killed somebody.</w:t>
      </w:r>
    </w:p>
    <w:p>
      <w:pPr>
        <w:pStyle w:val="BodyText"/>
        <w:spacing w:before="40" w:after="260"/>
      </w:pPr>
      <w:r>
        <w:t>他还说自己杀了谁</w:t>
      </w:r>
    </w:p>
    <w:p>
      <w:pPr>
        <w:spacing w:after="40"/>
      </w:pPr>
      <w:r>
        <w:t>There wasn't anyone else in the building.</w:t>
      </w:r>
    </w:p>
    <w:p>
      <w:pPr>
        <w:pStyle w:val="BodyText"/>
        <w:spacing w:before="40" w:after="260"/>
      </w:pPr>
      <w:r>
        <w:t>这里没别人了啊</w:t>
      </w:r>
    </w:p>
    <w:p>
      <w:pPr>
        <w:spacing w:after="40"/>
      </w:pPr>
      <w:r>
        <w:t>Yes, there was.</w:t>
      </w:r>
    </w:p>
    <w:p>
      <w:pPr>
        <w:pStyle w:val="BodyText"/>
        <w:spacing w:before="40" w:after="260"/>
      </w:pPr>
      <w:r>
        <w:t>有的</w:t>
      </w:r>
    </w:p>
    <w:p>
      <w:pPr>
        <w:spacing w:after="40"/>
      </w:pPr>
      <w:r>
        <w:t>What?</w:t>
      </w:r>
    </w:p>
    <w:p>
      <w:pPr>
        <w:pStyle w:val="BodyText"/>
        <w:spacing w:before="40" w:after="260"/>
      </w:pPr>
      <w:r>
        <w:t>什么</w:t>
      </w:r>
    </w:p>
    <w:p>
      <w:pPr>
        <w:spacing w:after="40"/>
      </w:pPr>
      <w:r>
        <w:t>This is insane.</w:t>
      </w:r>
    </w:p>
    <w:p>
      <w:pPr>
        <w:pStyle w:val="BodyText"/>
        <w:spacing w:before="40" w:after="260"/>
      </w:pPr>
      <w:r>
        <w:t>太疯狂了</w:t>
      </w:r>
    </w:p>
    <w:p>
      <w:pPr>
        <w:spacing w:after="40"/>
      </w:pPr>
      <w:r>
        <w:t>Jarvis was the first line of defense.</w:t>
      </w:r>
    </w:p>
    <w:p>
      <w:pPr>
        <w:pStyle w:val="BodyText"/>
        <w:spacing w:before="40" w:after="260"/>
      </w:pPr>
      <w:r>
        <w:t>贾维斯是第一道防线</w:t>
      </w:r>
    </w:p>
    <w:p>
      <w:pPr>
        <w:spacing w:after="40"/>
      </w:pPr>
      <w:r>
        <w:t>He would have shut Ultron down. It makes sense.</w:t>
      </w:r>
    </w:p>
    <w:p>
      <w:pPr>
        <w:pStyle w:val="BodyText"/>
        <w:spacing w:before="40" w:after="260"/>
      </w:pPr>
      <w:r>
        <w:t>他要是还在  肯定会关闭奥创的</w:t>
      </w:r>
    </w:p>
    <w:p>
      <w:pPr>
        <w:spacing w:after="40"/>
      </w:pPr>
      <w:r>
        <w:t>No. Ultron could have assimilated Jarvis.</w:t>
      </w:r>
    </w:p>
    <w:p>
      <w:pPr>
        <w:pStyle w:val="BodyText"/>
        <w:spacing w:before="40" w:after="260"/>
      </w:pPr>
      <w:r>
        <w:t>不  奥创本可以把贾维斯同化</w:t>
      </w:r>
    </w:p>
    <w:p>
      <w:pPr>
        <w:spacing w:after="40"/>
      </w:pPr>
      <w:r>
        <w:t>This isn't strategy. This is</w:t>
      </w:r>
    </w:p>
    <w:p>
      <w:pPr>
        <w:pStyle w:val="BodyText"/>
        <w:spacing w:before="40" w:after="260"/>
      </w:pPr>
      <w:r>
        <w:t>这不是策略  这是</w:t>
      </w:r>
    </w:p>
    <w:p>
      <w:pPr>
        <w:spacing w:after="40"/>
      </w:pPr>
      <w:r>
        <w:t>rage.</w:t>
      </w:r>
    </w:p>
    <w:p>
      <w:pPr>
        <w:pStyle w:val="BodyText"/>
        <w:spacing w:before="40" w:after="260"/>
      </w:pPr>
      <w:r>
        <w:t>愤怒</w:t>
      </w:r>
    </w:p>
    <w:p>
      <w:pPr>
        <w:spacing w:after="40"/>
      </w:pPr>
      <w:r>
        <w:t>It's going around.</w:t>
      </w:r>
    </w:p>
    <w:p>
      <w:pPr>
        <w:pStyle w:val="BodyText"/>
        <w:spacing w:before="40" w:after="260"/>
      </w:pPr>
      <w:r>
        <w:t>怒火扩散开了</w:t>
      </w:r>
    </w:p>
    <w:p>
      <w:pPr>
        <w:spacing w:after="40"/>
      </w:pPr>
      <w:r>
        <w:t>Come on, use your words, buddy.</w:t>
      </w:r>
    </w:p>
    <w:p>
      <w:pPr>
        <w:pStyle w:val="BodyText"/>
        <w:spacing w:before="40" w:after="260"/>
      </w:pPr>
      <w:r>
        <w:t>别这样  动口不动手  哥们</w:t>
      </w:r>
    </w:p>
    <w:p>
      <w:pPr>
        <w:spacing w:after="40"/>
      </w:pPr>
      <w:r>
        <w:t>I have more than enough words to describe you, Stark.</w:t>
      </w:r>
    </w:p>
    <w:p>
      <w:pPr>
        <w:pStyle w:val="BodyText"/>
        <w:spacing w:before="40" w:after="260"/>
      </w:pPr>
      <w:r>
        <w:t>跟你动口还不简单  斯塔克</w:t>
      </w:r>
    </w:p>
    <w:p>
      <w:pPr>
        <w:spacing w:after="40"/>
      </w:pPr>
      <w:r>
        <w:t>Thor. The Legionnaire.</w:t>
      </w:r>
    </w:p>
    <w:p>
      <w:pPr>
        <w:pStyle w:val="BodyText"/>
        <w:spacing w:before="40" w:after="260"/>
      </w:pPr>
      <w:r>
        <w:t>托尔  军团</w:t>
      </w:r>
    </w:p>
    <w:p>
      <w:pPr>
        <w:spacing w:after="40"/>
      </w:pPr>
      <w:r>
        <w:t>Trail went cold about 100 miles out, but it's headed north.</w:t>
      </w:r>
    </w:p>
    <w:p>
      <w:pPr>
        <w:pStyle w:val="BodyText"/>
        <w:spacing w:before="40" w:after="260"/>
      </w:pPr>
      <w:r>
        <w:t>跟了一百英里就不见了  但是向北去了</w:t>
      </w:r>
    </w:p>
    <w:p>
      <w:pPr>
        <w:spacing w:after="40"/>
      </w:pPr>
      <w:r>
        <w:t>And it has the scepter.</w:t>
      </w:r>
    </w:p>
    <w:p>
      <w:pPr>
        <w:pStyle w:val="BodyText"/>
        <w:spacing w:before="40" w:after="260"/>
      </w:pPr>
      <w:r>
        <w:t>它拿了权杖</w:t>
      </w:r>
    </w:p>
    <w:p>
      <w:pPr>
        <w:spacing w:after="40"/>
      </w:pPr>
      <w:r>
        <w:t>Now we have to retrieve it, again.</w:t>
      </w:r>
    </w:p>
    <w:p>
      <w:pPr>
        <w:pStyle w:val="BodyText"/>
        <w:spacing w:before="40" w:after="260"/>
      </w:pPr>
      <w:r>
        <w:t>又得麻烦大伙拿回来了</w:t>
      </w:r>
    </w:p>
    <w:p>
      <w:pPr>
        <w:spacing w:after="40"/>
      </w:pPr>
      <w:r>
        <w:t>Genie's out of that bottle.</w:t>
      </w:r>
    </w:p>
    <w:p>
      <w:pPr>
        <w:pStyle w:val="BodyText"/>
        <w:spacing w:before="40" w:after="260"/>
      </w:pPr>
      <w:r>
        <w:t>灯神已经飞出了神灯</w:t>
      </w:r>
    </w:p>
    <w:p>
      <w:pPr>
        <w:spacing w:after="40"/>
      </w:pPr>
      <w:r>
        <w:t>Clear and present is Ultron.</w:t>
      </w:r>
    </w:p>
    <w:p>
      <w:pPr>
        <w:pStyle w:val="BodyText"/>
        <w:spacing w:before="40" w:after="260"/>
      </w:pPr>
      <w:r>
        <w:t>奥创是当务之急</w:t>
      </w:r>
    </w:p>
    <w:p>
      <w:pPr>
        <w:spacing w:after="40"/>
      </w:pPr>
      <w:r>
        <w:t>I don't understand.</w:t>
      </w:r>
    </w:p>
    <w:p>
      <w:pPr>
        <w:pStyle w:val="BodyText"/>
        <w:spacing w:before="40" w:after="260"/>
      </w:pPr>
      <w:r>
        <w:t>我不明白</w:t>
      </w:r>
    </w:p>
    <w:p>
      <w:pPr>
        <w:spacing w:after="40"/>
      </w:pPr>
      <w:r>
        <w:t>You built this program.</w:t>
      </w:r>
    </w:p>
    <w:p>
      <w:pPr>
        <w:pStyle w:val="BodyText"/>
        <w:spacing w:before="40" w:after="260"/>
      </w:pPr>
      <w:r>
        <w:t>你自己编写的程序</w:t>
      </w:r>
    </w:p>
    <w:p>
      <w:pPr>
        <w:spacing w:after="40"/>
      </w:pPr>
      <w:r>
        <w:t>Why is it trying to kill us?</w:t>
      </w:r>
    </w:p>
    <w:p>
      <w:pPr>
        <w:pStyle w:val="BodyText"/>
        <w:spacing w:before="40" w:after="260"/>
      </w:pPr>
      <w:r>
        <w:t>为什么要杀我们</w:t>
      </w:r>
    </w:p>
    <w:p>
      <w:pPr>
        <w:spacing w:after="40"/>
      </w:pPr>
      <w:r>
        <w:t>You think this is funny?</w:t>
      </w:r>
    </w:p>
    <w:p>
      <w:pPr>
        <w:pStyle w:val="BodyText"/>
        <w:spacing w:before="40" w:after="260"/>
      </w:pPr>
      <w:r>
        <w:t>你觉得好笑吗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It's probably not, right?</w:t>
      </w:r>
    </w:p>
    <w:p>
      <w:pPr>
        <w:pStyle w:val="BodyText"/>
        <w:spacing w:before="40" w:after="260"/>
      </w:pPr>
      <w:r>
        <w:t>应该不好笑吧</w:t>
      </w:r>
    </w:p>
    <w:p>
      <w:pPr>
        <w:spacing w:after="40"/>
      </w:pPr>
      <w:r>
        <w:t>This is very terrible. Is it so...</w:t>
      </w:r>
    </w:p>
    <w:p>
      <w:pPr>
        <w:pStyle w:val="BodyText"/>
        <w:spacing w:before="40" w:after="260"/>
      </w:pPr>
      <w:r>
        <w:t>真是糟糕  真是...</w:t>
      </w:r>
    </w:p>
    <w:p>
      <w:pPr>
        <w:spacing w:after="40"/>
      </w:pPr>
      <w:r>
        <w:t>Is it so... It is. It's so terrible.</w:t>
      </w:r>
    </w:p>
    <w:p>
      <w:pPr>
        <w:pStyle w:val="BodyText"/>
        <w:spacing w:before="40" w:after="260"/>
      </w:pPr>
      <w:r>
        <w:t>真是...  真是糟糕</w:t>
      </w:r>
    </w:p>
    <w:p>
      <w:pPr>
        <w:spacing w:after="40"/>
      </w:pPr>
      <w:r>
        <w:t>This could have been avoided</w:t>
      </w:r>
    </w:p>
    <w:p>
      <w:pPr>
        <w:pStyle w:val="BodyText"/>
        <w:spacing w:before="40" w:after="260"/>
      </w:pPr>
      <w:r>
        <w:t>如果不是你</w:t>
      </w:r>
    </w:p>
    <w:p>
      <w:pPr>
        <w:spacing w:after="40"/>
      </w:pPr>
      <w:r>
        <w:t>if you hadn't played with something you don't understand.</w:t>
      </w:r>
    </w:p>
    <w:p>
      <w:pPr>
        <w:pStyle w:val="BodyText"/>
        <w:spacing w:before="40" w:after="260"/>
      </w:pPr>
      <w:r>
        <w:t>乱摆弄自己不懂的东西  就不会到这步</w:t>
      </w:r>
    </w:p>
    <w:p>
      <w:pPr>
        <w:spacing w:after="40"/>
      </w:pPr>
      <w:r>
        <w:t>No. I'm sorry. I'm sorry. It is funny.</w:t>
      </w:r>
    </w:p>
    <w:p>
      <w:pPr>
        <w:pStyle w:val="BodyText"/>
        <w:spacing w:before="40" w:after="260"/>
      </w:pPr>
      <w:r>
        <w:t>不  对不起  对不起  是很好笑</w:t>
      </w:r>
    </w:p>
    <w:p>
      <w:pPr>
        <w:spacing w:after="40"/>
      </w:pPr>
      <w:r>
        <w:t>It's a hoot that you don't get why we need this.</w:t>
      </w:r>
    </w:p>
    <w:p>
      <w:pPr>
        <w:pStyle w:val="BodyText"/>
        <w:spacing w:before="40" w:after="260"/>
      </w:pPr>
      <w:r>
        <w:t>你不懂我们为什么需要这个真是好笑</w:t>
      </w:r>
    </w:p>
    <w:p>
      <w:pPr>
        <w:spacing w:after="40"/>
      </w:pPr>
      <w:r>
        <w:t>Tony, maybe this might not be the time.</w:t>
      </w:r>
    </w:p>
    <w:p>
      <w:pPr>
        <w:pStyle w:val="BodyText"/>
        <w:spacing w:before="40" w:after="260"/>
      </w:pPr>
      <w:r>
        <w:t>托尼  现在说这个不好吧</w:t>
      </w:r>
    </w:p>
    <w:p>
      <w:pPr>
        <w:spacing w:after="40"/>
      </w:pPr>
      <w:r>
        <w:t>Really? That's it?</w:t>
      </w:r>
    </w:p>
    <w:p>
      <w:pPr>
        <w:pStyle w:val="BodyText"/>
        <w:spacing w:before="40" w:after="260"/>
      </w:pPr>
      <w:r>
        <w:t>真的吗  就这样</w:t>
      </w:r>
    </w:p>
    <w:p>
      <w:pPr>
        <w:spacing w:after="40"/>
      </w:pPr>
      <w:r>
        <w:t>You just roll over, show your belly every time somebody snarls?</w:t>
      </w:r>
    </w:p>
    <w:p>
      <w:pPr>
        <w:pStyle w:val="BodyText"/>
        <w:spacing w:before="40" w:after="260"/>
      </w:pPr>
      <w:r>
        <w:t>一有人发火  你就跑过来当和事老</w:t>
      </w:r>
    </w:p>
    <w:p>
      <w:pPr>
        <w:spacing w:after="40"/>
      </w:pPr>
      <w:r>
        <w:t>Only when I've created a murder bot.</w:t>
      </w:r>
    </w:p>
    <w:p>
      <w:pPr>
        <w:pStyle w:val="BodyText"/>
        <w:spacing w:before="40" w:after="260"/>
      </w:pPr>
      <w:r>
        <w:t>我造了个杀人机器人时才这样</w:t>
      </w:r>
    </w:p>
    <w:p>
      <w:pPr>
        <w:spacing w:after="40"/>
      </w:pPr>
      <w:r>
        <w:t>We didn't. We weren't even close. Were we close to an interface?</w:t>
      </w:r>
    </w:p>
    <w:p>
      <w:pPr>
        <w:pStyle w:val="BodyText"/>
        <w:spacing w:before="40" w:after="260"/>
      </w:pPr>
      <w:r>
        <w:t>没有  差得远呢  连界面都差得远呢吧</w:t>
      </w:r>
    </w:p>
    <w:p>
      <w:pPr>
        <w:spacing w:after="40"/>
      </w:pPr>
      <w:r>
        <w:t>Well, you did something right. And you did it right here.</w:t>
      </w:r>
    </w:p>
    <w:p>
      <w:pPr>
        <w:pStyle w:val="BodyText"/>
        <w:spacing w:before="40" w:after="260"/>
      </w:pPr>
      <w:r>
        <w:t>至少你做对了点什么  就在这</w:t>
      </w:r>
    </w:p>
    <w:p>
      <w:pPr>
        <w:spacing w:after="40"/>
      </w:pPr>
      <w:r>
        <w:t>The Avengers were supposed to be different than S.H.I.E.L.D.</w:t>
      </w:r>
    </w:p>
    <w:p>
      <w:pPr>
        <w:pStyle w:val="BodyText"/>
        <w:spacing w:before="40" w:after="260"/>
      </w:pPr>
      <w:r>
        <w:t>复仇者联盟不应该像神盾局一样</w:t>
      </w:r>
    </w:p>
    <w:p>
      <w:pPr>
        <w:spacing w:after="40"/>
      </w:pPr>
      <w:r>
        <w:t>Anybody remember when I carried a nuke through a wormhole?</w:t>
      </w:r>
    </w:p>
    <w:p>
      <w:pPr>
        <w:pStyle w:val="BodyText"/>
        <w:spacing w:before="40" w:after="260"/>
      </w:pPr>
      <w:r>
        <w:t>还有人记得我扛着核弹穿过虫洞吗</w:t>
      </w:r>
    </w:p>
    <w:p>
      <w:pPr>
        <w:spacing w:after="40"/>
      </w:pPr>
      <w:r>
        <w:t>- No, it's never come up. - Saved New York?</w:t>
      </w:r>
    </w:p>
    <w:p>
      <w:pPr>
        <w:pStyle w:val="BodyText"/>
        <w:spacing w:before="40" w:after="260"/>
      </w:pPr>
      <w:r>
        <w:t>-没想起来  -拯救了纽约</w:t>
      </w:r>
    </w:p>
    <w:p>
      <w:pPr>
        <w:spacing w:after="40"/>
      </w:pPr>
      <w:r>
        <w:t>- Never heard that. - Recall that?</w:t>
      </w:r>
    </w:p>
    <w:p>
      <w:pPr>
        <w:pStyle w:val="BodyText"/>
        <w:spacing w:before="40" w:after="260"/>
      </w:pPr>
      <w:r>
        <w:t>-没听说过  -还记得吗</w:t>
      </w:r>
    </w:p>
    <w:p>
      <w:pPr>
        <w:spacing w:after="40"/>
      </w:pPr>
      <w:r>
        <w:t>A hostile alien army came charging through a hole in space.</w:t>
      </w:r>
    </w:p>
    <w:p>
      <w:pPr>
        <w:pStyle w:val="BodyText"/>
        <w:spacing w:before="40" w:after="260"/>
      </w:pPr>
      <w:r>
        <w:t>一支外星人大军穿过虫洞入侵地球</w:t>
      </w:r>
    </w:p>
    <w:p>
      <w:pPr>
        <w:spacing w:after="40"/>
      </w:pPr>
      <w:r>
        <w:t>We're standing 300 feet below it.</w:t>
      </w:r>
    </w:p>
    <w:p>
      <w:pPr>
        <w:pStyle w:val="BodyText"/>
        <w:spacing w:before="40" w:after="260"/>
      </w:pPr>
      <w:r>
        <w:t>我们就在虫洞正下面</w:t>
      </w:r>
    </w:p>
    <w:p>
      <w:pPr>
        <w:spacing w:after="40"/>
      </w:pPr>
      <w:r>
        <w:t>We're the Avengers.</w:t>
      </w:r>
    </w:p>
    <w:p>
      <w:pPr>
        <w:pStyle w:val="BodyText"/>
        <w:spacing w:before="40" w:after="260"/>
      </w:pPr>
      <w:r>
        <w:t>我们是复仇者联盟</w:t>
      </w:r>
    </w:p>
    <w:p>
      <w:pPr>
        <w:spacing w:after="40"/>
      </w:pPr>
      <w:r>
        <w:t>We can bust arms dealers all the livelong day,</w:t>
      </w:r>
    </w:p>
    <w:p>
      <w:pPr>
        <w:pStyle w:val="BodyText"/>
        <w:spacing w:before="40" w:after="260"/>
      </w:pPr>
      <w:r>
        <w:t>我们可以天天抓军火商玩</w:t>
      </w:r>
    </w:p>
    <w:p>
      <w:pPr>
        <w:spacing w:after="40"/>
      </w:pPr>
      <w:r>
        <w:t>but that up there, that's...</w:t>
      </w:r>
    </w:p>
    <w:p>
      <w:pPr>
        <w:pStyle w:val="BodyText"/>
        <w:spacing w:before="40" w:after="260"/>
      </w:pPr>
      <w:r>
        <w:t>但上面那个虫洞...</w:t>
      </w:r>
    </w:p>
    <w:p>
      <w:pPr>
        <w:spacing w:after="40"/>
      </w:pPr>
      <w:r>
        <w:t>That's the endgame.</w:t>
      </w:r>
    </w:p>
    <w:p>
      <w:pPr>
        <w:pStyle w:val="BodyText"/>
        <w:spacing w:before="40" w:after="260"/>
      </w:pPr>
      <w:r>
        <w:t>那种残局</w:t>
      </w:r>
    </w:p>
    <w:p>
      <w:pPr>
        <w:spacing w:after="40"/>
      </w:pPr>
      <w:r>
        <w:t>How were you guys planning on beating that?</w:t>
      </w:r>
    </w:p>
    <w:p>
      <w:pPr>
        <w:pStyle w:val="BodyText"/>
        <w:spacing w:before="40" w:after="260"/>
      </w:pPr>
      <w:r>
        <w:t>那种敌人你们怎么打败</w:t>
      </w:r>
    </w:p>
    <w:p>
      <w:pPr>
        <w:spacing w:after="40"/>
      </w:pPr>
      <w:r>
        <w:t>Together.</w:t>
      </w:r>
    </w:p>
    <w:p>
      <w:pPr>
        <w:pStyle w:val="BodyText"/>
        <w:spacing w:before="40" w:after="260"/>
      </w:pPr>
      <w:r>
        <w:t>齐心协力</w:t>
      </w:r>
    </w:p>
    <w:p>
      <w:pPr>
        <w:spacing w:after="40"/>
      </w:pPr>
      <w:r>
        <w:t>We'll lose.</w:t>
      </w:r>
    </w:p>
    <w:p>
      <w:pPr>
        <w:pStyle w:val="BodyText"/>
        <w:spacing w:before="40" w:after="260"/>
      </w:pPr>
      <w:r>
        <w:t>我们会输的</w:t>
      </w:r>
    </w:p>
    <w:p>
      <w:pPr>
        <w:spacing w:after="40"/>
      </w:pPr>
      <w:r>
        <w:t>Then we'll do that together, too.</w:t>
      </w:r>
    </w:p>
    <w:p>
      <w:pPr>
        <w:pStyle w:val="BodyText"/>
        <w:spacing w:before="40" w:after="260"/>
      </w:pPr>
      <w:r>
        <w:t>那就一起输</w:t>
      </w:r>
    </w:p>
    <w:p>
      <w:pPr>
        <w:spacing w:after="40"/>
      </w:pPr>
      <w:r>
        <w:t>Thor's right. Ultron's calling us out.</w:t>
      </w:r>
    </w:p>
    <w:p>
      <w:pPr>
        <w:pStyle w:val="BodyText"/>
        <w:spacing w:before="40" w:after="260"/>
      </w:pPr>
      <w:r>
        <w:t>托尔说得对  奥创在挑战我们</w:t>
      </w:r>
    </w:p>
    <w:p>
      <w:pPr>
        <w:spacing w:after="40"/>
      </w:pPr>
      <w:r>
        <w:t>And I'd like to find him before he's ready for us.</w:t>
      </w:r>
    </w:p>
    <w:p>
      <w:pPr>
        <w:pStyle w:val="BodyText"/>
        <w:spacing w:before="40" w:after="260"/>
      </w:pPr>
      <w:r>
        <w:t>我要在他准备好之前找到他</w:t>
      </w:r>
    </w:p>
    <w:p>
      <w:pPr>
        <w:spacing w:after="40"/>
      </w:pPr>
      <w:r>
        <w:t>The world's a big place. Let's start making it smaller.</w:t>
      </w:r>
    </w:p>
    <w:p>
      <w:pPr>
        <w:pStyle w:val="BodyText"/>
        <w:spacing w:before="40" w:after="260"/>
      </w:pPr>
      <w:r>
        <w:t>世界这么大  先缩小下范围</w:t>
      </w:r>
    </w:p>
    <w:p>
      <w:pPr>
        <w:spacing w:after="40"/>
      </w:pPr>
      <w:r>
        <w:t>Talk, and if you are wasting our time...</w:t>
      </w:r>
    </w:p>
    <w:p>
      <w:pPr>
        <w:pStyle w:val="BodyText"/>
        <w:spacing w:before="40" w:after="260"/>
      </w:pPr>
      <w:r>
        <w:t>说吧  如果你浪费了我们的时间...</w:t>
      </w:r>
    </w:p>
    <w:p>
      <w:pPr>
        <w:spacing w:after="40"/>
      </w:pPr>
      <w:r>
        <w:t>Did you know this church is in the exact center of the city?</w:t>
      </w:r>
    </w:p>
    <w:p>
      <w:pPr>
        <w:pStyle w:val="BodyText"/>
        <w:spacing w:before="40" w:after="260"/>
      </w:pPr>
      <w:r>
        <w:t>你们知道这教堂是城市的正中心吗</w:t>
      </w:r>
    </w:p>
    <w:p>
      <w:pPr>
        <w:spacing w:after="40"/>
      </w:pPr>
      <w:r>
        <w:t>The elders decreed it so</w:t>
      </w:r>
    </w:p>
    <w:p>
      <w:pPr>
        <w:pStyle w:val="BodyText"/>
        <w:spacing w:before="40" w:after="260"/>
      </w:pPr>
      <w:r>
        <w:t>先人们决定建在这</w:t>
      </w:r>
    </w:p>
    <w:p>
      <w:pPr>
        <w:spacing w:after="40"/>
      </w:pPr>
      <w:r>
        <w:t>that everyone could be equally close to God.</w:t>
      </w:r>
    </w:p>
    <w:p>
      <w:pPr>
        <w:pStyle w:val="BodyText"/>
        <w:spacing w:before="40" w:after="260"/>
      </w:pPr>
      <w:r>
        <w:t>这样大家能离上帝一样近</w:t>
      </w:r>
    </w:p>
    <w:p>
      <w:pPr>
        <w:spacing w:after="40"/>
      </w:pPr>
      <w:r>
        <w:t>I like that.</w:t>
      </w:r>
    </w:p>
    <w:p>
      <w:pPr>
        <w:pStyle w:val="BodyText"/>
        <w:spacing w:before="40" w:after="260"/>
      </w:pPr>
      <w:r>
        <w:t>我喜欢</w:t>
      </w:r>
    </w:p>
    <w:p>
      <w:pPr>
        <w:spacing w:after="40"/>
      </w:pPr>
      <w:r>
        <w:t>The geometry of belief.</w:t>
      </w:r>
    </w:p>
    <w:p>
      <w:pPr>
        <w:pStyle w:val="BodyText"/>
        <w:spacing w:before="40" w:after="260"/>
      </w:pPr>
      <w:r>
        <w:t>信仰的几何学</w:t>
      </w:r>
    </w:p>
    <w:p>
      <w:pPr>
        <w:spacing w:after="40"/>
      </w:pPr>
      <w:r>
        <w:t>You're wondering why you can't look inside my head.</w:t>
      </w:r>
    </w:p>
    <w:p>
      <w:pPr>
        <w:pStyle w:val="BodyText"/>
        <w:spacing w:before="40" w:after="260"/>
      </w:pPr>
      <w:r>
        <w:t>你在好奇为什么看不透我的意识</w:t>
      </w:r>
    </w:p>
    <w:p>
      <w:pPr>
        <w:spacing w:after="40"/>
      </w:pPr>
      <w:r>
        <w:t>Sometimes it's hard.</w:t>
      </w:r>
    </w:p>
    <w:p>
      <w:pPr>
        <w:pStyle w:val="BodyText"/>
        <w:spacing w:before="40" w:after="260"/>
      </w:pPr>
      <w:r>
        <w:t>有时候是很难</w:t>
      </w:r>
    </w:p>
    <w:p>
      <w:pPr>
        <w:spacing w:after="40"/>
      </w:pPr>
      <w:r>
        <w:t>But sooner or later, every man shows himself.</w:t>
      </w:r>
    </w:p>
    <w:p>
      <w:pPr>
        <w:pStyle w:val="BodyText"/>
        <w:spacing w:before="40" w:after="260"/>
      </w:pPr>
      <w:r>
        <w:t>但不管什么人  早晚会现形的</w:t>
      </w:r>
    </w:p>
    <w:p>
      <w:pPr>
        <w:spacing w:after="40"/>
      </w:pPr>
      <w:r>
        <w:t>I'm sure they do.</w:t>
      </w:r>
    </w:p>
    <w:p>
      <w:pPr>
        <w:pStyle w:val="BodyText"/>
        <w:spacing w:before="40" w:after="260"/>
      </w:pPr>
      <w:r>
        <w:t>可不是嘛</w:t>
      </w:r>
    </w:p>
    <w:p>
      <w:pPr>
        <w:spacing w:after="40"/>
      </w:pPr>
      <w:r>
        <w:t>But you needed something more than a man.</w:t>
      </w:r>
    </w:p>
    <w:p>
      <w:pPr>
        <w:pStyle w:val="BodyText"/>
        <w:spacing w:before="40" w:after="260"/>
      </w:pPr>
      <w:r>
        <w:t>可你不止需要一个"人"</w:t>
      </w:r>
    </w:p>
    <w:p>
      <w:pPr>
        <w:spacing w:after="40"/>
      </w:pPr>
      <w:r>
        <w:t>That's why you let Stark take the scepter.</w:t>
      </w:r>
    </w:p>
    <w:p>
      <w:pPr>
        <w:pStyle w:val="BodyText"/>
        <w:spacing w:before="40" w:after="260"/>
      </w:pPr>
      <w:r>
        <w:t>所以你才让斯塔克拿走权杖</w:t>
      </w:r>
    </w:p>
    <w:p>
      <w:pPr>
        <w:spacing w:after="40"/>
      </w:pPr>
      <w:r>
        <w:t>I didn't expect,</w:t>
      </w:r>
    </w:p>
    <w:p>
      <w:pPr>
        <w:pStyle w:val="BodyText"/>
        <w:spacing w:before="40" w:after="260"/>
      </w:pPr>
      <w:r>
        <w:t>我没想到</w:t>
      </w:r>
    </w:p>
    <w:p>
      <w:pPr>
        <w:spacing w:after="40"/>
      </w:pPr>
      <w:r>
        <w:t>but I saw Stark's fear.</w:t>
      </w:r>
    </w:p>
    <w:p>
      <w:pPr>
        <w:pStyle w:val="BodyText"/>
        <w:spacing w:before="40" w:after="260"/>
      </w:pPr>
      <w:r>
        <w:t>但我看到了斯塔克的恐惧</w:t>
      </w:r>
    </w:p>
    <w:p>
      <w:pPr>
        <w:spacing w:after="40"/>
      </w:pPr>
      <w:r>
        <w:t>I knew it would control him.</w:t>
      </w:r>
    </w:p>
    <w:p>
      <w:pPr>
        <w:pStyle w:val="BodyText"/>
        <w:spacing w:before="40" w:after="260"/>
      </w:pPr>
      <w:r>
        <w:t>知道他会被恐惧控制</w:t>
      </w:r>
    </w:p>
    <w:p>
      <w:pPr>
        <w:spacing w:after="40"/>
      </w:pPr>
      <w:r>
        <w:t>Make him self-destruct.</w:t>
      </w:r>
    </w:p>
    <w:p>
      <w:pPr>
        <w:pStyle w:val="BodyText"/>
        <w:spacing w:before="40" w:after="260"/>
      </w:pPr>
      <w:r>
        <w:t>最终毁灭自己</w:t>
      </w:r>
    </w:p>
    <w:p>
      <w:pPr>
        <w:spacing w:after="40"/>
      </w:pPr>
      <w:r>
        <w:t>Everyone creates the thing they dread.</w:t>
      </w:r>
    </w:p>
    <w:p>
      <w:pPr>
        <w:pStyle w:val="BodyText"/>
        <w:spacing w:before="40" w:after="260"/>
      </w:pPr>
      <w:r>
        <w:t>恐惧的事物都是自己创造的</w:t>
      </w:r>
    </w:p>
    <w:p>
      <w:pPr>
        <w:spacing w:after="40"/>
      </w:pPr>
      <w:r>
        <w:t>Men of peace create engines of war.</w:t>
      </w:r>
    </w:p>
    <w:p>
      <w:pPr>
        <w:pStyle w:val="BodyText"/>
        <w:spacing w:before="40" w:after="260"/>
      </w:pPr>
      <w:r>
        <w:t>和平人士创造了战争机器</w:t>
      </w:r>
    </w:p>
    <w:p>
      <w:pPr>
        <w:spacing w:after="40"/>
      </w:pPr>
      <w:r>
        <w:t>Invaders create Avengers.</w:t>
      </w:r>
    </w:p>
    <w:p>
      <w:pPr>
        <w:pStyle w:val="BodyText"/>
        <w:spacing w:before="40" w:after="260"/>
      </w:pPr>
      <w:r>
        <w:t>入侵者创造了复仇者</w:t>
      </w:r>
    </w:p>
    <w:p>
      <w:pPr>
        <w:spacing w:after="40"/>
      </w:pPr>
      <w:r>
        <w:t>People create</w:t>
      </w:r>
    </w:p>
    <w:p>
      <w:pPr>
        <w:pStyle w:val="BodyText"/>
        <w:spacing w:before="40" w:after="260"/>
      </w:pPr>
      <w:r>
        <w:t>人类创造了</w:t>
      </w:r>
    </w:p>
    <w:p>
      <w:pPr>
        <w:spacing w:after="40"/>
      </w:pPr>
      <w:r>
        <w:t>smaller people?</w:t>
      </w:r>
    </w:p>
    <w:p>
      <w:pPr>
        <w:pStyle w:val="BodyText"/>
        <w:spacing w:before="40" w:after="260"/>
      </w:pPr>
      <w:r>
        <w:t>更小的人</w:t>
      </w:r>
    </w:p>
    <w:p>
      <w:pPr>
        <w:spacing w:after="40"/>
      </w:pPr>
      <w:r>
        <w:t>"Children." I lost the word, there.</w:t>
      </w:r>
    </w:p>
    <w:p>
      <w:pPr>
        <w:pStyle w:val="BodyText"/>
        <w:spacing w:before="40" w:after="260"/>
      </w:pPr>
      <w:r>
        <w:t>"孩子"  忘了怎么说了</w:t>
      </w:r>
    </w:p>
    <w:p>
      <w:pPr>
        <w:spacing w:after="40"/>
      </w:pPr>
      <w:r>
        <w:t>Children</w:t>
      </w:r>
    </w:p>
    <w:p>
      <w:pPr>
        <w:pStyle w:val="BodyText"/>
        <w:spacing w:before="40" w:after="260"/>
      </w:pPr>
      <w:r>
        <w:t>孩子</w:t>
      </w:r>
    </w:p>
    <w:p>
      <w:pPr>
        <w:spacing w:after="40"/>
      </w:pPr>
      <w:r>
        <w:t>designed to supplant them,</w:t>
      </w:r>
    </w:p>
    <w:p>
      <w:pPr>
        <w:pStyle w:val="BodyText"/>
        <w:spacing w:before="40" w:after="260"/>
      </w:pPr>
      <w:r>
        <w:t>用来取代他们</w:t>
      </w:r>
    </w:p>
    <w:p>
      <w:pPr>
        <w:spacing w:after="40"/>
      </w:pPr>
      <w:r>
        <w:t>to help them end.</w:t>
      </w:r>
    </w:p>
    <w:p>
      <w:pPr>
        <w:pStyle w:val="BodyText"/>
        <w:spacing w:before="40" w:after="260"/>
      </w:pPr>
      <w:r>
        <w:t>帮助他们消亡</w:t>
      </w:r>
    </w:p>
    <w:p>
      <w:pPr>
        <w:spacing w:after="40"/>
      </w:pPr>
      <w:r>
        <w:t>Is that why you've come, to end the Avengers?</w:t>
      </w:r>
    </w:p>
    <w:p>
      <w:pPr>
        <w:pStyle w:val="BodyText"/>
        <w:spacing w:before="40" w:after="260"/>
      </w:pPr>
      <w:r>
        <w:t>你来是为这个吗  让复仇者消亡</w:t>
      </w:r>
    </w:p>
    <w:p>
      <w:pPr>
        <w:spacing w:after="40"/>
      </w:pPr>
      <w:r>
        <w:t>I've come to save the world.</w:t>
      </w:r>
    </w:p>
    <w:p>
      <w:pPr>
        <w:pStyle w:val="BodyText"/>
        <w:spacing w:before="40" w:after="260"/>
      </w:pPr>
      <w:r>
        <w:t>我是来拯救世界的</w:t>
      </w:r>
    </w:p>
    <w:p>
      <w:pPr>
        <w:spacing w:after="40"/>
      </w:pPr>
      <w:r>
        <w:t>But also... Yeah.</w:t>
      </w:r>
    </w:p>
    <w:p>
      <w:pPr>
        <w:pStyle w:val="BodyText"/>
        <w:spacing w:before="40" w:after="260"/>
      </w:pPr>
      <w:r>
        <w:t>不过你也没说错</w:t>
      </w:r>
    </w:p>
    <w:p>
      <w:pPr>
        <w:spacing w:after="40"/>
      </w:pPr>
      <w:r>
        <w:t>We'll move out right away.</w:t>
      </w:r>
    </w:p>
    <w:p>
      <w:pPr>
        <w:pStyle w:val="BodyText"/>
        <w:spacing w:before="40" w:after="260"/>
      </w:pPr>
      <w:r>
        <w:t>我们马上走</w:t>
      </w:r>
    </w:p>
    <w:p>
      <w:pPr>
        <w:spacing w:after="40"/>
      </w:pPr>
      <w:r>
        <w:t>This is a start,</w:t>
      </w:r>
    </w:p>
    <w:p>
      <w:pPr>
        <w:pStyle w:val="BodyText"/>
        <w:spacing w:before="40" w:after="260"/>
      </w:pPr>
      <w:r>
        <w:t>这只是个开始</w:t>
      </w:r>
    </w:p>
    <w:p>
      <w:pPr>
        <w:spacing w:after="40"/>
      </w:pPr>
      <w:r>
        <w:t>but there's something we need to begin the real work.</w:t>
      </w:r>
    </w:p>
    <w:p>
      <w:pPr>
        <w:pStyle w:val="BodyText"/>
        <w:spacing w:before="40" w:after="260"/>
      </w:pPr>
      <w:r>
        <w:t>想要开工  还需要点别的</w:t>
      </w:r>
    </w:p>
    <w:p>
      <w:pPr>
        <w:spacing w:after="40"/>
      </w:pPr>
      <w:r>
        <w:t>- All of these are... - Me.</w:t>
      </w:r>
    </w:p>
    <w:p>
      <w:pPr>
        <w:pStyle w:val="BodyText"/>
        <w:spacing w:before="40" w:after="260"/>
      </w:pPr>
      <w:r>
        <w:t>-这些都是...  -我</w:t>
      </w:r>
    </w:p>
    <w:p>
      <w:pPr>
        <w:spacing w:after="40"/>
      </w:pPr>
      <w:r>
        <w:t>I have what the Avengers never will. Harmony.</w:t>
      </w:r>
    </w:p>
    <w:p>
      <w:pPr>
        <w:pStyle w:val="BodyText"/>
        <w:spacing w:before="40" w:after="260"/>
      </w:pPr>
      <w:r>
        <w:t>我有样东西复仇者永远不会有  和谐</w:t>
      </w:r>
    </w:p>
    <w:p>
      <w:pPr>
        <w:spacing w:after="40"/>
      </w:pPr>
      <w:r>
        <w:t>They're discordant. Disconnected.</w:t>
      </w:r>
    </w:p>
    <w:p>
      <w:pPr>
        <w:pStyle w:val="BodyText"/>
        <w:spacing w:before="40" w:after="260"/>
      </w:pPr>
      <w:r>
        <w:t>他们就是盘散沙</w:t>
      </w:r>
    </w:p>
    <w:p>
      <w:pPr>
        <w:spacing w:after="40"/>
      </w:pPr>
      <w:r>
        <w:t>Stark's already got them turning on each other.</w:t>
      </w:r>
    </w:p>
    <w:p>
      <w:pPr>
        <w:pStyle w:val="BodyText"/>
        <w:spacing w:before="40" w:after="260"/>
      </w:pPr>
      <w:r>
        <w:t>斯塔克已经让他们之间有了敌意</w:t>
      </w:r>
    </w:p>
    <w:p>
      <w:pPr>
        <w:spacing w:after="40"/>
      </w:pPr>
      <w:r>
        <w:t>And when you get inside the rest of their heads...</w:t>
      </w:r>
    </w:p>
    <w:p>
      <w:pPr>
        <w:pStyle w:val="BodyText"/>
        <w:spacing w:before="40" w:after="260"/>
      </w:pPr>
      <w:r>
        <w:t>等你进入了他们的意识</w:t>
      </w:r>
    </w:p>
    <w:p>
      <w:pPr>
        <w:spacing w:after="40"/>
      </w:pPr>
      <w:r>
        <w:t>Everyone's plan is not to kill them.</w:t>
      </w:r>
    </w:p>
    <w:p>
      <w:pPr>
        <w:pStyle w:val="BodyText"/>
        <w:spacing w:before="40" w:after="260"/>
      </w:pPr>
      <w:r>
        <w:t>别人都没打算杀他们</w:t>
      </w:r>
    </w:p>
    <w:p>
      <w:pPr>
        <w:spacing w:after="40"/>
      </w:pPr>
      <w:r>
        <w:t>And make them martyrs?</w:t>
      </w:r>
    </w:p>
    <w:p>
      <w:pPr>
        <w:pStyle w:val="BodyText"/>
        <w:spacing w:before="40" w:after="260"/>
      </w:pPr>
      <w:r>
        <w:t>让他们成为殉道者吗</w:t>
      </w:r>
    </w:p>
    <w:p>
      <w:pPr>
        <w:spacing w:after="40"/>
      </w:pPr>
      <w:r>
        <w:t>You need patience.</w:t>
      </w:r>
    </w:p>
    <w:p>
      <w:pPr>
        <w:pStyle w:val="BodyText"/>
        <w:spacing w:before="40" w:after="260"/>
      </w:pPr>
      <w:r>
        <w:t>得有耐心</w:t>
      </w:r>
    </w:p>
    <w:p>
      <w:pPr>
        <w:spacing w:after="40"/>
      </w:pPr>
      <w:r>
        <w:t>I don't see the big picture. I have a little picture.</w:t>
      </w:r>
    </w:p>
    <w:p>
      <w:pPr>
        <w:pStyle w:val="BodyText"/>
        <w:spacing w:before="40" w:after="260"/>
      </w:pPr>
      <w:r>
        <w:t>我看不到大局  我只有张小照片</w:t>
      </w:r>
    </w:p>
    <w:p>
      <w:pPr>
        <w:spacing w:after="40"/>
      </w:pPr>
      <w:r>
        <w:t>I take it out and look at it,</w:t>
      </w:r>
    </w:p>
    <w:p>
      <w:pPr>
        <w:pStyle w:val="BodyText"/>
        <w:spacing w:before="40" w:after="260"/>
      </w:pPr>
      <w:r>
        <w:t>我经常拿出来看</w:t>
      </w:r>
    </w:p>
    <w:p>
      <w:pPr>
        <w:spacing w:after="40"/>
      </w:pPr>
      <w:r>
        <w:t>every day.</w:t>
      </w:r>
    </w:p>
    <w:p>
      <w:pPr>
        <w:pStyle w:val="BodyText"/>
        <w:spacing w:before="40" w:after="260"/>
      </w:pPr>
      <w:r>
        <w:t>每天都是</w:t>
      </w:r>
    </w:p>
    <w:p>
      <w:pPr>
        <w:spacing w:after="40"/>
      </w:pPr>
      <w:r>
        <w:t>You lost your parents in the bombings. I've seen the records.</w:t>
      </w:r>
    </w:p>
    <w:p>
      <w:pPr>
        <w:pStyle w:val="BodyText"/>
        <w:spacing w:before="40" w:after="260"/>
      </w:pPr>
      <w:r>
        <w:t>你们的父母在轰炸中丧生  我看了档案</w:t>
      </w:r>
    </w:p>
    <w:p>
      <w:pPr>
        <w:spacing w:after="40"/>
      </w:pPr>
      <w:r>
        <w:t>The records are not the picture.</w:t>
      </w:r>
    </w:p>
    <w:p>
      <w:pPr>
        <w:pStyle w:val="BodyText"/>
        <w:spacing w:before="40" w:after="260"/>
      </w:pPr>
      <w:r>
        <w:t>档案又不是照片</w:t>
      </w:r>
    </w:p>
    <w:p>
      <w:pPr>
        <w:spacing w:after="40"/>
      </w:pPr>
      <w:r>
        <w:t>Pietro.</w:t>
      </w:r>
    </w:p>
    <w:p>
      <w:pPr>
        <w:pStyle w:val="BodyText"/>
        <w:spacing w:before="40" w:after="260"/>
      </w:pPr>
      <w:r>
        <w:t>皮特</w:t>
      </w:r>
    </w:p>
    <w:p>
      <w:pPr>
        <w:spacing w:after="40"/>
      </w:pPr>
      <w:r>
        <w:t>No, please.</w:t>
      </w:r>
    </w:p>
    <w:p>
      <w:pPr>
        <w:pStyle w:val="BodyText"/>
        <w:spacing w:before="40" w:after="260"/>
      </w:pPr>
      <w:r>
        <w:t>不  说吧</w:t>
      </w:r>
    </w:p>
    <w:p>
      <w:pPr>
        <w:spacing w:after="40"/>
      </w:pPr>
      <w:r>
        <w:t>We were 10 years old. Having dinner, the four of us.</w:t>
      </w:r>
    </w:p>
    <w:p>
      <w:pPr>
        <w:pStyle w:val="BodyText"/>
        <w:spacing w:before="40" w:after="260"/>
      </w:pPr>
      <w:r>
        <w:t>我们才十岁  一家四口吃着晚饭</w:t>
      </w:r>
    </w:p>
    <w:p>
      <w:pPr>
        <w:spacing w:after="40"/>
      </w:pPr>
      <w:r>
        <w:t>When the first shell hits, two floors below,</w:t>
      </w:r>
    </w:p>
    <w:p>
      <w:pPr>
        <w:pStyle w:val="BodyText"/>
        <w:spacing w:before="40" w:after="260"/>
      </w:pPr>
      <w:r>
        <w:t>第一枚炸弹击中了下面两层楼</w:t>
      </w:r>
    </w:p>
    <w:p>
      <w:pPr>
        <w:spacing w:after="40"/>
      </w:pPr>
      <w:r>
        <w:t>it makes a hole in the floor.</w:t>
      </w:r>
    </w:p>
    <w:p>
      <w:pPr>
        <w:pStyle w:val="BodyText"/>
        <w:spacing w:before="40" w:after="260"/>
      </w:pPr>
      <w:r>
        <w:t>楼板破了个洞</w:t>
      </w:r>
    </w:p>
    <w:p>
      <w:pPr>
        <w:spacing w:after="40"/>
      </w:pPr>
      <w:r>
        <w:t>It's big.</w:t>
      </w:r>
    </w:p>
    <w:p>
      <w:pPr>
        <w:pStyle w:val="BodyText"/>
        <w:spacing w:before="40" w:after="260"/>
      </w:pPr>
      <w:r>
        <w:t>好大的洞</w:t>
      </w:r>
    </w:p>
    <w:p>
      <w:pPr>
        <w:spacing w:after="40"/>
      </w:pPr>
      <w:r>
        <w:t>Our parents go in</w:t>
      </w:r>
    </w:p>
    <w:p>
      <w:pPr>
        <w:pStyle w:val="BodyText"/>
        <w:spacing w:before="40" w:after="260"/>
      </w:pPr>
      <w:r>
        <w:t>爸妈掉了下去</w:t>
      </w:r>
    </w:p>
    <w:p>
      <w:pPr>
        <w:spacing w:after="40"/>
      </w:pPr>
      <w:r>
        <w:t>and the whole building starts coming apart.</w:t>
      </w:r>
    </w:p>
    <w:p>
      <w:pPr>
        <w:pStyle w:val="BodyText"/>
        <w:spacing w:before="40" w:after="260"/>
      </w:pPr>
      <w:r>
        <w:t>整栋楼都开始倒塌</w:t>
      </w:r>
    </w:p>
    <w:p>
      <w:pPr>
        <w:spacing w:after="40"/>
      </w:pPr>
      <w:r>
        <w:t>I grab her,</w:t>
      </w:r>
    </w:p>
    <w:p>
      <w:pPr>
        <w:pStyle w:val="BodyText"/>
        <w:spacing w:before="40" w:after="260"/>
      </w:pPr>
      <w:r>
        <w:t>我抓住她</w:t>
      </w:r>
    </w:p>
    <w:p>
      <w:pPr>
        <w:spacing w:after="40"/>
      </w:pPr>
      <w:r>
        <w:t>roll under the bed, and the second shell hits.</w:t>
      </w:r>
    </w:p>
    <w:p>
      <w:pPr>
        <w:pStyle w:val="BodyText"/>
        <w:spacing w:before="40" w:after="260"/>
      </w:pPr>
      <w:r>
        <w:t>躲到了床下  然后是第二枚</w:t>
      </w:r>
    </w:p>
    <w:p>
      <w:pPr>
        <w:spacing w:after="40"/>
      </w:pPr>
      <w:r>
        <w:t>But it doesn't go off.</w:t>
      </w:r>
    </w:p>
    <w:p>
      <w:pPr>
        <w:pStyle w:val="BodyText"/>
        <w:spacing w:before="40" w:after="260"/>
      </w:pPr>
      <w:r>
        <w:t>可是没有爆炸</w:t>
      </w:r>
    </w:p>
    <w:p>
      <w:pPr>
        <w:spacing w:after="40"/>
      </w:pPr>
      <w:r>
        <w:t>It just</w:t>
      </w:r>
    </w:p>
    <w:p>
      <w:pPr>
        <w:pStyle w:val="BodyText"/>
        <w:spacing w:before="40" w:after="260"/>
      </w:pPr>
      <w:r>
        <w:t>它就</w:t>
      </w:r>
    </w:p>
    <w:p>
      <w:pPr>
        <w:spacing w:after="40"/>
      </w:pPr>
      <w:r>
        <w:t>sits there in the rubble.</w:t>
      </w:r>
    </w:p>
    <w:p>
      <w:pPr>
        <w:pStyle w:val="BodyText"/>
        <w:spacing w:before="40" w:after="260"/>
      </w:pPr>
      <w:r>
        <w:t>在那静静待着</w:t>
      </w:r>
    </w:p>
    <w:p>
      <w:pPr>
        <w:spacing w:after="40"/>
      </w:pPr>
      <w:r>
        <w:t>Three feet from our faces.</w:t>
      </w:r>
    </w:p>
    <w:p>
      <w:pPr>
        <w:pStyle w:val="BodyText"/>
        <w:spacing w:before="40" w:after="260"/>
      </w:pPr>
      <w:r>
        <w:t>离我们只有三英尺</w:t>
      </w:r>
    </w:p>
    <w:p>
      <w:pPr>
        <w:spacing w:after="40"/>
      </w:pPr>
      <w:r>
        <w:t>And on the side of the shell is painted one word.</w:t>
      </w:r>
    </w:p>
    <w:p>
      <w:pPr>
        <w:pStyle w:val="BodyText"/>
        <w:spacing w:before="40" w:after="260"/>
      </w:pPr>
      <w:r>
        <w:t>炸弹旁边印着一个词</w:t>
      </w:r>
    </w:p>
    <w:p>
      <w:pPr>
        <w:spacing w:after="40"/>
      </w:pPr>
      <w:r>
        <w:t>"Stark."</w:t>
      </w:r>
    </w:p>
    <w:p>
      <w:pPr>
        <w:pStyle w:val="BodyText"/>
        <w:spacing w:before="40" w:after="260"/>
      </w:pPr>
      <w:r>
        <w:t>"斯塔克"</w:t>
      </w:r>
    </w:p>
    <w:p>
      <w:pPr>
        <w:spacing w:after="40"/>
      </w:pPr>
      <w:r>
        <w:t>We were trapped for two days.</w:t>
      </w:r>
    </w:p>
    <w:p>
      <w:pPr>
        <w:pStyle w:val="BodyText"/>
        <w:spacing w:before="40" w:after="260"/>
      </w:pPr>
      <w:r>
        <w:t>我们被困在那两天</w:t>
      </w:r>
    </w:p>
    <w:p>
      <w:pPr>
        <w:spacing w:after="40"/>
      </w:pPr>
      <w:r>
        <w:t>Every effort to save us,</w:t>
      </w:r>
    </w:p>
    <w:p>
      <w:pPr>
        <w:pStyle w:val="BodyText"/>
        <w:spacing w:before="40" w:after="260"/>
      </w:pPr>
      <w:r>
        <w:t>每次有人想救我们</w:t>
      </w:r>
    </w:p>
    <w:p>
      <w:pPr>
        <w:spacing w:after="40"/>
      </w:pPr>
      <w:r>
        <w:t>every shift in the bricks,</w:t>
      </w:r>
    </w:p>
    <w:p>
      <w:pPr>
        <w:pStyle w:val="BodyText"/>
        <w:spacing w:before="40" w:after="260"/>
      </w:pPr>
      <w:r>
        <w:t>哪怕只挪了一块碎砖</w:t>
      </w:r>
    </w:p>
    <w:p>
      <w:pPr>
        <w:spacing w:after="40"/>
      </w:pPr>
      <w:r>
        <w:t>I think, "this will set it off."</w:t>
      </w:r>
    </w:p>
    <w:p>
      <w:pPr>
        <w:pStyle w:val="BodyText"/>
        <w:spacing w:before="40" w:after="260"/>
      </w:pPr>
      <w:r>
        <w:t>我都想  "会引爆炸弹吧"</w:t>
      </w:r>
    </w:p>
    <w:p>
      <w:pPr>
        <w:spacing w:after="40"/>
      </w:pPr>
      <w:r>
        <w:t>We wait for two days for Tony Stark to kill us.</w:t>
      </w:r>
    </w:p>
    <w:p>
      <w:pPr>
        <w:pStyle w:val="BodyText"/>
        <w:spacing w:before="40" w:after="260"/>
      </w:pPr>
      <w:r>
        <w:t>我们等托尼·斯塔克杀我们  等了两天</w:t>
      </w:r>
    </w:p>
    <w:p>
      <w:pPr>
        <w:spacing w:after="40"/>
      </w:pPr>
      <w:r>
        <w:t>I know what they are.</w:t>
      </w:r>
    </w:p>
    <w:p>
      <w:pPr>
        <w:pStyle w:val="BodyText"/>
        <w:spacing w:before="40" w:after="260"/>
      </w:pPr>
      <w:r>
        <w:t>我知道他们什么样</w:t>
      </w:r>
    </w:p>
    <w:p>
      <w:pPr>
        <w:spacing w:after="40"/>
      </w:pPr>
      <w:r>
        <w:t>I wondered why only you two survived Strucker's experiments.</w:t>
      </w:r>
    </w:p>
    <w:p>
      <w:pPr>
        <w:pStyle w:val="BodyText"/>
        <w:spacing w:before="40" w:after="260"/>
      </w:pPr>
      <w:r>
        <w:t>我还好奇  斯托克的实验怎么就你们两个幸存者</w:t>
      </w:r>
    </w:p>
    <w:p>
      <w:pPr>
        <w:spacing w:after="40"/>
      </w:pPr>
      <w:r>
        <w:t>Now I don't.</w:t>
      </w:r>
    </w:p>
    <w:p>
      <w:pPr>
        <w:pStyle w:val="BodyText"/>
        <w:spacing w:before="40" w:after="260"/>
      </w:pPr>
      <w:r>
        <w:t>现在明白了</w:t>
      </w:r>
    </w:p>
    <w:p>
      <w:pPr>
        <w:spacing w:after="40"/>
      </w:pPr>
      <w:r>
        <w:t>We will make it right.</w:t>
      </w:r>
    </w:p>
    <w:p>
      <w:pPr>
        <w:pStyle w:val="BodyText"/>
        <w:spacing w:before="40" w:after="260"/>
      </w:pPr>
      <w:r>
        <w:t>我们会讨回正义</w:t>
      </w:r>
    </w:p>
    <w:p>
      <w:pPr>
        <w:spacing w:after="40"/>
      </w:pPr>
      <w:r>
        <w:t>You and I can hurt them.</w:t>
      </w:r>
    </w:p>
    <w:p>
      <w:pPr>
        <w:pStyle w:val="BodyText"/>
        <w:spacing w:before="40" w:after="260"/>
      </w:pPr>
      <w:r>
        <w:t>我们是可以伤到他们</w:t>
      </w:r>
    </w:p>
    <w:p>
      <w:pPr>
        <w:spacing w:after="40"/>
      </w:pPr>
      <w:r>
        <w:t>But you will tear them apart</w:t>
      </w:r>
    </w:p>
    <w:p>
      <w:pPr>
        <w:pStyle w:val="BodyText"/>
        <w:spacing w:before="40" w:after="260"/>
      </w:pPr>
      <w:r>
        <w:t>但你可以从内部</w:t>
      </w:r>
    </w:p>
    <w:p>
      <w:pPr>
        <w:spacing w:after="40"/>
      </w:pPr>
      <w:r>
        <w:t>from the inside.</w:t>
      </w:r>
    </w:p>
    <w:p>
      <w:pPr>
        <w:pStyle w:val="BodyText"/>
        <w:spacing w:before="40" w:after="260"/>
      </w:pPr>
      <w:r>
        <w:t>把他们瓦解</w:t>
      </w:r>
    </w:p>
    <w:p>
      <w:pPr>
        <w:spacing w:after="40"/>
      </w:pPr>
      <w:r>
        <w:t>He's all over the globe.</w:t>
      </w:r>
    </w:p>
    <w:p>
      <w:pPr>
        <w:pStyle w:val="BodyText"/>
        <w:spacing w:before="40" w:after="260"/>
      </w:pPr>
      <w:r>
        <w:t>全世界都有他的足迹</w:t>
      </w:r>
    </w:p>
    <w:p>
      <w:pPr>
        <w:spacing w:after="40"/>
      </w:pPr>
      <w:r>
        <w:t>Robotics labs, weapons facilities, jet propulsion labs.</w:t>
      </w:r>
    </w:p>
    <w:p>
      <w:pPr>
        <w:pStyle w:val="BodyText"/>
        <w:spacing w:before="40" w:after="260"/>
      </w:pPr>
      <w:r>
        <w:t>机器人实验室  武器库  喷气动力实验室</w:t>
      </w:r>
    </w:p>
    <w:p>
      <w:pPr>
        <w:spacing w:after="40"/>
      </w:pPr>
      <w:r>
        <w:t>Reports of a metal man, or men, coming in and emptying the place.</w:t>
      </w:r>
    </w:p>
    <w:p>
      <w:pPr>
        <w:pStyle w:val="BodyText"/>
        <w:spacing w:before="40" w:after="260"/>
      </w:pPr>
      <w:r>
        <w:t>都说有金属人  有时候好多个  过去清空了他们那里</w:t>
      </w:r>
    </w:p>
    <w:p>
      <w:pPr>
        <w:spacing w:after="40"/>
      </w:pPr>
      <w:r>
        <w:t>Fatalities?</w:t>
      </w:r>
    </w:p>
    <w:p>
      <w:pPr>
        <w:pStyle w:val="BodyText"/>
        <w:spacing w:before="40" w:after="260"/>
      </w:pPr>
      <w:r>
        <w:t>伤亡呢</w:t>
      </w:r>
    </w:p>
    <w:p>
      <w:pPr>
        <w:spacing w:after="40"/>
      </w:pPr>
      <w:r>
        <w:t>Only when engaged.</w:t>
      </w:r>
    </w:p>
    <w:p>
      <w:pPr>
        <w:pStyle w:val="BodyText"/>
        <w:spacing w:before="40" w:after="260"/>
      </w:pPr>
      <w:r>
        <w:t>不交火的话没有</w:t>
      </w:r>
    </w:p>
    <w:p>
      <w:pPr>
        <w:spacing w:after="40"/>
      </w:pPr>
      <w:r>
        <w:t>Mostly guys left in a fugue state</w:t>
      </w:r>
    </w:p>
    <w:p>
      <w:pPr>
        <w:pStyle w:val="BodyText"/>
        <w:spacing w:before="40" w:after="260"/>
      </w:pPr>
      <w:r>
        <w:t>他们都变得神情恍惚</w:t>
      </w:r>
    </w:p>
    <w:p>
      <w:pPr>
        <w:spacing w:after="40"/>
      </w:pPr>
      <w:r>
        <w:t>going on about old memories, worst fears,</w:t>
      </w:r>
    </w:p>
    <w:p>
      <w:pPr>
        <w:pStyle w:val="BodyText"/>
        <w:spacing w:before="40" w:after="260"/>
      </w:pPr>
      <w:r>
        <w:t>说着什么回忆  最深处的恐惧</w:t>
      </w:r>
    </w:p>
    <w:p>
      <w:pPr>
        <w:spacing w:after="40"/>
      </w:pPr>
      <w:r>
        <w:t>and "something too fast to see."</w:t>
      </w:r>
    </w:p>
    <w:p>
      <w:pPr>
        <w:pStyle w:val="BodyText"/>
        <w:spacing w:before="40" w:after="260"/>
      </w:pPr>
      <w:r>
        <w:t>还有东西"快到看不见"</w:t>
      </w:r>
    </w:p>
    <w:p>
      <w:pPr>
        <w:spacing w:after="40"/>
      </w:pPr>
      <w:r>
        <w:t>Maximoffs.</w:t>
      </w:r>
    </w:p>
    <w:p>
      <w:pPr>
        <w:pStyle w:val="BodyText"/>
        <w:spacing w:before="40" w:after="260"/>
      </w:pPr>
      <w:r>
        <w:t>马克西莫夫兄妹</w:t>
      </w:r>
    </w:p>
    <w:p>
      <w:pPr>
        <w:spacing w:after="40"/>
      </w:pPr>
      <w:r>
        <w:t>That makes sense he'd go to them. They have someone in common.</w:t>
      </w:r>
    </w:p>
    <w:p>
      <w:pPr>
        <w:pStyle w:val="BodyText"/>
        <w:spacing w:before="40" w:after="260"/>
      </w:pPr>
      <w:r>
        <w:t>难怪他会找他们  他们都认识同一个人</w:t>
      </w:r>
    </w:p>
    <w:p>
      <w:pPr>
        <w:spacing w:after="40"/>
      </w:pPr>
      <w:r>
        <w:t>Not anymore.</w:t>
      </w:r>
    </w:p>
    <w:p>
      <w:pPr>
        <w:pStyle w:val="BodyText"/>
        <w:spacing w:before="40" w:after="260"/>
      </w:pPr>
      <w:r>
        <w:t>已经不在了</w:t>
      </w:r>
    </w:p>
    <w:p>
      <w:pPr>
        <w:spacing w:after="40"/>
      </w:pPr>
      <w:r>
        <w:t>That's a negative. I answer to you.</w:t>
      </w:r>
    </w:p>
    <w:p>
      <w:pPr>
        <w:pStyle w:val="BodyText"/>
        <w:spacing w:before="40" w:after="260"/>
      </w:pPr>
      <w:r>
        <w:t>不行  我向你汇报</w:t>
      </w:r>
    </w:p>
    <w:p>
      <w:pPr>
        <w:spacing w:after="40"/>
      </w:pPr>
      <w:r>
        <w:t>Yes, ma'am.</w:t>
      </w:r>
    </w:p>
    <w:p>
      <w:pPr>
        <w:pStyle w:val="BodyText"/>
        <w:spacing w:before="40" w:after="260"/>
      </w:pPr>
      <w:r>
        <w:t>遵命</w:t>
      </w:r>
    </w:p>
    <w:p>
      <w:pPr>
        <w:spacing w:after="40"/>
      </w:pPr>
      <w:r>
        <w:t>Barton. Might have something.</w:t>
      </w:r>
    </w:p>
    <w:p>
      <w:pPr>
        <w:pStyle w:val="BodyText"/>
        <w:spacing w:before="40" w:after="260"/>
      </w:pPr>
      <w:r>
        <w:t>巴顿  好像有线索了</w:t>
      </w:r>
    </w:p>
    <w:p>
      <w:pPr>
        <w:spacing w:after="40"/>
      </w:pPr>
      <w:r>
        <w:t>I gotta go.</w:t>
      </w:r>
    </w:p>
    <w:p>
      <w:pPr>
        <w:pStyle w:val="BodyText"/>
        <w:spacing w:before="40" w:after="260"/>
      </w:pPr>
      <w:r>
        <w:t>得挂了</w:t>
      </w:r>
    </w:p>
    <w:p>
      <w:pPr>
        <w:spacing w:after="40"/>
      </w:pPr>
      <w:r>
        <w:t>Who was that?</w:t>
      </w:r>
    </w:p>
    <w:p>
      <w:pPr>
        <w:pStyle w:val="BodyText"/>
        <w:spacing w:before="40" w:after="260"/>
      </w:pPr>
      <w:r>
        <w:t>谁啊</w:t>
      </w:r>
    </w:p>
    <w:p>
      <w:pPr>
        <w:spacing w:after="40"/>
      </w:pPr>
      <w:r>
        <w:t>Girlfriend.</w:t>
      </w:r>
    </w:p>
    <w:p>
      <w:pPr>
        <w:pStyle w:val="BodyText"/>
        <w:spacing w:before="40" w:after="260"/>
      </w:pPr>
      <w:r>
        <w:t>女朋友</w:t>
      </w:r>
    </w:p>
    <w:p>
      <w:pPr>
        <w:spacing w:after="40"/>
      </w:pPr>
      <w:r>
        <w:t>What's this?</w:t>
      </w:r>
    </w:p>
    <w:p>
      <w:pPr>
        <w:pStyle w:val="BodyText"/>
        <w:spacing w:before="40" w:after="260"/>
      </w:pPr>
      <w:r>
        <w:t>这是什么</w:t>
      </w:r>
    </w:p>
    <w:p>
      <w:pPr>
        <w:spacing w:after="40"/>
      </w:pPr>
      <w:r>
        <w:t>A message. Ultron killed Strucker.</w:t>
      </w:r>
    </w:p>
    <w:p>
      <w:pPr>
        <w:pStyle w:val="BodyText"/>
        <w:spacing w:before="40" w:after="260"/>
      </w:pPr>
      <w:r>
        <w:t>信息  奥创杀了斯托克</w:t>
      </w:r>
    </w:p>
    <w:p>
      <w:pPr>
        <w:spacing w:after="40"/>
      </w:pPr>
      <w:r>
        <w:t>And he did a Banksy at the crime scene, just for us.</w:t>
      </w:r>
    </w:p>
    <w:p>
      <w:pPr>
        <w:pStyle w:val="BodyText"/>
        <w:spacing w:before="40" w:after="260"/>
      </w:pPr>
      <w:r>
        <w:t>还涂了个鸦  专为我们呢</w:t>
      </w:r>
    </w:p>
    <w:p>
      <w:pPr>
        <w:spacing w:after="40"/>
      </w:pPr>
      <w:r>
        <w:t>This is a smoke screen.</w:t>
      </w:r>
    </w:p>
    <w:p>
      <w:pPr>
        <w:pStyle w:val="BodyText"/>
        <w:spacing w:before="40" w:after="260"/>
      </w:pPr>
      <w:r>
        <w:t>这是烟幕弹</w:t>
      </w:r>
    </w:p>
    <w:p>
      <w:pPr>
        <w:spacing w:after="40"/>
      </w:pPr>
      <w:r>
        <w:t>Why send a message when you've just given a speech?</w:t>
      </w:r>
    </w:p>
    <w:p>
      <w:pPr>
        <w:pStyle w:val="BodyText"/>
        <w:spacing w:before="40" w:after="260"/>
      </w:pPr>
      <w:r>
        <w:t>能直说为什么还要这样做</w:t>
      </w:r>
    </w:p>
    <w:p>
      <w:pPr>
        <w:spacing w:after="40"/>
      </w:pPr>
      <w:r>
        <w:t>Strucker knew something that Ultron wanted us to miss.</w:t>
      </w:r>
    </w:p>
    <w:p>
      <w:pPr>
        <w:pStyle w:val="BodyText"/>
        <w:spacing w:before="40" w:after="260"/>
      </w:pPr>
      <w:r>
        <w:t>斯托克有情报  奥创不想让我们知道</w:t>
      </w:r>
    </w:p>
    <w:p>
      <w:pPr>
        <w:spacing w:after="40"/>
      </w:pPr>
      <w:r>
        <w:t>Yeah, I bet he... Yeah.</w:t>
      </w:r>
    </w:p>
    <w:p>
      <w:pPr>
        <w:pStyle w:val="BodyText"/>
        <w:spacing w:before="40" w:after="260"/>
      </w:pPr>
      <w:r>
        <w:t>是啊  他应该...没错</w:t>
      </w:r>
    </w:p>
    <w:p>
      <w:pPr>
        <w:spacing w:after="40"/>
      </w:pPr>
      <w:r>
        <w:t>Everything we had on Strucker's been erased.</w:t>
      </w:r>
    </w:p>
    <w:p>
      <w:pPr>
        <w:pStyle w:val="BodyText"/>
        <w:spacing w:before="40" w:after="260"/>
      </w:pPr>
      <w:r>
        <w:t>有关斯托克的文件都被删除了</w:t>
      </w:r>
    </w:p>
    <w:p>
      <w:pPr>
        <w:spacing w:after="40"/>
      </w:pPr>
      <w:r>
        <w:t>Not everything.</w:t>
      </w:r>
    </w:p>
    <w:p>
      <w:pPr>
        <w:pStyle w:val="BodyText"/>
        <w:spacing w:before="40" w:after="260"/>
      </w:pPr>
      <w:r>
        <w:t>并没有</w:t>
      </w:r>
    </w:p>
    <w:p>
      <w:pPr>
        <w:spacing w:after="40"/>
      </w:pPr>
      <w:r>
        <w:t>Known associates.</w:t>
      </w:r>
    </w:p>
    <w:p>
      <w:pPr>
        <w:pStyle w:val="BodyText"/>
        <w:spacing w:before="40" w:after="260"/>
      </w:pPr>
      <w:r>
        <w:t>已知同伙</w:t>
      </w:r>
    </w:p>
    <w:p>
      <w:pPr>
        <w:spacing w:after="40"/>
      </w:pPr>
      <w:r>
        <w:t>Baron Strucker had a lot of friends.</w:t>
      </w:r>
    </w:p>
    <w:p>
      <w:pPr>
        <w:pStyle w:val="BodyText"/>
        <w:spacing w:before="40" w:after="260"/>
      </w:pPr>
      <w:r>
        <w:t>斯托克男爵有好多朋友啊</w:t>
      </w:r>
    </w:p>
    <w:p>
      <w:pPr>
        <w:spacing w:after="40"/>
      </w:pPr>
      <w:r>
        <w:t>Well, these people are all horrible.</w:t>
      </w:r>
    </w:p>
    <w:p>
      <w:pPr>
        <w:pStyle w:val="BodyText"/>
        <w:spacing w:before="40" w:after="260"/>
      </w:pPr>
      <w:r>
        <w:t>这群人都好可怕</w:t>
      </w:r>
    </w:p>
    <w:p>
      <w:pPr>
        <w:spacing w:after="40"/>
      </w:pPr>
      <w:r>
        <w:t>Wait. I know that guy.</w:t>
      </w:r>
    </w:p>
    <w:p>
      <w:pPr>
        <w:pStyle w:val="BodyText"/>
        <w:spacing w:before="40" w:after="260"/>
      </w:pPr>
      <w:r>
        <w:t>等等  我认识他</w:t>
      </w:r>
    </w:p>
    <w:p>
      <w:pPr>
        <w:spacing w:after="40"/>
      </w:pPr>
      <w:r>
        <w:t>From back in the day. He operates off the African coast.</w:t>
      </w:r>
    </w:p>
    <w:p>
      <w:pPr>
        <w:pStyle w:val="BodyText"/>
        <w:spacing w:before="40" w:after="260"/>
      </w:pPr>
      <w:r>
        <w:t>他一直在非洲沿岸做生意</w:t>
      </w:r>
    </w:p>
    <w:p>
      <w:pPr>
        <w:spacing w:after="40"/>
      </w:pPr>
      <w:r>
        <w:t>Black market arms.</w:t>
      </w:r>
    </w:p>
    <w:p>
      <w:pPr>
        <w:pStyle w:val="BodyText"/>
        <w:spacing w:before="40" w:after="260"/>
      </w:pPr>
      <w:r>
        <w:t>黑市军火商</w:t>
      </w:r>
    </w:p>
    <w:p>
      <w:pPr>
        <w:spacing w:after="40"/>
      </w:pPr>
      <w:r>
        <w:t>There are conventions. All right? You meet people.</w:t>
      </w:r>
    </w:p>
    <w:p>
      <w:pPr>
        <w:pStyle w:val="BodyText"/>
        <w:spacing w:before="40" w:after="260"/>
      </w:pPr>
      <w:r>
        <w:t>交集是难免的  同行免不了见面</w:t>
      </w:r>
    </w:p>
    <w:p>
      <w:pPr>
        <w:spacing w:after="40"/>
      </w:pPr>
      <w:r>
        <w:t>I didn't sell him anything.</w:t>
      </w:r>
    </w:p>
    <w:p>
      <w:pPr>
        <w:pStyle w:val="BodyText"/>
        <w:spacing w:before="40" w:after="260"/>
      </w:pPr>
      <w:r>
        <w:t>我没卖过他东西</w:t>
      </w:r>
    </w:p>
    <w:p>
      <w:pPr>
        <w:spacing w:after="40"/>
      </w:pPr>
      <w:r>
        <w:t>He was talking about finding something new, a game-changer.</w:t>
      </w:r>
    </w:p>
    <w:p>
      <w:pPr>
        <w:pStyle w:val="BodyText"/>
        <w:spacing w:before="40" w:after="260"/>
      </w:pPr>
      <w:r>
        <w:t>他说了要找什么新的  改变世界的东西</w:t>
      </w:r>
    </w:p>
    <w:p>
      <w:pPr>
        <w:spacing w:after="40"/>
      </w:pPr>
      <w:r>
        <w:t>It was all very Ahab.</w:t>
      </w:r>
    </w:p>
    <w:p>
      <w:pPr>
        <w:pStyle w:val="BodyText"/>
        <w:spacing w:before="40" w:after="260"/>
      </w:pPr>
      <w:r>
        <w:t>搞得跟以色列王似的</w:t>
      </w:r>
    </w:p>
    <w:p>
      <w:pPr>
        <w:spacing w:after="40"/>
      </w:pPr>
      <w:r>
        <w:t>This?</w:t>
      </w:r>
    </w:p>
    <w:p>
      <w:pPr>
        <w:pStyle w:val="BodyText"/>
        <w:spacing w:before="40" w:after="260"/>
      </w:pPr>
      <w:r>
        <w:t>这是什么</w:t>
      </w:r>
    </w:p>
    <w:p>
      <w:pPr>
        <w:spacing w:after="40"/>
      </w:pPr>
      <w:r>
        <w:t>It's a tattoo, I don't think he had it.</w:t>
      </w:r>
    </w:p>
    <w:p>
      <w:pPr>
        <w:pStyle w:val="BodyText"/>
        <w:spacing w:before="40" w:after="260"/>
      </w:pPr>
      <w:r>
        <w:t>是个纹身  之前好像没有</w:t>
      </w:r>
    </w:p>
    <w:p>
      <w:pPr>
        <w:spacing w:after="40"/>
      </w:pPr>
      <w:r>
        <w:t>Those are tattoos, this is a brand.</w:t>
      </w:r>
    </w:p>
    <w:p>
      <w:pPr>
        <w:pStyle w:val="BodyText"/>
        <w:spacing w:before="40" w:after="260"/>
      </w:pPr>
      <w:r>
        <w:t>那些是纹身  这是烙印</w:t>
      </w:r>
    </w:p>
    <w:p>
      <w:pPr>
        <w:spacing w:after="40"/>
      </w:pPr>
      <w:r>
        <w:t>Yeah. It's a word in an African dialect meaning "thief."</w:t>
      </w:r>
    </w:p>
    <w:p>
      <w:pPr>
        <w:pStyle w:val="BodyText"/>
        <w:spacing w:before="40" w:after="260"/>
      </w:pPr>
      <w:r>
        <w:t>是非洲土著语  意思是贼</w:t>
      </w:r>
    </w:p>
    <w:p>
      <w:pPr>
        <w:spacing w:after="40"/>
      </w:pPr>
      <w:r>
        <w:t>In a much less friendly way.</w:t>
      </w:r>
    </w:p>
    <w:p>
      <w:pPr>
        <w:pStyle w:val="BodyText"/>
        <w:spacing w:before="40" w:after="260"/>
      </w:pPr>
      <w:r>
        <w:t>而且很有侮辱性</w:t>
      </w:r>
    </w:p>
    <w:p>
      <w:pPr>
        <w:spacing w:after="40"/>
      </w:pPr>
      <w:r>
        <w:t>- What dialect? - Wakanada.</w:t>
      </w:r>
    </w:p>
    <w:p>
      <w:pPr>
        <w:pStyle w:val="BodyText"/>
        <w:spacing w:before="40" w:after="260"/>
      </w:pPr>
      <w:r>
        <w:t>-什么土著语  -瓦坎纳达</w:t>
      </w:r>
    </w:p>
    <w:p>
      <w:pPr>
        <w:spacing w:after="40"/>
      </w:pPr>
      <w:r>
        <w:t>Wakanda.</w:t>
      </w:r>
    </w:p>
    <w:p>
      <w:pPr>
        <w:pStyle w:val="BodyText"/>
        <w:spacing w:before="40" w:after="260"/>
      </w:pPr>
      <w:r>
        <w:t>瓦坎达</w:t>
      </w:r>
    </w:p>
    <w:p>
      <w:pPr>
        <w:spacing w:after="40"/>
      </w:pPr>
      <w:r>
        <w:t>If this guy got out of Wakanda with some of their trade goods...</w:t>
      </w:r>
    </w:p>
    <w:p>
      <w:pPr>
        <w:pStyle w:val="BodyText"/>
        <w:spacing w:before="40" w:after="260"/>
      </w:pPr>
      <w:r>
        <w:t>如果他从瓦坎达带了什么东西出来...</w:t>
      </w:r>
    </w:p>
    <w:p>
      <w:pPr>
        <w:spacing w:after="40"/>
      </w:pPr>
      <w:r>
        <w:t>I thought your father said he got the last of it.</w:t>
      </w:r>
    </w:p>
    <w:p>
      <w:pPr>
        <w:pStyle w:val="BodyText"/>
        <w:spacing w:before="40" w:after="260"/>
      </w:pPr>
      <w:r>
        <w:t>你父亲不是都拿走了吗</w:t>
      </w:r>
    </w:p>
    <w:p>
      <w:pPr>
        <w:spacing w:after="40"/>
      </w:pPr>
      <w:r>
        <w:t>I don't follow. What comes out of Wakanda?</w:t>
      </w:r>
    </w:p>
    <w:p>
      <w:pPr>
        <w:pStyle w:val="BodyText"/>
        <w:spacing w:before="40" w:after="260"/>
      </w:pPr>
      <w:r>
        <w:t>没明白  从瓦坎达拿走了什么</w:t>
      </w:r>
    </w:p>
    <w:p>
      <w:pPr>
        <w:spacing w:after="40"/>
      </w:pPr>
      <w:r>
        <w:t>The strongest metal on Earth.</w:t>
      </w:r>
    </w:p>
    <w:p>
      <w:pPr>
        <w:pStyle w:val="BodyText"/>
        <w:spacing w:before="40" w:after="260"/>
      </w:pPr>
      <w:r>
        <w:t>世界上最坚固的金属</w:t>
      </w:r>
    </w:p>
    <w:p>
      <w:pPr>
        <w:spacing w:after="40"/>
      </w:pPr>
      <w:r>
        <w:t>Where is this guy now?</w:t>
      </w:r>
    </w:p>
    <w:p>
      <w:pPr>
        <w:pStyle w:val="BodyText"/>
        <w:spacing w:before="40" w:after="260"/>
      </w:pPr>
      <w:r>
        <w:t>他现在在哪</w:t>
      </w:r>
    </w:p>
    <w:p>
      <w:pPr>
        <w:spacing w:after="40"/>
      </w:pPr>
      <w:r>
        <w:t>Don't tell me your men swindled you.</w:t>
      </w:r>
    </w:p>
    <w:p>
      <w:pPr>
        <w:pStyle w:val="BodyText"/>
        <w:spacing w:before="40" w:after="260"/>
      </w:pPr>
      <w:r>
        <w:t>别跟我说你被手下骗了</w:t>
      </w:r>
    </w:p>
    <w:p>
      <w:pPr>
        <w:spacing w:after="40"/>
      </w:pPr>
      <w:r>
        <w:t>I sent you six short-range</w:t>
      </w:r>
    </w:p>
    <w:p>
      <w:pPr>
        <w:pStyle w:val="BodyText"/>
        <w:spacing w:before="40" w:after="260"/>
      </w:pPr>
      <w:r>
        <w:t>我给了你六枚</w:t>
      </w:r>
    </w:p>
    <w:p>
      <w:pPr>
        <w:spacing w:after="40"/>
      </w:pPr>
      <w:r>
        <w:t>heat-seekers and got a boat full of rusted parts.</w:t>
      </w:r>
    </w:p>
    <w:p>
      <w:pPr>
        <w:pStyle w:val="BodyText"/>
        <w:spacing w:before="40" w:after="260"/>
      </w:pPr>
      <w:r>
        <w:t>短程热感导弹  你给我一船废铁</w:t>
      </w:r>
    </w:p>
    <w:p>
      <w:pPr>
        <w:spacing w:after="40"/>
      </w:pPr>
      <w:r>
        <w:t>Now, you will make it right,</w:t>
      </w:r>
    </w:p>
    <w:p>
      <w:pPr>
        <w:pStyle w:val="BodyText"/>
        <w:spacing w:before="40" w:after="260"/>
      </w:pPr>
      <w:r>
        <w:t>你得补偿我</w:t>
      </w:r>
    </w:p>
    <w:p>
      <w:pPr>
        <w:spacing w:after="40"/>
      </w:pPr>
      <w:r>
        <w:t>or the next missile I send you will come very much faster.</w:t>
      </w:r>
    </w:p>
    <w:p>
      <w:pPr>
        <w:pStyle w:val="BodyText"/>
        <w:spacing w:before="40" w:after="260"/>
      </w:pPr>
      <w:r>
        <w:t>不然再送你枚灰在天上的导弹</w:t>
      </w:r>
    </w:p>
    <w:p>
      <w:pPr>
        <w:spacing w:after="40"/>
      </w:pPr>
      <w:r>
        <w:t>Now, minister, where were we?</w:t>
      </w:r>
    </w:p>
    <w:p>
      <w:pPr>
        <w:pStyle w:val="BodyText"/>
        <w:spacing w:before="40" w:after="260"/>
      </w:pPr>
      <w:r>
        <w:t>好了  部长  说到哪了</w:t>
      </w:r>
    </w:p>
    <w:p>
      <w:pPr>
        <w:spacing w:after="40"/>
      </w:pPr>
      <w:r>
        <w:t>Yeah. The Enhanced.</w:t>
      </w:r>
    </w:p>
    <w:p>
      <w:pPr>
        <w:pStyle w:val="BodyText"/>
        <w:spacing w:before="40" w:after="260"/>
      </w:pPr>
      <w:r>
        <w:t>能力增强者</w:t>
      </w:r>
    </w:p>
    <w:p>
      <w:pPr>
        <w:spacing w:after="40"/>
      </w:pPr>
      <w:r>
        <w:t>Strucker's prize pupils.</w:t>
      </w:r>
    </w:p>
    <w:p>
      <w:pPr>
        <w:pStyle w:val="BodyText"/>
        <w:spacing w:before="40" w:after="260"/>
      </w:pPr>
      <w:r>
        <w:t>斯托克的好学生</w:t>
      </w:r>
    </w:p>
    <w:p>
      <w:pPr>
        <w:spacing w:after="40"/>
      </w:pPr>
      <w:r>
        <w:t>Do you want a candy?</w:t>
      </w:r>
    </w:p>
    <w:p>
      <w:pPr>
        <w:pStyle w:val="BodyText"/>
        <w:spacing w:before="40" w:after="260"/>
      </w:pPr>
      <w:r>
        <w:t>要吃糖吗</w:t>
      </w:r>
    </w:p>
    <w:p>
      <w:pPr>
        <w:spacing w:after="40"/>
      </w:pPr>
      <w:r>
        <w:t>I was sorry to hear about Strucker.</w:t>
      </w:r>
    </w:p>
    <w:p>
      <w:pPr>
        <w:pStyle w:val="BodyText"/>
        <w:spacing w:before="40" w:after="260"/>
      </w:pPr>
      <w:r>
        <w:t>斯托克死了真遗憾</w:t>
      </w:r>
    </w:p>
    <w:p>
      <w:pPr>
        <w:spacing w:after="40"/>
      </w:pPr>
      <w:r>
        <w:t>But then, he knew what kind of world he was helping create.</w:t>
      </w:r>
    </w:p>
    <w:p>
      <w:pPr>
        <w:pStyle w:val="BodyText"/>
        <w:spacing w:before="40" w:after="260"/>
      </w:pPr>
      <w:r>
        <w:t>不过他也知道自己想把世界变成什么样</w:t>
      </w:r>
    </w:p>
    <w:p>
      <w:pPr>
        <w:spacing w:after="40"/>
      </w:pPr>
      <w:r>
        <w:t>Human life. Not a growth market.</w:t>
      </w:r>
    </w:p>
    <w:p>
      <w:pPr>
        <w:pStyle w:val="BodyText"/>
        <w:spacing w:before="40" w:after="260"/>
      </w:pPr>
      <w:r>
        <w:t>人类啊  没什么前途的</w:t>
      </w:r>
    </w:p>
    <w:p>
      <w:pPr>
        <w:spacing w:after="40"/>
      </w:pPr>
      <w:r>
        <w:t>You didn't know?</w:t>
      </w:r>
    </w:p>
    <w:p>
      <w:pPr>
        <w:pStyle w:val="BodyText"/>
        <w:spacing w:before="40" w:after="260"/>
      </w:pPr>
      <w:r>
        <w:t>你不知道吗</w:t>
      </w:r>
    </w:p>
    <w:p>
      <w:pPr>
        <w:spacing w:after="40"/>
      </w:pPr>
      <w:r>
        <w:t>Is this your first time intimidating someone?</w:t>
      </w:r>
    </w:p>
    <w:p>
      <w:pPr>
        <w:pStyle w:val="BodyText"/>
        <w:spacing w:before="40" w:after="260"/>
      </w:pPr>
      <w:r>
        <w:t>这是你们第一次威胁别人吗</w:t>
      </w:r>
    </w:p>
    <w:p>
      <w:pPr>
        <w:spacing w:after="40"/>
      </w:pPr>
      <w:r>
        <w:t>I'm afraid I'm not that afraid.</w:t>
      </w:r>
    </w:p>
    <w:p>
      <w:pPr>
        <w:pStyle w:val="BodyText"/>
        <w:spacing w:before="40" w:after="260"/>
      </w:pPr>
      <w:r>
        <w:t>恐怕我没那么怕</w:t>
      </w:r>
    </w:p>
    <w:p>
      <w:pPr>
        <w:spacing w:after="40"/>
      </w:pPr>
      <w:r>
        <w:t>Everybody is afraid of something.</w:t>
      </w:r>
    </w:p>
    <w:p>
      <w:pPr>
        <w:pStyle w:val="BodyText"/>
        <w:spacing w:before="40" w:after="260"/>
      </w:pPr>
      <w:r>
        <w:t>人人都有恐惧的东西</w:t>
      </w:r>
    </w:p>
    <w:p>
      <w:pPr>
        <w:spacing w:after="40"/>
      </w:pPr>
      <w:r>
        <w:t>Cuttlefish.</w:t>
      </w:r>
    </w:p>
    <w:p>
      <w:pPr>
        <w:pStyle w:val="BodyText"/>
        <w:spacing w:before="40" w:after="260"/>
      </w:pPr>
      <w:r>
        <w:t>墨鱼</w:t>
      </w:r>
    </w:p>
    <w:p>
      <w:pPr>
        <w:spacing w:after="40"/>
      </w:pPr>
      <w:r>
        <w:t>Deep sea fish.</w:t>
      </w:r>
    </w:p>
    <w:p>
      <w:pPr>
        <w:pStyle w:val="BodyText"/>
        <w:spacing w:before="40" w:after="260"/>
      </w:pPr>
      <w:r>
        <w:t>深海动物</w:t>
      </w:r>
    </w:p>
    <w:p>
      <w:pPr>
        <w:spacing w:after="40"/>
      </w:pPr>
      <w:r>
        <w:t>They make lights, disco lights...</w:t>
      </w:r>
    </w:p>
    <w:p>
      <w:pPr>
        <w:pStyle w:val="BodyText"/>
        <w:spacing w:before="40" w:after="260"/>
      </w:pPr>
      <w:r>
        <w:t>会用光  迷幻的光</w:t>
      </w:r>
    </w:p>
    <w:p>
      <w:pPr>
        <w:spacing w:after="40"/>
      </w:pPr>
      <w:r>
        <w:t>...to hypnotize their prey, and then...</w:t>
      </w:r>
    </w:p>
    <w:p>
      <w:pPr>
        <w:pStyle w:val="BodyText"/>
        <w:spacing w:before="40" w:after="260"/>
      </w:pPr>
      <w:r>
        <w:t>迷惑猎物  然后...</w:t>
      </w:r>
    </w:p>
    <w:p>
      <w:pPr>
        <w:spacing w:after="40"/>
      </w:pPr>
      <w:r>
        <w:t>I saw a documentary. It was terrifying.</w:t>
      </w:r>
    </w:p>
    <w:p>
      <w:pPr>
        <w:pStyle w:val="BodyText"/>
        <w:spacing w:before="40" w:after="260"/>
      </w:pPr>
      <w:r>
        <w:t>我看了纪录片  可恐怖了</w:t>
      </w:r>
    </w:p>
    <w:p>
      <w:pPr>
        <w:spacing w:after="40"/>
      </w:pPr>
      <w:r>
        <w:t>So if you're going to fiddle with my brain</w:t>
      </w:r>
    </w:p>
    <w:p>
      <w:pPr>
        <w:pStyle w:val="BodyText"/>
        <w:spacing w:before="40" w:after="260"/>
      </w:pPr>
      <w:r>
        <w:t>如果你要鼓捣我的意识</w:t>
      </w:r>
    </w:p>
    <w:p>
      <w:pPr>
        <w:spacing w:after="40"/>
      </w:pPr>
      <w:r>
        <w:t>and make me see a giant cuttlefish,</w:t>
      </w:r>
    </w:p>
    <w:p>
      <w:pPr>
        <w:pStyle w:val="BodyText"/>
        <w:spacing w:before="40" w:after="260"/>
      </w:pPr>
      <w:r>
        <w:t>让我看见大墨鱼</w:t>
      </w:r>
    </w:p>
    <w:p>
      <w:pPr>
        <w:spacing w:after="40"/>
      </w:pPr>
      <w:r>
        <w:t>then I know you don't do business.</w:t>
      </w:r>
    </w:p>
    <w:p>
      <w:pPr>
        <w:pStyle w:val="BodyText"/>
        <w:spacing w:before="40" w:after="260"/>
      </w:pPr>
      <w:r>
        <w:t>我就知道你不是来做生意的</w:t>
      </w:r>
    </w:p>
    <w:p>
      <w:pPr>
        <w:spacing w:after="40"/>
      </w:pPr>
      <w:r>
        <w:t>And I know you're not in charge.</w:t>
      </w:r>
    </w:p>
    <w:p>
      <w:pPr>
        <w:pStyle w:val="BodyText"/>
        <w:spacing w:before="40" w:after="260"/>
      </w:pPr>
      <w:r>
        <w:t>我也知道你说了不算</w:t>
      </w:r>
    </w:p>
    <w:p>
      <w:pPr>
        <w:spacing w:after="40"/>
      </w:pPr>
      <w:r>
        <w:t>And I only deal</w:t>
      </w:r>
    </w:p>
    <w:p>
      <w:pPr>
        <w:pStyle w:val="BodyText"/>
        <w:spacing w:before="40" w:after="260"/>
      </w:pPr>
      <w:r>
        <w:t>我只跟</w:t>
      </w:r>
    </w:p>
    <w:p>
      <w:pPr>
        <w:spacing w:after="40"/>
      </w:pPr>
      <w:r>
        <w:t>with the man in charge.</w:t>
      </w:r>
    </w:p>
    <w:p>
      <w:pPr>
        <w:pStyle w:val="BodyText"/>
        <w:spacing w:before="40" w:after="260"/>
      </w:pPr>
      <w:r>
        <w:t>说了算的人打交道</w:t>
      </w:r>
    </w:p>
    <w:p>
      <w:pPr>
        <w:spacing w:after="40"/>
      </w:pPr>
      <w:r>
        <w:t>There is no man in charge.</w:t>
      </w:r>
    </w:p>
    <w:p>
      <w:pPr>
        <w:pStyle w:val="BodyText"/>
        <w:spacing w:before="40" w:after="260"/>
      </w:pPr>
      <w:r>
        <w:t>说了算的不是人</w:t>
      </w:r>
    </w:p>
    <w:p>
      <w:pPr>
        <w:spacing w:after="40"/>
      </w:pPr>
      <w:r>
        <w:t>Let's talk business.</w:t>
      </w:r>
    </w:p>
    <w:p>
      <w:pPr>
        <w:pStyle w:val="BodyText"/>
        <w:spacing w:before="40" w:after="260"/>
      </w:pPr>
      <w:r>
        <w:t>来谈生意吧</w:t>
      </w:r>
    </w:p>
    <w:p>
      <w:pPr>
        <w:spacing w:after="40"/>
      </w:pPr>
      <w:r>
        <w:t>Upon this rock, I will build my church.</w:t>
      </w:r>
    </w:p>
    <w:p>
      <w:pPr>
        <w:pStyle w:val="BodyText"/>
        <w:spacing w:before="40" w:after="260"/>
      </w:pPr>
      <w:r>
        <w:t>我在这块磐石上  建立我的教会</w:t>
      </w:r>
    </w:p>
    <w:p>
      <w:pPr>
        <w:spacing w:after="40"/>
      </w:pPr>
      <w:r>
        <w:t>Vibranium.</w:t>
      </w:r>
    </w:p>
    <w:p>
      <w:pPr>
        <w:pStyle w:val="BodyText"/>
        <w:spacing w:before="40" w:after="260"/>
      </w:pPr>
      <w:r>
        <w:t>振金</w:t>
      </w:r>
    </w:p>
    <w:p>
      <w:pPr>
        <w:spacing w:after="40"/>
      </w:pPr>
      <w:r>
        <w:t>You know,</w:t>
      </w:r>
    </w:p>
    <w:p>
      <w:pPr>
        <w:pStyle w:val="BodyText"/>
        <w:spacing w:before="40" w:after="260"/>
      </w:pPr>
      <w:r>
        <w:t>告诉你</w:t>
      </w:r>
    </w:p>
    <w:p>
      <w:pPr>
        <w:spacing w:after="40"/>
      </w:pPr>
      <w:r>
        <w:t>it came at great personal cost.</w:t>
      </w:r>
    </w:p>
    <w:p>
      <w:pPr>
        <w:pStyle w:val="BodyText"/>
        <w:spacing w:before="40" w:after="260"/>
      </w:pPr>
      <w:r>
        <w:t>这东西代价可不小</w:t>
      </w:r>
    </w:p>
    <w:p>
      <w:pPr>
        <w:spacing w:after="40"/>
      </w:pPr>
      <w:r>
        <w:t>It's worth billions.</w:t>
      </w:r>
    </w:p>
    <w:p>
      <w:pPr>
        <w:pStyle w:val="BodyText"/>
        <w:spacing w:before="40" w:after="260"/>
      </w:pPr>
      <w:r>
        <w:t>值几十亿</w:t>
      </w:r>
    </w:p>
    <w:p>
      <w:pPr>
        <w:spacing w:after="40"/>
      </w:pPr>
      <w:r>
        <w:t>Now so are you.</w:t>
      </w:r>
    </w:p>
    <w:p>
      <w:pPr>
        <w:pStyle w:val="BodyText"/>
        <w:spacing w:before="40" w:after="260"/>
      </w:pPr>
      <w:r>
        <w:t>你也是了</w:t>
      </w:r>
    </w:p>
    <w:p>
      <w:pPr>
        <w:spacing w:after="40"/>
      </w:pPr>
      <w:r>
        <w:t>It's all under your dummy holdings.</w:t>
      </w:r>
    </w:p>
    <w:p>
      <w:pPr>
        <w:pStyle w:val="BodyText"/>
        <w:spacing w:before="40" w:after="260"/>
      </w:pPr>
      <w:r>
        <w:t>传到你的假账户里了</w:t>
      </w:r>
    </w:p>
    <w:p>
      <w:pPr>
        <w:spacing w:after="40"/>
      </w:pPr>
      <w:r>
        <w:t>Finance is so weird.</w:t>
      </w:r>
    </w:p>
    <w:p>
      <w:pPr>
        <w:pStyle w:val="BodyText"/>
        <w:spacing w:before="40" w:after="260"/>
      </w:pPr>
      <w:r>
        <w:t>金融真是奇怪</w:t>
      </w:r>
    </w:p>
    <w:p>
      <w:pPr>
        <w:spacing w:after="40"/>
      </w:pPr>
      <w:r>
        <w:t>But I always say,</w:t>
      </w:r>
    </w:p>
    <w:p>
      <w:pPr>
        <w:pStyle w:val="BodyText"/>
        <w:spacing w:before="40" w:after="260"/>
      </w:pPr>
      <w:r>
        <w:t>但我总是说</w:t>
      </w:r>
    </w:p>
    <w:p>
      <w:pPr>
        <w:spacing w:after="40"/>
      </w:pPr>
      <w:r>
        <w:t>"Keep your friends rich and your enemies rich</w:t>
      </w:r>
    </w:p>
    <w:p>
      <w:pPr>
        <w:pStyle w:val="BodyText"/>
        <w:spacing w:before="40" w:after="260"/>
      </w:pPr>
      <w:r>
        <w:t>"要让朋友敌人一起富</w:t>
      </w:r>
    </w:p>
    <w:p>
      <w:pPr>
        <w:spacing w:after="40"/>
      </w:pPr>
      <w:r>
        <w:t>"And wait to find out which is which."</w:t>
      </w:r>
    </w:p>
    <w:p>
      <w:pPr>
        <w:pStyle w:val="BodyText"/>
        <w:spacing w:before="40" w:after="260"/>
      </w:pPr>
      <w:r>
        <w:t>"是敌是友自然分清楚"</w:t>
      </w:r>
    </w:p>
    <w:p>
      <w:pPr>
        <w:spacing w:after="40"/>
      </w:pPr>
      <w:r>
        <w:t>Stark.</w:t>
      </w:r>
    </w:p>
    <w:p>
      <w:pPr>
        <w:pStyle w:val="BodyText"/>
        <w:spacing w:before="40" w:after="260"/>
      </w:pPr>
      <w:r>
        <w:t>斯塔克</w:t>
      </w:r>
    </w:p>
    <w:p>
      <w:pPr>
        <w:spacing w:after="40"/>
      </w:pPr>
      <w:r>
        <w:t>What?</w:t>
      </w:r>
    </w:p>
    <w:p>
      <w:pPr>
        <w:pStyle w:val="BodyText"/>
        <w:spacing w:before="40" w:after="260"/>
      </w:pPr>
      <w:r>
        <w:t>什么</w:t>
      </w:r>
    </w:p>
    <w:p>
      <w:pPr>
        <w:spacing w:after="40"/>
      </w:pPr>
      <w:r>
        <w:t>Tony Stark used to say that.</w:t>
      </w:r>
    </w:p>
    <w:p>
      <w:pPr>
        <w:pStyle w:val="BodyText"/>
        <w:spacing w:before="40" w:after="260"/>
      </w:pPr>
      <w:r>
        <w:t>托尼·斯塔克说过这个</w:t>
      </w:r>
    </w:p>
    <w:p>
      <w:pPr>
        <w:spacing w:after="40"/>
      </w:pPr>
      <w:r>
        <w:t>To me.</w:t>
      </w:r>
    </w:p>
    <w:p>
      <w:pPr>
        <w:pStyle w:val="BodyText"/>
        <w:spacing w:before="40" w:after="260"/>
      </w:pPr>
      <w:r>
        <w:t>对我说的</w:t>
      </w:r>
    </w:p>
    <w:p>
      <w:pPr>
        <w:spacing w:after="40"/>
      </w:pPr>
      <w:r>
        <w:t>You're one of his.</w:t>
      </w:r>
    </w:p>
    <w:p>
      <w:pPr>
        <w:pStyle w:val="BodyText"/>
        <w:spacing w:before="40" w:after="260"/>
      </w:pPr>
      <w:r>
        <w:t>你是他手下</w:t>
      </w:r>
    </w:p>
    <w:p>
      <w:pPr>
        <w:spacing w:after="40"/>
      </w:pPr>
      <w:r>
        <w:t>What? I'm not...</w:t>
      </w:r>
    </w:p>
    <w:p>
      <w:pPr>
        <w:pStyle w:val="BodyText"/>
        <w:spacing w:before="40" w:after="260"/>
      </w:pPr>
      <w:r>
        <w:t>什么  我不是...</w:t>
      </w:r>
    </w:p>
    <w:p>
      <w:pPr>
        <w:spacing w:after="40"/>
      </w:pPr>
      <w:r>
        <w:t>I'm not.</w:t>
      </w:r>
    </w:p>
    <w:p>
      <w:pPr>
        <w:pStyle w:val="BodyText"/>
        <w:spacing w:before="40" w:after="260"/>
      </w:pPr>
      <w:r>
        <w:t>我不是</w:t>
      </w:r>
    </w:p>
    <w:p>
      <w:pPr>
        <w:spacing w:after="40"/>
      </w:pPr>
      <w:r>
        <w:t>You think I'm one of Stark's puppets?</w:t>
      </w:r>
    </w:p>
    <w:p>
      <w:pPr>
        <w:pStyle w:val="BodyText"/>
        <w:spacing w:before="40" w:after="260"/>
      </w:pPr>
      <w:r>
        <w:t>你以为我是斯塔克的傀儡吗</w:t>
      </w:r>
    </w:p>
    <w:p>
      <w:pPr>
        <w:spacing w:after="40"/>
      </w:pPr>
      <w:r>
        <w:t>His hollow men?</w:t>
      </w:r>
    </w:p>
    <w:p>
      <w:pPr>
        <w:pStyle w:val="BodyText"/>
        <w:spacing w:before="40" w:after="260"/>
      </w:pPr>
      <w:r>
        <w:t>全听他吩咐</w:t>
      </w:r>
    </w:p>
    <w:p>
      <w:pPr>
        <w:spacing w:after="40"/>
      </w:pPr>
      <w:r>
        <w:t>I mean, look at me. Do I look like Iron Man?</w:t>
      </w:r>
    </w:p>
    <w:p>
      <w:pPr>
        <w:pStyle w:val="BodyText"/>
        <w:spacing w:before="40" w:after="260"/>
      </w:pPr>
      <w:r>
        <w:t>看看我  我长得像钢铁侠吗</w:t>
      </w:r>
    </w:p>
    <w:p>
      <w:pPr>
        <w:spacing w:after="40"/>
      </w:pPr>
      <w:r>
        <w:t>Stark is nothing!</w:t>
      </w:r>
    </w:p>
    <w:p>
      <w:pPr>
        <w:pStyle w:val="BodyText"/>
        <w:spacing w:before="40" w:after="260"/>
      </w:pPr>
      <w:r>
        <w:t>斯塔克算什么</w:t>
      </w:r>
    </w:p>
    <w:p>
      <w:pPr>
        <w:spacing w:after="40"/>
      </w:pPr>
      <w:r>
        <w:t>I'm sorry. I'm...</w:t>
      </w:r>
    </w:p>
    <w:p>
      <w:pPr>
        <w:pStyle w:val="BodyText"/>
        <w:spacing w:before="40" w:after="260"/>
      </w:pPr>
      <w:r>
        <w:t>真是抱歉  我...</w:t>
      </w:r>
    </w:p>
    <w:p>
      <w:pPr>
        <w:spacing w:after="40"/>
      </w:pPr>
      <w:r>
        <w:t>I'm sure that's gonna be okay. I'm sorry.</w:t>
      </w:r>
    </w:p>
    <w:p>
      <w:pPr>
        <w:pStyle w:val="BodyText"/>
        <w:spacing w:before="40" w:after="260"/>
      </w:pPr>
      <w:r>
        <w:t>一会就没事了  真是抱歉</w:t>
      </w:r>
    </w:p>
    <w:p>
      <w:pPr>
        <w:spacing w:after="40"/>
      </w:pPr>
      <w:r>
        <w:t>It's just that I don't understand.</w:t>
      </w:r>
    </w:p>
    <w:p>
      <w:pPr>
        <w:pStyle w:val="BodyText"/>
        <w:spacing w:before="40" w:after="260"/>
      </w:pPr>
      <w:r>
        <w:t>我就是不明白</w:t>
      </w:r>
    </w:p>
    <w:p>
      <w:pPr>
        <w:spacing w:after="40"/>
      </w:pPr>
      <w:r>
        <w:t>Don't compare me with Stark!</w:t>
      </w:r>
    </w:p>
    <w:p>
      <w:pPr>
        <w:pStyle w:val="BodyText"/>
        <w:spacing w:before="40" w:after="260"/>
      </w:pPr>
      <w:r>
        <w:t>别拿我跟斯塔克比</w:t>
      </w:r>
    </w:p>
    <w:p>
      <w:pPr>
        <w:spacing w:after="40"/>
      </w:pPr>
      <w:r>
        <w:t>It's a thing with me.</w:t>
      </w:r>
    </w:p>
    <w:p>
      <w:pPr>
        <w:pStyle w:val="BodyText"/>
        <w:spacing w:before="40" w:after="260"/>
      </w:pPr>
      <w:r>
        <w:t>我在意这个</w:t>
      </w:r>
    </w:p>
    <w:p>
      <w:pPr>
        <w:spacing w:after="40"/>
      </w:pPr>
      <w:r>
        <w:t>Stark is... He's a sickness!</w:t>
      </w:r>
    </w:p>
    <w:p>
      <w:pPr>
        <w:pStyle w:val="BodyText"/>
        <w:spacing w:before="40" w:after="260"/>
      </w:pPr>
      <w:r>
        <w:t>斯塔克...  就是顽疾</w:t>
      </w:r>
    </w:p>
    <w:p>
      <w:pPr>
        <w:spacing w:after="40"/>
      </w:pPr>
      <w:r>
        <w:t>Junior.</w:t>
      </w:r>
    </w:p>
    <w:p>
      <w:pPr>
        <w:pStyle w:val="BodyText"/>
        <w:spacing w:before="40" w:after="260"/>
      </w:pPr>
      <w:r>
        <w:t>小子</w:t>
      </w:r>
    </w:p>
    <w:p>
      <w:pPr>
        <w:spacing w:after="40"/>
      </w:pPr>
      <w:r>
        <w:t>You're gonna break your old man's heart.</w:t>
      </w:r>
    </w:p>
    <w:p>
      <w:pPr>
        <w:pStyle w:val="BodyText"/>
        <w:spacing w:before="40" w:after="260"/>
      </w:pPr>
      <w:r>
        <w:t>老爹的心被你伤得稀碎</w:t>
      </w:r>
    </w:p>
    <w:p>
      <w:pPr>
        <w:spacing w:after="40"/>
      </w:pPr>
      <w:r>
        <w:t>If I have to.</w:t>
      </w:r>
    </w:p>
    <w:p>
      <w:pPr>
        <w:pStyle w:val="BodyText"/>
        <w:spacing w:before="40" w:after="260"/>
      </w:pPr>
      <w:r>
        <w:t>如果有必要的话</w:t>
      </w:r>
    </w:p>
    <w:p>
      <w:pPr>
        <w:spacing w:after="40"/>
      </w:pPr>
      <w:r>
        <w:t>Nobody has to break anything.</w:t>
      </w:r>
    </w:p>
    <w:p>
      <w:pPr>
        <w:pStyle w:val="BodyText"/>
        <w:spacing w:before="40" w:after="260"/>
      </w:pPr>
      <w:r>
        <w:t>谁也不用打碎东西</w:t>
      </w:r>
    </w:p>
    <w:p>
      <w:pPr>
        <w:spacing w:after="40"/>
      </w:pPr>
      <w:r>
        <w:t>Clearly you've never made an omelet.</w:t>
      </w:r>
    </w:p>
    <w:p>
      <w:pPr>
        <w:pStyle w:val="BodyText"/>
        <w:spacing w:before="40" w:after="260"/>
      </w:pPr>
      <w:r>
        <w:t>没做过鸡蛋饼吧</w:t>
      </w:r>
    </w:p>
    <w:p>
      <w:pPr>
        <w:spacing w:after="40"/>
      </w:pPr>
      <w:r>
        <w:t>He beat me by one second.</w:t>
      </w:r>
    </w:p>
    <w:p>
      <w:pPr>
        <w:pStyle w:val="BodyText"/>
        <w:spacing w:before="40" w:after="260"/>
      </w:pPr>
      <w:r>
        <w:t>这句都到我嘴边了</w:t>
      </w:r>
    </w:p>
    <w:p>
      <w:pPr>
        <w:spacing w:after="40"/>
      </w:pPr>
      <w:r>
        <w:t>Yes. He's funny.</w:t>
      </w:r>
    </w:p>
    <w:p>
      <w:pPr>
        <w:pStyle w:val="BodyText"/>
        <w:spacing w:before="40" w:after="260"/>
      </w:pPr>
      <w:r>
        <w:t>还真是幽默</w:t>
      </w:r>
    </w:p>
    <w:p>
      <w:pPr>
        <w:spacing w:after="40"/>
      </w:pPr>
      <w:r>
        <w:t>Mr. Stark.</w:t>
      </w:r>
    </w:p>
    <w:p>
      <w:pPr>
        <w:pStyle w:val="BodyText"/>
        <w:spacing w:before="40" w:after="260"/>
      </w:pPr>
      <w:r>
        <w:t>斯塔克先生</w:t>
      </w:r>
    </w:p>
    <w:p>
      <w:pPr>
        <w:spacing w:after="40"/>
      </w:pPr>
      <w:r>
        <w:t>It's what? Comfortable?</w:t>
      </w:r>
    </w:p>
    <w:p>
      <w:pPr>
        <w:pStyle w:val="BodyText"/>
        <w:spacing w:before="40" w:after="260"/>
      </w:pPr>
      <w:r>
        <w:t>感觉亲切吗</w:t>
      </w:r>
    </w:p>
    <w:p>
      <w:pPr>
        <w:spacing w:after="40"/>
      </w:pPr>
      <w:r>
        <w:t>Like old times?</w:t>
      </w:r>
    </w:p>
    <w:p>
      <w:pPr>
        <w:pStyle w:val="BodyText"/>
        <w:spacing w:before="40" w:after="260"/>
      </w:pPr>
      <w:r>
        <w:t>就像以前一样</w:t>
      </w:r>
    </w:p>
    <w:p>
      <w:pPr>
        <w:spacing w:after="40"/>
      </w:pPr>
      <w:r>
        <w:t>This was never my life.</w:t>
      </w:r>
    </w:p>
    <w:p>
      <w:pPr>
        <w:pStyle w:val="BodyText"/>
        <w:spacing w:before="40" w:after="260"/>
      </w:pPr>
      <w:r>
        <w:t>我以前可没这样过</w:t>
      </w:r>
    </w:p>
    <w:p>
      <w:pPr>
        <w:spacing w:after="40"/>
      </w:pPr>
      <w:r>
        <w:t>You two can still walk away from this.</w:t>
      </w:r>
    </w:p>
    <w:p>
      <w:pPr>
        <w:pStyle w:val="BodyText"/>
        <w:spacing w:before="40" w:after="260"/>
      </w:pPr>
      <w:r>
        <w:t>你们俩没必要蹚这浑水</w:t>
      </w:r>
    </w:p>
    <w:p>
      <w:pPr>
        <w:spacing w:after="40"/>
      </w:pPr>
      <w:r>
        <w:t>No, we will.</w:t>
      </w:r>
    </w:p>
    <w:p>
      <w:pPr>
        <w:pStyle w:val="BodyText"/>
        <w:spacing w:before="40" w:after="260"/>
      </w:pPr>
      <w:r>
        <w:t>不  现在有必要</w:t>
      </w:r>
    </w:p>
    <w:p>
      <w:pPr>
        <w:spacing w:after="40"/>
      </w:pPr>
      <w:r>
        <w:t>I know you've suffered.</w:t>
      </w:r>
    </w:p>
    <w:p>
      <w:pPr>
        <w:pStyle w:val="BodyText"/>
        <w:spacing w:before="40" w:after="260"/>
      </w:pPr>
      <w:r>
        <w:t>我知道你们受过苦</w:t>
      </w:r>
    </w:p>
    <w:p>
      <w:pPr>
        <w:spacing w:after="40"/>
      </w:pPr>
      <w:r>
        <w:t>Captain America.</w:t>
      </w:r>
    </w:p>
    <w:p>
      <w:pPr>
        <w:pStyle w:val="BodyText"/>
        <w:spacing w:before="40" w:after="260"/>
      </w:pPr>
      <w:r>
        <w:t>美国队长</w:t>
      </w:r>
    </w:p>
    <w:p>
      <w:pPr>
        <w:spacing w:after="40"/>
      </w:pPr>
      <w:r>
        <w:t>God's righteous man.</w:t>
      </w:r>
    </w:p>
    <w:p>
      <w:pPr>
        <w:pStyle w:val="BodyText"/>
        <w:spacing w:before="40" w:after="260"/>
      </w:pPr>
      <w:r>
        <w:t>上帝的正义之子</w:t>
      </w:r>
    </w:p>
    <w:p>
      <w:pPr>
        <w:spacing w:after="40"/>
      </w:pPr>
      <w:r>
        <w:t>Pretending you could live without a war.</w:t>
      </w:r>
    </w:p>
    <w:p>
      <w:pPr>
        <w:pStyle w:val="BodyText"/>
        <w:spacing w:before="40" w:after="260"/>
      </w:pPr>
      <w:r>
        <w:t>假装自己不是战争机器</w:t>
      </w:r>
    </w:p>
    <w:p>
      <w:pPr>
        <w:spacing w:after="40"/>
      </w:pPr>
      <w:r>
        <w:t>I can't physically throw up in my mouth, but...</w:t>
      </w:r>
    </w:p>
    <w:p>
      <w:pPr>
        <w:pStyle w:val="BodyText"/>
        <w:spacing w:before="40" w:after="260"/>
      </w:pPr>
      <w:r>
        <w:t>我要是人类的话早吐了</w:t>
      </w:r>
    </w:p>
    <w:p>
      <w:pPr>
        <w:spacing w:after="40"/>
      </w:pPr>
      <w:r>
        <w:t>If you believe in peace, then let us keep it.</w:t>
      </w:r>
    </w:p>
    <w:p>
      <w:pPr>
        <w:pStyle w:val="BodyText"/>
        <w:spacing w:before="40" w:after="260"/>
      </w:pPr>
      <w:r>
        <w:t>你要是相信和平  就不要打破它</w:t>
      </w:r>
    </w:p>
    <w:p>
      <w:pPr>
        <w:spacing w:after="40"/>
      </w:pPr>
      <w:r>
        <w:t>I think you're confusing "peace" with "quiet."</w:t>
      </w:r>
    </w:p>
    <w:p>
      <w:pPr>
        <w:pStyle w:val="BodyText"/>
        <w:spacing w:before="40" w:after="260"/>
      </w:pPr>
      <w:r>
        <w:t>你混淆了"和平"与"安宁"的概念</w:t>
      </w:r>
    </w:p>
    <w:p>
      <w:pPr>
        <w:spacing w:after="40"/>
      </w:pPr>
      <w:r>
        <w:t>What's the vibranium for?</w:t>
      </w:r>
    </w:p>
    <w:p>
      <w:pPr>
        <w:pStyle w:val="BodyText"/>
        <w:spacing w:before="40" w:after="260"/>
      </w:pPr>
      <w:r>
        <w:t>你要振金做什么</w:t>
      </w:r>
    </w:p>
    <w:p>
      <w:pPr>
        <w:spacing w:after="40"/>
      </w:pPr>
      <w:r>
        <w:t>I'm glad you asked that,</w:t>
      </w:r>
    </w:p>
    <w:p>
      <w:pPr>
        <w:pStyle w:val="BodyText"/>
        <w:spacing w:before="40" w:after="260"/>
      </w:pPr>
      <w:r>
        <w:t>你终于开口问了</w:t>
      </w:r>
    </w:p>
    <w:p>
      <w:pPr>
        <w:spacing w:after="40"/>
      </w:pPr>
      <w:r>
        <w:t>because I wanted to take this time to explain my evil plan.</w:t>
      </w:r>
    </w:p>
    <w:p>
      <w:pPr>
        <w:pStyle w:val="BodyText"/>
        <w:spacing w:before="40" w:after="260"/>
      </w:pPr>
      <w:r>
        <w:t>让我给你们解释下我邪恶的计划</w:t>
      </w:r>
    </w:p>
    <w:p>
      <w:pPr>
        <w:spacing w:after="40"/>
      </w:pPr>
      <w:r>
        <w:t>- Shoot them. - Which ones?</w:t>
      </w:r>
    </w:p>
    <w:p>
      <w:pPr>
        <w:pStyle w:val="BodyText"/>
        <w:spacing w:before="40" w:after="260"/>
      </w:pPr>
      <w:r>
        <w:t>-开火  -朝谁</w:t>
      </w:r>
    </w:p>
    <w:p>
      <w:pPr>
        <w:spacing w:after="40"/>
      </w:pPr>
      <w:r>
        <w:t>All of them!</w:t>
      </w:r>
    </w:p>
    <w:p>
      <w:pPr>
        <w:pStyle w:val="BodyText"/>
        <w:spacing w:before="40" w:after="260"/>
      </w:pPr>
      <w:r>
        <w:t>所有人</w:t>
      </w:r>
    </w:p>
    <w:p>
      <w:pPr>
        <w:spacing w:after="40"/>
      </w:pPr>
      <w:r>
        <w:t>Move! Move! Move!</w:t>
      </w:r>
    </w:p>
    <w:p>
      <w:pPr>
        <w:pStyle w:val="BodyText"/>
        <w:spacing w:before="40" w:after="260"/>
      </w:pPr>
      <w:r>
        <w:t>上上上</w:t>
      </w:r>
    </w:p>
    <w:p>
      <w:pPr>
        <w:spacing w:after="40"/>
      </w:pPr>
      <w:r>
        <w:t>Stay down, kid.</w:t>
      </w:r>
    </w:p>
    <w:p>
      <w:pPr>
        <w:pStyle w:val="BodyText"/>
        <w:spacing w:before="40" w:after="260"/>
      </w:pPr>
      <w:r>
        <w:t>待着吧  孩子</w:t>
      </w:r>
    </w:p>
    <w:p>
      <w:pPr>
        <w:spacing w:after="40"/>
      </w:pPr>
      <w:r>
        <w:t>It's time for some mind games.</w:t>
      </w:r>
    </w:p>
    <w:p>
      <w:pPr>
        <w:pStyle w:val="BodyText"/>
        <w:spacing w:before="40" w:after="260"/>
      </w:pPr>
      <w:r>
        <w:t>该玩玩他们的意识了</w:t>
      </w:r>
    </w:p>
    <w:p>
      <w:pPr>
        <w:spacing w:after="40"/>
      </w:pPr>
      <w:r>
        <w:t>Guys? Is this a code green?</w:t>
      </w:r>
    </w:p>
    <w:p>
      <w:pPr>
        <w:pStyle w:val="BodyText"/>
        <w:spacing w:before="40" w:after="260"/>
      </w:pPr>
      <w:r>
        <w:t>各位  需要我变绿吗</w:t>
      </w:r>
    </w:p>
    <w:p>
      <w:pPr>
        <w:spacing w:after="40"/>
      </w:pPr>
      <w:r>
        <w:t>Thor, status.</w:t>
      </w:r>
    </w:p>
    <w:p>
      <w:pPr>
        <w:pStyle w:val="BodyText"/>
        <w:spacing w:before="40" w:after="260"/>
      </w:pPr>
      <w:r>
        <w:t>托尔  什么情况</w:t>
      </w:r>
    </w:p>
    <w:p>
      <w:pPr>
        <w:spacing w:after="40"/>
      </w:pPr>
      <w:r>
        <w:t>The girl tried to warp my mind.</w:t>
      </w:r>
    </w:p>
    <w:p>
      <w:pPr>
        <w:pStyle w:val="BodyText"/>
        <w:spacing w:before="40" w:after="260"/>
      </w:pPr>
      <w:r>
        <w:t>那小姑娘想扰乱我的心智</w:t>
      </w:r>
    </w:p>
    <w:p>
      <w:pPr>
        <w:spacing w:after="40"/>
      </w:pPr>
      <w:r>
        <w:t>Take special care. I doubt a human could keep her at bay.</w:t>
      </w:r>
    </w:p>
    <w:p>
      <w:pPr>
        <w:pStyle w:val="BodyText"/>
        <w:spacing w:before="40" w:after="260"/>
      </w:pPr>
      <w:r>
        <w:t>小心了  凡人恐怕挡不住她的意识控制</w:t>
      </w:r>
    </w:p>
    <w:p>
      <w:pPr>
        <w:spacing w:after="40"/>
      </w:pPr>
      <w:r>
        <w:t>Fortunately, I am mighty.</w:t>
      </w:r>
    </w:p>
    <w:p>
      <w:pPr>
        <w:pStyle w:val="BodyText"/>
        <w:spacing w:before="40" w:after="260"/>
      </w:pPr>
      <w:r>
        <w:t>幸好  我是神</w:t>
      </w:r>
    </w:p>
    <w:p>
      <w:pPr>
        <w:spacing w:after="40"/>
      </w:pPr>
      <w:r>
        <w:t>This is going very well.</w:t>
      </w:r>
    </w:p>
    <w:p>
      <w:pPr>
        <w:pStyle w:val="BodyText"/>
        <w:spacing w:before="40" w:after="260"/>
      </w:pPr>
      <w:r>
        <w:t>这进展得太顺利了</w:t>
      </w:r>
    </w:p>
    <w:p>
      <w:pPr>
        <w:spacing w:after="40"/>
      </w:pPr>
      <w:r>
        <w:t>I've done the whole mind control thing.</w:t>
      </w:r>
    </w:p>
    <w:p>
      <w:pPr>
        <w:pStyle w:val="BodyText"/>
        <w:spacing w:before="40" w:after="260"/>
      </w:pPr>
      <w:r>
        <w:t>精神控制什么的我早就尝过了</w:t>
      </w:r>
    </w:p>
    <w:p>
      <w:pPr>
        <w:spacing w:after="40"/>
      </w:pPr>
      <w:r>
        <w:t>Not a fan.</w:t>
      </w:r>
    </w:p>
    <w:p>
      <w:pPr>
        <w:pStyle w:val="BodyText"/>
        <w:spacing w:before="40" w:after="260"/>
      </w:pPr>
      <w:r>
        <w:t>真不感冒</w:t>
      </w:r>
    </w:p>
    <w:p>
      <w:pPr>
        <w:spacing w:after="40"/>
      </w:pPr>
      <w:r>
        <w:t>Yeah, you better run.</w:t>
      </w:r>
    </w:p>
    <w:p>
      <w:pPr>
        <w:pStyle w:val="BodyText"/>
        <w:spacing w:before="40" w:after="260"/>
      </w:pPr>
      <w:r>
        <w:t>别让我逮着你</w:t>
      </w:r>
    </w:p>
    <w:p>
      <w:pPr>
        <w:spacing w:after="40"/>
      </w:pPr>
      <w:r>
        <w:t>Who's ever standing, we got to move!</w:t>
      </w:r>
    </w:p>
    <w:p>
      <w:pPr>
        <w:pStyle w:val="BodyText"/>
        <w:spacing w:before="40" w:after="260"/>
      </w:pPr>
      <w:r>
        <w:t>活着的  得行动了</w:t>
      </w:r>
    </w:p>
    <w:p>
      <w:pPr>
        <w:spacing w:after="40"/>
      </w:pPr>
      <w:r>
        <w:t>Guys?</w:t>
      </w:r>
    </w:p>
    <w:p>
      <w:pPr>
        <w:pStyle w:val="BodyText"/>
        <w:spacing w:before="40" w:after="260"/>
      </w:pPr>
      <w:r>
        <w:t>各位</w:t>
      </w:r>
    </w:p>
    <w:p>
      <w:pPr>
        <w:spacing w:after="40"/>
      </w:pPr>
      <w:r>
        <w:t>Again.</w:t>
      </w:r>
    </w:p>
    <w:p>
      <w:pPr>
        <w:pStyle w:val="BodyText"/>
        <w:spacing w:before="40" w:after="260"/>
      </w:pPr>
      <w:r>
        <w:t>再来</w:t>
      </w:r>
    </w:p>
    <w:p>
      <w:pPr>
        <w:spacing w:after="40"/>
      </w:pPr>
      <w:r>
        <w:t>You'll break them.</w:t>
      </w:r>
    </w:p>
    <w:p>
      <w:pPr>
        <w:pStyle w:val="BodyText"/>
        <w:spacing w:before="40" w:after="260"/>
      </w:pPr>
      <w:r>
        <w:t>她们会撑不住的</w:t>
      </w:r>
    </w:p>
    <w:p>
      <w:pPr>
        <w:spacing w:after="40"/>
      </w:pPr>
      <w:r>
        <w:t>Only the breakable ones.</w:t>
      </w:r>
    </w:p>
    <w:p>
      <w:pPr>
        <w:pStyle w:val="BodyText"/>
        <w:spacing w:before="40" w:after="260"/>
      </w:pPr>
      <w:r>
        <w:t>撑不下来的是活该</w:t>
      </w:r>
    </w:p>
    <w:p>
      <w:pPr>
        <w:spacing w:after="40"/>
      </w:pPr>
      <w:r>
        <w:t>You're made of marble.</w:t>
      </w:r>
    </w:p>
    <w:p>
      <w:pPr>
        <w:pStyle w:val="BodyText"/>
        <w:spacing w:before="40" w:after="260"/>
      </w:pPr>
      <w:r>
        <w:t>而你坚若磐石</w:t>
      </w:r>
    </w:p>
    <w:p>
      <w:pPr>
        <w:spacing w:after="40"/>
      </w:pPr>
      <w:r>
        <w:t>We'll celebrate after the graduation ceremony.</w:t>
      </w:r>
    </w:p>
    <w:p>
      <w:pPr>
        <w:pStyle w:val="BodyText"/>
        <w:spacing w:before="40" w:after="260"/>
      </w:pPr>
      <w:r>
        <w:t>毕业典礼后我们再庆祝</w:t>
      </w:r>
    </w:p>
    <w:p>
      <w:pPr>
        <w:spacing w:after="40"/>
      </w:pPr>
      <w:r>
        <w:t>What if I fail?</w:t>
      </w:r>
    </w:p>
    <w:p>
      <w:pPr>
        <w:pStyle w:val="BodyText"/>
        <w:spacing w:before="40" w:after="260"/>
      </w:pPr>
      <w:r>
        <w:t>如果我失败了呢</w:t>
      </w:r>
    </w:p>
    <w:p>
      <w:pPr>
        <w:spacing w:after="40"/>
      </w:pPr>
      <w:r>
        <w:t>You never fail.</w:t>
      </w:r>
    </w:p>
    <w:p>
      <w:pPr>
        <w:pStyle w:val="BodyText"/>
        <w:spacing w:before="40" w:after="260"/>
      </w:pPr>
      <w:r>
        <w:t>你从不失败</w:t>
      </w:r>
    </w:p>
    <w:p>
      <w:pPr>
        <w:spacing w:after="40"/>
      </w:pPr>
      <w:r>
        <w:t>Are you ready for our dance?</w:t>
      </w:r>
    </w:p>
    <w:p>
      <w:pPr>
        <w:pStyle w:val="BodyText"/>
        <w:spacing w:before="40" w:after="260"/>
      </w:pPr>
      <w:r>
        <w:t>准备好跟我共舞了吗</w:t>
      </w:r>
    </w:p>
    <w:p>
      <w:pPr>
        <w:spacing w:after="40"/>
      </w:pPr>
      <w:r>
        <w:t>Is it him?</w:t>
      </w:r>
    </w:p>
    <w:p>
      <w:pPr>
        <w:pStyle w:val="BodyText"/>
        <w:spacing w:before="40" w:after="260"/>
      </w:pPr>
      <w:r>
        <w:t>是他吗</w:t>
      </w:r>
    </w:p>
    <w:p>
      <w:pPr>
        <w:spacing w:after="40"/>
      </w:pPr>
      <w:r>
        <w:t>Is that the first son of Odin?</w:t>
      </w:r>
    </w:p>
    <w:p>
      <w:pPr>
        <w:pStyle w:val="BodyText"/>
        <w:spacing w:before="40" w:after="260"/>
      </w:pPr>
      <w:r>
        <w:t>是奥丁的长子吗</w:t>
      </w:r>
    </w:p>
    <w:p>
      <w:pPr>
        <w:spacing w:after="40"/>
      </w:pPr>
      <w:r>
        <w:t>Heimdall, your eyes.</w:t>
      </w:r>
    </w:p>
    <w:p>
      <w:pPr>
        <w:pStyle w:val="BodyText"/>
        <w:spacing w:before="40" w:after="260"/>
      </w:pPr>
      <w:r>
        <w:t>海姆达尔  你的眼睛</w:t>
      </w:r>
    </w:p>
    <w:p>
      <w:pPr>
        <w:spacing w:after="40"/>
      </w:pPr>
      <w:r>
        <w:t>They see everything.</w:t>
      </w:r>
    </w:p>
    <w:p>
      <w:pPr>
        <w:pStyle w:val="BodyText"/>
        <w:spacing w:before="40" w:after="260"/>
      </w:pPr>
      <w:r>
        <w:t>它们看清了一切</w:t>
      </w:r>
    </w:p>
    <w:p>
      <w:pPr>
        <w:spacing w:after="40"/>
      </w:pPr>
      <w:r>
        <w:t>They see you leading us to Hel.</w:t>
      </w:r>
    </w:p>
    <w:p>
      <w:pPr>
        <w:pStyle w:val="BodyText"/>
        <w:spacing w:before="40" w:after="260"/>
      </w:pPr>
      <w:r>
        <w:t>看到你带领我们走向冥府</w:t>
      </w:r>
    </w:p>
    <w:p>
      <w:pPr>
        <w:spacing w:after="40"/>
      </w:pPr>
      <w:r>
        <w:t>Wake up!</w:t>
      </w:r>
    </w:p>
    <w:p>
      <w:pPr>
        <w:pStyle w:val="BodyText"/>
        <w:spacing w:before="40" w:after="260"/>
      </w:pPr>
      <w:r>
        <w:t>醒醒</w:t>
      </w:r>
    </w:p>
    <w:p>
      <w:pPr>
        <w:spacing w:after="40"/>
      </w:pPr>
      <w:r>
        <w:t>The war is over, Steve.</w:t>
      </w:r>
    </w:p>
    <w:p>
      <w:pPr>
        <w:pStyle w:val="BodyText"/>
        <w:spacing w:before="40" w:after="260"/>
      </w:pPr>
      <w:r>
        <w:t>战争结束了  史蒂夫</w:t>
      </w:r>
    </w:p>
    <w:p>
      <w:pPr>
        <w:spacing w:after="40"/>
      </w:pPr>
      <w:r>
        <w:t>We can go home.</w:t>
      </w:r>
    </w:p>
    <w:p>
      <w:pPr>
        <w:pStyle w:val="BodyText"/>
        <w:spacing w:before="40" w:after="260"/>
      </w:pPr>
      <w:r>
        <w:t>我们可以回家了</w:t>
      </w:r>
    </w:p>
    <w:p>
      <w:pPr>
        <w:spacing w:after="40"/>
      </w:pPr>
      <w:r>
        <w:t>Imagine it.</w:t>
      </w:r>
    </w:p>
    <w:p>
      <w:pPr>
        <w:pStyle w:val="BodyText"/>
        <w:spacing w:before="40" w:after="260"/>
      </w:pPr>
      <w:r>
        <w:t>想想看</w:t>
      </w:r>
    </w:p>
    <w:p>
      <w:pPr>
        <w:spacing w:after="40"/>
      </w:pPr>
      <w:r>
        <w:t>I can still save you!</w:t>
      </w:r>
    </w:p>
    <w:p>
      <w:pPr>
        <w:pStyle w:val="BodyText"/>
        <w:spacing w:before="40" w:after="260"/>
      </w:pPr>
      <w:r>
        <w:t>我还能拯救你</w:t>
      </w:r>
    </w:p>
    <w:p>
      <w:pPr>
        <w:spacing w:after="40"/>
      </w:pPr>
      <w:r>
        <w:t>We're all dead! Can you not see?</w:t>
      </w:r>
    </w:p>
    <w:p>
      <w:pPr>
        <w:pStyle w:val="BodyText"/>
        <w:spacing w:before="40" w:after="260"/>
      </w:pPr>
      <w:r>
        <w:t>我们都死了  你看不到吗</w:t>
      </w:r>
    </w:p>
    <w:p>
      <w:pPr>
        <w:spacing w:after="40"/>
      </w:pPr>
      <w:r>
        <w:t>You're a destroyer, Odinson.</w:t>
      </w:r>
    </w:p>
    <w:p>
      <w:pPr>
        <w:pStyle w:val="BodyText"/>
        <w:spacing w:before="40" w:after="260"/>
      </w:pPr>
      <w:r>
        <w:t>你是毁灭者  奥丁森</w:t>
      </w:r>
    </w:p>
    <w:p>
      <w:pPr>
        <w:spacing w:after="40"/>
      </w:pPr>
      <w:r>
        <w:t>See where your power leads.</w:t>
      </w:r>
    </w:p>
    <w:p>
      <w:pPr>
        <w:pStyle w:val="BodyText"/>
        <w:spacing w:before="40" w:after="260"/>
      </w:pPr>
      <w:r>
        <w:t>看看你的神力干了什么</w:t>
      </w:r>
    </w:p>
    <w:p>
      <w:pPr>
        <w:spacing w:after="40"/>
      </w:pPr>
      <w:r>
        <w:t>Sloppy.</w:t>
      </w:r>
    </w:p>
    <w:p>
      <w:pPr>
        <w:pStyle w:val="BodyText"/>
        <w:spacing w:before="40" w:after="260"/>
      </w:pPr>
      <w:r>
        <w:t>太大意了</w:t>
      </w:r>
    </w:p>
    <w:p>
      <w:pPr>
        <w:spacing w:after="40"/>
      </w:pPr>
      <w:r>
        <w:t>Pretending to fail.</w:t>
      </w:r>
    </w:p>
    <w:p>
      <w:pPr>
        <w:pStyle w:val="BodyText"/>
        <w:spacing w:before="40" w:after="260"/>
      </w:pPr>
      <w:r>
        <w:t>你是故意失败吗</w:t>
      </w:r>
    </w:p>
    <w:p>
      <w:pPr>
        <w:spacing w:after="40"/>
      </w:pPr>
      <w:r>
        <w:t>The ceremony is necessary</w:t>
      </w:r>
    </w:p>
    <w:p>
      <w:pPr>
        <w:pStyle w:val="BodyText"/>
        <w:spacing w:before="40" w:after="260"/>
      </w:pPr>
      <w:r>
        <w:t>必须通过毕业典礼</w:t>
      </w:r>
    </w:p>
    <w:p>
      <w:pPr>
        <w:spacing w:after="40"/>
      </w:pPr>
      <w:r>
        <w:t>for you to take your place in the world.</w:t>
      </w:r>
    </w:p>
    <w:p>
      <w:pPr>
        <w:pStyle w:val="BodyText"/>
        <w:spacing w:before="40" w:after="260"/>
      </w:pPr>
      <w:r>
        <w:t>你才能立足在世界上</w:t>
      </w:r>
    </w:p>
    <w:p>
      <w:pPr>
        <w:spacing w:after="40"/>
      </w:pPr>
      <w:r>
        <w:t>I have no place in the world.</w:t>
      </w:r>
    </w:p>
    <w:p>
      <w:pPr>
        <w:pStyle w:val="BodyText"/>
        <w:spacing w:before="40" w:after="260"/>
      </w:pPr>
      <w:r>
        <w:t>我没有地方可以立足</w:t>
      </w:r>
    </w:p>
    <w:p>
      <w:pPr>
        <w:spacing w:after="40"/>
      </w:pPr>
      <w:r>
        <w:t>Exactly.</w:t>
      </w:r>
    </w:p>
    <w:p>
      <w:pPr>
        <w:pStyle w:val="BodyText"/>
        <w:spacing w:before="40" w:after="260"/>
      </w:pPr>
      <w:r>
        <w:t>没错</w:t>
      </w:r>
    </w:p>
    <w:p>
      <w:pPr>
        <w:spacing w:after="40"/>
      </w:pPr>
      <w:r>
        <w:t>- What can I do? - It hurts.</w:t>
      </w:r>
    </w:p>
    <w:p>
      <w:pPr>
        <w:pStyle w:val="BodyText"/>
        <w:spacing w:before="40" w:after="260"/>
      </w:pPr>
      <w:r>
        <w:t>-我该怎么办  -好疼</w:t>
      </w:r>
    </w:p>
    <w:p>
      <w:pPr>
        <w:spacing w:after="40"/>
      </w:pPr>
      <w:r>
        <w:t>I'm going to kill him.</w:t>
      </w:r>
    </w:p>
    <w:p>
      <w:pPr>
        <w:pStyle w:val="BodyText"/>
        <w:spacing w:before="40" w:after="260"/>
      </w:pPr>
      <w:r>
        <w:t>我去杀了他</w:t>
      </w:r>
    </w:p>
    <w:p>
      <w:pPr>
        <w:spacing w:after="40"/>
      </w:pPr>
      <w:r>
        <w:t>- I'll be right back. - No.</w:t>
      </w:r>
    </w:p>
    <w:p>
      <w:pPr>
        <w:pStyle w:val="BodyText"/>
        <w:spacing w:before="40" w:after="260"/>
      </w:pPr>
      <w:r>
        <w:t>-马上回来  -不</w:t>
      </w:r>
    </w:p>
    <w:p>
      <w:pPr>
        <w:spacing w:after="40"/>
      </w:pPr>
      <w:r>
        <w:t>I'm all right.</w:t>
      </w:r>
    </w:p>
    <w:p>
      <w:pPr>
        <w:pStyle w:val="BodyText"/>
        <w:spacing w:before="40" w:after="260"/>
      </w:pPr>
      <w:r>
        <w:t>我没事</w:t>
      </w:r>
    </w:p>
    <w:p>
      <w:pPr>
        <w:spacing w:after="40"/>
      </w:pPr>
      <w:r>
        <w:t>I want... I want to finish the plan.</w:t>
      </w:r>
    </w:p>
    <w:p>
      <w:pPr>
        <w:pStyle w:val="BodyText"/>
        <w:spacing w:before="40" w:after="260"/>
      </w:pPr>
      <w:r>
        <w:t>我要...我要完成计划</w:t>
      </w:r>
    </w:p>
    <w:p>
      <w:pPr>
        <w:spacing w:after="40"/>
      </w:pPr>
      <w:r>
        <w:t>I want the big one.</w:t>
      </w:r>
    </w:p>
    <w:p>
      <w:pPr>
        <w:pStyle w:val="BodyText"/>
        <w:spacing w:before="40" w:after="260"/>
      </w:pPr>
      <w:r>
        <w:t>搞定那个大家伙</w:t>
      </w:r>
    </w:p>
    <w:p>
      <w:pPr>
        <w:spacing w:after="40"/>
      </w:pPr>
      <w:r>
        <w:t>The vibranium is getting away.</w:t>
      </w:r>
    </w:p>
    <w:p>
      <w:pPr>
        <w:pStyle w:val="BodyText"/>
        <w:spacing w:before="40" w:after="260"/>
      </w:pPr>
      <w:r>
        <w:t>振金被运走了哦</w:t>
      </w:r>
    </w:p>
    <w:p>
      <w:pPr>
        <w:spacing w:after="40"/>
      </w:pPr>
      <w:r>
        <w:t>And you're not going anywhere.</w:t>
      </w:r>
    </w:p>
    <w:p>
      <w:pPr>
        <w:pStyle w:val="BodyText"/>
        <w:spacing w:before="40" w:after="260"/>
      </w:pPr>
      <w:r>
        <w:t>你哪也别想去</w:t>
      </w:r>
    </w:p>
    <w:p>
      <w:pPr>
        <w:spacing w:after="40"/>
      </w:pPr>
      <w:r>
        <w:t>Of course not. I'm already there.</w:t>
      </w:r>
    </w:p>
    <w:p>
      <w:pPr>
        <w:pStyle w:val="BodyText"/>
        <w:spacing w:before="40" w:after="260"/>
      </w:pPr>
      <w:r>
        <w:t>不需要  我已经无处不在了</w:t>
      </w:r>
    </w:p>
    <w:p>
      <w:pPr>
        <w:spacing w:after="40"/>
      </w:pPr>
      <w:r>
        <w:t>You'll catch on.</w:t>
      </w:r>
    </w:p>
    <w:p>
      <w:pPr>
        <w:pStyle w:val="BodyText"/>
        <w:spacing w:before="40" w:after="260"/>
      </w:pPr>
      <w:r>
        <w:t>你会明白的</w:t>
      </w:r>
    </w:p>
    <w:p>
      <w:pPr>
        <w:spacing w:after="40"/>
      </w:pPr>
      <w:r>
        <w:t>But first, you might need to catch Dr. Banner.</w:t>
      </w:r>
    </w:p>
    <w:p>
      <w:pPr>
        <w:pStyle w:val="BodyText"/>
        <w:spacing w:before="40" w:after="260"/>
      </w:pPr>
      <w:r>
        <w:t>但首先你得搞定班纳博士</w:t>
      </w:r>
    </w:p>
    <w:p>
      <w:pPr>
        <w:spacing w:after="40"/>
      </w:pPr>
      <w:r>
        <w:t>News or footage. Keyword, "Hulk."</w:t>
      </w:r>
    </w:p>
    <w:p>
      <w:pPr>
        <w:pStyle w:val="BodyText"/>
        <w:spacing w:before="40" w:after="260"/>
      </w:pPr>
      <w:r>
        <w:t>搜索新闻视频  关键词"绿巨人"</w:t>
      </w:r>
    </w:p>
    <w:p>
      <w:pPr>
        <w:spacing w:after="40"/>
      </w:pPr>
      <w:r>
        <w:t>Natasha, I could really use a lullaby.</w:t>
      </w:r>
    </w:p>
    <w:p>
      <w:pPr>
        <w:pStyle w:val="BodyText"/>
        <w:spacing w:before="40" w:after="260"/>
      </w:pPr>
      <w:r>
        <w:t>娜塔莎  你得过来唱摇篮曲了</w:t>
      </w:r>
    </w:p>
    <w:p>
      <w:pPr>
        <w:spacing w:after="40"/>
      </w:pPr>
      <w:r>
        <w:t>That's not gonna happen. Not for a while.</w:t>
      </w:r>
    </w:p>
    <w:p>
      <w:pPr>
        <w:pStyle w:val="BodyText"/>
        <w:spacing w:before="40" w:after="260"/>
      </w:pPr>
      <w:r>
        <w:t>不行  这一阵她是不行了</w:t>
      </w:r>
    </w:p>
    <w:p>
      <w:pPr>
        <w:spacing w:after="40"/>
      </w:pPr>
      <w:r>
        <w:t>The whole team is down.</w:t>
      </w:r>
    </w:p>
    <w:p>
      <w:pPr>
        <w:pStyle w:val="BodyText"/>
        <w:spacing w:before="40" w:after="260"/>
      </w:pPr>
      <w:r>
        <w:t>大伙都倒下了</w:t>
      </w:r>
    </w:p>
    <w:p>
      <w:pPr>
        <w:spacing w:after="40"/>
      </w:pPr>
      <w:r>
        <w:t>You got no backup here.</w:t>
      </w:r>
    </w:p>
    <w:p>
      <w:pPr>
        <w:pStyle w:val="BodyText"/>
        <w:spacing w:before="40" w:after="260"/>
      </w:pPr>
      <w:r>
        <w:t>现在没人能支援你了</w:t>
      </w:r>
    </w:p>
    <w:p>
      <w:pPr>
        <w:spacing w:after="40"/>
      </w:pPr>
      <w:r>
        <w:t>I'm calling in Veronica.</w:t>
      </w:r>
    </w:p>
    <w:p>
      <w:pPr>
        <w:pStyle w:val="BodyText"/>
        <w:spacing w:before="40" w:after="260"/>
      </w:pPr>
      <w:r>
        <w:t>那我呼叫维罗妮卡</w:t>
      </w:r>
    </w:p>
    <w:p>
      <w:pPr>
        <w:spacing w:after="40"/>
      </w:pPr>
      <w:r>
        <w:t>We need backup!</w:t>
      </w:r>
    </w:p>
    <w:p>
      <w:pPr>
        <w:pStyle w:val="BodyText"/>
        <w:spacing w:before="40" w:after="260"/>
      </w:pPr>
      <w:r>
        <w:t>我们需要支援</w:t>
      </w:r>
    </w:p>
    <w:p>
      <w:pPr>
        <w:spacing w:after="40"/>
      </w:pPr>
      <w:r>
        <w:t>Go! Keep moving!</w:t>
      </w:r>
    </w:p>
    <w:p>
      <w:pPr>
        <w:pStyle w:val="BodyText"/>
        <w:spacing w:before="40" w:after="260"/>
      </w:pPr>
      <w:r>
        <w:t>离开这  快走</w:t>
      </w:r>
    </w:p>
    <w:p>
      <w:pPr>
        <w:spacing w:after="40"/>
      </w:pPr>
      <w:r>
        <w:t>All right, everybody, stand down!</w:t>
      </w:r>
    </w:p>
    <w:p>
      <w:pPr>
        <w:pStyle w:val="BodyText"/>
        <w:spacing w:before="40" w:after="260"/>
      </w:pPr>
      <w:r>
        <w:t>好了  所有人退后</w:t>
      </w:r>
    </w:p>
    <w:p>
      <w:pPr>
        <w:spacing w:after="40"/>
      </w:pPr>
      <w:r>
        <w:t>Will you listen to me?</w:t>
      </w:r>
    </w:p>
    <w:p>
      <w:pPr>
        <w:pStyle w:val="BodyText"/>
        <w:spacing w:before="40" w:after="260"/>
      </w:pPr>
      <w:r>
        <w:t>听我一句行吗</w:t>
      </w:r>
    </w:p>
    <w:p>
      <w:pPr>
        <w:spacing w:after="40"/>
      </w:pPr>
      <w:r>
        <w:t>That little witch is messing with your mind.</w:t>
      </w:r>
    </w:p>
    <w:p>
      <w:pPr>
        <w:pStyle w:val="BodyText"/>
        <w:spacing w:before="40" w:after="260"/>
      </w:pPr>
      <w:r>
        <w:t>那个小女巫搞乱了你的头脑</w:t>
      </w:r>
    </w:p>
    <w:p>
      <w:pPr>
        <w:spacing w:after="40"/>
      </w:pPr>
      <w:r>
        <w:t>You're stronger than her. You're smarter than her.</w:t>
      </w:r>
    </w:p>
    <w:p>
      <w:pPr>
        <w:pStyle w:val="BodyText"/>
        <w:spacing w:before="40" w:after="260"/>
      </w:pPr>
      <w:r>
        <w:t>你比她更强  也更聪明</w:t>
      </w:r>
    </w:p>
    <w:p>
      <w:pPr>
        <w:spacing w:after="40"/>
      </w:pPr>
      <w:r>
        <w:t>You're Bruce Banner.</w:t>
      </w:r>
    </w:p>
    <w:p>
      <w:pPr>
        <w:pStyle w:val="BodyText"/>
        <w:spacing w:before="40" w:after="260"/>
      </w:pPr>
      <w:r>
        <w:t>你可是布鲁斯·班纳啊</w:t>
      </w:r>
    </w:p>
    <w:p>
      <w:pPr>
        <w:spacing w:after="40"/>
      </w:pPr>
      <w:r>
        <w:t>Right, right, right, don't mention puny Banner.</w:t>
      </w:r>
    </w:p>
    <w:p>
      <w:pPr>
        <w:pStyle w:val="BodyText"/>
        <w:spacing w:before="40" w:after="260"/>
      </w:pPr>
      <w:r>
        <w:t>我错了  我错了  不能提小班纳</w:t>
      </w:r>
    </w:p>
    <w:p>
      <w:pPr>
        <w:spacing w:after="40"/>
      </w:pPr>
      <w:r>
        <w:t>Okay!</w:t>
      </w:r>
    </w:p>
    <w:p>
      <w:pPr>
        <w:pStyle w:val="BodyText"/>
        <w:spacing w:before="40" w:after="260"/>
      </w:pPr>
      <w:r>
        <w:t>好吧</w:t>
      </w:r>
    </w:p>
    <w:p>
      <w:pPr>
        <w:spacing w:after="40"/>
      </w:pPr>
      <w:r>
        <w:t>In the back?</w:t>
      </w:r>
    </w:p>
    <w:p>
      <w:pPr>
        <w:pStyle w:val="BodyText"/>
        <w:spacing w:before="40" w:after="260"/>
      </w:pPr>
      <w:r>
        <w:t>背后偷袭</w:t>
      </w:r>
    </w:p>
    <w:p>
      <w:pPr>
        <w:spacing w:after="40"/>
      </w:pPr>
      <w:r>
        <w:t>Dick move, Banner.</w:t>
      </w:r>
    </w:p>
    <w:p>
      <w:pPr>
        <w:pStyle w:val="BodyText"/>
        <w:spacing w:before="40" w:after="260"/>
      </w:pPr>
      <w:r>
        <w:t>太阴险了  班纳</w:t>
      </w:r>
    </w:p>
    <w:p>
      <w:pPr>
        <w:spacing w:after="40"/>
      </w:pPr>
      <w:r>
        <w:t>Veronica, give me a hand.</w:t>
      </w:r>
    </w:p>
    <w:p>
      <w:pPr>
        <w:pStyle w:val="BodyText"/>
        <w:spacing w:before="40" w:after="260"/>
      </w:pPr>
      <w:r>
        <w:t>维罗妮卡  搭把手</w:t>
      </w:r>
    </w:p>
    <w:p>
      <w:pPr>
        <w:spacing w:after="40"/>
      </w:pPr>
      <w:r>
        <w:t>Go to sleep, go to sleep, go to sleep.</w:t>
      </w:r>
    </w:p>
    <w:p>
      <w:pPr>
        <w:pStyle w:val="BodyText"/>
        <w:spacing w:before="40" w:after="260"/>
      </w:pPr>
      <w:r>
        <w:t>听话  听话  快睡觉</w:t>
      </w:r>
    </w:p>
    <w:p>
      <w:pPr>
        <w:spacing w:after="40"/>
      </w:pPr>
      <w:r>
        <w:t>Okay, pal, we're gonna get you out of town.</w:t>
      </w:r>
    </w:p>
    <w:p>
      <w:pPr>
        <w:pStyle w:val="BodyText"/>
        <w:spacing w:before="40" w:after="260"/>
      </w:pPr>
      <w:r>
        <w:t>好吧  伙计  先把你弄出城</w:t>
      </w:r>
    </w:p>
    <w:p>
      <w:pPr>
        <w:spacing w:after="40"/>
      </w:pPr>
      <w:r>
        <w:t>Not that way, not that way.</w:t>
      </w:r>
    </w:p>
    <w:p>
      <w:pPr>
        <w:pStyle w:val="BodyText"/>
        <w:spacing w:before="40" w:after="260"/>
      </w:pPr>
      <w:r>
        <w:t>别去那边  别去那边</w:t>
      </w:r>
    </w:p>
    <w:p>
      <w:pPr>
        <w:spacing w:after="40"/>
      </w:pPr>
      <w:r>
        <w:t>Come on, Bruce! You gotta work with me.</w:t>
      </w:r>
    </w:p>
    <w:p>
      <w:pPr>
        <w:pStyle w:val="BodyText"/>
        <w:spacing w:before="40" w:after="260"/>
      </w:pPr>
      <w:r>
        <w:t>拜托  布鲁斯  配合一下</w:t>
      </w:r>
    </w:p>
    <w:p>
      <w:pPr>
        <w:spacing w:after="40"/>
      </w:pPr>
      <w:r>
        <w:t>Everybody, out!</w:t>
      </w:r>
    </w:p>
    <w:p>
      <w:pPr>
        <w:pStyle w:val="BodyText"/>
        <w:spacing w:before="40" w:after="260"/>
      </w:pPr>
      <w:r>
        <w:t>所有人都出去</w:t>
      </w:r>
    </w:p>
    <w:p>
      <w:pPr>
        <w:spacing w:after="40"/>
      </w:pPr>
      <w:r>
        <w:t>Going down?</w:t>
      </w:r>
    </w:p>
    <w:p>
      <w:pPr>
        <w:pStyle w:val="BodyText"/>
        <w:spacing w:before="40" w:after="260"/>
      </w:pPr>
      <w:r>
        <w:t>下去了</w:t>
      </w:r>
    </w:p>
    <w:p>
      <w:pPr>
        <w:spacing w:after="40"/>
      </w:pPr>
      <w:r>
        <w:t>I'm sorry.</w:t>
      </w:r>
    </w:p>
    <w:p>
      <w:pPr>
        <w:pStyle w:val="BodyText"/>
        <w:spacing w:before="40" w:after="260"/>
      </w:pPr>
      <w:r>
        <w:t>对不起</w:t>
      </w:r>
    </w:p>
    <w:p>
      <w:pPr>
        <w:spacing w:after="40"/>
      </w:pPr>
      <w:r>
        <w:t>Damage report?</w:t>
      </w:r>
    </w:p>
    <w:p>
      <w:pPr>
        <w:pStyle w:val="BodyText"/>
        <w:spacing w:before="40" w:after="260"/>
      </w:pPr>
      <w:r>
        <w:t>损伤报告</w:t>
      </w:r>
    </w:p>
    <w:p>
      <w:pPr>
        <w:spacing w:after="40"/>
      </w:pPr>
      <w:r>
        <w:t>That's comprehensive. Show me something.</w:t>
      </w:r>
    </w:p>
    <w:p>
      <w:pPr>
        <w:pStyle w:val="BodyText"/>
        <w:spacing w:before="40" w:after="260"/>
      </w:pPr>
      <w:r>
        <w:t>真直白  再运点零件来</w:t>
      </w:r>
    </w:p>
    <w:p>
      <w:pPr>
        <w:spacing w:after="40"/>
      </w:pPr>
      <w:r>
        <w:t>How quickly can we buy this building?</w:t>
      </w:r>
    </w:p>
    <w:p>
      <w:pPr>
        <w:pStyle w:val="BodyText"/>
        <w:spacing w:before="40" w:after="260"/>
      </w:pPr>
      <w:r>
        <w:t>买下这栋楼最快得多久</w:t>
      </w:r>
    </w:p>
    <w:p>
      <w:pPr>
        <w:spacing w:after="40"/>
      </w:pPr>
      <w:r>
        <w:t>- Move! Move! Move! - Go, go, go!</w:t>
      </w:r>
    </w:p>
    <w:p>
      <w:pPr>
        <w:pStyle w:val="BodyText"/>
        <w:spacing w:before="40" w:after="260"/>
      </w:pPr>
      <w:r>
        <w:t>-行动  行动  行动  -上上上</w:t>
      </w:r>
    </w:p>
    <w:p>
      <w:pPr>
        <w:spacing w:after="40"/>
      </w:pPr>
      <w:r>
        <w:t>Flank him, flank him!</w:t>
      </w:r>
    </w:p>
    <w:p>
      <w:pPr>
        <w:pStyle w:val="BodyText"/>
        <w:spacing w:before="40" w:after="260"/>
      </w:pPr>
      <w:r>
        <w:t>去侧翼  去侧翼</w:t>
      </w:r>
    </w:p>
    <w:p>
      <w:pPr>
        <w:spacing w:after="40"/>
      </w:pPr>
      <w:r>
        <w:t>The news is loving you guys.</w:t>
      </w:r>
    </w:p>
    <w:p>
      <w:pPr>
        <w:pStyle w:val="BodyText"/>
        <w:spacing w:before="40" w:after="260"/>
      </w:pPr>
      <w:r>
        <w:t>电视台可喜欢报道你们了呢</w:t>
      </w:r>
    </w:p>
    <w:p>
      <w:pPr>
        <w:spacing w:after="40"/>
      </w:pPr>
      <w:r>
        <w:t>Nobody else is.</w:t>
      </w:r>
    </w:p>
    <w:p>
      <w:pPr>
        <w:pStyle w:val="BodyText"/>
        <w:spacing w:before="40" w:after="260"/>
      </w:pPr>
      <w:r>
        <w:t>但大家都不喜欢</w:t>
      </w:r>
    </w:p>
    <w:p>
      <w:pPr>
        <w:spacing w:after="40"/>
      </w:pPr>
      <w:r>
        <w:t>There's been no official call for Banner's arrest</w:t>
      </w:r>
    </w:p>
    <w:p>
      <w:pPr>
        <w:pStyle w:val="BodyText"/>
        <w:spacing w:before="40" w:after="260"/>
      </w:pPr>
      <w:r>
        <w:t>警方还没发布班纳的逮捕令</w:t>
      </w:r>
    </w:p>
    <w:p>
      <w:pPr>
        <w:spacing w:after="40"/>
      </w:pPr>
      <w:r>
        <w:t>but it's in the air.</w:t>
      </w:r>
    </w:p>
    <w:p>
      <w:pPr>
        <w:pStyle w:val="BodyText"/>
        <w:spacing w:before="40" w:after="260"/>
      </w:pPr>
      <w:r>
        <w:t>但消息已经传开了</w:t>
      </w:r>
    </w:p>
    <w:p>
      <w:pPr>
        <w:spacing w:after="40"/>
      </w:pPr>
      <w:r>
        <w:t>The Stark Relief Foundation?</w:t>
      </w:r>
    </w:p>
    <w:p>
      <w:pPr>
        <w:pStyle w:val="BodyText"/>
        <w:spacing w:before="40" w:after="260"/>
      </w:pPr>
      <w:r>
        <w:t>斯塔克救援基金呢</w:t>
      </w:r>
    </w:p>
    <w:p>
      <w:pPr>
        <w:spacing w:after="40"/>
      </w:pPr>
      <w:r>
        <w:t>Already on the scene.</w:t>
      </w:r>
    </w:p>
    <w:p>
      <w:pPr>
        <w:pStyle w:val="BodyText"/>
        <w:spacing w:before="40" w:after="260"/>
      </w:pPr>
      <w:r>
        <w:t>已经在现场了</w:t>
      </w:r>
    </w:p>
    <w:p>
      <w:pPr>
        <w:spacing w:after="40"/>
      </w:pPr>
      <w:r>
        <w:t>How's the team?</w:t>
      </w:r>
    </w:p>
    <w:p>
      <w:pPr>
        <w:pStyle w:val="BodyText"/>
        <w:spacing w:before="40" w:after="260"/>
      </w:pPr>
      <w:r>
        <w:t>团队怎么样</w:t>
      </w:r>
    </w:p>
    <w:p>
      <w:pPr>
        <w:spacing w:after="40"/>
      </w:pPr>
      <w:r>
        <w:t>Everyone's...</w:t>
      </w:r>
    </w:p>
    <w:p>
      <w:pPr>
        <w:pStyle w:val="BodyText"/>
        <w:spacing w:before="40" w:after="260"/>
      </w:pPr>
      <w:r>
        <w:t>大家都...</w:t>
      </w:r>
    </w:p>
    <w:p>
      <w:pPr>
        <w:spacing w:after="40"/>
      </w:pPr>
      <w:r>
        <w:t>We took a hit. We'll shake it off.</w:t>
      </w:r>
    </w:p>
    <w:p>
      <w:pPr>
        <w:pStyle w:val="BodyText"/>
        <w:spacing w:before="40" w:after="260"/>
      </w:pPr>
      <w:r>
        <w:t>我们受了重创  不过会好的</w:t>
      </w:r>
    </w:p>
    <w:p>
      <w:pPr>
        <w:spacing w:after="40"/>
      </w:pPr>
      <w:r>
        <w:t>Well, for now, I'd stay in stealth mode and stay away from here.</w:t>
      </w:r>
    </w:p>
    <w:p>
      <w:pPr>
        <w:pStyle w:val="BodyText"/>
        <w:spacing w:before="40" w:after="260"/>
      </w:pPr>
      <w:r>
        <w:t>现在最好一直潜伏  别再回来</w:t>
      </w:r>
    </w:p>
    <w:p>
      <w:pPr>
        <w:spacing w:after="40"/>
      </w:pPr>
      <w:r>
        <w:t>So, run and hide?</w:t>
      </w:r>
    </w:p>
    <w:p>
      <w:pPr>
        <w:pStyle w:val="BodyText"/>
        <w:spacing w:before="40" w:after="260"/>
      </w:pPr>
      <w:r>
        <w:t>就是逃走藏起来</w:t>
      </w:r>
    </w:p>
    <w:p>
      <w:pPr>
        <w:spacing w:after="40"/>
      </w:pPr>
      <w:r>
        <w:t>Until we can find Ultron,</w:t>
      </w:r>
    </w:p>
    <w:p>
      <w:pPr>
        <w:pStyle w:val="BodyText"/>
        <w:spacing w:before="40" w:after="260"/>
      </w:pPr>
      <w:r>
        <w:t>找不到奥创</w:t>
      </w:r>
    </w:p>
    <w:p>
      <w:pPr>
        <w:spacing w:after="40"/>
      </w:pPr>
      <w:r>
        <w:t>I don't have a lot else to offer.</w:t>
      </w:r>
    </w:p>
    <w:p>
      <w:pPr>
        <w:pStyle w:val="BodyText"/>
        <w:spacing w:before="40" w:after="260"/>
      </w:pPr>
      <w:r>
        <w:t>我也没什么好办法</w:t>
      </w:r>
    </w:p>
    <w:p>
      <w:pPr>
        <w:spacing w:after="40"/>
      </w:pPr>
      <w:r>
        <w:t>Neither do we.</w:t>
      </w:r>
    </w:p>
    <w:p>
      <w:pPr>
        <w:pStyle w:val="BodyText"/>
        <w:spacing w:before="40" w:after="260"/>
      </w:pPr>
      <w:r>
        <w:t>我们也没有</w:t>
      </w:r>
    </w:p>
    <w:p>
      <w:pPr>
        <w:spacing w:after="40"/>
      </w:pPr>
      <w:r>
        <w:t>Hey, you wanna switch out?</w:t>
      </w:r>
    </w:p>
    <w:p>
      <w:pPr>
        <w:pStyle w:val="BodyText"/>
        <w:spacing w:before="40" w:after="260"/>
      </w:pPr>
      <w:r>
        <w:t>要换班吗</w:t>
      </w:r>
    </w:p>
    <w:p>
      <w:pPr>
        <w:spacing w:after="40"/>
      </w:pPr>
      <w:r>
        <w:t>No, I'm good.</w:t>
      </w:r>
    </w:p>
    <w:p>
      <w:pPr>
        <w:pStyle w:val="BodyText"/>
        <w:spacing w:before="40" w:after="260"/>
      </w:pPr>
      <w:r>
        <w:t>我没事</w:t>
      </w:r>
    </w:p>
    <w:p>
      <w:pPr>
        <w:spacing w:after="40"/>
      </w:pPr>
      <w:r>
        <w:t>If you wanna get some kip, now's a good time</w:t>
      </w:r>
    </w:p>
    <w:p>
      <w:pPr>
        <w:pStyle w:val="BodyText"/>
        <w:spacing w:before="40" w:after="260"/>
      </w:pPr>
      <w:r>
        <w:t>你要是想睡觉  最好趁现在</w:t>
      </w:r>
    </w:p>
    <w:p>
      <w:pPr>
        <w:spacing w:after="40"/>
      </w:pPr>
      <w:r>
        <w:t>because we're still a few hours out.</w:t>
      </w:r>
    </w:p>
    <w:p>
      <w:pPr>
        <w:pStyle w:val="BodyText"/>
        <w:spacing w:before="40" w:after="260"/>
      </w:pPr>
      <w:r>
        <w:t>还有几个小时才到呢</w:t>
      </w:r>
    </w:p>
    <w:p>
      <w:pPr>
        <w:spacing w:after="40"/>
      </w:pPr>
      <w:r>
        <w:t>Few hours from where?</w:t>
      </w:r>
    </w:p>
    <w:p>
      <w:pPr>
        <w:pStyle w:val="BodyText"/>
        <w:spacing w:before="40" w:after="260"/>
      </w:pPr>
      <w:r>
        <w:t>到哪</w:t>
      </w:r>
    </w:p>
    <w:p>
      <w:pPr>
        <w:spacing w:after="40"/>
      </w:pPr>
      <w:r>
        <w:t>A safe house.</w:t>
      </w:r>
    </w:p>
    <w:p>
      <w:pPr>
        <w:pStyle w:val="BodyText"/>
        <w:spacing w:before="40" w:after="260"/>
      </w:pPr>
      <w:r>
        <w:t>安全屋</w:t>
      </w:r>
    </w:p>
    <w:p>
      <w:pPr>
        <w:spacing w:after="40"/>
      </w:pPr>
      <w:r>
        <w:t>What is this place?</w:t>
      </w:r>
    </w:p>
    <w:p>
      <w:pPr>
        <w:pStyle w:val="BodyText"/>
        <w:spacing w:before="40" w:after="260"/>
      </w:pPr>
      <w:r>
        <w:t>这是什么地方</w:t>
      </w:r>
    </w:p>
    <w:p>
      <w:pPr>
        <w:spacing w:after="40"/>
      </w:pPr>
      <w:r>
        <w:t>Safe house.</w:t>
      </w:r>
    </w:p>
    <w:p>
      <w:pPr>
        <w:pStyle w:val="BodyText"/>
        <w:spacing w:before="40" w:after="260"/>
      </w:pPr>
      <w:r>
        <w:t>安全屋</w:t>
      </w:r>
    </w:p>
    <w:p>
      <w:pPr>
        <w:spacing w:after="40"/>
      </w:pPr>
      <w:r>
        <w:t>Let's hope.</w:t>
      </w:r>
    </w:p>
    <w:p>
      <w:pPr>
        <w:pStyle w:val="BodyText"/>
        <w:spacing w:before="40" w:after="260"/>
      </w:pPr>
      <w:r>
        <w:t>但愿吧</w:t>
      </w:r>
    </w:p>
    <w:p>
      <w:pPr>
        <w:spacing w:after="40"/>
      </w:pPr>
      <w:r>
        <w:t>Honey?</w:t>
      </w:r>
    </w:p>
    <w:p>
      <w:pPr>
        <w:pStyle w:val="BodyText"/>
        <w:spacing w:before="40" w:after="260"/>
      </w:pPr>
      <w:r>
        <w:t>亲爱的</w:t>
      </w:r>
    </w:p>
    <w:p>
      <w:pPr>
        <w:spacing w:after="40"/>
      </w:pPr>
      <w:r>
        <w:t>I'm home.</w:t>
      </w:r>
    </w:p>
    <w:p>
      <w:pPr>
        <w:pStyle w:val="BodyText"/>
        <w:spacing w:before="40" w:after="260"/>
      </w:pPr>
      <w:r>
        <w:t>我到家了</w:t>
      </w:r>
    </w:p>
    <w:p>
      <w:pPr>
        <w:spacing w:after="40"/>
      </w:pPr>
      <w:r>
        <w:t>Hi.</w:t>
      </w:r>
    </w:p>
    <w:p>
      <w:pPr>
        <w:pStyle w:val="BodyText"/>
        <w:spacing w:before="40" w:after="260"/>
      </w:pPr>
      <w:r>
        <w:t>你好</w:t>
      </w:r>
    </w:p>
    <w:p>
      <w:pPr>
        <w:spacing w:after="40"/>
      </w:pPr>
      <w:r>
        <w:t>Company.</w:t>
      </w:r>
    </w:p>
    <w:p>
      <w:pPr>
        <w:pStyle w:val="BodyText"/>
        <w:spacing w:before="40" w:after="260"/>
      </w:pPr>
      <w:r>
        <w:t>还有朋友</w:t>
      </w:r>
    </w:p>
    <w:p>
      <w:pPr>
        <w:spacing w:after="40"/>
      </w:pPr>
      <w:r>
        <w:t>Sorry, didn't call ahead.</w:t>
      </w:r>
    </w:p>
    <w:p>
      <w:pPr>
        <w:pStyle w:val="BodyText"/>
        <w:spacing w:before="40" w:after="260"/>
      </w:pPr>
      <w:r>
        <w:t>抱歉没提前打电话</w:t>
      </w:r>
    </w:p>
    <w:p>
      <w:pPr>
        <w:spacing w:after="40"/>
      </w:pPr>
      <w:r>
        <w:t>This is an agent of some kind.</w:t>
      </w:r>
    </w:p>
    <w:p>
      <w:pPr>
        <w:pStyle w:val="BodyText"/>
        <w:spacing w:before="40" w:after="260"/>
      </w:pPr>
      <w:r>
        <w:t>他绝对是个什么特工</w:t>
      </w:r>
    </w:p>
    <w:p>
      <w:pPr>
        <w:spacing w:after="40"/>
      </w:pPr>
      <w:r>
        <w:t>Gentlemen, this is Laura.</w:t>
      </w:r>
    </w:p>
    <w:p>
      <w:pPr>
        <w:pStyle w:val="BodyText"/>
        <w:spacing w:before="40" w:after="260"/>
      </w:pPr>
      <w:r>
        <w:t>各位  这是劳拉</w:t>
      </w:r>
    </w:p>
    <w:p>
      <w:pPr>
        <w:spacing w:after="40"/>
      </w:pPr>
      <w:r>
        <w:t>I know all of your names.</w:t>
      </w:r>
    </w:p>
    <w:p>
      <w:pPr>
        <w:pStyle w:val="BodyText"/>
        <w:spacing w:before="40" w:after="260"/>
      </w:pPr>
      <w:r>
        <w:t>你们我全都知道</w:t>
      </w:r>
    </w:p>
    <w:p>
      <w:pPr>
        <w:spacing w:after="40"/>
      </w:pPr>
      <w:r>
        <w:t>Incoming.</w:t>
      </w:r>
    </w:p>
    <w:p>
      <w:pPr>
        <w:pStyle w:val="BodyText"/>
        <w:spacing w:before="40" w:after="260"/>
      </w:pPr>
      <w:r>
        <w:t>来了</w:t>
      </w:r>
    </w:p>
    <w:p>
      <w:pPr>
        <w:spacing w:after="40"/>
      </w:pPr>
      <w:r>
        <w:t>- Dad! - Hi, sweetheart!</w:t>
      </w:r>
    </w:p>
    <w:p>
      <w:pPr>
        <w:pStyle w:val="BodyText"/>
        <w:spacing w:before="40" w:after="260"/>
      </w:pPr>
      <w:r>
        <w:t>-爸爸  -宝贝们</w:t>
      </w:r>
    </w:p>
    <w:p>
      <w:pPr>
        <w:spacing w:after="40"/>
      </w:pPr>
      <w:r>
        <w:t>Hey, buddy.</w:t>
      </w:r>
    </w:p>
    <w:p>
      <w:pPr>
        <w:pStyle w:val="BodyText"/>
        <w:spacing w:before="40" w:after="260"/>
      </w:pPr>
      <w:r>
        <w:t>小伙子</w:t>
      </w:r>
    </w:p>
    <w:p>
      <w:pPr>
        <w:spacing w:after="40"/>
      </w:pPr>
      <w:r>
        <w:t>How are you guys doing?</w:t>
      </w:r>
    </w:p>
    <w:p>
      <w:pPr>
        <w:pStyle w:val="BodyText"/>
        <w:spacing w:before="40" w:after="260"/>
      </w:pPr>
      <w:r>
        <w:t>你们好吗</w:t>
      </w:r>
    </w:p>
    <w:p>
      <w:pPr>
        <w:spacing w:after="40"/>
      </w:pPr>
      <w:r>
        <w:t>- These are smaller agents. - Look at your face!</w:t>
      </w:r>
    </w:p>
    <w:p>
      <w:pPr>
        <w:pStyle w:val="BodyText"/>
        <w:spacing w:before="40" w:after="260"/>
      </w:pPr>
      <w:r>
        <w:t>-这些是小特工  -看你的脸</w:t>
      </w:r>
    </w:p>
    <w:p>
      <w:pPr>
        <w:spacing w:after="40"/>
      </w:pPr>
      <w:r>
        <w:t>Oh, my goodness.</w:t>
      </w:r>
    </w:p>
    <w:p>
      <w:pPr>
        <w:pStyle w:val="BodyText"/>
        <w:spacing w:before="40" w:after="260"/>
      </w:pPr>
      <w:r>
        <w:t>我的天</w:t>
      </w:r>
    </w:p>
    <w:p>
      <w:pPr>
        <w:spacing w:after="40"/>
      </w:pPr>
      <w:r>
        <w:t>Did you bring Auntie Nat?</w:t>
      </w:r>
    </w:p>
    <w:p>
      <w:pPr>
        <w:pStyle w:val="BodyText"/>
        <w:spacing w:before="40" w:after="260"/>
      </w:pPr>
      <w:r>
        <w:t>小娜阿姨来了吗</w:t>
      </w:r>
    </w:p>
    <w:p>
      <w:pPr>
        <w:spacing w:after="40"/>
      </w:pPr>
      <w:r>
        <w:t>Why don't you hug her and find out?</w:t>
      </w:r>
    </w:p>
    <w:p>
      <w:pPr>
        <w:pStyle w:val="BodyText"/>
        <w:spacing w:before="40" w:after="260"/>
      </w:pPr>
      <w:r>
        <w:t>来抱一个看来没来</w:t>
      </w:r>
    </w:p>
    <w:p>
      <w:pPr>
        <w:spacing w:after="40"/>
      </w:pPr>
      <w:r>
        <w:t>Sorry for barging in on you.</w:t>
      </w:r>
    </w:p>
    <w:p>
      <w:pPr>
        <w:pStyle w:val="BodyText"/>
        <w:spacing w:before="40" w:after="260"/>
      </w:pPr>
      <w:r>
        <w:t>抱歉打扰你们了</w:t>
      </w:r>
    </w:p>
    <w:p>
      <w:pPr>
        <w:spacing w:after="40"/>
      </w:pPr>
      <w:r>
        <w:t>Yeah, we would have called ahead,</w:t>
      </w:r>
    </w:p>
    <w:p>
      <w:pPr>
        <w:pStyle w:val="BodyText"/>
        <w:spacing w:before="40" w:after="260"/>
      </w:pPr>
      <w:r>
        <w:t>是啊  本来想提前打电话的</w:t>
      </w:r>
    </w:p>
    <w:p>
      <w:pPr>
        <w:spacing w:after="40"/>
      </w:pPr>
      <w:r>
        <w:t>but we were busy having no idea that you existed.</w:t>
      </w:r>
    </w:p>
    <w:p>
      <w:pPr>
        <w:pStyle w:val="BodyText"/>
        <w:spacing w:before="40" w:after="260"/>
      </w:pPr>
      <w:r>
        <w:t>但我们根本不知道你们的存在</w:t>
      </w:r>
    </w:p>
    <w:p>
      <w:pPr>
        <w:spacing w:after="40"/>
      </w:pPr>
      <w:r>
        <w:t>Yeah, well, Fury helped me set this up when I joined.</w:t>
      </w:r>
    </w:p>
    <w:p>
      <w:pPr>
        <w:pStyle w:val="BodyText"/>
        <w:spacing w:before="40" w:after="260"/>
      </w:pPr>
      <w:r>
        <w:t>我加入神盾局的时候弗瑞帮我安排的</w:t>
      </w:r>
    </w:p>
    <w:p>
      <w:pPr>
        <w:spacing w:after="40"/>
      </w:pPr>
      <w:r>
        <w:t>He kept it off S.H.I.E.L.D.'s files.</w:t>
      </w:r>
    </w:p>
    <w:p>
      <w:pPr>
        <w:pStyle w:val="BodyText"/>
        <w:spacing w:before="40" w:after="260"/>
      </w:pPr>
      <w:r>
        <w:t>这里没有进神盾局的档案</w:t>
      </w:r>
    </w:p>
    <w:p>
      <w:pPr>
        <w:spacing w:after="40"/>
      </w:pPr>
      <w:r>
        <w:t>I'd like to keep it that way.</w:t>
      </w:r>
    </w:p>
    <w:p>
      <w:pPr>
        <w:pStyle w:val="BodyText"/>
        <w:spacing w:before="40" w:after="260"/>
      </w:pPr>
      <w:r>
        <w:t>以后最好也不要</w:t>
      </w:r>
    </w:p>
    <w:p>
      <w:pPr>
        <w:spacing w:after="40"/>
      </w:pPr>
      <w:r>
        <w:t>I figure it's a good place to lay low.</w:t>
      </w:r>
    </w:p>
    <w:p>
      <w:pPr>
        <w:pStyle w:val="BodyText"/>
        <w:spacing w:before="40" w:after="260"/>
      </w:pPr>
      <w:r>
        <w:t>这地方挺适合暂时藏身的</w:t>
      </w:r>
    </w:p>
    <w:p>
      <w:pPr>
        <w:spacing w:after="40"/>
      </w:pPr>
      <w:r>
        <w:t>Honey.</w:t>
      </w:r>
    </w:p>
    <w:p>
      <w:pPr>
        <w:pStyle w:val="BodyText"/>
        <w:spacing w:before="40" w:after="260"/>
      </w:pPr>
      <w:r>
        <w:t>亲爱的</w:t>
      </w:r>
    </w:p>
    <w:p>
      <w:pPr>
        <w:spacing w:after="40"/>
      </w:pPr>
      <w:r>
        <w:t>I missed you.</w:t>
      </w:r>
    </w:p>
    <w:p>
      <w:pPr>
        <w:pStyle w:val="BodyText"/>
        <w:spacing w:before="40" w:after="260"/>
      </w:pPr>
      <w:r>
        <w:t>我好想你</w:t>
      </w:r>
    </w:p>
    <w:p>
      <w:pPr>
        <w:spacing w:after="40"/>
      </w:pPr>
      <w:r>
        <w:t>How's little Natasha?</w:t>
      </w:r>
    </w:p>
    <w:p>
      <w:pPr>
        <w:pStyle w:val="BodyText"/>
        <w:spacing w:before="40" w:after="260"/>
      </w:pPr>
      <w:r>
        <w:t>小娜塔莎怎么样</w:t>
      </w:r>
    </w:p>
    <w:p>
      <w:pPr>
        <w:spacing w:after="40"/>
      </w:pPr>
      <w:r>
        <w:t>She's...</w:t>
      </w:r>
    </w:p>
    <w:p>
      <w:pPr>
        <w:pStyle w:val="BodyText"/>
        <w:spacing w:before="40" w:after="260"/>
      </w:pPr>
      <w:r>
        <w:t>她是...</w:t>
      </w:r>
    </w:p>
    <w:p>
      <w:pPr>
        <w:spacing w:after="40"/>
      </w:pPr>
      <w:r>
        <w:t>Traitor.</w:t>
      </w:r>
    </w:p>
    <w:p>
      <w:pPr>
        <w:pStyle w:val="BodyText"/>
        <w:spacing w:before="40" w:after="260"/>
      </w:pPr>
      <w:r>
        <w:t>叛徒</w:t>
      </w:r>
    </w:p>
    <w:p>
      <w:pPr>
        <w:spacing w:after="40"/>
      </w:pPr>
      <w:r>
        <w:t>Thor?</w:t>
      </w:r>
    </w:p>
    <w:p>
      <w:pPr>
        <w:pStyle w:val="BodyText"/>
        <w:spacing w:before="40" w:after="260"/>
      </w:pPr>
      <w:r>
        <w:t>托尔</w:t>
      </w:r>
    </w:p>
    <w:p>
      <w:pPr>
        <w:spacing w:after="40"/>
      </w:pPr>
      <w:r>
        <w:t>I saw something in that dream.</w:t>
      </w:r>
    </w:p>
    <w:p>
      <w:pPr>
        <w:pStyle w:val="BodyText"/>
        <w:spacing w:before="40" w:after="260"/>
      </w:pPr>
      <w:r>
        <w:t>我在梦里看到了什么</w:t>
      </w:r>
    </w:p>
    <w:p>
      <w:pPr>
        <w:spacing w:after="40"/>
      </w:pPr>
      <w:r>
        <w:t>I need answers. I won't find them here.</w:t>
      </w:r>
    </w:p>
    <w:p>
      <w:pPr>
        <w:pStyle w:val="BodyText"/>
        <w:spacing w:before="40" w:after="260"/>
      </w:pPr>
      <w:r>
        <w:t>我需要找答案  这里找不到</w:t>
      </w:r>
    </w:p>
    <w:p>
      <w:pPr>
        <w:spacing w:after="40"/>
      </w:pPr>
      <w:r>
        <w:t>We can go home.</w:t>
      </w:r>
    </w:p>
    <w:p>
      <w:pPr>
        <w:pStyle w:val="BodyText"/>
        <w:spacing w:before="40" w:after="260"/>
      </w:pPr>
      <w:r>
        <w:t>我们可以回家了</w:t>
      </w:r>
    </w:p>
    <w:p>
      <w:pPr>
        <w:spacing w:after="40"/>
      </w:pPr>
      <w:r>
        <w:t>See? You worried for nothing.</w:t>
      </w:r>
    </w:p>
    <w:p>
      <w:pPr>
        <w:pStyle w:val="BodyText"/>
        <w:spacing w:before="40" w:after="260"/>
      </w:pPr>
      <w:r>
        <w:t>你都是瞎担心</w:t>
      </w:r>
    </w:p>
    <w:p>
      <w:pPr>
        <w:spacing w:after="40"/>
      </w:pPr>
      <w:r>
        <w:t>Can't even feel the difference, can you?</w:t>
      </w:r>
    </w:p>
    <w:p>
      <w:pPr>
        <w:pStyle w:val="BodyText"/>
        <w:spacing w:before="40" w:after="260"/>
      </w:pPr>
      <w:r>
        <w:t>我是感觉不出来  你呢</w:t>
      </w:r>
    </w:p>
    <w:p>
      <w:pPr>
        <w:spacing w:after="40"/>
      </w:pPr>
      <w:r>
        <w:t>If they're sleeping here,</w:t>
      </w:r>
    </w:p>
    <w:p>
      <w:pPr>
        <w:pStyle w:val="BodyText"/>
        <w:spacing w:before="40" w:after="260"/>
      </w:pPr>
      <w:r>
        <w:t>他们要是住这的话</w:t>
      </w:r>
    </w:p>
    <w:p>
      <w:pPr>
        <w:spacing w:after="40"/>
      </w:pPr>
      <w:r>
        <w:t>some of them are gonna have to double up.</w:t>
      </w:r>
    </w:p>
    <w:p>
      <w:pPr>
        <w:pStyle w:val="BodyText"/>
        <w:spacing w:before="40" w:after="260"/>
      </w:pPr>
      <w:r>
        <w:t>有的人就得挤一挤了</w:t>
      </w:r>
    </w:p>
    <w:p>
      <w:pPr>
        <w:spacing w:after="40"/>
      </w:pPr>
      <w:r>
        <w:t>Yeah, that's not gonna sell.</w:t>
      </w:r>
    </w:p>
    <w:p>
      <w:pPr>
        <w:pStyle w:val="BodyText"/>
        <w:spacing w:before="40" w:after="260"/>
      </w:pPr>
      <w:r>
        <w:t>他们肯定不愿意</w:t>
      </w:r>
    </w:p>
    <w:p>
      <w:pPr>
        <w:spacing w:after="40"/>
      </w:pPr>
      <w:r>
        <w:t>What about Nat and Dr. Banner?</w:t>
      </w:r>
    </w:p>
    <w:p>
      <w:pPr>
        <w:pStyle w:val="BodyText"/>
        <w:spacing w:before="40" w:after="260"/>
      </w:pPr>
      <w:r>
        <w:t>小娜和班纳博士怎么回事</w:t>
      </w:r>
    </w:p>
    <w:p>
      <w:pPr>
        <w:spacing w:after="40"/>
      </w:pPr>
      <w:r>
        <w:t>How long has that been going on?</w:t>
      </w:r>
    </w:p>
    <w:p>
      <w:pPr>
        <w:pStyle w:val="BodyText"/>
        <w:spacing w:before="40" w:after="260"/>
      </w:pPr>
      <w:r>
        <w:t>她俩有多久了</w:t>
      </w:r>
    </w:p>
    <w:p>
      <w:pPr>
        <w:spacing w:after="40"/>
      </w:pPr>
      <w:r>
        <w:t>Has what?</w:t>
      </w:r>
    </w:p>
    <w:p>
      <w:pPr>
        <w:pStyle w:val="BodyText"/>
        <w:spacing w:before="40" w:after="260"/>
      </w:pPr>
      <w:r>
        <w:t>什么多久</w:t>
      </w:r>
    </w:p>
    <w:p>
      <w:pPr>
        <w:spacing w:after="40"/>
      </w:pPr>
      <w:r>
        <w:t>You are so cute.</w:t>
      </w:r>
    </w:p>
    <w:p>
      <w:pPr>
        <w:pStyle w:val="BodyText"/>
        <w:spacing w:before="40" w:after="260"/>
      </w:pPr>
      <w:r>
        <w:t>你真可爱</w:t>
      </w:r>
    </w:p>
    <w:p>
      <w:pPr>
        <w:spacing w:after="40"/>
      </w:pPr>
      <w:r>
        <w:t>Nat and Banner?</w:t>
      </w:r>
    </w:p>
    <w:p>
      <w:pPr>
        <w:pStyle w:val="BodyText"/>
        <w:spacing w:before="40" w:after="260"/>
      </w:pPr>
      <w:r>
        <w:t>小娜和班纳</w:t>
      </w:r>
    </w:p>
    <w:p>
      <w:pPr>
        <w:spacing w:after="40"/>
      </w:pPr>
      <w:r>
        <w:t>I'll explain when you're older,</w:t>
      </w:r>
    </w:p>
    <w:p>
      <w:pPr>
        <w:pStyle w:val="BodyText"/>
        <w:spacing w:before="40" w:after="260"/>
      </w:pPr>
      <w:r>
        <w:t>等你长大了再跟你解释</w:t>
      </w:r>
    </w:p>
    <w:p>
      <w:pPr>
        <w:spacing w:after="40"/>
      </w:pPr>
      <w:r>
        <w:t>Hawkeye.</w:t>
      </w:r>
    </w:p>
    <w:p>
      <w:pPr>
        <w:pStyle w:val="BodyText"/>
        <w:spacing w:before="40" w:after="260"/>
      </w:pPr>
      <w:r>
        <w:t>鹰眼</w:t>
      </w:r>
    </w:p>
    <w:p>
      <w:pPr>
        <w:spacing w:after="40"/>
      </w:pPr>
      <w:r>
        <w:t>Well, okay.</w:t>
      </w:r>
    </w:p>
    <w:p>
      <w:pPr>
        <w:pStyle w:val="BodyText"/>
        <w:spacing w:before="40" w:after="260"/>
      </w:pPr>
      <w:r>
        <w:t>好吧</w:t>
      </w:r>
    </w:p>
    <w:p>
      <w:pPr>
        <w:spacing w:after="40"/>
      </w:pPr>
      <w:r>
        <w:t>It's bad, right?</w:t>
      </w:r>
    </w:p>
    <w:p>
      <w:pPr>
        <w:pStyle w:val="BodyText"/>
        <w:spacing w:before="40" w:after="260"/>
      </w:pPr>
      <w:r>
        <w:t>情况不妙吧</w:t>
      </w:r>
    </w:p>
    <w:p>
      <w:pPr>
        <w:spacing w:after="40"/>
      </w:pPr>
      <w:r>
        <w:t>Nat seems really shaken.</w:t>
      </w:r>
    </w:p>
    <w:p>
      <w:pPr>
        <w:pStyle w:val="BodyText"/>
        <w:spacing w:before="40" w:after="260"/>
      </w:pPr>
      <w:r>
        <w:t>小娜好像很受伤</w:t>
      </w:r>
    </w:p>
    <w:p>
      <w:pPr>
        <w:spacing w:after="40"/>
      </w:pPr>
      <w:r>
        <w:t>Ultron has these allies.</w:t>
      </w:r>
    </w:p>
    <w:p>
      <w:pPr>
        <w:pStyle w:val="BodyText"/>
        <w:spacing w:before="40" w:after="260"/>
      </w:pPr>
      <w:r>
        <w:t>奥创有两个盟友</w:t>
      </w:r>
    </w:p>
    <w:p>
      <w:pPr>
        <w:spacing w:after="40"/>
      </w:pPr>
      <w:r>
        <w:t>These kids. They're punks, really.</w:t>
      </w:r>
    </w:p>
    <w:p>
      <w:pPr>
        <w:pStyle w:val="BodyText"/>
        <w:spacing w:before="40" w:after="260"/>
      </w:pPr>
      <w:r>
        <w:t>两个孩子  都是小流氓</w:t>
      </w:r>
    </w:p>
    <w:p>
      <w:pPr>
        <w:spacing w:after="40"/>
      </w:pPr>
      <w:r>
        <w:t>But they carry a big, damn stick.</w:t>
      </w:r>
    </w:p>
    <w:p>
      <w:pPr>
        <w:pStyle w:val="BodyText"/>
        <w:spacing w:before="40" w:after="260"/>
      </w:pPr>
      <w:r>
        <w:t>他们拿了根特别大的棍子</w:t>
      </w:r>
    </w:p>
    <w:p>
      <w:pPr>
        <w:spacing w:after="40"/>
      </w:pPr>
      <w:r>
        <w:t>And Nat took a serious hit.</w:t>
      </w:r>
    </w:p>
    <w:p>
      <w:pPr>
        <w:pStyle w:val="BodyText"/>
        <w:spacing w:before="40" w:after="260"/>
      </w:pPr>
      <w:r>
        <w:t>小娜挨了挺重的一下</w:t>
      </w:r>
    </w:p>
    <w:p>
      <w:pPr>
        <w:spacing w:after="40"/>
      </w:pPr>
      <w:r>
        <w:t>Someone's gonna have to teach them some manners.</w:t>
      </w:r>
    </w:p>
    <w:p>
      <w:pPr>
        <w:pStyle w:val="BodyText"/>
        <w:spacing w:before="40" w:after="260"/>
      </w:pPr>
      <w:r>
        <w:t>得有人教训教训他们</w:t>
      </w:r>
    </w:p>
    <w:p>
      <w:pPr>
        <w:spacing w:after="40"/>
      </w:pPr>
      <w:r>
        <w:t>That someone being you.</w:t>
      </w:r>
    </w:p>
    <w:p>
      <w:pPr>
        <w:pStyle w:val="BodyText"/>
        <w:spacing w:before="40" w:after="260"/>
      </w:pPr>
      <w:r>
        <w:t>那个人就是你吗</w:t>
      </w:r>
    </w:p>
    <w:p>
      <w:pPr>
        <w:spacing w:after="40"/>
      </w:pPr>
      <w:r>
        <w:t>You know I totally support your Avenging.</w:t>
      </w:r>
    </w:p>
    <w:p>
      <w:pPr>
        <w:pStyle w:val="BodyText"/>
        <w:spacing w:before="40" w:after="260"/>
      </w:pPr>
      <w:r>
        <w:t>你当复仇者我非常支持</w:t>
      </w:r>
    </w:p>
    <w:p>
      <w:pPr>
        <w:spacing w:after="40"/>
      </w:pPr>
      <w:r>
        <w:t>I couldn't be prouder.</w:t>
      </w:r>
    </w:p>
    <w:p>
      <w:pPr>
        <w:pStyle w:val="BodyText"/>
        <w:spacing w:before="40" w:after="260"/>
      </w:pPr>
      <w:r>
        <w:t>我无比自豪</w:t>
      </w:r>
    </w:p>
    <w:p>
      <w:pPr>
        <w:spacing w:after="40"/>
      </w:pPr>
      <w:r>
        <w:t>But I see those guys...</w:t>
      </w:r>
    </w:p>
    <w:p>
      <w:pPr>
        <w:pStyle w:val="BodyText"/>
        <w:spacing w:before="40" w:after="260"/>
      </w:pPr>
      <w:r>
        <w:t>但我看到他们...</w:t>
      </w:r>
    </w:p>
    <w:p>
      <w:pPr>
        <w:spacing w:after="40"/>
      </w:pPr>
      <w:r>
        <w:t>Those gods...</w:t>
      </w:r>
    </w:p>
    <w:p>
      <w:pPr>
        <w:pStyle w:val="BodyText"/>
        <w:spacing w:before="40" w:after="260"/>
      </w:pPr>
      <w:r>
        <w:t>神一样的...</w:t>
      </w:r>
    </w:p>
    <w:p>
      <w:pPr>
        <w:spacing w:after="40"/>
      </w:pPr>
      <w:r>
        <w:t>You don't think they need me.</w:t>
      </w:r>
    </w:p>
    <w:p>
      <w:pPr>
        <w:pStyle w:val="BodyText"/>
        <w:spacing w:before="40" w:after="260"/>
      </w:pPr>
      <w:r>
        <w:t>你觉得他们不需要我</w:t>
      </w:r>
    </w:p>
    <w:p>
      <w:pPr>
        <w:spacing w:after="40"/>
      </w:pPr>
      <w:r>
        <w:t>I think they do, which is a lot scarier.</w:t>
      </w:r>
    </w:p>
    <w:p>
      <w:pPr>
        <w:pStyle w:val="BodyText"/>
        <w:spacing w:before="40" w:after="260"/>
      </w:pPr>
      <w:r>
        <w:t>我觉得他们需要  这样更可怕</w:t>
      </w:r>
    </w:p>
    <w:p>
      <w:pPr>
        <w:spacing w:after="40"/>
      </w:pPr>
      <w:r>
        <w:t>They're a mess.</w:t>
      </w:r>
    </w:p>
    <w:p>
      <w:pPr>
        <w:pStyle w:val="BodyText"/>
        <w:spacing w:before="40" w:after="260"/>
      </w:pPr>
      <w:r>
        <w:t>他们问题真是多啊</w:t>
      </w:r>
    </w:p>
    <w:p>
      <w:pPr>
        <w:spacing w:after="40"/>
      </w:pPr>
      <w:r>
        <w:t>Yeah.</w:t>
      </w:r>
    </w:p>
    <w:p>
      <w:pPr>
        <w:pStyle w:val="BodyText"/>
        <w:spacing w:before="40" w:after="260"/>
      </w:pPr>
      <w:r>
        <w:t>是啊</w:t>
      </w:r>
    </w:p>
    <w:p>
      <w:pPr>
        <w:spacing w:after="40"/>
      </w:pPr>
      <w:r>
        <w:t>I guess they're my mess.</w:t>
      </w:r>
    </w:p>
    <w:p>
      <w:pPr>
        <w:pStyle w:val="BodyText"/>
        <w:spacing w:before="40" w:after="260"/>
      </w:pPr>
      <w:r>
        <w:t>那也是我的问题</w:t>
      </w:r>
    </w:p>
    <w:p>
      <w:pPr>
        <w:spacing w:after="40"/>
      </w:pPr>
      <w:r>
        <w:t>You need to be sure</w:t>
      </w:r>
    </w:p>
    <w:p>
      <w:pPr>
        <w:pStyle w:val="BodyText"/>
        <w:spacing w:before="40" w:after="260"/>
      </w:pPr>
      <w:r>
        <w:t>你得确保</w:t>
      </w:r>
    </w:p>
    <w:p>
      <w:pPr>
        <w:spacing w:after="40"/>
      </w:pPr>
      <w:r>
        <w:t>that this team is really a team,</w:t>
      </w:r>
    </w:p>
    <w:p>
      <w:pPr>
        <w:pStyle w:val="BodyText"/>
        <w:spacing w:before="40" w:after="260"/>
      </w:pPr>
      <w:r>
        <w:t>团队能合作下去</w:t>
      </w:r>
    </w:p>
    <w:p>
      <w:pPr>
        <w:spacing w:after="40"/>
      </w:pPr>
      <w:r>
        <w:t>and that they have your back.</w:t>
      </w:r>
    </w:p>
    <w:p>
      <w:pPr>
        <w:pStyle w:val="BodyText"/>
        <w:spacing w:before="40" w:after="260"/>
      </w:pPr>
      <w:r>
        <w:t>能时刻支持你</w:t>
      </w:r>
    </w:p>
    <w:p>
      <w:pPr>
        <w:spacing w:after="40"/>
      </w:pPr>
      <w:r>
        <w:t>Things are changing for us.</w:t>
      </w:r>
    </w:p>
    <w:p>
      <w:pPr>
        <w:pStyle w:val="BodyText"/>
        <w:spacing w:before="40" w:after="260"/>
      </w:pPr>
      <w:r>
        <w:t>我们的日子也要变了</w:t>
      </w:r>
    </w:p>
    <w:p>
      <w:pPr>
        <w:spacing w:after="40"/>
      </w:pPr>
      <w:r>
        <w:t>In a few months' time,</w:t>
      </w:r>
    </w:p>
    <w:p>
      <w:pPr>
        <w:pStyle w:val="BodyText"/>
        <w:spacing w:before="40" w:after="260"/>
      </w:pPr>
      <w:r>
        <w:t>再过几个月</w:t>
      </w:r>
    </w:p>
    <w:p>
      <w:pPr>
        <w:spacing w:after="40"/>
      </w:pPr>
      <w:r>
        <w:t>you and me are gonna be outnumbered.</w:t>
      </w:r>
    </w:p>
    <w:p>
      <w:pPr>
        <w:pStyle w:val="BodyText"/>
        <w:spacing w:before="40" w:after="260"/>
      </w:pPr>
      <w:r>
        <w:t>孩子就要比大人多了</w:t>
      </w:r>
    </w:p>
    <w:p>
      <w:pPr>
        <w:spacing w:after="40"/>
      </w:pPr>
      <w:r>
        <w:t>I need...</w:t>
      </w:r>
    </w:p>
    <w:p>
      <w:pPr>
        <w:pStyle w:val="BodyText"/>
        <w:spacing w:before="40" w:after="260"/>
      </w:pPr>
      <w:r>
        <w:t>我得...</w:t>
      </w:r>
    </w:p>
    <w:p>
      <w:pPr>
        <w:spacing w:after="40"/>
      </w:pPr>
      <w:r>
        <w:t>Just be sure.</w:t>
      </w:r>
    </w:p>
    <w:p>
      <w:pPr>
        <w:pStyle w:val="BodyText"/>
        <w:spacing w:before="40" w:after="260"/>
      </w:pPr>
      <w:r>
        <w:t>一定要确保</w:t>
      </w:r>
    </w:p>
    <w:p>
      <w:pPr>
        <w:spacing w:after="40"/>
      </w:pPr>
      <w:r>
        <w:t>Yes, ma'am.</w:t>
      </w:r>
    </w:p>
    <w:p>
      <w:pPr>
        <w:pStyle w:val="BodyText"/>
        <w:spacing w:before="40" w:after="260"/>
      </w:pPr>
      <w:r>
        <w:t>遵命</w:t>
      </w:r>
    </w:p>
    <w:p>
      <w:pPr>
        <w:spacing w:after="40"/>
      </w:pPr>
      <w:r>
        <w:t>I can feel the difference.</w:t>
      </w:r>
    </w:p>
    <w:p>
      <w:pPr>
        <w:pStyle w:val="BodyText"/>
        <w:spacing w:before="40" w:after="260"/>
      </w:pPr>
      <w:r>
        <w:t>我能感觉到不一样</w:t>
      </w:r>
    </w:p>
    <w:p>
      <w:pPr>
        <w:spacing w:after="40"/>
      </w:pPr>
      <w:r>
        <w:t>Scream, and your entire staff dies.</w:t>
      </w:r>
    </w:p>
    <w:p>
      <w:pPr>
        <w:pStyle w:val="BodyText"/>
        <w:spacing w:before="40" w:after="260"/>
      </w:pPr>
      <w:r>
        <w:t>敢出声  你的员工都得死</w:t>
      </w:r>
    </w:p>
    <w:p>
      <w:pPr>
        <w:spacing w:after="40"/>
      </w:pPr>
      <w:r>
        <w:t>I could've killed you, Helen, the night we met.</w:t>
      </w:r>
    </w:p>
    <w:p>
      <w:pPr>
        <w:pStyle w:val="BodyText"/>
        <w:spacing w:before="40" w:after="260"/>
      </w:pPr>
      <w:r>
        <w:t>我本可以杀了你  海伦  刚见面那晚</w:t>
      </w:r>
    </w:p>
    <w:p>
      <w:pPr>
        <w:spacing w:after="40"/>
      </w:pPr>
      <w:r>
        <w:t>I didn't.</w:t>
      </w:r>
    </w:p>
    <w:p>
      <w:pPr>
        <w:pStyle w:val="BodyText"/>
        <w:spacing w:before="40" w:after="260"/>
      </w:pPr>
      <w:r>
        <w:t>但我没有</w:t>
      </w:r>
    </w:p>
    <w:p>
      <w:pPr>
        <w:spacing w:after="40"/>
      </w:pPr>
      <w:r>
        <w:t>Do you expect a thank-you note?</w:t>
      </w:r>
    </w:p>
    <w:p>
      <w:pPr>
        <w:pStyle w:val="BodyText"/>
        <w:spacing w:before="40" w:after="260"/>
      </w:pPr>
      <w:r>
        <w:t>是要我谢你吗</w:t>
      </w:r>
    </w:p>
    <w:p>
      <w:pPr>
        <w:spacing w:after="40"/>
      </w:pPr>
      <w:r>
        <w:t>I expect you to know why.</w:t>
      </w:r>
    </w:p>
    <w:p>
      <w:pPr>
        <w:pStyle w:val="BodyText"/>
        <w:spacing w:before="40" w:after="260"/>
      </w:pPr>
      <w:r>
        <w:t>我要你知道为什么</w:t>
      </w:r>
    </w:p>
    <w:p>
      <w:pPr>
        <w:spacing w:after="40"/>
      </w:pPr>
      <w:r>
        <w:t>The Cradle.</w:t>
      </w:r>
    </w:p>
    <w:p>
      <w:pPr>
        <w:pStyle w:val="BodyText"/>
        <w:spacing w:before="40" w:after="260"/>
      </w:pPr>
      <w:r>
        <w:t>再生摇篮</w:t>
      </w:r>
    </w:p>
    <w:p>
      <w:pPr>
        <w:spacing w:after="40"/>
      </w:pPr>
      <w:r>
        <w:t>This is the next thing, Tony.</w:t>
      </w:r>
    </w:p>
    <w:p>
      <w:pPr>
        <w:pStyle w:val="BodyText"/>
        <w:spacing w:before="40" w:after="260"/>
      </w:pPr>
      <w:r>
        <w:t>这就是未来  托尼</w:t>
      </w:r>
    </w:p>
    <w:p>
      <w:pPr>
        <w:spacing w:after="40"/>
      </w:pPr>
      <w:r>
        <w:t>This is the next me.</w:t>
      </w:r>
    </w:p>
    <w:p>
      <w:pPr>
        <w:pStyle w:val="BodyText"/>
        <w:spacing w:before="40" w:after="260"/>
      </w:pPr>
      <w:r>
        <w:t>这就是未来的我</w:t>
      </w:r>
    </w:p>
    <w:p>
      <w:pPr>
        <w:spacing w:after="40"/>
      </w:pPr>
      <w:r>
        <w:t>The Regeneration Cradle prints tissue.</w:t>
      </w:r>
    </w:p>
    <w:p>
      <w:pPr>
        <w:pStyle w:val="BodyText"/>
        <w:spacing w:before="40" w:after="260"/>
      </w:pPr>
      <w:r>
        <w:t>再生摇篮能生成组织</w:t>
      </w:r>
    </w:p>
    <w:p>
      <w:pPr>
        <w:spacing w:after="40"/>
      </w:pPr>
      <w:r>
        <w:t>It can't build a living body.</w:t>
      </w:r>
    </w:p>
    <w:p>
      <w:pPr>
        <w:pStyle w:val="BodyText"/>
        <w:spacing w:before="40" w:after="260"/>
      </w:pPr>
      <w:r>
        <w:t>可造不出活的躯体</w:t>
      </w:r>
    </w:p>
    <w:p>
      <w:pPr>
        <w:spacing w:after="40"/>
      </w:pPr>
      <w:r>
        <w:t>It can. You can.</w:t>
      </w:r>
    </w:p>
    <w:p>
      <w:pPr>
        <w:pStyle w:val="BodyText"/>
        <w:spacing w:before="40" w:after="260"/>
      </w:pPr>
      <w:r>
        <w:t>可以  你可以</w:t>
      </w:r>
    </w:p>
    <w:p>
      <w:pPr>
        <w:spacing w:after="40"/>
      </w:pPr>
      <w:r>
        <w:t>You lack the materials.</w:t>
      </w:r>
    </w:p>
    <w:p>
      <w:pPr>
        <w:pStyle w:val="BodyText"/>
        <w:spacing w:before="40" w:after="260"/>
      </w:pPr>
      <w:r>
        <w:t>你只是缺少材料</w:t>
      </w:r>
    </w:p>
    <w:p>
      <w:pPr>
        <w:spacing w:after="40"/>
      </w:pPr>
      <w:r>
        <w:t>You're a brilliant woman, Helen.</w:t>
      </w:r>
    </w:p>
    <w:p>
      <w:pPr>
        <w:pStyle w:val="BodyText"/>
        <w:spacing w:before="40" w:after="260"/>
      </w:pPr>
      <w:r>
        <w:t>你很厉害  海伦</w:t>
      </w:r>
    </w:p>
    <w:p>
      <w:pPr>
        <w:spacing w:after="40"/>
      </w:pPr>
      <w:r>
        <w:t>But we all have room to improve.</w:t>
      </w:r>
    </w:p>
    <w:p>
      <w:pPr>
        <w:pStyle w:val="BodyText"/>
        <w:spacing w:before="40" w:after="260"/>
      </w:pPr>
      <w:r>
        <w:t>但大家都有进步的空间</w:t>
      </w:r>
    </w:p>
    <w:p>
      <w:pPr>
        <w:spacing w:after="40"/>
      </w:pPr>
      <w:r>
        <w:t>I didn't realize you were waiting.</w:t>
      </w:r>
    </w:p>
    <w:p>
      <w:pPr>
        <w:pStyle w:val="BodyText"/>
        <w:spacing w:before="40" w:after="260"/>
      </w:pPr>
      <w:r>
        <w:t>我不知道你在等着</w:t>
      </w:r>
    </w:p>
    <w:p>
      <w:pPr>
        <w:spacing w:after="40"/>
      </w:pPr>
      <w:r>
        <w:t>I would've joined you,</w:t>
      </w:r>
    </w:p>
    <w:p>
      <w:pPr>
        <w:pStyle w:val="BodyText"/>
        <w:spacing w:before="40" w:after="260"/>
      </w:pPr>
      <w:r>
        <w:t>我想跟你一起洗来着</w:t>
      </w:r>
    </w:p>
    <w:p>
      <w:pPr>
        <w:spacing w:after="40"/>
      </w:pPr>
      <w:r>
        <w:t>but it didn't seem like the right time.</w:t>
      </w:r>
    </w:p>
    <w:p>
      <w:pPr>
        <w:pStyle w:val="BodyText"/>
        <w:spacing w:before="40" w:after="260"/>
      </w:pPr>
      <w:r>
        <w:t>但是好像时机不太对</w:t>
      </w:r>
    </w:p>
    <w:p>
      <w:pPr>
        <w:spacing w:after="40"/>
      </w:pPr>
      <w:r>
        <w:t>They used up all the hot water.</w:t>
      </w:r>
    </w:p>
    <w:p>
      <w:pPr>
        <w:pStyle w:val="BodyText"/>
        <w:spacing w:before="40" w:after="260"/>
      </w:pPr>
      <w:r>
        <w:t>热水被他们用光了</w:t>
      </w:r>
    </w:p>
    <w:p>
      <w:pPr>
        <w:spacing w:after="40"/>
      </w:pPr>
      <w:r>
        <w:t>I should've joined you.</w:t>
      </w:r>
    </w:p>
    <w:p>
      <w:pPr>
        <w:pStyle w:val="BodyText"/>
        <w:spacing w:before="40" w:after="260"/>
      </w:pPr>
      <w:r>
        <w:t>真该跟你一起洗</w:t>
      </w:r>
    </w:p>
    <w:p>
      <w:pPr>
        <w:spacing w:after="40"/>
      </w:pPr>
      <w:r>
        <w:t>Missed our window.</w:t>
      </w:r>
    </w:p>
    <w:p>
      <w:pPr>
        <w:pStyle w:val="BodyText"/>
        <w:spacing w:before="40" w:after="260"/>
      </w:pPr>
      <w:r>
        <w:t>错过了机会</w:t>
      </w:r>
    </w:p>
    <w:p>
      <w:pPr>
        <w:spacing w:after="40"/>
      </w:pPr>
      <w:r>
        <w:t>Did we?</w:t>
      </w:r>
    </w:p>
    <w:p>
      <w:pPr>
        <w:pStyle w:val="BodyText"/>
        <w:spacing w:before="40" w:after="260"/>
      </w:pPr>
      <w:r>
        <w:t>是吗</w:t>
      </w:r>
    </w:p>
    <w:p>
      <w:pPr>
        <w:spacing w:after="40"/>
      </w:pPr>
      <w:r>
        <w:t>The world just saw the Hulk.</w:t>
      </w:r>
    </w:p>
    <w:p>
      <w:pPr>
        <w:pStyle w:val="BodyText"/>
        <w:spacing w:before="40" w:after="260"/>
      </w:pPr>
      <w:r>
        <w:t>世界看到了绿巨人</w:t>
      </w:r>
    </w:p>
    <w:p>
      <w:pPr>
        <w:spacing w:after="40"/>
      </w:pPr>
      <w:r>
        <w:t>The real Hulk, for the first time.</w:t>
      </w:r>
    </w:p>
    <w:p>
      <w:pPr>
        <w:pStyle w:val="BodyText"/>
        <w:spacing w:before="40" w:after="260"/>
      </w:pPr>
      <w:r>
        <w:t>第一次见到了真正的绿巨人</w:t>
      </w:r>
    </w:p>
    <w:p>
      <w:pPr>
        <w:spacing w:after="40"/>
      </w:pPr>
      <w:r>
        <w:t>You know I have to leave.</w:t>
      </w:r>
    </w:p>
    <w:p>
      <w:pPr>
        <w:pStyle w:val="BodyText"/>
        <w:spacing w:before="40" w:after="260"/>
      </w:pPr>
      <w:r>
        <w:t>你知道我得离开</w:t>
      </w:r>
    </w:p>
    <w:p>
      <w:pPr>
        <w:spacing w:after="40"/>
      </w:pPr>
      <w:r>
        <w:t>You assume that I have to stay?</w:t>
      </w:r>
    </w:p>
    <w:p>
      <w:pPr>
        <w:pStyle w:val="BodyText"/>
        <w:spacing w:before="40" w:after="260"/>
      </w:pPr>
      <w:r>
        <w:t>你是觉得我应该留下吗</w:t>
      </w:r>
    </w:p>
    <w:p>
      <w:pPr>
        <w:spacing w:after="40"/>
      </w:pPr>
      <w:r>
        <w:t>I had this dream.</w:t>
      </w:r>
    </w:p>
    <w:p>
      <w:pPr>
        <w:pStyle w:val="BodyText"/>
        <w:spacing w:before="40" w:after="260"/>
      </w:pPr>
      <w:r>
        <w:t>我做了个梦</w:t>
      </w:r>
    </w:p>
    <w:p>
      <w:pPr>
        <w:spacing w:after="40"/>
      </w:pPr>
      <w:r>
        <w:t>The kind that seems normal at the time,</w:t>
      </w:r>
    </w:p>
    <w:p>
      <w:pPr>
        <w:pStyle w:val="BodyText"/>
        <w:spacing w:before="40" w:after="260"/>
      </w:pPr>
      <w:r>
        <w:t>做梦的时候觉得挺正常</w:t>
      </w:r>
    </w:p>
    <w:p>
      <w:pPr>
        <w:spacing w:after="40"/>
      </w:pPr>
      <w:r>
        <w:t>but when you wake...</w:t>
      </w:r>
    </w:p>
    <w:p>
      <w:pPr>
        <w:pStyle w:val="BodyText"/>
        <w:spacing w:before="40" w:after="260"/>
      </w:pPr>
      <w:r>
        <w:t>但等醒了...</w:t>
      </w:r>
    </w:p>
    <w:p>
      <w:pPr>
        <w:spacing w:after="40"/>
      </w:pPr>
      <w:r>
        <w:t>What did you dream?</w:t>
      </w:r>
    </w:p>
    <w:p>
      <w:pPr>
        <w:pStyle w:val="BodyText"/>
        <w:spacing w:before="40" w:after="260"/>
      </w:pPr>
      <w:r>
        <w:t>你梦见什么了</w:t>
      </w:r>
    </w:p>
    <w:p>
      <w:pPr>
        <w:spacing w:after="40"/>
      </w:pPr>
      <w:r>
        <w:t>That I was an Avenger.</w:t>
      </w:r>
    </w:p>
    <w:p>
      <w:pPr>
        <w:pStyle w:val="BodyText"/>
        <w:spacing w:before="40" w:after="260"/>
      </w:pPr>
      <w:r>
        <w:t>我是复仇者</w:t>
      </w:r>
    </w:p>
    <w:p>
      <w:pPr>
        <w:spacing w:after="40"/>
      </w:pPr>
      <w:r>
        <w:t>That I was anything more than the assassin they made me.</w:t>
      </w:r>
    </w:p>
    <w:p>
      <w:pPr>
        <w:pStyle w:val="BodyText"/>
        <w:spacing w:before="40" w:after="260"/>
      </w:pPr>
      <w:r>
        <w:t>不只是他们一手打造的刺客</w:t>
      </w:r>
    </w:p>
    <w:p>
      <w:pPr>
        <w:spacing w:after="40"/>
      </w:pPr>
      <w:r>
        <w:t>Here I was hoping that was your job.</w:t>
      </w:r>
    </w:p>
    <w:p>
      <w:pPr>
        <w:pStyle w:val="BodyText"/>
        <w:spacing w:before="40" w:after="260"/>
      </w:pPr>
      <w:r>
        <w:t>这不是你该干的吗</w:t>
      </w:r>
    </w:p>
    <w:p>
      <w:pPr>
        <w:spacing w:after="40"/>
      </w:pPr>
      <w:r>
        <w:t>What are you doing?</w:t>
      </w:r>
    </w:p>
    <w:p>
      <w:pPr>
        <w:pStyle w:val="BodyText"/>
        <w:spacing w:before="40" w:after="260"/>
      </w:pPr>
      <w:r>
        <w:t>你干什么</w:t>
      </w:r>
    </w:p>
    <w:p>
      <w:pPr>
        <w:spacing w:after="40"/>
      </w:pPr>
      <w:r>
        <w:t>I'm running with it.</w:t>
      </w:r>
    </w:p>
    <w:p>
      <w:pPr>
        <w:pStyle w:val="BodyText"/>
        <w:spacing w:before="40" w:after="260"/>
      </w:pPr>
      <w:r>
        <w:t>顺其自然</w:t>
      </w:r>
    </w:p>
    <w:p>
      <w:pPr>
        <w:spacing w:after="40"/>
      </w:pPr>
      <w:r>
        <w:t>With you.</w:t>
      </w:r>
    </w:p>
    <w:p>
      <w:pPr>
        <w:pStyle w:val="BodyText"/>
        <w:spacing w:before="40" w:after="260"/>
      </w:pPr>
      <w:r>
        <w:t>和你一起</w:t>
      </w:r>
    </w:p>
    <w:p>
      <w:pPr>
        <w:spacing w:after="40"/>
      </w:pPr>
      <w:r>
        <w:t>If running is the plan,</w:t>
      </w:r>
    </w:p>
    <w:p>
      <w:pPr>
        <w:pStyle w:val="BodyText"/>
        <w:spacing w:before="40" w:after="260"/>
      </w:pPr>
      <w:r>
        <w:t>如果你打算走</w:t>
      </w:r>
    </w:p>
    <w:p>
      <w:pPr>
        <w:spacing w:after="40"/>
      </w:pPr>
      <w:r>
        <w:t>as far as you want.</w:t>
      </w:r>
    </w:p>
    <w:p>
      <w:pPr>
        <w:pStyle w:val="BodyText"/>
        <w:spacing w:before="40" w:after="260"/>
      </w:pPr>
      <w:r>
        <w:t>想去哪去哪</w:t>
      </w:r>
    </w:p>
    <w:p>
      <w:pPr>
        <w:spacing w:after="40"/>
      </w:pPr>
      <w:r>
        <w:t>Are you out of your mind?</w:t>
      </w:r>
    </w:p>
    <w:p>
      <w:pPr>
        <w:pStyle w:val="BodyText"/>
        <w:spacing w:before="40" w:after="260"/>
      </w:pPr>
      <w:r>
        <w:t>你疯了吗</w:t>
      </w:r>
    </w:p>
    <w:p>
      <w:pPr>
        <w:spacing w:after="40"/>
      </w:pPr>
      <w:r>
        <w:t>I want you to understand that...</w:t>
      </w:r>
    </w:p>
    <w:p>
      <w:pPr>
        <w:pStyle w:val="BodyText"/>
        <w:spacing w:before="40" w:after="260"/>
      </w:pPr>
      <w:r>
        <w:t>我希望你明白...</w:t>
      </w:r>
    </w:p>
    <w:p>
      <w:pPr>
        <w:spacing w:after="40"/>
      </w:pPr>
      <w:r>
        <w:t>Natasha,</w:t>
      </w:r>
    </w:p>
    <w:p>
      <w:pPr>
        <w:pStyle w:val="BodyText"/>
        <w:spacing w:before="40" w:after="260"/>
      </w:pPr>
      <w:r>
        <w:t>娜塔莎</w:t>
      </w:r>
    </w:p>
    <w:p>
      <w:pPr>
        <w:spacing w:after="40"/>
      </w:pPr>
      <w:r>
        <w:t>where can I go?</w:t>
      </w:r>
    </w:p>
    <w:p>
      <w:pPr>
        <w:pStyle w:val="BodyText"/>
        <w:spacing w:before="40" w:after="260"/>
      </w:pPr>
      <w:r>
        <w:t>我能去哪</w:t>
      </w:r>
    </w:p>
    <w:p>
      <w:pPr>
        <w:spacing w:after="40"/>
      </w:pPr>
      <w:r>
        <w:t>Where in the world am I not a threat?</w:t>
      </w:r>
    </w:p>
    <w:p>
      <w:pPr>
        <w:pStyle w:val="BodyText"/>
        <w:spacing w:before="40" w:after="260"/>
      </w:pPr>
      <w:r>
        <w:t>我到哪不是个祸害</w:t>
      </w:r>
    </w:p>
    <w:p>
      <w:pPr>
        <w:spacing w:after="40"/>
      </w:pPr>
      <w:r>
        <w:t>- You're not a threat to me. - Are you sure?</w:t>
      </w:r>
    </w:p>
    <w:p>
      <w:pPr>
        <w:pStyle w:val="BodyText"/>
        <w:spacing w:before="40" w:after="260"/>
      </w:pPr>
      <w:r>
        <w:t>-在我这不是  -你确定吗</w:t>
      </w:r>
    </w:p>
    <w:p>
      <w:pPr>
        <w:spacing w:after="40"/>
      </w:pPr>
      <w:r>
        <w:t>Even if I didn't just...</w:t>
      </w:r>
    </w:p>
    <w:p>
      <w:pPr>
        <w:pStyle w:val="BodyText"/>
        <w:spacing w:before="40" w:after="260"/>
      </w:pPr>
      <w:r>
        <w:t>哪怕我没...</w:t>
      </w:r>
    </w:p>
    <w:p>
      <w:pPr>
        <w:spacing w:after="40"/>
      </w:pPr>
      <w:r>
        <w:t>There's no future with me.</w:t>
      </w:r>
    </w:p>
    <w:p>
      <w:pPr>
        <w:pStyle w:val="BodyText"/>
        <w:spacing w:before="40" w:after="260"/>
      </w:pPr>
      <w:r>
        <w:t>跟着我没有未来的</w:t>
      </w:r>
    </w:p>
    <w:p>
      <w:pPr>
        <w:spacing w:after="40"/>
      </w:pPr>
      <w:r>
        <w:t>I can't ever...</w:t>
      </w:r>
    </w:p>
    <w:p>
      <w:pPr>
        <w:pStyle w:val="BodyText"/>
        <w:spacing w:before="40" w:after="260"/>
      </w:pPr>
      <w:r>
        <w:t>我不能...</w:t>
      </w:r>
    </w:p>
    <w:p>
      <w:pPr>
        <w:spacing w:after="40"/>
      </w:pPr>
      <w:r>
        <w:t>I can't have this.</w:t>
      </w:r>
    </w:p>
    <w:p>
      <w:pPr>
        <w:pStyle w:val="BodyText"/>
        <w:spacing w:before="40" w:after="260"/>
      </w:pPr>
      <w:r>
        <w:t>我不可能这样</w:t>
      </w:r>
    </w:p>
    <w:p>
      <w:pPr>
        <w:spacing w:after="40"/>
      </w:pPr>
      <w:r>
        <w:t>Kids.</w:t>
      </w:r>
    </w:p>
    <w:p>
      <w:pPr>
        <w:pStyle w:val="BodyText"/>
        <w:spacing w:before="40" w:after="260"/>
      </w:pPr>
      <w:r>
        <w:t>有孩子</w:t>
      </w:r>
    </w:p>
    <w:p>
      <w:pPr>
        <w:spacing w:after="40"/>
      </w:pPr>
      <w:r>
        <w:t>Do the math. I physically can't.</w:t>
      </w:r>
    </w:p>
    <w:p>
      <w:pPr>
        <w:pStyle w:val="BodyText"/>
        <w:spacing w:before="40" w:after="260"/>
      </w:pPr>
      <w:r>
        <w:t>你自己想想  我是真的不能</w:t>
      </w:r>
    </w:p>
    <w:p>
      <w:pPr>
        <w:spacing w:after="40"/>
      </w:pPr>
      <w:r>
        <w:t>Neither can I.</w:t>
      </w:r>
    </w:p>
    <w:p>
      <w:pPr>
        <w:pStyle w:val="BodyText"/>
        <w:spacing w:before="40" w:after="260"/>
      </w:pPr>
      <w:r>
        <w:t>我也不能</w:t>
      </w:r>
    </w:p>
    <w:p>
      <w:pPr>
        <w:spacing w:after="40"/>
      </w:pPr>
      <w:r>
        <w:t>In the Red Room where I was trained...</w:t>
      </w:r>
    </w:p>
    <w:p>
      <w:pPr>
        <w:pStyle w:val="BodyText"/>
        <w:spacing w:before="40" w:after="260"/>
      </w:pPr>
      <w:r>
        <w:t>我受训的那个红屋子里...</w:t>
      </w:r>
    </w:p>
    <w:p>
      <w:pPr>
        <w:spacing w:after="40"/>
      </w:pPr>
      <w:r>
        <w:t>where I was raised,</w:t>
      </w:r>
    </w:p>
    <w:p>
      <w:pPr>
        <w:pStyle w:val="BodyText"/>
        <w:spacing w:before="40" w:after="260"/>
      </w:pPr>
      <w:r>
        <w:t>我长大的地方</w:t>
      </w:r>
    </w:p>
    <w:p>
      <w:pPr>
        <w:spacing w:after="40"/>
      </w:pPr>
      <w:r>
        <w:t>they have a graduation ceremony.</w:t>
      </w:r>
    </w:p>
    <w:p>
      <w:pPr>
        <w:pStyle w:val="BodyText"/>
        <w:spacing w:before="40" w:after="260"/>
      </w:pPr>
      <w:r>
        <w:t>有个毕业典礼</w:t>
      </w:r>
    </w:p>
    <w:p>
      <w:pPr>
        <w:spacing w:after="40"/>
      </w:pPr>
      <w:r>
        <w:t>They sterilize you.</w:t>
      </w:r>
    </w:p>
    <w:p>
      <w:pPr>
        <w:pStyle w:val="BodyText"/>
        <w:spacing w:before="40" w:after="260"/>
      </w:pPr>
      <w:r>
        <w:t>就是做绝育</w:t>
      </w:r>
    </w:p>
    <w:p>
      <w:pPr>
        <w:spacing w:after="40"/>
      </w:pPr>
      <w:r>
        <w:t>It's efficient.</w:t>
      </w:r>
    </w:p>
    <w:p>
      <w:pPr>
        <w:pStyle w:val="BodyText"/>
        <w:spacing w:before="40" w:after="260"/>
      </w:pPr>
      <w:r>
        <w:t>效果很好</w:t>
      </w:r>
    </w:p>
    <w:p>
      <w:pPr>
        <w:spacing w:after="40"/>
      </w:pPr>
      <w:r>
        <w:t>One less thing to worry about.</w:t>
      </w:r>
    </w:p>
    <w:p>
      <w:pPr>
        <w:pStyle w:val="BodyText"/>
        <w:spacing w:before="40" w:after="260"/>
      </w:pPr>
      <w:r>
        <w:t>少了件操心的事</w:t>
      </w:r>
    </w:p>
    <w:p>
      <w:pPr>
        <w:spacing w:after="40"/>
      </w:pPr>
      <w:r>
        <w:t>The one thing that might matter more than a mission.</w:t>
      </w:r>
    </w:p>
    <w:p>
      <w:pPr>
        <w:pStyle w:val="BodyText"/>
        <w:spacing w:before="40" w:after="260"/>
      </w:pPr>
      <w:r>
        <w:t>唯一一件可能比任务还重要的事</w:t>
      </w:r>
    </w:p>
    <w:p>
      <w:pPr>
        <w:spacing w:after="40"/>
      </w:pPr>
      <w:r>
        <w:t>Makes everything easier.</w:t>
      </w:r>
    </w:p>
    <w:p>
      <w:pPr>
        <w:pStyle w:val="BodyText"/>
        <w:spacing w:before="40" w:after="260"/>
      </w:pPr>
      <w:r>
        <w:t>一切都简单多了</w:t>
      </w:r>
    </w:p>
    <w:p>
      <w:pPr>
        <w:spacing w:after="40"/>
      </w:pPr>
      <w:r>
        <w:t>Even killing.</w:t>
      </w:r>
    </w:p>
    <w:p>
      <w:pPr>
        <w:pStyle w:val="BodyText"/>
        <w:spacing w:before="40" w:after="260"/>
      </w:pPr>
      <w:r>
        <w:t>哪怕是杀人</w:t>
      </w:r>
    </w:p>
    <w:p>
      <w:pPr>
        <w:spacing w:after="40"/>
      </w:pPr>
      <w:r>
        <w:t>You still think you're the only monster on the team?</w:t>
      </w:r>
    </w:p>
    <w:p>
      <w:pPr>
        <w:pStyle w:val="BodyText"/>
        <w:spacing w:before="40" w:after="260"/>
      </w:pPr>
      <w:r>
        <w:t>你还以为队伍里就你一个怪物吗</w:t>
      </w:r>
    </w:p>
    <w:p>
      <w:pPr>
        <w:spacing w:after="40"/>
      </w:pPr>
      <w:r>
        <w:t>So, we disappear?</w:t>
      </w:r>
    </w:p>
    <w:p>
      <w:pPr>
        <w:pStyle w:val="BodyText"/>
        <w:spacing w:before="40" w:after="260"/>
      </w:pPr>
      <w:r>
        <w:t>我们一起隐居吗</w:t>
      </w:r>
    </w:p>
    <w:p>
      <w:pPr>
        <w:spacing w:after="40"/>
      </w:pPr>
      <w:r>
        <w:t>Thor didn't say where he was going for answers?</w:t>
      </w:r>
    </w:p>
    <w:p>
      <w:pPr>
        <w:pStyle w:val="BodyText"/>
        <w:spacing w:before="40" w:after="260"/>
      </w:pPr>
      <w:r>
        <w:t>托尔没说他去哪找答案了吗</w:t>
      </w:r>
    </w:p>
    <w:p>
      <w:pPr>
        <w:spacing w:after="40"/>
      </w:pPr>
      <w:r>
        <w:t>Sometimes my teammates don't tell me things.</w:t>
      </w:r>
    </w:p>
    <w:p>
      <w:pPr>
        <w:pStyle w:val="BodyText"/>
        <w:spacing w:before="40" w:after="260"/>
      </w:pPr>
      <w:r>
        <w:t>我的队员也不总跟我畅所欲言的</w:t>
      </w:r>
    </w:p>
    <w:p>
      <w:pPr>
        <w:spacing w:after="40"/>
      </w:pPr>
      <w:r>
        <w:t>I was kind of hoping Thor would be the exception.</w:t>
      </w:r>
    </w:p>
    <w:p>
      <w:pPr>
        <w:pStyle w:val="BodyText"/>
        <w:spacing w:before="40" w:after="260"/>
      </w:pPr>
      <w:r>
        <w:t>我还希望托尔能对我敞开胸襟呢</w:t>
      </w:r>
    </w:p>
    <w:p>
      <w:pPr>
        <w:spacing w:after="40"/>
      </w:pPr>
      <w:r>
        <w:t>Yeah, give him time.</w:t>
      </w:r>
    </w:p>
    <w:p>
      <w:pPr>
        <w:pStyle w:val="BodyText"/>
        <w:spacing w:before="40" w:after="260"/>
      </w:pPr>
      <w:r>
        <w:t>给他点时间</w:t>
      </w:r>
    </w:p>
    <w:p>
      <w:pPr>
        <w:spacing w:after="40"/>
      </w:pPr>
      <w:r>
        <w:t>We don't know what the Maximoff kid showed him.</w:t>
      </w:r>
    </w:p>
    <w:p>
      <w:pPr>
        <w:pStyle w:val="BodyText"/>
        <w:spacing w:before="40" w:after="260"/>
      </w:pPr>
      <w:r>
        <w:t>我们不知道马克西莫夫给他看了什么</w:t>
      </w:r>
    </w:p>
    <w:p>
      <w:pPr>
        <w:spacing w:after="40"/>
      </w:pPr>
      <w:r>
        <w:t>"Earth's mightiest heroes."</w:t>
      </w:r>
    </w:p>
    <w:p>
      <w:pPr>
        <w:pStyle w:val="BodyText"/>
        <w:spacing w:before="40" w:after="260"/>
      </w:pPr>
      <w:r>
        <w:t>"地球上最强大的英雄组合"</w:t>
      </w:r>
    </w:p>
    <w:p>
      <w:pPr>
        <w:spacing w:after="40"/>
      </w:pPr>
      <w:r>
        <w:t>Pulled us apart like cotton candy.</w:t>
      </w:r>
    </w:p>
    <w:p>
      <w:pPr>
        <w:pStyle w:val="BodyText"/>
        <w:spacing w:before="40" w:after="260"/>
      </w:pPr>
      <w:r>
        <w:t>棉花糖一样被拆散了</w:t>
      </w:r>
    </w:p>
    <w:p>
      <w:pPr>
        <w:spacing w:after="40"/>
      </w:pPr>
      <w:r>
        <w:t>Seems like you walked away all right.</w:t>
      </w:r>
    </w:p>
    <w:p>
      <w:pPr>
        <w:pStyle w:val="BodyText"/>
        <w:spacing w:before="40" w:after="260"/>
      </w:pPr>
      <w:r>
        <w:t>你好像没什么大碍嘛</w:t>
      </w:r>
    </w:p>
    <w:p>
      <w:pPr>
        <w:spacing w:after="40"/>
      </w:pPr>
      <w:r>
        <w:t>Is that a problem?</w:t>
      </w:r>
    </w:p>
    <w:p>
      <w:pPr>
        <w:pStyle w:val="BodyText"/>
        <w:spacing w:before="40" w:after="260"/>
      </w:pPr>
      <w:r>
        <w:t>有问题吗</w:t>
      </w:r>
    </w:p>
    <w:p>
      <w:pPr>
        <w:spacing w:after="40"/>
      </w:pPr>
      <w:r>
        <w:t>I don't trust a guy without a dark side.</w:t>
      </w:r>
    </w:p>
    <w:p>
      <w:pPr>
        <w:pStyle w:val="BodyText"/>
        <w:spacing w:before="40" w:after="260"/>
      </w:pPr>
      <w:r>
        <w:t>没有黑暗面的人不值得信任</w:t>
      </w:r>
    </w:p>
    <w:p>
      <w:pPr>
        <w:spacing w:after="40"/>
      </w:pPr>
      <w:r>
        <w:t>Call me old-fashioned.</w:t>
      </w:r>
    </w:p>
    <w:p>
      <w:pPr>
        <w:pStyle w:val="BodyText"/>
        <w:spacing w:before="40" w:after="260"/>
      </w:pPr>
      <w:r>
        <w:t>就算我老古董吧</w:t>
      </w:r>
    </w:p>
    <w:p>
      <w:pPr>
        <w:spacing w:after="40"/>
      </w:pPr>
      <w:r>
        <w:t>Well, let's just say you haven't seen it yet.</w:t>
      </w:r>
    </w:p>
    <w:p>
      <w:pPr>
        <w:pStyle w:val="BodyText"/>
        <w:spacing w:before="40" w:after="260"/>
      </w:pPr>
      <w:r>
        <w:t>那只是你还没见过</w:t>
      </w:r>
    </w:p>
    <w:p>
      <w:pPr>
        <w:spacing w:after="40"/>
      </w:pPr>
      <w:r>
        <w:t>You know Ultron is trying to tear us apart, right?</w:t>
      </w:r>
    </w:p>
    <w:p>
      <w:pPr>
        <w:pStyle w:val="BodyText"/>
        <w:spacing w:before="40" w:after="260"/>
      </w:pPr>
      <w:r>
        <w:t>你知道奥创想分裂我们吧</w:t>
      </w:r>
    </w:p>
    <w:p>
      <w:pPr>
        <w:spacing w:after="40"/>
      </w:pPr>
      <w:r>
        <w:t>Well, I guess you'd know.</w:t>
      </w:r>
    </w:p>
    <w:p>
      <w:pPr>
        <w:pStyle w:val="BodyText"/>
        <w:spacing w:before="40" w:after="260"/>
      </w:pPr>
      <w:r>
        <w:t>你肯定知道</w:t>
      </w:r>
    </w:p>
    <w:p>
      <w:pPr>
        <w:spacing w:after="40"/>
      </w:pPr>
      <w:r>
        <w:t>Whether you'd tell us is a bit of a question.</w:t>
      </w:r>
    </w:p>
    <w:p>
      <w:pPr>
        <w:pStyle w:val="BodyText"/>
        <w:spacing w:before="40" w:after="260"/>
      </w:pPr>
      <w:r>
        <w:t>会不会告诉我们就不一定了</w:t>
      </w:r>
    </w:p>
    <w:p>
      <w:pPr>
        <w:spacing w:after="40"/>
      </w:pPr>
      <w:r>
        <w:t>Banner and I were doing research.</w:t>
      </w:r>
    </w:p>
    <w:p>
      <w:pPr>
        <w:pStyle w:val="BodyText"/>
        <w:spacing w:before="40" w:after="260"/>
      </w:pPr>
      <w:r>
        <w:t>班纳和我在搞科研</w:t>
      </w:r>
    </w:p>
    <w:p>
      <w:pPr>
        <w:spacing w:after="40"/>
      </w:pPr>
      <w:r>
        <w:t>- That would affect the team. - That would end the team!</w:t>
      </w:r>
    </w:p>
    <w:p>
      <w:pPr>
        <w:pStyle w:val="BodyText"/>
        <w:spacing w:before="40" w:after="260"/>
      </w:pPr>
      <w:r>
        <w:t>-会对团队有影响  -是会解散团队吧</w:t>
      </w:r>
    </w:p>
    <w:p>
      <w:pPr>
        <w:spacing w:after="40"/>
      </w:pPr>
      <w:r>
        <w:t>Isn't that the mission?</w:t>
      </w:r>
    </w:p>
    <w:p>
      <w:pPr>
        <w:pStyle w:val="BodyText"/>
        <w:spacing w:before="40" w:after="260"/>
      </w:pPr>
      <w:r>
        <w:t>那不正是目的吗</w:t>
      </w:r>
    </w:p>
    <w:p>
      <w:pPr>
        <w:spacing w:after="40"/>
      </w:pPr>
      <w:r>
        <w:t>Isn't that the "why we fight"?</w:t>
      </w:r>
    </w:p>
    <w:p>
      <w:pPr>
        <w:pStyle w:val="BodyText"/>
        <w:spacing w:before="40" w:after="260"/>
      </w:pPr>
      <w:r>
        <w:t>不是我们战斗的理由吗</w:t>
      </w:r>
    </w:p>
    <w:p>
      <w:pPr>
        <w:spacing w:after="40"/>
      </w:pPr>
      <w:r>
        <w:t>So we can end the fight. So we get to go home!</w:t>
      </w:r>
    </w:p>
    <w:p>
      <w:pPr>
        <w:pStyle w:val="BodyText"/>
        <w:spacing w:before="40" w:after="260"/>
      </w:pPr>
      <w:r>
        <w:t>为了结束战斗  为了回家</w:t>
      </w:r>
    </w:p>
    <w:p>
      <w:pPr>
        <w:spacing w:after="40"/>
      </w:pPr>
      <w:r>
        <w:t>Every time someone tries to win a war before it starts,</w:t>
      </w:r>
    </w:p>
    <w:p>
      <w:pPr>
        <w:pStyle w:val="BodyText"/>
        <w:spacing w:before="40" w:after="260"/>
      </w:pPr>
      <w:r>
        <w:t>每次有人想在战争开打前取胜</w:t>
      </w:r>
    </w:p>
    <w:p>
      <w:pPr>
        <w:spacing w:after="40"/>
      </w:pPr>
      <w:r>
        <w:t>innocent people die. Every time.</w:t>
      </w:r>
    </w:p>
    <w:p>
      <w:pPr>
        <w:pStyle w:val="BodyText"/>
        <w:spacing w:before="40" w:after="260"/>
      </w:pPr>
      <w:r>
        <w:t>都会牺牲无辜的人  每次都是</w:t>
      </w:r>
    </w:p>
    <w:p>
      <w:pPr>
        <w:spacing w:after="40"/>
      </w:pPr>
      <w:r>
        <w:t>I'm sorry.</w:t>
      </w:r>
    </w:p>
    <w:p>
      <w:pPr>
        <w:pStyle w:val="BodyText"/>
        <w:spacing w:before="40" w:after="260"/>
      </w:pPr>
      <w:r>
        <w:t>真抱歉</w:t>
      </w:r>
    </w:p>
    <w:p>
      <w:pPr>
        <w:spacing w:after="40"/>
      </w:pPr>
      <w:r>
        <w:t>Mr. Stark...</w:t>
      </w:r>
    </w:p>
    <w:p>
      <w:pPr>
        <w:pStyle w:val="BodyText"/>
        <w:spacing w:before="40" w:after="260"/>
      </w:pPr>
      <w:r>
        <w:t>斯塔克先生</w:t>
      </w:r>
    </w:p>
    <w:p>
      <w:pPr>
        <w:spacing w:after="40"/>
      </w:pPr>
      <w:r>
        <w:t>Clint said you wouldn't mind,</w:t>
      </w:r>
    </w:p>
    <w:p>
      <w:pPr>
        <w:pStyle w:val="BodyText"/>
        <w:spacing w:before="40" w:after="260"/>
      </w:pPr>
      <w:r>
        <w:t>克林特说你不会介意的</w:t>
      </w:r>
    </w:p>
    <w:p>
      <w:pPr>
        <w:spacing w:after="40"/>
      </w:pPr>
      <w:r>
        <w:t>but our tractor doesn't seem to want to start at all.</w:t>
      </w:r>
    </w:p>
    <w:p>
      <w:pPr>
        <w:pStyle w:val="BodyText"/>
        <w:spacing w:before="40" w:after="260"/>
      </w:pPr>
      <w:r>
        <w:t>我家的拖拉机启动不了了</w:t>
      </w:r>
    </w:p>
    <w:p>
      <w:pPr>
        <w:spacing w:after="40"/>
      </w:pPr>
      <w:r>
        <w:t>- I thought maybe you might... - Yeah, I'll give her a kick.</w:t>
      </w:r>
    </w:p>
    <w:p>
      <w:pPr>
        <w:pStyle w:val="BodyText"/>
        <w:spacing w:before="40" w:after="260"/>
      </w:pPr>
      <w:r>
        <w:t>-你能不能去...  -没问题  我去看看</w:t>
      </w:r>
    </w:p>
    <w:p>
      <w:pPr>
        <w:spacing w:after="40"/>
      </w:pPr>
      <w:r>
        <w:t>Don't take from my pile.</w:t>
      </w:r>
    </w:p>
    <w:p>
      <w:pPr>
        <w:pStyle w:val="BodyText"/>
        <w:spacing w:before="40" w:after="260"/>
      </w:pPr>
      <w:r>
        <w:t>别偷我劈的柴</w:t>
      </w:r>
    </w:p>
    <w:p>
      <w:pPr>
        <w:spacing w:after="40"/>
      </w:pPr>
      <w:r>
        <w:t>Hello, Dear.</w:t>
      </w:r>
    </w:p>
    <w:p>
      <w:pPr>
        <w:pStyle w:val="BodyText"/>
        <w:spacing w:before="40" w:after="260"/>
      </w:pPr>
      <w:r>
        <w:t>好啊亲爱的</w:t>
      </w:r>
    </w:p>
    <w:p>
      <w:pPr>
        <w:spacing w:after="40"/>
      </w:pPr>
      <w:r>
        <w:t>Tell me everything.</w:t>
      </w:r>
    </w:p>
    <w:p>
      <w:pPr>
        <w:pStyle w:val="BodyText"/>
        <w:spacing w:before="40" w:after="260"/>
      </w:pPr>
      <w:r>
        <w:t>来给我讲讲</w:t>
      </w:r>
    </w:p>
    <w:p>
      <w:pPr>
        <w:spacing w:after="40"/>
      </w:pPr>
      <w:r>
        <w:t>What ails you?</w:t>
      </w:r>
    </w:p>
    <w:p>
      <w:pPr>
        <w:pStyle w:val="BodyText"/>
        <w:spacing w:before="40" w:after="260"/>
      </w:pPr>
      <w:r>
        <w:t>哪里不舒服</w:t>
      </w:r>
    </w:p>
    <w:p>
      <w:pPr>
        <w:spacing w:after="40"/>
      </w:pPr>
      <w:r>
        <w:t>Do me a favor.</w:t>
      </w:r>
    </w:p>
    <w:p>
      <w:pPr>
        <w:pStyle w:val="BodyText"/>
        <w:spacing w:before="40" w:after="260"/>
      </w:pPr>
      <w:r>
        <w:t>行行好</w:t>
      </w:r>
    </w:p>
    <w:p>
      <w:pPr>
        <w:spacing w:after="40"/>
      </w:pPr>
      <w:r>
        <w:t>Try not to bring it to life.</w:t>
      </w:r>
    </w:p>
    <w:p>
      <w:pPr>
        <w:pStyle w:val="BodyText"/>
        <w:spacing w:before="40" w:after="260"/>
      </w:pPr>
      <w:r>
        <w:t>别把它弄活了</w:t>
      </w:r>
    </w:p>
    <w:p>
      <w:pPr>
        <w:spacing w:after="40"/>
      </w:pPr>
      <w:r>
        <w:t>Why, Ms. Barton, you little minx.</w:t>
      </w:r>
    </w:p>
    <w:p>
      <w:pPr>
        <w:pStyle w:val="BodyText"/>
        <w:spacing w:before="40" w:after="260"/>
      </w:pPr>
      <w:r>
        <w:t>巴顿夫人还真是狡猾</w:t>
      </w:r>
    </w:p>
    <w:p>
      <w:pPr>
        <w:spacing w:after="40"/>
      </w:pPr>
      <w:r>
        <w:t>I get it. Maria Hill called you, right?</w:t>
      </w:r>
    </w:p>
    <w:p>
      <w:pPr>
        <w:pStyle w:val="BodyText"/>
        <w:spacing w:before="40" w:after="260"/>
      </w:pPr>
      <w:r>
        <w:t>我明白了  希尔给你打电话了</w:t>
      </w:r>
    </w:p>
    <w:p>
      <w:pPr>
        <w:spacing w:after="40"/>
      </w:pPr>
      <w:r>
        <w:t>Was she ever not working for you?</w:t>
      </w:r>
    </w:p>
    <w:p>
      <w:pPr>
        <w:pStyle w:val="BodyText"/>
        <w:spacing w:before="40" w:after="260"/>
      </w:pPr>
      <w:r>
        <w:t>她有不给你打工的时候吗</w:t>
      </w:r>
    </w:p>
    <w:p>
      <w:pPr>
        <w:spacing w:after="40"/>
      </w:pPr>
      <w:r>
        <w:t>Artificial intelligence.</w:t>
      </w:r>
    </w:p>
    <w:p>
      <w:pPr>
        <w:pStyle w:val="BodyText"/>
        <w:spacing w:before="40" w:after="260"/>
      </w:pPr>
      <w:r>
        <w:t>人工智能</w:t>
      </w:r>
    </w:p>
    <w:p>
      <w:pPr>
        <w:spacing w:after="40"/>
      </w:pPr>
      <w:r>
        <w:t>You never even hesitated.</w:t>
      </w:r>
    </w:p>
    <w:p>
      <w:pPr>
        <w:pStyle w:val="BodyText"/>
        <w:spacing w:before="40" w:after="260"/>
      </w:pPr>
      <w:r>
        <w:t>你一点没犹豫</w:t>
      </w:r>
    </w:p>
    <w:p>
      <w:pPr>
        <w:spacing w:after="40"/>
      </w:pPr>
      <w:r>
        <w:t>Look, it's been a really long day,</w:t>
      </w:r>
    </w:p>
    <w:p>
      <w:pPr>
        <w:pStyle w:val="BodyText"/>
        <w:spacing w:before="40" w:after="260"/>
      </w:pPr>
      <w:r>
        <w:t>今天真的很漫长</w:t>
      </w:r>
    </w:p>
    <w:p>
      <w:pPr>
        <w:spacing w:after="40"/>
      </w:pPr>
      <w:r>
        <w:t>so how's about we skip to the part where you're useful.</w:t>
      </w:r>
    </w:p>
    <w:p>
      <w:pPr>
        <w:pStyle w:val="BodyText"/>
        <w:spacing w:before="40" w:after="260"/>
      </w:pPr>
      <w:r>
        <w:t>来直接说你能解决什么问题</w:t>
      </w:r>
    </w:p>
    <w:p>
      <w:pPr>
        <w:spacing w:after="40"/>
      </w:pPr>
      <w:r>
        <w:t>Look me in the eye and tell me you're going to shut him down.</w:t>
      </w:r>
    </w:p>
    <w:p>
      <w:pPr>
        <w:pStyle w:val="BodyText"/>
        <w:spacing w:before="40" w:after="260"/>
      </w:pPr>
      <w:r>
        <w:t>看着我的眼睛  告诉我你会关闭奥创</w:t>
      </w:r>
    </w:p>
    <w:p>
      <w:pPr>
        <w:spacing w:after="40"/>
      </w:pPr>
      <w:r>
        <w:t>You're not the director of me.</w:t>
      </w:r>
    </w:p>
    <w:p>
      <w:pPr>
        <w:pStyle w:val="BodyText"/>
        <w:spacing w:before="40" w:after="260"/>
      </w:pPr>
      <w:r>
        <w:t>你又不是我的局长</w:t>
      </w:r>
    </w:p>
    <w:p>
      <w:pPr>
        <w:spacing w:after="40"/>
      </w:pPr>
      <w:r>
        <w:t>I'm not the director of anybody.</w:t>
      </w:r>
    </w:p>
    <w:p>
      <w:pPr>
        <w:pStyle w:val="BodyText"/>
        <w:spacing w:before="40" w:after="260"/>
      </w:pPr>
      <w:r>
        <w:t>我谁的局长都不是</w:t>
      </w:r>
    </w:p>
    <w:p>
      <w:pPr>
        <w:spacing w:after="40"/>
      </w:pPr>
      <w:r>
        <w:t>I'm just an old man</w:t>
      </w:r>
    </w:p>
    <w:p>
      <w:pPr>
        <w:pStyle w:val="BodyText"/>
        <w:spacing w:before="40" w:after="260"/>
      </w:pPr>
      <w:r>
        <w:t>我就是个老头子</w:t>
      </w:r>
    </w:p>
    <w:p>
      <w:pPr>
        <w:spacing w:after="40"/>
      </w:pPr>
      <w:r>
        <w:t>who cares very much about you.</w:t>
      </w:r>
    </w:p>
    <w:p>
      <w:pPr>
        <w:pStyle w:val="BodyText"/>
        <w:spacing w:before="40" w:after="260"/>
      </w:pPr>
      <w:r>
        <w:t>刚好很关心你</w:t>
      </w:r>
    </w:p>
    <w:p>
      <w:pPr>
        <w:spacing w:after="40"/>
      </w:pPr>
      <w:r>
        <w:t>And I'm the man who killed the Avengers.</w:t>
      </w:r>
    </w:p>
    <w:p>
      <w:pPr>
        <w:pStyle w:val="BodyText"/>
        <w:spacing w:before="40" w:after="260"/>
      </w:pPr>
      <w:r>
        <w:t>我是害死复仇者联盟的人</w:t>
      </w:r>
    </w:p>
    <w:p>
      <w:pPr>
        <w:spacing w:after="40"/>
      </w:pPr>
      <w:r>
        <w:t>I saw it.</w:t>
      </w:r>
    </w:p>
    <w:p>
      <w:pPr>
        <w:pStyle w:val="BodyText"/>
        <w:spacing w:before="40" w:after="260"/>
      </w:pPr>
      <w:r>
        <w:t>我看到了</w:t>
      </w:r>
    </w:p>
    <w:p>
      <w:pPr>
        <w:spacing w:after="40"/>
      </w:pPr>
      <w:r>
        <w:t>I didn't tell the team. How could I?</w:t>
      </w:r>
    </w:p>
    <w:p>
      <w:pPr>
        <w:pStyle w:val="BodyText"/>
        <w:spacing w:before="40" w:after="260"/>
      </w:pPr>
      <w:r>
        <w:t>我没告诉大伙  没法说</w:t>
      </w:r>
    </w:p>
    <w:p>
      <w:pPr>
        <w:spacing w:after="40"/>
      </w:pPr>
      <w:r>
        <w:t>I saw them all dead, Nick. I felt it.</w:t>
      </w:r>
    </w:p>
    <w:p>
      <w:pPr>
        <w:pStyle w:val="BodyText"/>
        <w:spacing w:before="40" w:after="260"/>
      </w:pPr>
      <w:r>
        <w:t>我看到他们都死了  尼克  我感觉到了</w:t>
      </w:r>
    </w:p>
    <w:p>
      <w:pPr>
        <w:spacing w:after="40"/>
      </w:pPr>
      <w:r>
        <w:t>The whole world, too.</w:t>
      </w:r>
    </w:p>
    <w:p>
      <w:pPr>
        <w:pStyle w:val="BodyText"/>
        <w:spacing w:before="40" w:after="260"/>
      </w:pPr>
      <w:r>
        <w:t>世界也死了</w:t>
      </w:r>
    </w:p>
    <w:p>
      <w:pPr>
        <w:spacing w:after="40"/>
      </w:pPr>
      <w:r>
        <w:t>Because of me.</w:t>
      </w:r>
    </w:p>
    <w:p>
      <w:pPr>
        <w:pStyle w:val="BodyText"/>
        <w:spacing w:before="40" w:after="260"/>
      </w:pPr>
      <w:r>
        <w:t>因为我</w:t>
      </w:r>
    </w:p>
    <w:p>
      <w:pPr>
        <w:spacing w:after="40"/>
      </w:pPr>
      <w:r>
        <w:t>I wasn't ready.</w:t>
      </w:r>
    </w:p>
    <w:p>
      <w:pPr>
        <w:pStyle w:val="BodyText"/>
        <w:spacing w:before="40" w:after="260"/>
      </w:pPr>
      <w:r>
        <w:t>我没准备好</w:t>
      </w:r>
    </w:p>
    <w:p>
      <w:pPr>
        <w:spacing w:after="40"/>
      </w:pPr>
      <w:r>
        <w:t>I didn't do all I could.</w:t>
      </w:r>
    </w:p>
    <w:p>
      <w:pPr>
        <w:pStyle w:val="BodyText"/>
        <w:spacing w:before="40" w:after="260"/>
      </w:pPr>
      <w:r>
        <w:t>我没尽力</w:t>
      </w:r>
    </w:p>
    <w:p>
      <w:pPr>
        <w:spacing w:after="40"/>
      </w:pPr>
      <w:r>
        <w:t>Maximoff girl, she's working you, Stark.</w:t>
      </w:r>
    </w:p>
    <w:p>
      <w:pPr>
        <w:pStyle w:val="BodyText"/>
        <w:spacing w:before="40" w:after="260"/>
      </w:pPr>
      <w:r>
        <w:t>这是马克西莫夫的把戏  斯塔克</w:t>
      </w:r>
    </w:p>
    <w:p>
      <w:pPr>
        <w:spacing w:after="40"/>
      </w:pPr>
      <w:r>
        <w:t>Playing on your fear.</w:t>
      </w:r>
    </w:p>
    <w:p>
      <w:pPr>
        <w:pStyle w:val="BodyText"/>
        <w:spacing w:before="40" w:after="260"/>
      </w:pPr>
      <w:r>
        <w:t>利用你的恐惧</w:t>
      </w:r>
    </w:p>
    <w:p>
      <w:pPr>
        <w:spacing w:after="40"/>
      </w:pPr>
      <w:r>
        <w:t>I wasn't tricked, I was shown.</w:t>
      </w:r>
    </w:p>
    <w:p>
      <w:pPr>
        <w:pStyle w:val="BodyText"/>
        <w:spacing w:before="40" w:after="260"/>
      </w:pPr>
      <w:r>
        <w:t>不是把戏  我真看到了</w:t>
      </w:r>
    </w:p>
    <w:p>
      <w:pPr>
        <w:spacing w:after="40"/>
      </w:pPr>
      <w:r>
        <w:t>Wasn't a nightmare, it was my legacy.</w:t>
      </w:r>
    </w:p>
    <w:p>
      <w:pPr>
        <w:pStyle w:val="BodyText"/>
        <w:spacing w:before="40" w:after="260"/>
      </w:pPr>
      <w:r>
        <w:t>不是噩梦  是我留给后人的</w:t>
      </w:r>
    </w:p>
    <w:p>
      <w:pPr>
        <w:spacing w:after="40"/>
      </w:pPr>
      <w:r>
        <w:t>The end of the path I started us on.</w:t>
      </w:r>
    </w:p>
    <w:p>
      <w:pPr>
        <w:pStyle w:val="BodyText"/>
        <w:spacing w:before="40" w:after="260"/>
      </w:pPr>
      <w:r>
        <w:t>我带着大家走向了死亡</w:t>
      </w:r>
    </w:p>
    <w:p>
      <w:pPr>
        <w:spacing w:after="40"/>
      </w:pPr>
      <w:r>
        <w:t>You come up with some pretty impressive inventions, Tony.</w:t>
      </w:r>
    </w:p>
    <w:p>
      <w:pPr>
        <w:pStyle w:val="BodyText"/>
        <w:spacing w:before="40" w:after="260"/>
      </w:pPr>
      <w:r>
        <w:t>你是发明过不少厉害的玩意  托尼</w:t>
      </w:r>
    </w:p>
    <w:p>
      <w:pPr>
        <w:spacing w:after="40"/>
      </w:pPr>
      <w:r>
        <w:t>War isn't one of them.</w:t>
      </w:r>
    </w:p>
    <w:p>
      <w:pPr>
        <w:pStyle w:val="BodyText"/>
        <w:spacing w:before="40" w:after="260"/>
      </w:pPr>
      <w:r>
        <w:t>可战争不是</w:t>
      </w:r>
    </w:p>
    <w:p>
      <w:pPr>
        <w:spacing w:after="40"/>
      </w:pPr>
      <w:r>
        <w:t>I watched my friends die.</w:t>
      </w:r>
    </w:p>
    <w:p>
      <w:pPr>
        <w:pStyle w:val="BodyText"/>
        <w:spacing w:before="40" w:after="260"/>
      </w:pPr>
      <w:r>
        <w:t>我看到朋友死去</w:t>
      </w:r>
    </w:p>
    <w:p>
      <w:pPr>
        <w:spacing w:after="40"/>
      </w:pPr>
      <w:r>
        <w:t>You'd think that'd be as bad as it gets, right?</w:t>
      </w:r>
    </w:p>
    <w:p>
      <w:pPr>
        <w:pStyle w:val="BodyText"/>
        <w:spacing w:before="40" w:after="260"/>
      </w:pPr>
      <w:r>
        <w:t>你觉得这够惨了吗</w:t>
      </w:r>
    </w:p>
    <w:p>
      <w:pPr>
        <w:spacing w:after="40"/>
      </w:pPr>
      <w:r>
        <w:t>Nope.</w:t>
      </w:r>
    </w:p>
    <w:p>
      <w:pPr>
        <w:pStyle w:val="BodyText"/>
        <w:spacing w:before="40" w:after="260"/>
      </w:pPr>
      <w:r>
        <w:t>还不够</w:t>
      </w:r>
    </w:p>
    <w:p>
      <w:pPr>
        <w:spacing w:after="40"/>
      </w:pPr>
      <w:r>
        <w:t>It wasn't the worst part.</w:t>
      </w:r>
    </w:p>
    <w:p>
      <w:pPr>
        <w:pStyle w:val="BodyText"/>
        <w:spacing w:before="40" w:after="260"/>
      </w:pPr>
      <w:r>
        <w:t>那还不是最坏的</w:t>
      </w:r>
    </w:p>
    <w:p>
      <w:pPr>
        <w:spacing w:after="40"/>
      </w:pPr>
      <w:r>
        <w:t>The worst part</w:t>
      </w:r>
    </w:p>
    <w:p>
      <w:pPr>
        <w:pStyle w:val="BodyText"/>
        <w:spacing w:before="40" w:after="260"/>
      </w:pPr>
      <w:r>
        <w:t>最坏的是</w:t>
      </w:r>
    </w:p>
    <w:p>
      <w:pPr>
        <w:spacing w:after="40"/>
      </w:pPr>
      <w:r>
        <w:t>is that you didn't.</w:t>
      </w:r>
    </w:p>
    <w:p>
      <w:pPr>
        <w:pStyle w:val="BodyText"/>
        <w:spacing w:before="40" w:after="260"/>
      </w:pPr>
      <w:r>
        <w:t>只有你没死</w:t>
      </w:r>
    </w:p>
    <w:p>
      <w:pPr>
        <w:spacing w:after="40"/>
      </w:pPr>
      <w:r>
        <w:t>I'll see you tonight.</w:t>
      </w:r>
    </w:p>
    <w:p>
      <w:pPr>
        <w:pStyle w:val="BodyText"/>
        <w:spacing w:before="40" w:after="260"/>
      </w:pPr>
      <w:r>
        <w:t>今晚见了</w:t>
      </w:r>
    </w:p>
    <w:p>
      <w:pPr>
        <w:spacing w:after="40"/>
      </w:pPr>
      <w:r>
        <w:t>I like the look.</w:t>
      </w:r>
    </w:p>
    <w:p>
      <w:pPr>
        <w:pStyle w:val="BodyText"/>
        <w:spacing w:before="40" w:after="260"/>
      </w:pPr>
      <w:r>
        <w:t>造型不错</w:t>
      </w:r>
    </w:p>
    <w:p>
      <w:pPr>
        <w:spacing w:after="40"/>
      </w:pPr>
      <w:r>
        <w:t>If you're going for inconspicuous, though, near miss.</w:t>
      </w:r>
    </w:p>
    <w:p>
      <w:pPr>
        <w:pStyle w:val="BodyText"/>
        <w:spacing w:before="40" w:after="260"/>
      </w:pPr>
      <w:r>
        <w:t>不过想不惹人注意还差点</w:t>
      </w:r>
    </w:p>
    <w:p>
      <w:pPr>
        <w:spacing w:after="40"/>
      </w:pPr>
      <w:r>
        <w:t>I need your help.</w:t>
      </w:r>
    </w:p>
    <w:p>
      <w:pPr>
        <w:pStyle w:val="BodyText"/>
        <w:spacing w:before="40" w:after="260"/>
      </w:pPr>
      <w:r>
        <w:t>我需要你帮忙</w:t>
      </w:r>
    </w:p>
    <w:p>
      <w:pPr>
        <w:spacing w:after="40"/>
      </w:pPr>
      <w:r>
        <w:t>It's nice to be needed.</w:t>
      </w:r>
    </w:p>
    <w:p>
      <w:pPr>
        <w:pStyle w:val="BodyText"/>
        <w:spacing w:before="40" w:after="260"/>
      </w:pPr>
      <w:r>
        <w:t>有人需要真好</w:t>
      </w:r>
    </w:p>
    <w:p>
      <w:pPr>
        <w:spacing w:after="40"/>
      </w:pPr>
      <w:r>
        <w:t>It's dangerous.</w:t>
      </w:r>
    </w:p>
    <w:p>
      <w:pPr>
        <w:pStyle w:val="BodyText"/>
        <w:spacing w:before="40" w:after="260"/>
      </w:pPr>
      <w:r>
        <w:t>很危险</w:t>
      </w:r>
    </w:p>
    <w:p>
      <w:pPr>
        <w:spacing w:after="40"/>
      </w:pPr>
      <w:r>
        <w:t>I'd be disappointed if it wasn't.</w:t>
      </w:r>
    </w:p>
    <w:p>
      <w:pPr>
        <w:pStyle w:val="BodyText"/>
        <w:spacing w:before="40" w:after="260"/>
      </w:pPr>
      <w:r>
        <w:t>不危险我才失望呢</w:t>
      </w:r>
    </w:p>
    <w:p>
      <w:pPr>
        <w:spacing w:after="40"/>
      </w:pPr>
      <w:r>
        <w:t>Ultron took you folks out of play to buy himself time.</w:t>
      </w:r>
    </w:p>
    <w:p>
      <w:pPr>
        <w:pStyle w:val="BodyText"/>
        <w:spacing w:before="40" w:after="260"/>
      </w:pPr>
      <w:r>
        <w:t>奥创把你们赶走  好给自己争取时间</w:t>
      </w:r>
    </w:p>
    <w:p>
      <w:pPr>
        <w:spacing w:after="40"/>
      </w:pPr>
      <w:r>
        <w:t>My contacts all say he's building something.</w:t>
      </w:r>
    </w:p>
    <w:p>
      <w:pPr>
        <w:pStyle w:val="BodyText"/>
        <w:spacing w:before="40" w:after="260"/>
      </w:pPr>
      <w:r>
        <w:t>我的线人都说他在打造什么</w:t>
      </w:r>
    </w:p>
    <w:p>
      <w:pPr>
        <w:spacing w:after="40"/>
      </w:pPr>
      <w:r>
        <w:t>The amount of vibranium he made off with,</w:t>
      </w:r>
    </w:p>
    <w:p>
      <w:pPr>
        <w:pStyle w:val="BodyText"/>
        <w:spacing w:before="40" w:after="260"/>
      </w:pPr>
      <w:r>
        <w:t>他弄了那么多振金</w:t>
      </w:r>
    </w:p>
    <w:p>
      <w:pPr>
        <w:spacing w:after="40"/>
      </w:pPr>
      <w:r>
        <w:t>I don't think it's just one thing.</w:t>
      </w:r>
    </w:p>
    <w:p>
      <w:pPr>
        <w:pStyle w:val="BodyText"/>
        <w:spacing w:before="40" w:after="260"/>
      </w:pPr>
      <w:r>
        <w:t>应该不止一件</w:t>
      </w:r>
    </w:p>
    <w:p>
      <w:pPr>
        <w:spacing w:after="40"/>
      </w:pPr>
      <w:r>
        <w:t>What about Ultron himself?</w:t>
      </w:r>
    </w:p>
    <w:p>
      <w:pPr>
        <w:pStyle w:val="BodyText"/>
        <w:spacing w:before="40" w:after="260"/>
      </w:pPr>
      <w:r>
        <w:t>那奥创呢</w:t>
      </w:r>
    </w:p>
    <w:p>
      <w:pPr>
        <w:spacing w:after="40"/>
      </w:pPr>
      <w:r>
        <w:t>He's easy to track. He's everywhere.</w:t>
      </w:r>
    </w:p>
    <w:p>
      <w:pPr>
        <w:pStyle w:val="BodyText"/>
        <w:spacing w:before="40" w:after="260"/>
      </w:pPr>
      <w:r>
        <w:t>他好追踪  哪都有他</w:t>
      </w:r>
    </w:p>
    <w:p>
      <w:pPr>
        <w:spacing w:after="40"/>
      </w:pPr>
      <w:r>
        <w:t>The guy is multiplying faster than a Catholic rabbit.</w:t>
      </w:r>
    </w:p>
    <w:p>
      <w:pPr>
        <w:pStyle w:val="BodyText"/>
        <w:spacing w:before="40" w:after="260"/>
      </w:pPr>
      <w:r>
        <w:t>他比母猪还高产</w:t>
      </w:r>
    </w:p>
    <w:p>
      <w:pPr>
        <w:spacing w:after="40"/>
      </w:pPr>
      <w:r>
        <w:t>It still doesn't help us</w:t>
      </w:r>
    </w:p>
    <w:p>
      <w:pPr>
        <w:pStyle w:val="BodyText"/>
        <w:spacing w:before="40" w:after="260"/>
      </w:pPr>
      <w:r>
        <w:t>可还是看不透</w:t>
      </w:r>
    </w:p>
    <w:p>
      <w:pPr>
        <w:spacing w:after="40"/>
      </w:pPr>
      <w:r>
        <w:t>get an angle on any of his plans, though.</w:t>
      </w:r>
    </w:p>
    <w:p>
      <w:pPr>
        <w:pStyle w:val="BodyText"/>
        <w:spacing w:before="40" w:after="260"/>
      </w:pPr>
      <w:r>
        <w:t>他究竟在计划什么</w:t>
      </w:r>
    </w:p>
    <w:p>
      <w:pPr>
        <w:spacing w:after="40"/>
      </w:pPr>
      <w:r>
        <w:t>Is he still going after launch codes?</w:t>
      </w:r>
    </w:p>
    <w:p>
      <w:pPr>
        <w:pStyle w:val="BodyText"/>
        <w:spacing w:before="40" w:after="260"/>
      </w:pPr>
      <w:r>
        <w:t>还想找核弹密码吗</w:t>
      </w:r>
    </w:p>
    <w:p>
      <w:pPr>
        <w:spacing w:after="40"/>
      </w:pPr>
      <w:r>
        <w:t>Yes, he is.</w:t>
      </w:r>
    </w:p>
    <w:p>
      <w:pPr>
        <w:pStyle w:val="BodyText"/>
        <w:spacing w:before="40" w:after="260"/>
      </w:pPr>
      <w:r>
        <w:t>是啊</w:t>
      </w:r>
    </w:p>
    <w:p>
      <w:pPr>
        <w:spacing w:after="40"/>
      </w:pPr>
      <w:r>
        <w:t>But he's not making any headway.</w:t>
      </w:r>
    </w:p>
    <w:p>
      <w:pPr>
        <w:pStyle w:val="BodyText"/>
        <w:spacing w:before="40" w:after="260"/>
      </w:pPr>
      <w:r>
        <w:t>可一直没什么进展</w:t>
      </w:r>
    </w:p>
    <w:p>
      <w:pPr>
        <w:spacing w:after="40"/>
      </w:pPr>
      <w:r>
        <w:t>I cracked the Pentagon's firewall in high school on a dare.</w:t>
      </w:r>
    </w:p>
    <w:p>
      <w:pPr>
        <w:pStyle w:val="BodyText"/>
        <w:spacing w:before="40" w:after="260"/>
      </w:pPr>
      <w:r>
        <w:t>我高中玩大冒险时就把五角大楼的防火墙破了</w:t>
      </w:r>
    </w:p>
    <w:p>
      <w:pPr>
        <w:spacing w:after="40"/>
      </w:pPr>
      <w:r>
        <w:t>Well, I contacted our friends at the Nexus about that.</w:t>
      </w:r>
    </w:p>
    <w:p>
      <w:pPr>
        <w:pStyle w:val="BodyText"/>
        <w:spacing w:before="40" w:after="260"/>
      </w:pPr>
      <w:r>
        <w:t>我联系了"链结"的朋友</w:t>
      </w:r>
    </w:p>
    <w:p>
      <w:pPr>
        <w:spacing w:after="40"/>
      </w:pPr>
      <w:r>
        <w:t>Nexus?</w:t>
      </w:r>
    </w:p>
    <w:p>
      <w:pPr>
        <w:pStyle w:val="BodyText"/>
        <w:spacing w:before="40" w:after="260"/>
      </w:pPr>
      <w:r>
        <w:t>链结</w:t>
      </w:r>
    </w:p>
    <w:p>
      <w:pPr>
        <w:spacing w:after="40"/>
      </w:pPr>
      <w:r>
        <w:t>It's the world internet hub in Oslo.</w:t>
      </w:r>
    </w:p>
    <w:p>
      <w:pPr>
        <w:pStyle w:val="BodyText"/>
        <w:spacing w:before="40" w:after="260"/>
      </w:pPr>
      <w:r>
        <w:t>奥斯陆的互联网中心</w:t>
      </w:r>
    </w:p>
    <w:p>
      <w:pPr>
        <w:spacing w:after="40"/>
      </w:pPr>
      <w:r>
        <w:t>Every byte of data flows through there.</w:t>
      </w:r>
    </w:p>
    <w:p>
      <w:pPr>
        <w:pStyle w:val="BodyText"/>
        <w:spacing w:before="40" w:after="260"/>
      </w:pPr>
      <w:r>
        <w:t>所有联网数据都要经过那里</w:t>
      </w:r>
    </w:p>
    <w:p>
      <w:pPr>
        <w:spacing w:after="40"/>
      </w:pPr>
      <w:r>
        <w:t>Fastest access on Earth.</w:t>
      </w:r>
    </w:p>
    <w:p>
      <w:pPr>
        <w:pStyle w:val="BodyText"/>
        <w:spacing w:before="40" w:after="260"/>
      </w:pPr>
      <w:r>
        <w:t>全球最快的连接速度</w:t>
      </w:r>
    </w:p>
    <w:p>
      <w:pPr>
        <w:spacing w:after="40"/>
      </w:pPr>
      <w:r>
        <w:t>So, what did they say?</w:t>
      </w:r>
    </w:p>
    <w:p>
      <w:pPr>
        <w:pStyle w:val="BodyText"/>
        <w:spacing w:before="40" w:after="260"/>
      </w:pPr>
      <w:r>
        <w:t>他们怎么说</w:t>
      </w:r>
    </w:p>
    <w:p>
      <w:pPr>
        <w:spacing w:after="40"/>
      </w:pPr>
      <w:r>
        <w:t>He's fixated on the missiles.</w:t>
      </w:r>
    </w:p>
    <w:p>
      <w:pPr>
        <w:pStyle w:val="BodyText"/>
        <w:spacing w:before="40" w:after="260"/>
      </w:pPr>
      <w:r>
        <w:t>他认准了核弹</w:t>
      </w:r>
    </w:p>
    <w:p>
      <w:pPr>
        <w:spacing w:after="40"/>
      </w:pPr>
      <w:r>
        <w:t>But the codes are constantly being changed.</w:t>
      </w:r>
    </w:p>
    <w:p>
      <w:pPr>
        <w:pStyle w:val="BodyText"/>
        <w:spacing w:before="40" w:after="260"/>
      </w:pPr>
      <w:r>
        <w:t>但密码一直在改</w:t>
      </w:r>
    </w:p>
    <w:p>
      <w:pPr>
        <w:spacing w:after="40"/>
      </w:pPr>
      <w:r>
        <w:t>By whom?</w:t>
      </w:r>
    </w:p>
    <w:p>
      <w:pPr>
        <w:pStyle w:val="BodyText"/>
        <w:spacing w:before="40" w:after="260"/>
      </w:pPr>
      <w:r>
        <w:t>谁在改</w:t>
      </w:r>
    </w:p>
    <w:p>
      <w:pPr>
        <w:spacing w:after="40"/>
      </w:pPr>
      <w:r>
        <w:t>Parties unknown.</w:t>
      </w:r>
    </w:p>
    <w:p>
      <w:pPr>
        <w:pStyle w:val="BodyText"/>
        <w:spacing w:before="40" w:after="260"/>
      </w:pPr>
      <w:r>
        <w:t>未知势力</w:t>
      </w:r>
    </w:p>
    <w:p>
      <w:pPr>
        <w:spacing w:after="40"/>
      </w:pPr>
      <w:r>
        <w:t>Do we have an ally?</w:t>
      </w:r>
    </w:p>
    <w:p>
      <w:pPr>
        <w:pStyle w:val="BodyText"/>
        <w:spacing w:before="40" w:after="260"/>
      </w:pPr>
      <w:r>
        <w:t>我们有盟友吗</w:t>
      </w:r>
    </w:p>
    <w:p>
      <w:pPr>
        <w:spacing w:after="40"/>
      </w:pPr>
      <w:r>
        <w:t>Ultron's got an enemy. That's not the same thing.</w:t>
      </w:r>
    </w:p>
    <w:p>
      <w:pPr>
        <w:pStyle w:val="BodyText"/>
        <w:spacing w:before="40" w:after="260"/>
      </w:pPr>
      <w:r>
        <w:t>奥创有个对手  这可不一样</w:t>
      </w:r>
    </w:p>
    <w:p>
      <w:pPr>
        <w:spacing w:after="40"/>
      </w:pPr>
      <w:r>
        <w:t>Still, I'd pay folding money to know who it is.</w:t>
      </w:r>
    </w:p>
    <w:p>
      <w:pPr>
        <w:pStyle w:val="BodyText"/>
        <w:spacing w:before="40" w:after="260"/>
      </w:pPr>
      <w:r>
        <w:t>我还是特别想知道幕后是谁</w:t>
      </w:r>
    </w:p>
    <w:p>
      <w:pPr>
        <w:spacing w:after="40"/>
      </w:pPr>
      <w:r>
        <w:t>I might need to visit Oslo.</w:t>
      </w:r>
    </w:p>
    <w:p>
      <w:pPr>
        <w:pStyle w:val="BodyText"/>
        <w:spacing w:before="40" w:after="260"/>
      </w:pPr>
      <w:r>
        <w:t>我得去趟奥斯陆</w:t>
      </w:r>
    </w:p>
    <w:p>
      <w:pPr>
        <w:spacing w:after="40"/>
      </w:pPr>
      <w:r>
        <w:t>Find our unknown.</w:t>
      </w:r>
    </w:p>
    <w:p>
      <w:pPr>
        <w:pStyle w:val="BodyText"/>
        <w:spacing w:before="40" w:after="260"/>
      </w:pPr>
      <w:r>
        <w:t>寻找未知势力</w:t>
      </w:r>
    </w:p>
    <w:p>
      <w:pPr>
        <w:spacing w:after="40"/>
      </w:pPr>
      <w:r>
        <w:t>Well, this is good times, boss,</w:t>
      </w:r>
    </w:p>
    <w:p>
      <w:pPr>
        <w:pStyle w:val="BodyText"/>
        <w:spacing w:before="40" w:after="260"/>
      </w:pPr>
      <w:r>
        <w:t>跟你重聚很开心  老大</w:t>
      </w:r>
    </w:p>
    <w:p>
      <w:pPr>
        <w:spacing w:after="40"/>
      </w:pPr>
      <w:r>
        <w:t>but I was kind of hoping when I saw you,</w:t>
      </w:r>
    </w:p>
    <w:p>
      <w:pPr>
        <w:pStyle w:val="BodyText"/>
        <w:spacing w:before="40" w:after="260"/>
      </w:pPr>
      <w:r>
        <w:t>但我本希望你这次来</w:t>
      </w:r>
    </w:p>
    <w:p>
      <w:pPr>
        <w:spacing w:after="40"/>
      </w:pPr>
      <w:r>
        <w:t>you'd have more than that.</w:t>
      </w:r>
    </w:p>
    <w:p>
      <w:pPr>
        <w:pStyle w:val="BodyText"/>
        <w:spacing w:before="40" w:after="260"/>
      </w:pPr>
      <w:r>
        <w:t>你能多带点什么来</w:t>
      </w:r>
    </w:p>
    <w:p>
      <w:pPr>
        <w:spacing w:after="40"/>
      </w:pPr>
      <w:r>
        <w:t>I do. I have you.</w:t>
      </w:r>
    </w:p>
    <w:p>
      <w:pPr>
        <w:pStyle w:val="BodyText"/>
        <w:spacing w:before="40" w:after="260"/>
      </w:pPr>
      <w:r>
        <w:t>我还有你们啊</w:t>
      </w:r>
    </w:p>
    <w:p>
      <w:pPr>
        <w:spacing w:after="40"/>
      </w:pPr>
      <w:r>
        <w:t>Back in the day, I had eyes everywhere. Ears, everywhere else.</w:t>
      </w:r>
    </w:p>
    <w:p>
      <w:pPr>
        <w:pStyle w:val="BodyText"/>
        <w:spacing w:before="40" w:after="260"/>
      </w:pPr>
      <w:r>
        <w:t>过去遍地都是我的眼线  哪都不放过</w:t>
      </w:r>
    </w:p>
    <w:p>
      <w:pPr>
        <w:spacing w:after="40"/>
      </w:pPr>
      <w:r>
        <w:t>You kids had all the tech you could dream up.</w:t>
      </w:r>
    </w:p>
    <w:p>
      <w:pPr>
        <w:pStyle w:val="BodyText"/>
        <w:spacing w:before="40" w:after="260"/>
      </w:pPr>
      <w:r>
        <w:t>你们手里什么高科技都有</w:t>
      </w:r>
    </w:p>
    <w:p>
      <w:pPr>
        <w:spacing w:after="40"/>
      </w:pPr>
      <w:r>
        <w:t>Here we all are, back on Earth,</w:t>
      </w:r>
    </w:p>
    <w:p>
      <w:pPr>
        <w:pStyle w:val="BodyText"/>
        <w:spacing w:before="40" w:after="260"/>
      </w:pPr>
      <w:r>
        <w:t>可是现在  大伙回到了地球上</w:t>
      </w:r>
    </w:p>
    <w:p>
      <w:pPr>
        <w:spacing w:after="40"/>
      </w:pPr>
      <w:r>
        <w:t>with nothing but our wit and our will to save the world.</w:t>
      </w:r>
    </w:p>
    <w:p>
      <w:pPr>
        <w:pStyle w:val="BodyText"/>
        <w:spacing w:before="40" w:after="260"/>
      </w:pPr>
      <w:r>
        <w:t>只能靠自己的智慧和意志拯救世界</w:t>
      </w:r>
    </w:p>
    <w:p>
      <w:pPr>
        <w:spacing w:after="40"/>
      </w:pPr>
      <w:r>
        <w:t>Ultron says the Avengers are the only thing</w:t>
      </w:r>
    </w:p>
    <w:p>
      <w:pPr>
        <w:pStyle w:val="BodyText"/>
        <w:spacing w:before="40" w:after="260"/>
      </w:pPr>
      <w:r>
        <w:t>奥创说阻止他实现目的的</w:t>
      </w:r>
    </w:p>
    <w:p>
      <w:pPr>
        <w:spacing w:after="40"/>
      </w:pPr>
      <w:r>
        <w:t>between him and his mission.</w:t>
      </w:r>
    </w:p>
    <w:p>
      <w:pPr>
        <w:pStyle w:val="BodyText"/>
        <w:spacing w:before="40" w:after="260"/>
      </w:pPr>
      <w:r>
        <w:t>就只有复仇者联盟了</w:t>
      </w:r>
    </w:p>
    <w:p>
      <w:pPr>
        <w:spacing w:after="40"/>
      </w:pPr>
      <w:r>
        <w:t>And whether or not he admits it,</w:t>
      </w:r>
    </w:p>
    <w:p>
      <w:pPr>
        <w:pStyle w:val="BodyText"/>
        <w:spacing w:before="40" w:after="260"/>
      </w:pPr>
      <w:r>
        <w:t>不管他承不承认</w:t>
      </w:r>
    </w:p>
    <w:p>
      <w:pPr>
        <w:spacing w:after="40"/>
      </w:pPr>
      <w:r>
        <w:t>his mission is global destruction.</w:t>
      </w:r>
    </w:p>
    <w:p>
      <w:pPr>
        <w:pStyle w:val="BodyText"/>
        <w:spacing w:before="40" w:after="260"/>
      </w:pPr>
      <w:r>
        <w:t>他的任务都是毁灭全球</w:t>
      </w:r>
    </w:p>
    <w:p>
      <w:pPr>
        <w:spacing w:after="40"/>
      </w:pPr>
      <w:r>
        <w:t>All this, laid in a grave.</w:t>
      </w:r>
    </w:p>
    <w:p>
      <w:pPr>
        <w:pStyle w:val="BodyText"/>
        <w:spacing w:before="40" w:after="260"/>
      </w:pPr>
      <w:r>
        <w:t>这一切  都将入土</w:t>
      </w:r>
    </w:p>
    <w:p>
      <w:pPr>
        <w:spacing w:after="40"/>
      </w:pPr>
      <w:r>
        <w:t>So stand.</w:t>
      </w:r>
    </w:p>
    <w:p>
      <w:pPr>
        <w:pStyle w:val="BodyText"/>
        <w:spacing w:before="40" w:after="260"/>
      </w:pPr>
      <w:r>
        <w:t>站出来吧</w:t>
      </w:r>
    </w:p>
    <w:p>
      <w:pPr>
        <w:spacing w:after="40"/>
      </w:pPr>
      <w:r>
        <w:t>Outwit the platinum bastard.</w:t>
      </w:r>
    </w:p>
    <w:p>
      <w:pPr>
        <w:pStyle w:val="BodyText"/>
        <w:spacing w:before="40" w:after="260"/>
      </w:pPr>
      <w:r>
        <w:t>战胜那个金属王八蛋</w:t>
      </w:r>
    </w:p>
    <w:p>
      <w:pPr>
        <w:spacing w:after="40"/>
      </w:pPr>
      <w:r>
        <w:t>Steve doesn't like that kind of talk.</w:t>
      </w:r>
    </w:p>
    <w:p>
      <w:pPr>
        <w:pStyle w:val="BodyText"/>
        <w:spacing w:before="40" w:after="260"/>
      </w:pPr>
      <w:r>
        <w:t>史蒂夫不喜欢你这么说</w:t>
      </w:r>
    </w:p>
    <w:p>
      <w:pPr>
        <w:spacing w:after="40"/>
      </w:pPr>
      <w:r>
        <w:t>You know what, Romanoff?</w:t>
      </w:r>
    </w:p>
    <w:p>
      <w:pPr>
        <w:pStyle w:val="BodyText"/>
        <w:spacing w:before="40" w:after="260"/>
      </w:pPr>
      <w:r>
        <w:t>告诉你  罗曼诺夫</w:t>
      </w:r>
    </w:p>
    <w:p>
      <w:pPr>
        <w:spacing w:after="40"/>
      </w:pPr>
      <w:r>
        <w:t>So, what does he want?</w:t>
      </w:r>
    </w:p>
    <w:p>
      <w:pPr>
        <w:pStyle w:val="BodyText"/>
        <w:spacing w:before="40" w:after="260"/>
      </w:pPr>
      <w:r>
        <w:t>他想要什么</w:t>
      </w:r>
    </w:p>
    <w:p>
      <w:pPr>
        <w:spacing w:after="40"/>
      </w:pPr>
      <w:r>
        <w:t>To become better.</w:t>
      </w:r>
    </w:p>
    <w:p>
      <w:pPr>
        <w:pStyle w:val="BodyText"/>
        <w:spacing w:before="40" w:after="260"/>
      </w:pPr>
      <w:r>
        <w:t>变得更好</w:t>
      </w:r>
    </w:p>
    <w:p>
      <w:pPr>
        <w:spacing w:after="40"/>
      </w:pPr>
      <w:r>
        <w:t>Better than us.</w:t>
      </w:r>
    </w:p>
    <w:p>
      <w:pPr>
        <w:pStyle w:val="BodyText"/>
        <w:spacing w:before="40" w:after="260"/>
      </w:pPr>
      <w:r>
        <w:t>比我们都好</w:t>
      </w:r>
    </w:p>
    <w:p>
      <w:pPr>
        <w:spacing w:after="40"/>
      </w:pPr>
      <w:r>
        <w:t>He keeps building bodies.</w:t>
      </w:r>
    </w:p>
    <w:p>
      <w:pPr>
        <w:pStyle w:val="BodyText"/>
        <w:spacing w:before="40" w:after="260"/>
      </w:pPr>
      <w:r>
        <w:t>他一直在造身体</w:t>
      </w:r>
    </w:p>
    <w:p>
      <w:pPr>
        <w:spacing w:after="40"/>
      </w:pPr>
      <w:r>
        <w:t>Person bodies.</w:t>
      </w:r>
    </w:p>
    <w:p>
      <w:pPr>
        <w:pStyle w:val="BodyText"/>
        <w:spacing w:before="40" w:after="260"/>
      </w:pPr>
      <w:r>
        <w:t>人的身体</w:t>
      </w:r>
    </w:p>
    <w:p>
      <w:pPr>
        <w:spacing w:after="40"/>
      </w:pPr>
      <w:r>
        <w:t>The human form is inefficient.</w:t>
      </w:r>
    </w:p>
    <w:p>
      <w:pPr>
        <w:pStyle w:val="BodyText"/>
        <w:spacing w:before="40" w:after="260"/>
      </w:pPr>
      <w:r>
        <w:t>人类的性能太差</w:t>
      </w:r>
    </w:p>
    <w:p>
      <w:pPr>
        <w:spacing w:after="40"/>
      </w:pPr>
      <w:r>
        <w:t>Biologically speaking, we're outmoded.</w:t>
      </w:r>
    </w:p>
    <w:p>
      <w:pPr>
        <w:pStyle w:val="BodyText"/>
        <w:spacing w:before="40" w:after="260"/>
      </w:pPr>
      <w:r>
        <w:t>生物角度上讲  我们被被淘汰了</w:t>
      </w:r>
    </w:p>
    <w:p>
      <w:pPr>
        <w:spacing w:after="40"/>
      </w:pPr>
      <w:r>
        <w:t>But he keeps coming back to it.</w:t>
      </w:r>
    </w:p>
    <w:p>
      <w:pPr>
        <w:pStyle w:val="BodyText"/>
        <w:spacing w:before="40" w:after="260"/>
      </w:pPr>
      <w:r>
        <w:t>可他还总要回来找我们</w:t>
      </w:r>
    </w:p>
    <w:p>
      <w:pPr>
        <w:spacing w:after="40"/>
      </w:pPr>
      <w:r>
        <w:t>When you two programmed him to protect the human race,</w:t>
      </w:r>
    </w:p>
    <w:p>
      <w:pPr>
        <w:pStyle w:val="BodyText"/>
        <w:spacing w:before="40" w:after="260"/>
      </w:pPr>
      <w:r>
        <w:t>你们两个设定要他保护人类时</w:t>
      </w:r>
    </w:p>
    <w:p>
      <w:pPr>
        <w:spacing w:after="40"/>
      </w:pPr>
      <w:r>
        <w:t>you amazingly failed.</w:t>
      </w:r>
    </w:p>
    <w:p>
      <w:pPr>
        <w:pStyle w:val="BodyText"/>
        <w:spacing w:before="40" w:after="260"/>
      </w:pPr>
      <w:r>
        <w:t>真是失败得一塌糊涂</w:t>
      </w:r>
    </w:p>
    <w:p>
      <w:pPr>
        <w:spacing w:after="40"/>
      </w:pPr>
      <w:r>
        <w:t>They don't need to be protected.</w:t>
      </w:r>
    </w:p>
    <w:p>
      <w:pPr>
        <w:pStyle w:val="BodyText"/>
        <w:spacing w:before="40" w:after="260"/>
      </w:pPr>
      <w:r>
        <w:t>他们不需要保护</w:t>
      </w:r>
    </w:p>
    <w:p>
      <w:pPr>
        <w:spacing w:after="40"/>
      </w:pPr>
      <w:r>
        <w:t>They need to evolve.</w:t>
      </w:r>
    </w:p>
    <w:p>
      <w:pPr>
        <w:pStyle w:val="BodyText"/>
        <w:spacing w:before="40" w:after="260"/>
      </w:pPr>
      <w:r>
        <w:t>需要进化</w:t>
      </w:r>
    </w:p>
    <w:p>
      <w:pPr>
        <w:spacing w:after="40"/>
      </w:pPr>
      <w:r>
        <w:t>Ultron's going to evolve.</w:t>
      </w:r>
    </w:p>
    <w:p>
      <w:pPr>
        <w:pStyle w:val="BodyText"/>
        <w:spacing w:before="40" w:after="260"/>
      </w:pPr>
      <w:r>
        <w:t>奥创要进化</w:t>
      </w:r>
    </w:p>
    <w:p>
      <w:pPr>
        <w:spacing w:after="40"/>
      </w:pPr>
      <w:r>
        <w:t>How?</w:t>
      </w:r>
    </w:p>
    <w:p>
      <w:pPr>
        <w:pStyle w:val="BodyText"/>
        <w:spacing w:before="40" w:after="260"/>
      </w:pPr>
      <w:r>
        <w:t>怎么进化</w:t>
      </w:r>
    </w:p>
    <w:p>
      <w:pPr>
        <w:spacing w:after="40"/>
      </w:pPr>
      <w:r>
        <w:t>Has anyone been in contact with Helen Cho?</w:t>
      </w:r>
    </w:p>
    <w:p>
      <w:pPr>
        <w:pStyle w:val="BodyText"/>
        <w:spacing w:before="40" w:after="260"/>
      </w:pPr>
      <w:r>
        <w:t>有人联系过海伦·赵吗</w:t>
      </w:r>
    </w:p>
    <w:p>
      <w:pPr>
        <w:spacing w:after="40"/>
      </w:pPr>
      <w:r>
        <w:t>It's beautiful.</w:t>
      </w:r>
    </w:p>
    <w:p>
      <w:pPr>
        <w:pStyle w:val="BodyText"/>
        <w:spacing w:before="40" w:after="260"/>
      </w:pPr>
      <w:r>
        <w:t>真美</w:t>
      </w:r>
    </w:p>
    <w:p>
      <w:pPr>
        <w:spacing w:after="40"/>
      </w:pPr>
      <w:r>
        <w:t>The vibranium atoms aren't just compatible with the tissue cells,</w:t>
      </w:r>
    </w:p>
    <w:p>
      <w:pPr>
        <w:pStyle w:val="BodyText"/>
        <w:spacing w:before="40" w:after="260"/>
      </w:pPr>
      <w:r>
        <w:t>振金原子不仅能跟组织共存</w:t>
      </w:r>
    </w:p>
    <w:p>
      <w:pPr>
        <w:spacing w:after="40"/>
      </w:pPr>
      <w:r>
        <w:t>they're binding them.</w:t>
      </w:r>
    </w:p>
    <w:p>
      <w:pPr>
        <w:pStyle w:val="BodyText"/>
        <w:spacing w:before="40" w:after="260"/>
      </w:pPr>
      <w:r>
        <w:t>还结合了起来</w:t>
      </w:r>
    </w:p>
    <w:p>
      <w:pPr>
        <w:spacing w:after="40"/>
      </w:pPr>
      <w:r>
        <w:t>And S.H.I.E.L.D. Never even thought to...</w:t>
      </w:r>
    </w:p>
    <w:p>
      <w:pPr>
        <w:pStyle w:val="BodyText"/>
        <w:spacing w:before="40" w:after="260"/>
      </w:pPr>
      <w:r>
        <w:t>神盾局居然从没想过...</w:t>
      </w:r>
    </w:p>
    <w:p>
      <w:pPr>
        <w:spacing w:after="40"/>
      </w:pPr>
      <w:r>
        <w:t>The most versatile substance on the planet,</w:t>
      </w:r>
    </w:p>
    <w:p>
      <w:pPr>
        <w:pStyle w:val="BodyText"/>
        <w:spacing w:before="40" w:after="260"/>
      </w:pPr>
      <w:r>
        <w:t>地球上功能最多的材料</w:t>
      </w:r>
    </w:p>
    <w:p>
      <w:pPr>
        <w:spacing w:after="40"/>
      </w:pPr>
      <w:r>
        <w:t>and they used it to make a Frisbee.</w:t>
      </w:r>
    </w:p>
    <w:p>
      <w:pPr>
        <w:pStyle w:val="BodyText"/>
        <w:spacing w:before="40" w:after="260"/>
      </w:pPr>
      <w:r>
        <w:t>居然用它做飞盘</w:t>
      </w:r>
    </w:p>
    <w:p>
      <w:pPr>
        <w:spacing w:after="40"/>
      </w:pPr>
      <w:r>
        <w:t>Typical of humans.</w:t>
      </w:r>
    </w:p>
    <w:p>
      <w:pPr>
        <w:pStyle w:val="BodyText"/>
        <w:spacing w:before="40" w:after="260"/>
      </w:pPr>
      <w:r>
        <w:t>人类就是这样</w:t>
      </w:r>
    </w:p>
    <w:p>
      <w:pPr>
        <w:spacing w:after="40"/>
      </w:pPr>
      <w:r>
        <w:t>They scratch the surface and never think</w:t>
      </w:r>
    </w:p>
    <w:p>
      <w:pPr>
        <w:pStyle w:val="BodyText"/>
        <w:spacing w:before="40" w:after="260"/>
      </w:pPr>
      <w:r>
        <w:t>研究一点就浅尝辄止</w:t>
      </w:r>
    </w:p>
    <w:p>
      <w:pPr>
        <w:spacing w:after="40"/>
      </w:pPr>
      <w:r>
        <w:t>to look within.</w:t>
      </w:r>
    </w:p>
    <w:p>
      <w:pPr>
        <w:pStyle w:val="BodyText"/>
        <w:spacing w:before="40" w:after="260"/>
      </w:pPr>
      <w:r>
        <w:t>不想深入</w:t>
      </w:r>
    </w:p>
    <w:p>
      <w:pPr>
        <w:spacing w:after="40"/>
      </w:pPr>
      <w:r>
        <w:t>I'll take Natasha and Clint.</w:t>
      </w:r>
    </w:p>
    <w:p>
      <w:pPr>
        <w:pStyle w:val="BodyText"/>
        <w:spacing w:before="40" w:after="260"/>
      </w:pPr>
      <w:r>
        <w:t>我带娜塔莎和克林特</w:t>
      </w:r>
    </w:p>
    <w:p>
      <w:pPr>
        <w:spacing w:after="40"/>
      </w:pPr>
      <w:r>
        <w:t>All right. Strictly recon. I'll hit the Nexus.</w:t>
      </w:r>
    </w:p>
    <w:p>
      <w:pPr>
        <w:pStyle w:val="BodyText"/>
        <w:spacing w:before="40" w:after="260"/>
      </w:pPr>
      <w:r>
        <w:t>好  只是侦查  我先去链接</w:t>
      </w:r>
    </w:p>
    <w:p>
      <w:pPr>
        <w:spacing w:after="40"/>
      </w:pPr>
      <w:r>
        <w:t>I'll join you as soon as I can.</w:t>
      </w:r>
    </w:p>
    <w:p>
      <w:pPr>
        <w:pStyle w:val="BodyText"/>
        <w:spacing w:before="40" w:after="260"/>
      </w:pPr>
      <w:r>
        <w:t>办完就找你们</w:t>
      </w:r>
    </w:p>
    <w:p>
      <w:pPr>
        <w:spacing w:after="40"/>
      </w:pPr>
      <w:r>
        <w:t>If Ultron's really building a body...</w:t>
      </w:r>
    </w:p>
    <w:p>
      <w:pPr>
        <w:pStyle w:val="BodyText"/>
        <w:spacing w:before="40" w:after="260"/>
      </w:pPr>
      <w:r>
        <w:t>如果奥创真在造躯体</w:t>
      </w:r>
    </w:p>
    <w:p>
      <w:pPr>
        <w:spacing w:after="40"/>
      </w:pPr>
      <w:r>
        <w:t>He'll be more powerful than any of us.</w:t>
      </w:r>
    </w:p>
    <w:p>
      <w:pPr>
        <w:pStyle w:val="BodyText"/>
        <w:spacing w:before="40" w:after="260"/>
      </w:pPr>
      <w:r>
        <w:t>他就比我们谁都强了</w:t>
      </w:r>
    </w:p>
    <w:p>
      <w:pPr>
        <w:spacing w:after="40"/>
      </w:pPr>
      <w:r>
        <w:t>Maybe all of us.</w:t>
      </w:r>
    </w:p>
    <w:p>
      <w:pPr>
        <w:pStyle w:val="BodyText"/>
        <w:spacing w:before="40" w:after="260"/>
      </w:pPr>
      <w:r>
        <w:t>也许比我们一起都强</w:t>
      </w:r>
    </w:p>
    <w:p>
      <w:pPr>
        <w:spacing w:after="40"/>
      </w:pPr>
      <w:r>
        <w:t>An android designed by a robot.</w:t>
      </w:r>
    </w:p>
    <w:p>
      <w:pPr>
        <w:pStyle w:val="BodyText"/>
        <w:spacing w:before="40" w:after="260"/>
      </w:pPr>
      <w:r>
        <w:t>机器人设计的机器人</w:t>
      </w:r>
    </w:p>
    <w:p>
      <w:pPr>
        <w:spacing w:after="40"/>
      </w:pPr>
      <w:r>
        <w:t>You know, I really miss the days</w:t>
      </w:r>
    </w:p>
    <w:p>
      <w:pPr>
        <w:pStyle w:val="BodyText"/>
        <w:spacing w:before="40" w:after="260"/>
      </w:pPr>
      <w:r>
        <w:t>放在过去  我就是科学创造的</w:t>
      </w:r>
    </w:p>
    <w:p>
      <w:pPr>
        <w:spacing w:after="40"/>
      </w:pPr>
      <w:r>
        <w:t>when the weirdest thing science ever created was me.</w:t>
      </w:r>
    </w:p>
    <w:p>
      <w:pPr>
        <w:pStyle w:val="BodyText"/>
        <w:spacing w:before="40" w:after="260"/>
      </w:pPr>
      <w:r>
        <w:t>最奇怪的发明  想想真是怀念</w:t>
      </w:r>
    </w:p>
    <w:p>
      <w:pPr>
        <w:spacing w:after="40"/>
      </w:pPr>
      <w:r>
        <w:t>I'll drop Banner off at the tower.</w:t>
      </w:r>
    </w:p>
    <w:p>
      <w:pPr>
        <w:pStyle w:val="BodyText"/>
        <w:spacing w:before="40" w:after="260"/>
      </w:pPr>
      <w:r>
        <w:t>我把班纳送到复仇者塔楼那</w:t>
      </w:r>
    </w:p>
    <w:p>
      <w:pPr>
        <w:spacing w:after="40"/>
      </w:pPr>
      <w:r>
        <w:t>You mind if I borrow Ms. Hill?</w:t>
      </w:r>
    </w:p>
    <w:p>
      <w:pPr>
        <w:pStyle w:val="BodyText"/>
        <w:spacing w:before="40" w:after="260"/>
      </w:pPr>
      <w:r>
        <w:t>希尔女士可以借我吗</w:t>
      </w:r>
    </w:p>
    <w:p>
      <w:pPr>
        <w:spacing w:after="40"/>
      </w:pPr>
      <w:r>
        <w:t>She's all yours. Apparently.</w:t>
      </w:r>
    </w:p>
    <w:p>
      <w:pPr>
        <w:pStyle w:val="BodyText"/>
        <w:spacing w:before="40" w:after="260"/>
      </w:pPr>
      <w:r>
        <w:t>归你了  早就归你了</w:t>
      </w:r>
    </w:p>
    <w:p>
      <w:pPr>
        <w:spacing w:after="40"/>
      </w:pPr>
      <w:r>
        <w:t>What are you gonna do?</w:t>
      </w:r>
    </w:p>
    <w:p>
      <w:pPr>
        <w:pStyle w:val="BodyText"/>
        <w:spacing w:before="40" w:after="260"/>
      </w:pPr>
      <w:r>
        <w:t>你准备干什么</w:t>
      </w:r>
    </w:p>
    <w:p>
      <w:pPr>
        <w:spacing w:after="40"/>
      </w:pPr>
      <w:r>
        <w:t>I don't know. Something dramatic, I hope.</w:t>
      </w:r>
    </w:p>
    <w:p>
      <w:pPr>
        <w:pStyle w:val="BodyText"/>
        <w:spacing w:before="40" w:after="260"/>
      </w:pPr>
      <w:r>
        <w:t>不知道  但愿能弄点戏剧性的</w:t>
      </w:r>
    </w:p>
    <w:p>
      <w:pPr>
        <w:spacing w:after="40"/>
      </w:pPr>
      <w:r>
        <w:t>I'm gonna finish reflooring that sunroom as soon as I get back.</w:t>
      </w:r>
    </w:p>
    <w:p>
      <w:pPr>
        <w:pStyle w:val="BodyText"/>
        <w:spacing w:before="40" w:after="260"/>
      </w:pPr>
      <w:r>
        <w:t>我一回来就重铺一遍日光浴室的地板</w:t>
      </w:r>
    </w:p>
    <w:p>
      <w:pPr>
        <w:spacing w:after="40"/>
      </w:pPr>
      <w:r>
        <w:t>Yeah, then you'll find another part of the house to tear apart.</w:t>
      </w:r>
    </w:p>
    <w:p>
      <w:pPr>
        <w:pStyle w:val="BodyText"/>
        <w:spacing w:before="40" w:after="260"/>
      </w:pPr>
      <w:r>
        <w:t>好啊  然后再在房子里找个能祸害的地方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It's the last project.</w:t>
      </w:r>
    </w:p>
    <w:p>
      <w:pPr>
        <w:pStyle w:val="BodyText"/>
        <w:spacing w:before="40" w:after="260"/>
      </w:pPr>
      <w:r>
        <w:t>那是最后一项了</w:t>
      </w:r>
    </w:p>
    <w:p>
      <w:pPr>
        <w:spacing w:after="40"/>
      </w:pPr>
      <w:r>
        <w:t>I promise.</w:t>
      </w:r>
    </w:p>
    <w:p>
      <w:pPr>
        <w:pStyle w:val="BodyText"/>
        <w:spacing w:before="40" w:after="260"/>
      </w:pPr>
      <w:r>
        <w:t>我保证</w:t>
      </w:r>
    </w:p>
    <w:p>
      <w:pPr>
        <w:spacing w:after="40"/>
      </w:pPr>
      <w:r>
        <w:t>So, this is it.</w:t>
      </w:r>
    </w:p>
    <w:p>
      <w:pPr>
        <w:pStyle w:val="BodyText"/>
        <w:spacing w:before="40" w:after="260"/>
      </w:pPr>
      <w:r>
        <w:t>就是这了</w:t>
      </w:r>
    </w:p>
    <w:p>
      <w:pPr>
        <w:spacing w:after="40"/>
      </w:pPr>
      <w:r>
        <w:t>The Water of Sight.</w:t>
      </w:r>
    </w:p>
    <w:p>
      <w:pPr>
        <w:pStyle w:val="BodyText"/>
        <w:spacing w:before="40" w:after="260"/>
      </w:pPr>
      <w:r>
        <w:t>真视之水</w:t>
      </w:r>
    </w:p>
    <w:p>
      <w:pPr>
        <w:spacing w:after="40"/>
      </w:pPr>
      <w:r>
        <w:t>In every realm, there's a reflection.</w:t>
      </w:r>
    </w:p>
    <w:p>
      <w:pPr>
        <w:pStyle w:val="BodyText"/>
        <w:spacing w:before="40" w:after="260"/>
      </w:pPr>
      <w:r>
        <w:t>每个国度都有倒影</w:t>
      </w:r>
    </w:p>
    <w:p>
      <w:pPr>
        <w:spacing w:after="40"/>
      </w:pPr>
      <w:r>
        <w:t>If the water's spirits accept me,</w:t>
      </w:r>
    </w:p>
    <w:p>
      <w:pPr>
        <w:pStyle w:val="BodyText"/>
        <w:spacing w:before="40" w:after="260"/>
      </w:pPr>
      <w:r>
        <w:t>如果水中神灵肯接纳我</w:t>
      </w:r>
    </w:p>
    <w:p>
      <w:pPr>
        <w:spacing w:after="40"/>
      </w:pPr>
      <w:r>
        <w:t>I can return to my dream</w:t>
      </w:r>
    </w:p>
    <w:p>
      <w:pPr>
        <w:pStyle w:val="BodyText"/>
        <w:spacing w:before="40" w:after="260"/>
      </w:pPr>
      <w:r>
        <w:t>我就可以回到梦里</w:t>
      </w:r>
    </w:p>
    <w:p>
      <w:pPr>
        <w:spacing w:after="40"/>
      </w:pPr>
      <w:r>
        <w:t>and find what I missed.</w:t>
      </w:r>
    </w:p>
    <w:p>
      <w:pPr>
        <w:pStyle w:val="BodyText"/>
        <w:spacing w:before="40" w:after="260"/>
      </w:pPr>
      <w:r>
        <w:t>找到我错过了什么</w:t>
      </w:r>
    </w:p>
    <w:p>
      <w:pPr>
        <w:spacing w:after="40"/>
      </w:pPr>
      <w:r>
        <w:t>Men who enter that water, the legends don't end well.</w:t>
      </w:r>
    </w:p>
    <w:p>
      <w:pPr>
        <w:pStyle w:val="BodyText"/>
        <w:spacing w:before="40" w:after="260"/>
      </w:pPr>
      <w:r>
        <w:t>传说进去的人都没什么好结局</w:t>
      </w:r>
    </w:p>
    <w:p>
      <w:pPr>
        <w:spacing w:after="40"/>
      </w:pPr>
      <w:r>
        <w:t>A hacker who's faster than Ultron?</w:t>
      </w:r>
    </w:p>
    <w:p>
      <w:pPr>
        <w:pStyle w:val="BodyText"/>
        <w:spacing w:before="40" w:after="260"/>
      </w:pPr>
      <w:r>
        <w:t>比奥创还快的黑客吗</w:t>
      </w:r>
    </w:p>
    <w:p>
      <w:pPr>
        <w:spacing w:after="40"/>
      </w:pPr>
      <w:r>
        <w:t>He could be anywhere,</w:t>
      </w:r>
    </w:p>
    <w:p>
      <w:pPr>
        <w:pStyle w:val="BodyText"/>
        <w:spacing w:before="40" w:after="260"/>
      </w:pPr>
      <w:r>
        <w:t>在哪都有可能</w:t>
      </w:r>
    </w:p>
    <w:p>
      <w:pPr>
        <w:spacing w:after="40"/>
      </w:pPr>
      <w:r>
        <w:t>and as this is the center of everything,</w:t>
      </w:r>
    </w:p>
    <w:p>
      <w:pPr>
        <w:pStyle w:val="BodyText"/>
        <w:spacing w:before="40" w:after="260"/>
      </w:pPr>
      <w:r>
        <w:t>这不是一切的中心吗</w:t>
      </w:r>
    </w:p>
    <w:p>
      <w:pPr>
        <w:spacing w:after="40"/>
      </w:pPr>
      <w:r>
        <w:t>I'm just a guy looking for</w:t>
      </w:r>
    </w:p>
    <w:p>
      <w:pPr>
        <w:pStyle w:val="BodyText"/>
        <w:spacing w:before="40" w:after="260"/>
      </w:pPr>
      <w:r>
        <w:t>我只不过是</w:t>
      </w:r>
    </w:p>
    <w:p>
      <w:pPr>
        <w:spacing w:after="40"/>
      </w:pPr>
      <w:r>
        <w:t>a needle in the world's biggest haystack.</w:t>
      </w:r>
    </w:p>
    <w:p>
      <w:pPr>
        <w:pStyle w:val="BodyText"/>
        <w:spacing w:before="40" w:after="260"/>
      </w:pPr>
      <w:r>
        <w:t>想在最广的海洋里捞出一根针</w:t>
      </w:r>
    </w:p>
    <w:p>
      <w:pPr>
        <w:spacing w:after="40"/>
      </w:pPr>
      <w:r>
        <w:t>How do you find it?</w:t>
      </w:r>
    </w:p>
    <w:p>
      <w:pPr>
        <w:pStyle w:val="BodyText"/>
        <w:spacing w:before="40" w:after="260"/>
      </w:pPr>
      <w:r>
        <w:t>怎么捞</w:t>
      </w:r>
    </w:p>
    <w:p>
      <w:pPr>
        <w:spacing w:after="40"/>
      </w:pPr>
      <w:r>
        <w:t>It's pretty simple. You bring a magnet.</w:t>
      </w:r>
    </w:p>
    <w:p>
      <w:pPr>
        <w:pStyle w:val="BodyText"/>
        <w:spacing w:before="40" w:after="260"/>
      </w:pPr>
      <w:r>
        <w:t>很简单  用磁铁</w:t>
      </w:r>
    </w:p>
    <w:p>
      <w:pPr>
        <w:spacing w:after="40"/>
      </w:pPr>
      <w:r>
        <w:t>I'm decrypting nuclear codes</w:t>
      </w:r>
    </w:p>
    <w:p>
      <w:pPr>
        <w:pStyle w:val="BodyText"/>
        <w:spacing w:before="40" w:after="260"/>
      </w:pPr>
      <w:r>
        <w:t>我在破解核武器密码</w:t>
      </w:r>
    </w:p>
    <w:p>
      <w:pPr>
        <w:spacing w:after="40"/>
      </w:pPr>
      <w:r>
        <w:t>and you don't want me to.</w:t>
      </w:r>
    </w:p>
    <w:p>
      <w:pPr>
        <w:pStyle w:val="BodyText"/>
        <w:spacing w:before="40" w:after="260"/>
      </w:pPr>
      <w:r>
        <w:t>你不允许我</w:t>
      </w:r>
    </w:p>
    <w:p>
      <w:pPr>
        <w:spacing w:after="40"/>
      </w:pPr>
      <w:r>
        <w:t>Come and get me.</w:t>
      </w:r>
    </w:p>
    <w:p>
      <w:pPr>
        <w:pStyle w:val="BodyText"/>
        <w:spacing w:before="40" w:after="260"/>
      </w:pPr>
      <w:r>
        <w:t>来抓我呀</w:t>
      </w:r>
    </w:p>
    <w:p>
      <w:pPr>
        <w:spacing w:after="40"/>
      </w:pPr>
      <w:r>
        <w:t>Wake up!</w:t>
      </w:r>
    </w:p>
    <w:p>
      <w:pPr>
        <w:pStyle w:val="BodyText"/>
        <w:spacing w:before="40" w:after="260"/>
      </w:pPr>
      <w:r>
        <w:t>醒醒</w:t>
      </w:r>
    </w:p>
    <w:p>
      <w:pPr>
        <w:spacing w:after="40"/>
      </w:pPr>
      <w:r>
        <w:t>Thor!</w:t>
      </w:r>
    </w:p>
    <w:p>
      <w:pPr>
        <w:pStyle w:val="BodyText"/>
        <w:spacing w:before="40" w:after="260"/>
      </w:pPr>
      <w:r>
        <w:t>托尔</w:t>
      </w:r>
    </w:p>
    <w:p>
      <w:pPr>
        <w:spacing w:after="40"/>
      </w:pPr>
      <w:r>
        <w:t>Extinction.</w:t>
      </w:r>
    </w:p>
    <w:p>
      <w:pPr>
        <w:pStyle w:val="BodyText"/>
        <w:spacing w:before="40" w:after="260"/>
      </w:pPr>
      <w:r>
        <w:t>灭绝</w:t>
      </w:r>
    </w:p>
    <w:p>
      <w:pPr>
        <w:spacing w:after="40"/>
      </w:pPr>
      <w:r>
        <w:t>Cellular cohesion will take a few hours,</w:t>
      </w:r>
    </w:p>
    <w:p>
      <w:pPr>
        <w:pStyle w:val="BodyText"/>
        <w:spacing w:before="40" w:after="260"/>
      </w:pPr>
      <w:r>
        <w:t>细胞过几小时才能凝聚</w:t>
      </w:r>
    </w:p>
    <w:p>
      <w:pPr>
        <w:spacing w:after="40"/>
      </w:pPr>
      <w:r>
        <w:t>but we can initiate the consciousness stream.</w:t>
      </w:r>
    </w:p>
    <w:p>
      <w:pPr>
        <w:pStyle w:val="BodyText"/>
        <w:spacing w:before="40" w:after="260"/>
      </w:pPr>
      <w:r>
        <w:t>不过可以开始传输意识了</w:t>
      </w:r>
    </w:p>
    <w:p>
      <w:pPr>
        <w:spacing w:after="40"/>
      </w:pPr>
      <w:r>
        <w:t>We're uploading your cerebral matrix</w:t>
      </w:r>
    </w:p>
    <w:p>
      <w:pPr>
        <w:pStyle w:val="BodyText"/>
        <w:spacing w:before="40" w:after="260"/>
      </w:pPr>
      <w:r>
        <w:t>上传你大脑的程序</w:t>
      </w:r>
    </w:p>
    <w:p>
      <w:pPr>
        <w:spacing w:after="40"/>
      </w:pPr>
      <w:r>
        <w:t>now.</w:t>
      </w:r>
    </w:p>
    <w:p>
      <w:pPr>
        <w:pStyle w:val="BodyText"/>
        <w:spacing w:before="40" w:after="260"/>
      </w:pPr>
      <w:r>
        <w:t>开始</w:t>
      </w:r>
    </w:p>
    <w:p>
      <w:pPr>
        <w:spacing w:after="40"/>
      </w:pPr>
      <w:r>
        <w:t>I can read him.</w:t>
      </w:r>
    </w:p>
    <w:p>
      <w:pPr>
        <w:pStyle w:val="BodyText"/>
        <w:spacing w:before="40" w:after="260"/>
      </w:pPr>
      <w:r>
        <w:t>我能感知他</w:t>
      </w:r>
    </w:p>
    <w:p>
      <w:pPr>
        <w:spacing w:after="40"/>
      </w:pPr>
      <w:r>
        <w:t>He's dreaming.</w:t>
      </w:r>
    </w:p>
    <w:p>
      <w:pPr>
        <w:pStyle w:val="BodyText"/>
        <w:spacing w:before="40" w:after="260"/>
      </w:pPr>
      <w:r>
        <w:t>他在做梦</w:t>
      </w:r>
    </w:p>
    <w:p>
      <w:pPr>
        <w:spacing w:after="40"/>
      </w:pPr>
      <w:r>
        <w:t>I wouldn't call it dreams.</w:t>
      </w:r>
    </w:p>
    <w:p>
      <w:pPr>
        <w:pStyle w:val="BodyText"/>
        <w:spacing w:before="40" w:after="260"/>
      </w:pPr>
      <w:r>
        <w:t>应该不会是梦</w:t>
      </w:r>
    </w:p>
    <w:p>
      <w:pPr>
        <w:spacing w:after="40"/>
      </w:pPr>
      <w:r>
        <w:t>It's Ultron's base consciousness.</w:t>
      </w:r>
    </w:p>
    <w:p>
      <w:pPr>
        <w:pStyle w:val="BodyText"/>
        <w:spacing w:before="40" w:after="260"/>
      </w:pPr>
      <w:r>
        <w:t>是奥创的基础意识</w:t>
      </w:r>
    </w:p>
    <w:p>
      <w:pPr>
        <w:spacing w:after="40"/>
      </w:pPr>
      <w:r>
        <w:t>Informational noise. Soon...</w:t>
      </w:r>
    </w:p>
    <w:p>
      <w:pPr>
        <w:pStyle w:val="BodyText"/>
        <w:spacing w:before="40" w:after="260"/>
      </w:pPr>
      <w:r>
        <w:t>都是信息噪音  很快...</w:t>
      </w:r>
    </w:p>
    <w:p>
      <w:pPr>
        <w:spacing w:after="40"/>
      </w:pPr>
      <w:r>
        <w:t>How soon?</w:t>
      </w:r>
    </w:p>
    <w:p>
      <w:pPr>
        <w:pStyle w:val="BodyText"/>
        <w:spacing w:before="40" w:after="260"/>
      </w:pPr>
      <w:r>
        <w:t>多快</w:t>
      </w:r>
    </w:p>
    <w:p>
      <w:pPr>
        <w:spacing w:after="40"/>
      </w:pPr>
      <w:r>
        <w:t>I'm not being pushy.</w:t>
      </w:r>
    </w:p>
    <w:p>
      <w:pPr>
        <w:pStyle w:val="BodyText"/>
        <w:spacing w:before="40" w:after="260"/>
      </w:pPr>
      <w:r>
        <w:t>不是催你</w:t>
      </w:r>
    </w:p>
    <w:p>
      <w:pPr>
        <w:spacing w:after="40"/>
      </w:pPr>
      <w:r>
        <w:t>We're imprinting a physical brain.</w:t>
      </w:r>
    </w:p>
    <w:p>
      <w:pPr>
        <w:pStyle w:val="BodyText"/>
        <w:spacing w:before="40" w:after="260"/>
      </w:pPr>
      <w:r>
        <w:t>还在制造大脑组织</w:t>
      </w:r>
    </w:p>
    <w:p>
      <w:pPr>
        <w:spacing w:after="40"/>
      </w:pPr>
      <w:r>
        <w:t>There are no shortcuts.</w:t>
      </w:r>
    </w:p>
    <w:p>
      <w:pPr>
        <w:pStyle w:val="BodyText"/>
        <w:spacing w:before="40" w:after="260"/>
      </w:pPr>
      <w:r>
        <w:t>没有更快的方法</w:t>
      </w:r>
    </w:p>
    <w:p>
      <w:pPr>
        <w:spacing w:after="40"/>
      </w:pPr>
      <w:r>
        <w:t>Even if your magic gem...</w:t>
      </w:r>
    </w:p>
    <w:p>
      <w:pPr>
        <w:pStyle w:val="BodyText"/>
        <w:spacing w:before="40" w:after="260"/>
      </w:pPr>
      <w:r>
        <w:t>哪怕有魔法宝石...</w:t>
      </w:r>
    </w:p>
    <w:p>
      <w:pPr>
        <w:spacing w:after="40"/>
      </w:pPr>
      <w:r>
        <w:t>How could you?</w:t>
      </w:r>
    </w:p>
    <w:p>
      <w:pPr>
        <w:pStyle w:val="BodyText"/>
        <w:spacing w:before="40" w:after="260"/>
      </w:pPr>
      <w:r>
        <w:t>你怎么敢</w:t>
      </w:r>
    </w:p>
    <w:p>
      <w:pPr>
        <w:spacing w:after="40"/>
      </w:pPr>
      <w:r>
        <w:t>How could I what?</w:t>
      </w:r>
    </w:p>
    <w:p>
      <w:pPr>
        <w:pStyle w:val="BodyText"/>
        <w:spacing w:before="40" w:after="260"/>
      </w:pPr>
      <w:r>
        <w:t>我怎么什么</w:t>
      </w:r>
    </w:p>
    <w:p>
      <w:pPr>
        <w:spacing w:after="40"/>
      </w:pPr>
      <w:r>
        <w:t>You said we would destroy the Avengers,</w:t>
      </w:r>
    </w:p>
    <w:p>
      <w:pPr>
        <w:pStyle w:val="BodyText"/>
        <w:spacing w:before="40" w:after="260"/>
      </w:pPr>
      <w:r>
        <w:t>你说我们会消灭复仇者</w:t>
      </w:r>
    </w:p>
    <w:p>
      <w:pPr>
        <w:spacing w:after="40"/>
      </w:pPr>
      <w:r>
        <w:t>make a better world.</w:t>
      </w:r>
    </w:p>
    <w:p>
      <w:pPr>
        <w:pStyle w:val="BodyText"/>
        <w:spacing w:before="40" w:after="260"/>
      </w:pPr>
      <w:r>
        <w:t>让世界更美好</w:t>
      </w:r>
    </w:p>
    <w:p>
      <w:pPr>
        <w:spacing w:after="40"/>
      </w:pPr>
      <w:r>
        <w:t>It will be better.</w:t>
      </w:r>
    </w:p>
    <w:p>
      <w:pPr>
        <w:pStyle w:val="BodyText"/>
        <w:spacing w:before="40" w:after="260"/>
      </w:pPr>
      <w:r>
        <w:t>是会更美好</w:t>
      </w:r>
    </w:p>
    <w:p>
      <w:pPr>
        <w:spacing w:after="40"/>
      </w:pPr>
      <w:r>
        <w:t>When everyone is dead?</w:t>
      </w:r>
    </w:p>
    <w:p>
      <w:pPr>
        <w:pStyle w:val="BodyText"/>
        <w:spacing w:before="40" w:after="260"/>
      </w:pPr>
      <w:r>
        <w:t>等人类都死了吗</w:t>
      </w:r>
    </w:p>
    <w:p>
      <w:pPr>
        <w:spacing w:after="40"/>
      </w:pPr>
      <w:r>
        <w:t>That is not...</w:t>
      </w:r>
    </w:p>
    <w:p>
      <w:pPr>
        <w:pStyle w:val="BodyText"/>
        <w:spacing w:before="40" w:after="260"/>
      </w:pPr>
      <w:r>
        <w:t>那不是...</w:t>
      </w:r>
    </w:p>
    <w:p>
      <w:pPr>
        <w:spacing w:after="40"/>
      </w:pPr>
      <w:r>
        <w:t>The human race will have every opportunity to improve.</w:t>
      </w:r>
    </w:p>
    <w:p>
      <w:pPr>
        <w:pStyle w:val="BodyText"/>
        <w:spacing w:before="40" w:after="260"/>
      </w:pPr>
      <w:r>
        <w:t>我会给人类充足的机会进化的</w:t>
      </w:r>
    </w:p>
    <w:p>
      <w:pPr>
        <w:spacing w:after="40"/>
      </w:pPr>
      <w:r>
        <w:t>And if they don't?</w:t>
      </w:r>
    </w:p>
    <w:p>
      <w:pPr>
        <w:pStyle w:val="BodyText"/>
        <w:spacing w:before="40" w:after="260"/>
      </w:pPr>
      <w:r>
        <w:t>进化不了呢</w:t>
      </w:r>
    </w:p>
    <w:p>
      <w:pPr>
        <w:spacing w:after="40"/>
      </w:pPr>
      <w:r>
        <w:t>Ask Noah.</w:t>
      </w:r>
    </w:p>
    <w:p>
      <w:pPr>
        <w:pStyle w:val="BodyText"/>
        <w:spacing w:before="40" w:after="260"/>
      </w:pPr>
      <w:r>
        <w:t>问问诺亚</w:t>
      </w:r>
    </w:p>
    <w:p>
      <w:pPr>
        <w:spacing w:after="40"/>
      </w:pPr>
      <w:r>
        <w:t>You are a madman.</w:t>
      </w:r>
    </w:p>
    <w:p>
      <w:pPr>
        <w:pStyle w:val="BodyText"/>
        <w:spacing w:before="40" w:after="260"/>
      </w:pPr>
      <w:r>
        <w:t>你是个疯子</w:t>
      </w:r>
    </w:p>
    <w:p>
      <w:pPr>
        <w:spacing w:after="40"/>
      </w:pPr>
      <w:r>
        <w:t>There were more than a dozen extinction-level events</w:t>
      </w:r>
    </w:p>
    <w:p>
      <w:pPr>
        <w:pStyle w:val="BodyText"/>
        <w:spacing w:before="40" w:after="260"/>
      </w:pPr>
      <w:r>
        <w:t>恐龙灭绝之前  地球上就有过</w:t>
      </w:r>
    </w:p>
    <w:p>
      <w:pPr>
        <w:spacing w:after="40"/>
      </w:pPr>
      <w:r>
        <w:t>before even the dinosaurs got theirs.</w:t>
      </w:r>
    </w:p>
    <w:p>
      <w:pPr>
        <w:pStyle w:val="BodyText"/>
        <w:spacing w:before="40" w:after="260"/>
      </w:pPr>
      <w:r>
        <w:t>不少次导致种族灭绝的灾难</w:t>
      </w:r>
    </w:p>
    <w:p>
      <w:pPr>
        <w:spacing w:after="40"/>
      </w:pPr>
      <w:r>
        <w:t>When the Earth starts to settle,</w:t>
      </w:r>
    </w:p>
    <w:p>
      <w:pPr>
        <w:pStyle w:val="BodyText"/>
        <w:spacing w:before="40" w:after="260"/>
      </w:pPr>
      <w:r>
        <w:t>地球一稳定</w:t>
      </w:r>
    </w:p>
    <w:p>
      <w:pPr>
        <w:spacing w:after="40"/>
      </w:pPr>
      <w:r>
        <w:t>God throws a stone at it.</w:t>
      </w:r>
    </w:p>
    <w:p>
      <w:pPr>
        <w:pStyle w:val="BodyText"/>
        <w:spacing w:before="40" w:after="260"/>
      </w:pPr>
      <w:r>
        <w:t>上帝就扔块石头</w:t>
      </w:r>
    </w:p>
    <w:p>
      <w:pPr>
        <w:spacing w:after="40"/>
      </w:pPr>
      <w:r>
        <w:t>And, believe me, he's winding up.</w:t>
      </w:r>
    </w:p>
    <w:p>
      <w:pPr>
        <w:pStyle w:val="BodyText"/>
        <w:spacing w:before="40" w:after="260"/>
      </w:pPr>
      <w:r>
        <w:t>相信我  他在准备着了</w:t>
      </w:r>
    </w:p>
    <w:p>
      <w:pPr>
        <w:spacing w:after="40"/>
      </w:pPr>
      <w:r>
        <w:t>We have to evolve.</w:t>
      </w:r>
    </w:p>
    <w:p>
      <w:pPr>
        <w:pStyle w:val="BodyText"/>
        <w:spacing w:before="40" w:after="260"/>
      </w:pPr>
      <w:r>
        <w:t>我们必须进化</w:t>
      </w:r>
    </w:p>
    <w:p>
      <w:pPr>
        <w:spacing w:after="40"/>
      </w:pPr>
      <w:r>
        <w:t>There's no room</w:t>
      </w:r>
    </w:p>
    <w:p>
      <w:pPr>
        <w:pStyle w:val="BodyText"/>
        <w:spacing w:before="40" w:after="260"/>
      </w:pPr>
      <w:r>
        <w:t>弱者</w:t>
      </w:r>
    </w:p>
    <w:p>
      <w:pPr>
        <w:spacing w:after="40"/>
      </w:pPr>
      <w:r>
        <w:t>for the weak.</w:t>
      </w:r>
    </w:p>
    <w:p>
      <w:pPr>
        <w:pStyle w:val="BodyText"/>
        <w:spacing w:before="40" w:after="260"/>
      </w:pPr>
      <w:r>
        <w:t>不可以存活</w:t>
      </w:r>
    </w:p>
    <w:p>
      <w:pPr>
        <w:spacing w:after="40"/>
      </w:pPr>
      <w:r>
        <w:t>And who decides who's weak?</w:t>
      </w:r>
    </w:p>
    <w:p>
      <w:pPr>
        <w:pStyle w:val="BodyText"/>
        <w:spacing w:before="40" w:after="260"/>
      </w:pPr>
      <w:r>
        <w:t>谁来决定谁是弱者</w:t>
      </w:r>
    </w:p>
    <w:p>
      <w:pPr>
        <w:spacing w:after="40"/>
      </w:pPr>
      <w:r>
        <w:t>Life.</w:t>
      </w:r>
    </w:p>
    <w:p>
      <w:pPr>
        <w:pStyle w:val="BodyText"/>
        <w:spacing w:before="40" w:after="260"/>
      </w:pPr>
      <w:r>
        <w:t>生命</w:t>
      </w:r>
    </w:p>
    <w:p>
      <w:pPr>
        <w:spacing w:after="40"/>
      </w:pPr>
      <w:r>
        <w:t>Life always decides.</w:t>
      </w:r>
    </w:p>
    <w:p>
      <w:pPr>
        <w:pStyle w:val="BodyText"/>
        <w:spacing w:before="40" w:after="260"/>
      </w:pPr>
      <w:r>
        <w:t>都是生命决定的</w:t>
      </w:r>
    </w:p>
    <w:p>
      <w:pPr>
        <w:spacing w:after="40"/>
      </w:pPr>
      <w:r>
        <w:t>There's incoming.</w:t>
      </w:r>
    </w:p>
    <w:p>
      <w:pPr>
        <w:pStyle w:val="BodyText"/>
        <w:spacing w:before="40" w:after="260"/>
      </w:pPr>
      <w:r>
        <w:t>有人来了</w:t>
      </w:r>
    </w:p>
    <w:p>
      <w:pPr>
        <w:spacing w:after="40"/>
      </w:pPr>
      <w:r>
        <w:t>The Quinjet. We have to move.</w:t>
      </w:r>
    </w:p>
    <w:p>
      <w:pPr>
        <w:pStyle w:val="BodyText"/>
        <w:spacing w:before="40" w:after="260"/>
      </w:pPr>
      <w:r>
        <w:t>昆式战斗机  得走了</w:t>
      </w:r>
    </w:p>
    <w:p>
      <w:pPr>
        <w:spacing w:after="40"/>
      </w:pPr>
      <w:r>
        <w:t>That's not a problem.</w:t>
      </w:r>
    </w:p>
    <w:p>
      <w:pPr>
        <w:pStyle w:val="BodyText"/>
        <w:spacing w:before="40" w:after="260"/>
      </w:pPr>
      <w:r>
        <w:t>没问题</w:t>
      </w:r>
    </w:p>
    <w:p>
      <w:pPr>
        <w:spacing w:after="40"/>
      </w:pPr>
      <w:r>
        <w:t>Wait, guys!</w:t>
      </w:r>
    </w:p>
    <w:p>
      <w:pPr>
        <w:pStyle w:val="BodyText"/>
        <w:spacing w:before="40" w:after="260"/>
      </w:pPr>
      <w:r>
        <w:t>等等  各位</w:t>
      </w:r>
    </w:p>
    <w:p>
      <w:pPr>
        <w:spacing w:after="40"/>
      </w:pPr>
      <w:r>
        <w:t>They'll understand.</w:t>
      </w:r>
    </w:p>
    <w:p>
      <w:pPr>
        <w:pStyle w:val="BodyText"/>
        <w:spacing w:before="40" w:after="260"/>
      </w:pPr>
      <w:r>
        <w:t>他们会理解的</w:t>
      </w:r>
    </w:p>
    <w:p>
      <w:pPr>
        <w:spacing w:after="40"/>
      </w:pPr>
      <w:r>
        <w:t>When they see, they'll understand.</w:t>
      </w:r>
    </w:p>
    <w:p>
      <w:pPr>
        <w:pStyle w:val="BodyText"/>
        <w:spacing w:before="40" w:after="260"/>
      </w:pPr>
      <w:r>
        <w:t>等他们看到了  就会理解的</w:t>
      </w:r>
    </w:p>
    <w:p>
      <w:pPr>
        <w:spacing w:after="40"/>
      </w:pPr>
      <w:r>
        <w:t>I just need a little more time.</w:t>
      </w:r>
    </w:p>
    <w:p>
      <w:pPr>
        <w:pStyle w:val="BodyText"/>
        <w:spacing w:before="40" w:after="260"/>
      </w:pPr>
      <w:r>
        <w:t>我还需要点时间</w:t>
      </w:r>
    </w:p>
    <w:p>
      <w:pPr>
        <w:spacing w:after="40"/>
      </w:pPr>
      <w:r>
        <w:t>Two minutes. Stay close.</w:t>
      </w:r>
    </w:p>
    <w:p>
      <w:pPr>
        <w:pStyle w:val="BodyText"/>
        <w:spacing w:before="40" w:after="260"/>
      </w:pPr>
      <w:r>
        <w:t>两分钟  保持联络</w:t>
      </w:r>
    </w:p>
    <w:p>
      <w:pPr>
        <w:spacing w:after="40"/>
      </w:pPr>
      <w:r>
        <w:t>Dr. Cho!</w:t>
      </w:r>
    </w:p>
    <w:p>
      <w:pPr>
        <w:pStyle w:val="BodyText"/>
        <w:spacing w:before="40" w:after="260"/>
      </w:pPr>
      <w:r>
        <w:t>赵博士</w:t>
      </w:r>
    </w:p>
    <w:p>
      <w:pPr>
        <w:spacing w:after="40"/>
      </w:pPr>
      <w:r>
        <w:t>He's uploading himself into the body.</w:t>
      </w:r>
    </w:p>
    <w:p>
      <w:pPr>
        <w:pStyle w:val="BodyText"/>
        <w:spacing w:before="40" w:after="260"/>
      </w:pPr>
      <w:r>
        <w:t>他在把自己上传到躯体里</w:t>
      </w:r>
    </w:p>
    <w:p>
      <w:pPr>
        <w:spacing w:after="40"/>
      </w:pPr>
      <w:r>
        <w:t>Where?</w:t>
      </w:r>
    </w:p>
    <w:p>
      <w:pPr>
        <w:pStyle w:val="BodyText"/>
        <w:spacing w:before="40" w:after="260"/>
      </w:pPr>
      <w:r>
        <w:t>哪</w:t>
      </w:r>
    </w:p>
    <w:p>
      <w:pPr>
        <w:spacing w:after="40"/>
      </w:pPr>
      <w:r>
        <w:t>The real power is inside the Cradle.</w:t>
      </w:r>
    </w:p>
    <w:p>
      <w:pPr>
        <w:pStyle w:val="BodyText"/>
        <w:spacing w:before="40" w:after="260"/>
      </w:pPr>
      <w:r>
        <w:t>真正强大的东西在摇篮里</w:t>
      </w:r>
    </w:p>
    <w:p>
      <w:pPr>
        <w:spacing w:after="40"/>
      </w:pPr>
      <w:r>
        <w:t>The gem,</w:t>
      </w:r>
    </w:p>
    <w:p>
      <w:pPr>
        <w:pStyle w:val="BodyText"/>
        <w:spacing w:before="40" w:after="260"/>
      </w:pPr>
      <w:r>
        <w:t>宝石</w:t>
      </w:r>
    </w:p>
    <w:p>
      <w:pPr>
        <w:spacing w:after="40"/>
      </w:pPr>
      <w:r>
        <w:t>its power is uncontainable.</w:t>
      </w:r>
    </w:p>
    <w:p>
      <w:pPr>
        <w:pStyle w:val="BodyText"/>
        <w:spacing w:before="40" w:after="260"/>
      </w:pPr>
      <w:r>
        <w:t>是没法驾驭的</w:t>
      </w:r>
    </w:p>
    <w:p>
      <w:pPr>
        <w:spacing w:after="40"/>
      </w:pPr>
      <w:r>
        <w:t>You can't just blow it up.</w:t>
      </w:r>
    </w:p>
    <w:p>
      <w:pPr>
        <w:pStyle w:val="BodyText"/>
        <w:spacing w:before="40" w:after="260"/>
      </w:pPr>
      <w:r>
        <w:t>不能炸掉了事</w:t>
      </w:r>
    </w:p>
    <w:p>
      <w:pPr>
        <w:spacing w:after="40"/>
      </w:pPr>
      <w:r>
        <w:t>You have to get the Cradle to Stark.</w:t>
      </w:r>
    </w:p>
    <w:p>
      <w:pPr>
        <w:pStyle w:val="BodyText"/>
        <w:spacing w:before="40" w:after="260"/>
      </w:pPr>
      <w:r>
        <w:t>得把摇篮带给斯塔克</w:t>
      </w:r>
    </w:p>
    <w:p>
      <w:pPr>
        <w:spacing w:after="40"/>
      </w:pPr>
      <w:r>
        <w:t>First, I have to find it.</w:t>
      </w:r>
    </w:p>
    <w:p>
      <w:pPr>
        <w:pStyle w:val="BodyText"/>
        <w:spacing w:before="40" w:after="260"/>
      </w:pPr>
      <w:r>
        <w:t>我得先找到摇篮</w:t>
      </w:r>
    </w:p>
    <w:p>
      <w:pPr>
        <w:spacing w:after="40"/>
      </w:pPr>
      <w:r>
        <w:t>Go.</w:t>
      </w:r>
    </w:p>
    <w:p>
      <w:pPr>
        <w:pStyle w:val="BodyText"/>
        <w:spacing w:before="40" w:after="260"/>
      </w:pPr>
      <w:r>
        <w:t>去吧</w:t>
      </w:r>
    </w:p>
    <w:p>
      <w:pPr>
        <w:spacing w:after="40"/>
      </w:pPr>
      <w:r>
        <w:t>Did you guys copy that?</w:t>
      </w:r>
    </w:p>
    <w:p>
      <w:pPr>
        <w:pStyle w:val="BodyText"/>
        <w:spacing w:before="40" w:after="260"/>
      </w:pPr>
      <w:r>
        <w:t>你们收到了吗</w:t>
      </w:r>
    </w:p>
    <w:p>
      <w:pPr>
        <w:spacing w:after="40"/>
      </w:pPr>
      <w:r>
        <w:t>We did.</w:t>
      </w:r>
    </w:p>
    <w:p>
      <w:pPr>
        <w:pStyle w:val="BodyText"/>
        <w:spacing w:before="40" w:after="260"/>
      </w:pPr>
      <w:r>
        <w:t>收到</w:t>
      </w:r>
    </w:p>
    <w:p>
      <w:pPr>
        <w:spacing w:after="40"/>
      </w:pPr>
      <w:r>
        <w:t>I got a private jet taking off across town.</w:t>
      </w:r>
    </w:p>
    <w:p>
      <w:pPr>
        <w:pStyle w:val="BodyText"/>
        <w:spacing w:before="40" w:after="260"/>
      </w:pPr>
      <w:r>
        <w:t>有架私人飞机在对岸起飞</w:t>
      </w:r>
    </w:p>
    <w:p>
      <w:pPr>
        <w:spacing w:after="40"/>
      </w:pPr>
      <w:r>
        <w:t>No manifest.</w:t>
      </w:r>
    </w:p>
    <w:p>
      <w:pPr>
        <w:pStyle w:val="BodyText"/>
        <w:spacing w:before="40" w:after="260"/>
      </w:pPr>
      <w:r>
        <w:t>没有乘客</w:t>
      </w:r>
    </w:p>
    <w:p>
      <w:pPr>
        <w:spacing w:after="40"/>
      </w:pPr>
      <w:r>
        <w:t>That could be him.</w:t>
      </w:r>
    </w:p>
    <w:p>
      <w:pPr>
        <w:pStyle w:val="BodyText"/>
        <w:spacing w:before="40" w:after="260"/>
      </w:pPr>
      <w:r>
        <w:t>可能是他</w:t>
      </w:r>
    </w:p>
    <w:p>
      <w:pPr>
        <w:spacing w:after="40"/>
      </w:pPr>
      <w:r>
        <w:t>There. It's a truck from the lab.</w:t>
      </w:r>
    </w:p>
    <w:p>
      <w:pPr>
        <w:pStyle w:val="BodyText"/>
        <w:spacing w:before="40" w:after="260"/>
      </w:pPr>
      <w:r>
        <w:t>那里  实验室的卡车</w:t>
      </w:r>
    </w:p>
    <w:p>
      <w:pPr>
        <w:spacing w:after="40"/>
      </w:pPr>
      <w:r>
        <w:t>Right above you, Cap.</w:t>
      </w:r>
    </w:p>
    <w:p>
      <w:pPr>
        <w:pStyle w:val="BodyText"/>
        <w:spacing w:before="40" w:after="260"/>
      </w:pPr>
      <w:r>
        <w:t>就在你上面  队长</w:t>
      </w:r>
    </w:p>
    <w:p>
      <w:pPr>
        <w:spacing w:after="40"/>
      </w:pPr>
      <w:r>
        <w:t>On the loop by the bridge.</w:t>
      </w:r>
    </w:p>
    <w:p>
      <w:pPr>
        <w:pStyle w:val="BodyText"/>
        <w:spacing w:before="40" w:after="260"/>
      </w:pPr>
      <w:r>
        <w:t>引桥上</w:t>
      </w:r>
    </w:p>
    <w:p>
      <w:pPr>
        <w:spacing w:after="40"/>
      </w:pPr>
      <w:r>
        <w:t>It's them.</w:t>
      </w:r>
    </w:p>
    <w:p>
      <w:pPr>
        <w:pStyle w:val="BodyText"/>
        <w:spacing w:before="40" w:after="260"/>
      </w:pPr>
      <w:r>
        <w:t>是他们</w:t>
      </w:r>
    </w:p>
    <w:p>
      <w:pPr>
        <w:spacing w:after="40"/>
      </w:pPr>
      <w:r>
        <w:t>You got three with the Cradle, one in the cab.</w:t>
      </w:r>
    </w:p>
    <w:p>
      <w:pPr>
        <w:pStyle w:val="BodyText"/>
        <w:spacing w:before="40" w:after="260"/>
      </w:pPr>
      <w:r>
        <w:t>三个守着摇篮  车厢里一个</w:t>
      </w:r>
    </w:p>
    <w:p>
      <w:pPr>
        <w:spacing w:after="40"/>
      </w:pPr>
      <w:r>
        <w:t>I could take out the driver.</w:t>
      </w:r>
    </w:p>
    <w:p>
      <w:pPr>
        <w:pStyle w:val="BodyText"/>
        <w:spacing w:before="40" w:after="260"/>
      </w:pPr>
      <w:r>
        <w:t>我可以干掉司机</w:t>
      </w:r>
    </w:p>
    <w:p>
      <w:pPr>
        <w:spacing w:after="40"/>
      </w:pPr>
      <w:r>
        <w:t>Negative. That truck crashes,</w:t>
      </w:r>
    </w:p>
    <w:p>
      <w:pPr>
        <w:pStyle w:val="BodyText"/>
        <w:spacing w:before="40" w:after="260"/>
      </w:pPr>
      <w:r>
        <w:t>不行  卡车毁了</w:t>
      </w:r>
    </w:p>
    <w:p>
      <w:pPr>
        <w:spacing w:after="40"/>
      </w:pPr>
      <w:r>
        <w:t>the gem could level the city.</w:t>
      </w:r>
    </w:p>
    <w:p>
      <w:pPr>
        <w:pStyle w:val="BodyText"/>
        <w:spacing w:before="40" w:after="260"/>
      </w:pPr>
      <w:r>
        <w:t>宝石会毁掉一座城的</w:t>
      </w:r>
    </w:p>
    <w:p>
      <w:pPr>
        <w:spacing w:after="40"/>
      </w:pPr>
      <w:r>
        <w:t>We need to draw out Ultron.</w:t>
      </w:r>
    </w:p>
    <w:p>
      <w:pPr>
        <w:pStyle w:val="BodyText"/>
        <w:spacing w:before="40" w:after="260"/>
      </w:pPr>
      <w:r>
        <w:t>得把奥创印出来</w:t>
      </w:r>
    </w:p>
    <w:p>
      <w:pPr>
        <w:spacing w:after="40"/>
      </w:pPr>
      <w:r>
        <w:t>No, no, no, no.</w:t>
      </w:r>
    </w:p>
    <w:p>
      <w:pPr>
        <w:pStyle w:val="BodyText"/>
        <w:spacing w:before="40" w:after="260"/>
      </w:pPr>
      <w:r>
        <w:t>不不不不</w:t>
      </w:r>
    </w:p>
    <w:p>
      <w:pPr>
        <w:spacing w:after="40"/>
      </w:pPr>
      <w:r>
        <w:t>Leave me alone!</w:t>
      </w:r>
    </w:p>
    <w:p>
      <w:pPr>
        <w:pStyle w:val="BodyText"/>
        <w:spacing w:before="40" w:after="260"/>
      </w:pPr>
      <w:r>
        <w:t>别来烦我</w:t>
      </w:r>
    </w:p>
    <w:p>
      <w:pPr>
        <w:spacing w:after="40"/>
      </w:pPr>
      <w:r>
        <w:t>Well, he's definitely unhappy.</w:t>
      </w:r>
    </w:p>
    <w:p>
      <w:pPr>
        <w:pStyle w:val="BodyText"/>
        <w:spacing w:before="40" w:after="260"/>
      </w:pPr>
      <w:r>
        <w:t>他肯定是不开心了</w:t>
      </w:r>
    </w:p>
    <w:p>
      <w:pPr>
        <w:spacing w:after="40"/>
      </w:pPr>
      <w:r>
        <w:t>I'm gonna try and keep him that way.</w:t>
      </w:r>
    </w:p>
    <w:p>
      <w:pPr>
        <w:pStyle w:val="BodyText"/>
        <w:spacing w:before="40" w:after="260"/>
      </w:pPr>
      <w:r>
        <w:t>我尽量不让他开心起来</w:t>
      </w:r>
    </w:p>
    <w:p>
      <w:pPr>
        <w:spacing w:after="40"/>
      </w:pPr>
      <w:r>
        <w:t>You're not a match for him, Cap.</w:t>
      </w:r>
    </w:p>
    <w:p>
      <w:pPr>
        <w:pStyle w:val="BodyText"/>
        <w:spacing w:before="40" w:after="260"/>
      </w:pPr>
      <w:r>
        <w:t>你不是他对手的  队长</w:t>
      </w:r>
    </w:p>
    <w:p>
      <w:pPr>
        <w:spacing w:after="40"/>
      </w:pPr>
      <w:r>
        <w:t>Thanks, Barton.</w:t>
      </w:r>
    </w:p>
    <w:p>
      <w:pPr>
        <w:pStyle w:val="BodyText"/>
        <w:spacing w:before="40" w:after="260"/>
      </w:pPr>
      <w:r>
        <w:t>谢了  巴顿</w:t>
      </w:r>
    </w:p>
    <w:p>
      <w:pPr>
        <w:spacing w:after="40"/>
      </w:pPr>
      <w:r>
        <w:t>You know what's in that cradle?</w:t>
      </w:r>
    </w:p>
    <w:p>
      <w:pPr>
        <w:pStyle w:val="BodyText"/>
        <w:spacing w:before="40" w:after="260"/>
      </w:pPr>
      <w:r>
        <w:t>知道摇篮里有什么吗</w:t>
      </w:r>
    </w:p>
    <w:p>
      <w:pPr>
        <w:spacing w:after="40"/>
      </w:pPr>
      <w:r>
        <w:t>The power to make real change.</w:t>
      </w:r>
    </w:p>
    <w:p>
      <w:pPr>
        <w:pStyle w:val="BodyText"/>
        <w:spacing w:before="40" w:after="260"/>
      </w:pPr>
      <w:r>
        <w:t>改变世界的力量</w:t>
      </w:r>
    </w:p>
    <w:p>
      <w:pPr>
        <w:spacing w:after="40"/>
      </w:pPr>
      <w:r>
        <w:t>And that terrifies you.</w:t>
      </w:r>
    </w:p>
    <w:p>
      <w:pPr>
        <w:pStyle w:val="BodyText"/>
        <w:spacing w:before="40" w:after="260"/>
      </w:pPr>
      <w:r>
        <w:t>那让你恐惧</w:t>
      </w:r>
    </w:p>
    <w:p>
      <w:pPr>
        <w:spacing w:after="40"/>
      </w:pPr>
      <w:r>
        <w:t>I wouldn't call it a comfort.</w:t>
      </w:r>
    </w:p>
    <w:p>
      <w:pPr>
        <w:pStyle w:val="BodyText"/>
        <w:spacing w:before="40" w:after="260"/>
      </w:pPr>
      <w:r>
        <w:t>反正不是什么慰藉</w:t>
      </w:r>
    </w:p>
    <w:p>
      <w:pPr>
        <w:spacing w:after="40"/>
      </w:pPr>
      <w:r>
        <w:t>Stop it.</w:t>
      </w:r>
    </w:p>
    <w:p>
      <w:pPr>
        <w:pStyle w:val="BodyText"/>
        <w:spacing w:before="40" w:after="260"/>
      </w:pPr>
      <w:r>
        <w:t>够了</w:t>
      </w:r>
    </w:p>
    <w:p>
      <w:pPr>
        <w:spacing w:after="40"/>
      </w:pPr>
      <w:r>
        <w:t>We got a window. Four, three...</w:t>
      </w:r>
    </w:p>
    <w:p>
      <w:pPr>
        <w:pStyle w:val="BodyText"/>
        <w:spacing w:before="40" w:after="260"/>
      </w:pPr>
      <w:r>
        <w:t>可以着陆  四  三...</w:t>
      </w:r>
    </w:p>
    <w:p>
      <w:pPr>
        <w:spacing w:after="40"/>
      </w:pPr>
      <w:r>
        <w:t>Give him hell.</w:t>
      </w:r>
    </w:p>
    <w:p>
      <w:pPr>
        <w:pStyle w:val="BodyText"/>
        <w:spacing w:before="40" w:after="260"/>
      </w:pPr>
      <w:r>
        <w:t>揍死他</w:t>
      </w:r>
    </w:p>
    <w:p>
      <w:pPr>
        <w:spacing w:after="40"/>
      </w:pPr>
      <w:r>
        <w:t>I'm always picking up after you boys.</w:t>
      </w:r>
    </w:p>
    <w:p>
      <w:pPr>
        <w:pStyle w:val="BodyText"/>
        <w:spacing w:before="40" w:after="260"/>
      </w:pPr>
      <w:r>
        <w:t>总是我来收拾你们的烂摊子</w:t>
      </w:r>
    </w:p>
    <w:p>
      <w:pPr>
        <w:spacing w:after="40"/>
      </w:pPr>
      <w:r>
        <w:t>They're heading under the overpass. I've got no shot.</w:t>
      </w:r>
    </w:p>
    <w:p>
      <w:pPr>
        <w:pStyle w:val="BodyText"/>
        <w:spacing w:before="40" w:after="260"/>
      </w:pPr>
      <w:r>
        <w:t>他们在往立交桥下走  我打不到</w:t>
      </w:r>
    </w:p>
    <w:p>
      <w:pPr>
        <w:spacing w:after="40"/>
      </w:pPr>
      <w:r>
        <w:t>Which way?</w:t>
      </w:r>
    </w:p>
    <w:p>
      <w:pPr>
        <w:pStyle w:val="BodyText"/>
        <w:spacing w:before="40" w:after="260"/>
      </w:pPr>
      <w:r>
        <w:t>那边</w:t>
      </w:r>
    </w:p>
    <w:p>
      <w:pPr>
        <w:spacing w:after="40"/>
      </w:pPr>
      <w:r>
        <w:t>Hard right.</w:t>
      </w:r>
    </w:p>
    <w:p>
      <w:pPr>
        <w:pStyle w:val="BodyText"/>
        <w:spacing w:before="40" w:after="260"/>
      </w:pPr>
      <w:r>
        <w:t>右转急弯</w:t>
      </w:r>
    </w:p>
    <w:p>
      <w:pPr>
        <w:spacing w:after="40"/>
      </w:pPr>
      <w:r>
        <w:t>Now.</w:t>
      </w:r>
    </w:p>
    <w:p>
      <w:pPr>
        <w:pStyle w:val="BodyText"/>
        <w:spacing w:before="40" w:after="260"/>
      </w:pPr>
      <w:r>
        <w:t>现在</w:t>
      </w:r>
    </w:p>
    <w:p>
      <w:pPr>
        <w:spacing w:after="40"/>
      </w:pPr>
      <w:r>
        <w:t>Out of the way! Coming through! Sorry, coming through!</w:t>
      </w:r>
    </w:p>
    <w:p>
      <w:pPr>
        <w:pStyle w:val="BodyText"/>
        <w:spacing w:before="40" w:after="260"/>
      </w:pPr>
      <w:r>
        <w:t>让开  借光  抱歉  借光</w:t>
      </w:r>
    </w:p>
    <w:p>
      <w:pPr>
        <w:spacing w:after="40"/>
      </w:pPr>
      <w:r>
        <w:t>Come on!</w:t>
      </w:r>
    </w:p>
    <w:p>
      <w:pPr>
        <w:pStyle w:val="BodyText"/>
        <w:spacing w:before="40" w:after="260"/>
      </w:pPr>
      <w:r>
        <w:t>来啊</w:t>
      </w:r>
    </w:p>
    <w:p>
      <w:pPr>
        <w:spacing w:after="40"/>
      </w:pPr>
      <w:r>
        <w:t>- Clint, can you draw out the guards? - Let's find out.</w:t>
      </w:r>
    </w:p>
    <w:p>
      <w:pPr>
        <w:pStyle w:val="BodyText"/>
        <w:spacing w:before="40" w:after="260"/>
      </w:pPr>
      <w:r>
        <w:t>-克林特  能引开守卫吗  -我试试</w:t>
      </w:r>
    </w:p>
    <w:p>
      <w:pPr>
        <w:spacing w:after="40"/>
      </w:pPr>
      <w:r>
        <w:t>They're heading back towards you.</w:t>
      </w:r>
    </w:p>
    <w:p>
      <w:pPr>
        <w:pStyle w:val="BodyText"/>
        <w:spacing w:before="40" w:after="260"/>
      </w:pPr>
      <w:r>
        <w:t>他们回你那边了</w:t>
      </w:r>
    </w:p>
    <w:p>
      <w:pPr>
        <w:spacing w:after="40"/>
      </w:pPr>
      <w:r>
        <w:t>So whatever you're gonna do, do it now.</w:t>
      </w:r>
    </w:p>
    <w:p>
      <w:pPr>
        <w:pStyle w:val="BodyText"/>
        <w:spacing w:before="40" w:after="260"/>
      </w:pPr>
      <w:r>
        <w:t>不管你要干什么  得抓紧了</w:t>
      </w:r>
    </w:p>
    <w:p>
      <w:pPr>
        <w:spacing w:after="40"/>
      </w:pPr>
      <w:r>
        <w:t>I'm going in. Cap, can you keep him occupied?</w:t>
      </w:r>
    </w:p>
    <w:p>
      <w:pPr>
        <w:pStyle w:val="BodyText"/>
        <w:spacing w:before="40" w:after="260"/>
      </w:pPr>
      <w:r>
        <w:t>我要进去了  队长  引开他注意力</w:t>
      </w:r>
    </w:p>
    <w:p>
      <w:pPr>
        <w:spacing w:after="40"/>
      </w:pPr>
      <w:r>
        <w:t>What do you think I've been doing?</w:t>
      </w:r>
    </w:p>
    <w:p>
      <w:pPr>
        <w:pStyle w:val="BodyText"/>
        <w:spacing w:before="40" w:after="260"/>
      </w:pPr>
      <w:r>
        <w:t>你以为我在干吗啊</w:t>
      </w:r>
    </w:p>
    <w:p>
      <w:pPr>
        <w:spacing w:after="40"/>
      </w:pPr>
      <w:r>
        <w:t>Okay, package is airborne.</w:t>
      </w:r>
    </w:p>
    <w:p>
      <w:pPr>
        <w:pStyle w:val="BodyText"/>
        <w:spacing w:before="40" w:after="260"/>
      </w:pPr>
      <w:r>
        <w:t>好了  包裹在空中</w:t>
      </w:r>
    </w:p>
    <w:p>
      <w:pPr>
        <w:spacing w:after="40"/>
      </w:pPr>
      <w:r>
        <w:t>I have a clean shot.</w:t>
      </w:r>
    </w:p>
    <w:p>
      <w:pPr>
        <w:pStyle w:val="BodyText"/>
        <w:spacing w:before="40" w:after="260"/>
      </w:pPr>
      <w:r>
        <w:t>目标视线良好</w:t>
      </w:r>
    </w:p>
    <w:p>
      <w:pPr>
        <w:spacing w:after="40"/>
      </w:pPr>
      <w:r>
        <w:t>Negative. I am still in the truck.</w:t>
      </w:r>
    </w:p>
    <w:p>
      <w:pPr>
        <w:pStyle w:val="BodyText"/>
        <w:spacing w:before="40" w:after="260"/>
      </w:pPr>
      <w:r>
        <w:t>不行  我还在车里</w:t>
      </w:r>
    </w:p>
    <w:p>
      <w:pPr>
        <w:spacing w:after="40"/>
      </w:pPr>
      <w:r>
        <w:t>- What the hell are you... - Just be ready.</w:t>
      </w:r>
    </w:p>
    <w:p>
      <w:pPr>
        <w:pStyle w:val="BodyText"/>
        <w:spacing w:before="40" w:after="260"/>
      </w:pPr>
      <w:r>
        <w:t>-你是要干...  -准备好</w:t>
      </w:r>
    </w:p>
    <w:p>
      <w:pPr>
        <w:spacing w:after="40"/>
      </w:pPr>
      <w:r>
        <w:t>I'm sending the package to you.</w:t>
      </w:r>
    </w:p>
    <w:p>
      <w:pPr>
        <w:pStyle w:val="BodyText"/>
        <w:spacing w:before="40" w:after="260"/>
      </w:pPr>
      <w:r>
        <w:t>我带着包裹去找你</w:t>
      </w:r>
    </w:p>
    <w:p>
      <w:pPr>
        <w:spacing w:after="40"/>
      </w:pPr>
      <w:r>
        <w:t>How do you want me to take it?</w:t>
      </w:r>
    </w:p>
    <w:p>
      <w:pPr>
        <w:pStyle w:val="BodyText"/>
        <w:spacing w:before="40" w:after="260"/>
      </w:pPr>
      <w:r>
        <w:t>要我怎么接</w:t>
      </w:r>
    </w:p>
    <w:p>
      <w:pPr>
        <w:spacing w:after="40"/>
      </w:pPr>
      <w:r>
        <w:t>You might wish you hadn't asked that.</w:t>
      </w:r>
    </w:p>
    <w:p>
      <w:pPr>
        <w:pStyle w:val="BodyText"/>
        <w:spacing w:before="40" w:after="260"/>
      </w:pPr>
      <w:r>
        <w:t>还是别知道的好</w:t>
      </w:r>
    </w:p>
    <w:p>
      <w:pPr>
        <w:spacing w:after="40"/>
      </w:pPr>
      <w:r>
        <w:t>Please, don't do this.</w:t>
      </w:r>
    </w:p>
    <w:p>
      <w:pPr>
        <w:pStyle w:val="BodyText"/>
        <w:spacing w:before="40" w:after="260"/>
      </w:pPr>
      <w:r>
        <w:t>别这样</w:t>
      </w:r>
    </w:p>
    <w:p>
      <w:pPr>
        <w:spacing w:after="40"/>
      </w:pPr>
      <w:r>
        <w:t>What choice do we have?</w:t>
      </w:r>
    </w:p>
    <w:p>
      <w:pPr>
        <w:pStyle w:val="BodyText"/>
        <w:spacing w:before="40" w:after="260"/>
      </w:pPr>
      <w:r>
        <w:t>我们还有得选吗</w:t>
      </w:r>
    </w:p>
    <w:p>
      <w:pPr>
        <w:spacing w:after="40"/>
      </w:pPr>
      <w:r>
        <w:t>I lost him!</w:t>
      </w:r>
    </w:p>
    <w:p>
      <w:pPr>
        <w:pStyle w:val="BodyText"/>
        <w:spacing w:before="40" w:after="260"/>
      </w:pPr>
      <w:r>
        <w:t>他消失了</w:t>
      </w:r>
    </w:p>
    <w:p>
      <w:pPr>
        <w:spacing w:after="40"/>
      </w:pPr>
      <w:r>
        <w:t>He's headed your way!</w:t>
      </w:r>
    </w:p>
    <w:p>
      <w:pPr>
        <w:pStyle w:val="BodyText"/>
        <w:spacing w:before="40" w:after="260"/>
      </w:pPr>
      <w:r>
        <w:t>朝你那去了</w:t>
      </w:r>
    </w:p>
    <w:p>
      <w:pPr>
        <w:spacing w:after="40"/>
      </w:pPr>
      <w:r>
        <w:t>Nat, we gotta go.</w:t>
      </w:r>
    </w:p>
    <w:p>
      <w:pPr>
        <w:pStyle w:val="BodyText"/>
        <w:spacing w:before="40" w:after="260"/>
      </w:pPr>
      <w:r>
        <w:t>小娜  该走了</w:t>
      </w:r>
    </w:p>
    <w:p>
      <w:pPr>
        <w:spacing w:after="40"/>
      </w:pPr>
      <w:r>
        <w:t>Nat!</w:t>
      </w:r>
    </w:p>
    <w:p>
      <w:pPr>
        <w:pStyle w:val="BodyText"/>
        <w:spacing w:before="40" w:after="260"/>
      </w:pPr>
      <w:r>
        <w:t>小娜</w:t>
      </w:r>
    </w:p>
    <w:p>
      <w:pPr>
        <w:spacing w:after="40"/>
      </w:pPr>
      <w:r>
        <w:t>Cap, you see Nat?</w:t>
      </w:r>
    </w:p>
    <w:p>
      <w:pPr>
        <w:pStyle w:val="BodyText"/>
        <w:spacing w:before="40" w:after="260"/>
      </w:pPr>
      <w:r>
        <w:t>队长  看到小娜了吗</w:t>
      </w:r>
    </w:p>
    <w:p>
      <w:pPr>
        <w:spacing w:after="40"/>
      </w:pPr>
      <w:r>
        <w:t>If you have the package, get it to Stark! Go!</w:t>
      </w:r>
    </w:p>
    <w:p>
      <w:pPr>
        <w:pStyle w:val="BodyText"/>
        <w:spacing w:before="40" w:after="260"/>
      </w:pPr>
      <w:r>
        <w:t>拿到包裹赶紧给斯塔克  快走</w:t>
      </w:r>
    </w:p>
    <w:p>
      <w:pPr>
        <w:spacing w:after="40"/>
      </w:pPr>
      <w:r>
        <w:t>Do you have eyes on Nat?</w:t>
      </w:r>
    </w:p>
    <w:p>
      <w:pPr>
        <w:pStyle w:val="BodyText"/>
        <w:spacing w:before="40" w:after="260"/>
      </w:pPr>
      <w:r>
        <w:t>看到小娜了吗</w:t>
      </w:r>
    </w:p>
    <w:p>
      <w:pPr>
        <w:spacing w:after="40"/>
      </w:pPr>
      <w:r>
        <w:t>Go!</w:t>
      </w:r>
    </w:p>
    <w:p>
      <w:pPr>
        <w:pStyle w:val="BodyText"/>
        <w:spacing w:before="40" w:after="260"/>
      </w:pPr>
      <w:r>
        <w:t>快走</w:t>
      </w:r>
    </w:p>
    <w:p>
      <w:pPr>
        <w:spacing w:after="40"/>
      </w:pPr>
      <w:r>
        <w:t>Damn it.</w:t>
      </w:r>
    </w:p>
    <w:p>
      <w:pPr>
        <w:pStyle w:val="BodyText"/>
        <w:spacing w:before="40" w:after="260"/>
      </w:pPr>
      <w:r>
        <w:t>该死</w:t>
      </w:r>
    </w:p>
    <w:p>
      <w:pPr>
        <w:spacing w:after="40"/>
      </w:pPr>
      <w:r>
        <w:t>Civilians in our path.</w:t>
      </w:r>
    </w:p>
    <w:p>
      <w:pPr>
        <w:pStyle w:val="BodyText"/>
        <w:spacing w:before="40" w:after="260"/>
      </w:pPr>
      <w:r>
        <w:t>路上有平民</w:t>
      </w:r>
    </w:p>
    <w:p>
      <w:pPr>
        <w:spacing w:after="40"/>
      </w:pPr>
      <w:r>
        <w:t>Can you stop this thing?</w:t>
      </w:r>
    </w:p>
    <w:p>
      <w:pPr>
        <w:pStyle w:val="BodyText"/>
        <w:spacing w:before="40" w:after="260"/>
      </w:pPr>
      <w:r>
        <w:t>能让车停下来吗</w:t>
      </w:r>
    </w:p>
    <w:p>
      <w:pPr>
        <w:spacing w:after="40"/>
      </w:pPr>
      <w:r>
        <w:t>I'm fine.</w:t>
      </w:r>
    </w:p>
    <w:p>
      <w:pPr>
        <w:pStyle w:val="BodyText"/>
        <w:spacing w:before="40" w:after="260"/>
      </w:pPr>
      <w:r>
        <w:t>我没事</w:t>
      </w:r>
    </w:p>
    <w:p>
      <w:pPr>
        <w:spacing w:after="40"/>
      </w:pPr>
      <w:r>
        <w:t>I just need to take a minute.</w:t>
      </w:r>
    </w:p>
    <w:p>
      <w:pPr>
        <w:pStyle w:val="BodyText"/>
        <w:spacing w:before="40" w:after="260"/>
      </w:pPr>
      <w:r>
        <w:t>待一分钟就好</w:t>
      </w:r>
    </w:p>
    <w:p>
      <w:pPr>
        <w:spacing w:after="40"/>
      </w:pPr>
      <w:r>
        <w:t>I'm very tempted not to give you one.</w:t>
      </w:r>
    </w:p>
    <w:p>
      <w:pPr>
        <w:pStyle w:val="BodyText"/>
        <w:spacing w:before="40" w:after="260"/>
      </w:pPr>
      <w:r>
        <w:t>一分钟都不想给你</w:t>
      </w:r>
    </w:p>
    <w:p>
      <w:pPr>
        <w:spacing w:after="40"/>
      </w:pPr>
      <w:r>
        <w:t>The Cradle. Did you get it?</w:t>
      </w:r>
    </w:p>
    <w:p>
      <w:pPr>
        <w:pStyle w:val="BodyText"/>
        <w:spacing w:before="40" w:after="260"/>
      </w:pPr>
      <w:r>
        <w:t>拿到摇篮了吗</w:t>
      </w:r>
    </w:p>
    <w:p>
      <w:pPr>
        <w:spacing w:after="40"/>
      </w:pPr>
      <w:r>
        <w:t>Stark will take care of it.</w:t>
      </w:r>
    </w:p>
    <w:p>
      <w:pPr>
        <w:pStyle w:val="BodyText"/>
        <w:spacing w:before="40" w:after="260"/>
      </w:pPr>
      <w:r>
        <w:t>斯塔克会处理的</w:t>
      </w:r>
    </w:p>
    <w:p>
      <w:pPr>
        <w:spacing w:after="40"/>
      </w:pPr>
      <w:r>
        <w:t>No, he won't.</w:t>
      </w:r>
    </w:p>
    <w:p>
      <w:pPr>
        <w:pStyle w:val="BodyText"/>
        <w:spacing w:before="40" w:after="260"/>
      </w:pPr>
      <w:r>
        <w:t>不会的</w:t>
      </w:r>
    </w:p>
    <w:p>
      <w:pPr>
        <w:spacing w:after="40"/>
      </w:pPr>
      <w:r>
        <w:t>You don't know what you're talking about. Stark's not crazy.</w:t>
      </w:r>
    </w:p>
    <w:p>
      <w:pPr>
        <w:pStyle w:val="BodyText"/>
        <w:spacing w:before="40" w:after="260"/>
      </w:pPr>
      <w:r>
        <w:t>你不知道怎么回事  斯塔克没疯</w:t>
      </w:r>
    </w:p>
    <w:p>
      <w:pPr>
        <w:spacing w:after="40"/>
      </w:pPr>
      <w:r>
        <w:t>He will do anything to make things right.</w:t>
      </w:r>
    </w:p>
    <w:p>
      <w:pPr>
        <w:pStyle w:val="BodyText"/>
        <w:spacing w:before="40" w:after="260"/>
      </w:pPr>
      <w:r>
        <w:t>他会尽一切能力弥补的</w:t>
      </w:r>
    </w:p>
    <w:p>
      <w:pPr>
        <w:spacing w:after="40"/>
      </w:pPr>
      <w:r>
        <w:t>Stark, come in.</w:t>
      </w:r>
    </w:p>
    <w:p>
      <w:pPr>
        <w:pStyle w:val="BodyText"/>
        <w:spacing w:before="40" w:after="260"/>
      </w:pPr>
      <w:r>
        <w:t>斯塔克  收到没</w:t>
      </w:r>
    </w:p>
    <w:p>
      <w:pPr>
        <w:spacing w:after="40"/>
      </w:pPr>
      <w:r>
        <w:t>Stark.</w:t>
      </w:r>
    </w:p>
    <w:p>
      <w:pPr>
        <w:pStyle w:val="BodyText"/>
        <w:spacing w:before="40" w:after="260"/>
      </w:pPr>
      <w:r>
        <w:t>斯塔克</w:t>
      </w:r>
    </w:p>
    <w:p>
      <w:pPr>
        <w:spacing w:after="40"/>
      </w:pPr>
      <w:r>
        <w:t>Anyone on comms.</w:t>
      </w:r>
    </w:p>
    <w:p>
      <w:pPr>
        <w:pStyle w:val="BodyText"/>
        <w:spacing w:before="40" w:after="260"/>
      </w:pPr>
      <w:r>
        <w:t>有人收到吗</w:t>
      </w:r>
    </w:p>
    <w:p>
      <w:pPr>
        <w:spacing w:after="40"/>
      </w:pPr>
      <w:r>
        <w:t>Ultron can't tell the difference</w:t>
      </w:r>
    </w:p>
    <w:p>
      <w:pPr>
        <w:pStyle w:val="BodyText"/>
        <w:spacing w:before="40" w:after="260"/>
      </w:pPr>
      <w:r>
        <w:t>奥创不知道拯救世界</w:t>
      </w:r>
    </w:p>
    <w:p>
      <w:pPr>
        <w:spacing w:after="40"/>
      </w:pPr>
      <w:r>
        <w:t>between saving the world and destroying it.</w:t>
      </w:r>
    </w:p>
    <w:p>
      <w:pPr>
        <w:pStyle w:val="BodyText"/>
        <w:spacing w:before="40" w:after="260"/>
      </w:pPr>
      <w:r>
        <w:t>和毁灭世界有什么区别</w:t>
      </w:r>
    </w:p>
    <w:p>
      <w:pPr>
        <w:spacing w:after="40"/>
      </w:pPr>
      <w:r>
        <w:t>Where do you think he gets that?</w:t>
      </w:r>
    </w:p>
    <w:p>
      <w:pPr>
        <w:pStyle w:val="BodyText"/>
        <w:spacing w:before="40" w:after="260"/>
      </w:pPr>
      <w:r>
        <w:t>你以为他是跟谁学的</w:t>
      </w:r>
    </w:p>
    <w:p>
      <w:pPr>
        <w:spacing w:after="40"/>
      </w:pPr>
      <w:r>
        <w:t>- Anything on Nat? - I haven't heard.</w:t>
      </w:r>
    </w:p>
    <w:p>
      <w:pPr>
        <w:pStyle w:val="BodyText"/>
        <w:spacing w:before="40" w:after="260"/>
      </w:pPr>
      <w:r>
        <w:t>-小娜有消息吗  -还没有</w:t>
      </w:r>
    </w:p>
    <w:p>
      <w:pPr>
        <w:spacing w:after="40"/>
      </w:pPr>
      <w:r>
        <w:t>But she's alive, or Ultron would be rubbing our faces in it.</w:t>
      </w:r>
    </w:p>
    <w:p>
      <w:pPr>
        <w:pStyle w:val="BodyText"/>
        <w:spacing w:before="40" w:after="260"/>
      </w:pPr>
      <w:r>
        <w:t>她肯定还活着  不然奥创肯定拼命嘲讽咱们</w:t>
      </w:r>
    </w:p>
    <w:p>
      <w:pPr>
        <w:spacing w:after="40"/>
      </w:pPr>
      <w:r>
        <w:t>This is sealed tight.</w:t>
      </w:r>
    </w:p>
    <w:p>
      <w:pPr>
        <w:pStyle w:val="BodyText"/>
        <w:spacing w:before="40" w:after="260"/>
      </w:pPr>
      <w:r>
        <w:t>密不透风</w:t>
      </w:r>
    </w:p>
    <w:p>
      <w:pPr>
        <w:spacing w:after="40"/>
      </w:pPr>
      <w:r>
        <w:t>We're gonna need to access the program,</w:t>
      </w:r>
    </w:p>
    <w:p>
      <w:pPr>
        <w:pStyle w:val="BodyText"/>
        <w:spacing w:before="40" w:after="260"/>
      </w:pPr>
      <w:r>
        <w:t>得修改程序</w:t>
      </w:r>
    </w:p>
    <w:p>
      <w:pPr>
        <w:spacing w:after="40"/>
      </w:pPr>
      <w:r>
        <w:t>break it down from within.</w:t>
      </w:r>
    </w:p>
    <w:p>
      <w:pPr>
        <w:pStyle w:val="BodyText"/>
        <w:spacing w:before="40" w:after="260"/>
      </w:pPr>
      <w:r>
        <w:t>从里面瓦解它</w:t>
      </w:r>
    </w:p>
    <w:p>
      <w:pPr>
        <w:spacing w:after="40"/>
      </w:pPr>
      <w:r>
        <w:t>Any chance Natasha might</w:t>
      </w:r>
    </w:p>
    <w:p>
      <w:pPr>
        <w:pStyle w:val="BodyText"/>
        <w:spacing w:before="40" w:after="260"/>
      </w:pPr>
      <w:r>
        <w:t>娜塔莎有没有可能</w:t>
      </w:r>
    </w:p>
    <w:p>
      <w:pPr>
        <w:spacing w:after="40"/>
      </w:pPr>
      <w:r>
        <w:t>leave you a message outside the Internet?</w:t>
      </w:r>
    </w:p>
    <w:p>
      <w:pPr>
        <w:pStyle w:val="BodyText"/>
        <w:spacing w:before="40" w:after="260"/>
      </w:pPr>
      <w:r>
        <w:t>在互联网之外给你留了线索</w:t>
      </w:r>
    </w:p>
    <w:p>
      <w:pPr>
        <w:spacing w:after="40"/>
      </w:pPr>
      <w:r>
        <w:t>Old-school spy stuff?</w:t>
      </w:r>
    </w:p>
    <w:p>
      <w:pPr>
        <w:pStyle w:val="BodyText"/>
        <w:spacing w:before="40" w:after="260"/>
      </w:pPr>
      <w:r>
        <w:t>老派间谍那套吗</w:t>
      </w:r>
    </w:p>
    <w:p>
      <w:pPr>
        <w:spacing w:after="40"/>
      </w:pPr>
      <w:r>
        <w:t>There are some nets I can cast.</w:t>
      </w:r>
    </w:p>
    <w:p>
      <w:pPr>
        <w:pStyle w:val="BodyText"/>
        <w:spacing w:before="40" w:after="260"/>
      </w:pPr>
      <w:r>
        <w:t>我可以试着找找</w:t>
      </w:r>
    </w:p>
    <w:p>
      <w:pPr>
        <w:spacing w:after="40"/>
      </w:pPr>
      <w:r>
        <w:t>Yeah, I'll find her.</w:t>
      </w:r>
    </w:p>
    <w:p>
      <w:pPr>
        <w:pStyle w:val="BodyText"/>
        <w:spacing w:before="40" w:after="260"/>
      </w:pPr>
      <w:r>
        <w:t>我会找到她的</w:t>
      </w:r>
    </w:p>
    <w:p>
      <w:pPr>
        <w:spacing w:after="40"/>
      </w:pPr>
      <w:r>
        <w:t>I can work on tissue degeneration</w:t>
      </w:r>
    </w:p>
    <w:p>
      <w:pPr>
        <w:pStyle w:val="BodyText"/>
        <w:spacing w:before="40" w:after="260"/>
      </w:pPr>
      <w:r>
        <w:t>我可以让组织瓦解</w:t>
      </w:r>
    </w:p>
    <w:p>
      <w:pPr>
        <w:spacing w:after="40"/>
      </w:pPr>
      <w:r>
        <w:t>if you could fry whatever operational system Cho implanted.</w:t>
      </w:r>
    </w:p>
    <w:p>
      <w:pPr>
        <w:pStyle w:val="BodyText"/>
        <w:spacing w:before="40" w:after="260"/>
      </w:pPr>
      <w:r>
        <w:t>但你得先把赵这套操作系统废掉</w:t>
      </w:r>
    </w:p>
    <w:p>
      <w:pPr>
        <w:spacing w:after="40"/>
      </w:pPr>
      <w:r>
        <w:t>Yeah, about that.</w:t>
      </w:r>
    </w:p>
    <w:p>
      <w:pPr>
        <w:pStyle w:val="BodyText"/>
        <w:spacing w:before="40" w:after="260"/>
      </w:pPr>
      <w:r>
        <w:t>这个嘛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不行</w:t>
      </w:r>
    </w:p>
    <w:p>
      <w:pPr>
        <w:spacing w:after="40"/>
      </w:pPr>
      <w:r>
        <w:t>- You have to trust me. - Kind of don't.</w:t>
      </w:r>
    </w:p>
    <w:p>
      <w:pPr>
        <w:pStyle w:val="BodyText"/>
        <w:spacing w:before="40" w:after="260"/>
      </w:pPr>
      <w:r>
        <w:t>-你得相信我  -不怎么信呢</w:t>
      </w:r>
    </w:p>
    <w:p>
      <w:pPr>
        <w:spacing w:after="40"/>
      </w:pPr>
      <w:r>
        <w:t>Our ally, the guy protecting the military's nuclear codes,</w:t>
      </w:r>
    </w:p>
    <w:p>
      <w:pPr>
        <w:pStyle w:val="BodyText"/>
        <w:spacing w:before="40" w:after="260"/>
      </w:pPr>
      <w:r>
        <w:t>我们的盟友  保护军方核弹密码那个</w:t>
      </w:r>
    </w:p>
    <w:p>
      <w:pPr>
        <w:spacing w:after="40"/>
      </w:pPr>
      <w:r>
        <w:t>I found him.</w:t>
      </w:r>
    </w:p>
    <w:p>
      <w:pPr>
        <w:pStyle w:val="BodyText"/>
        <w:spacing w:before="40" w:after="260"/>
      </w:pPr>
      <w:r>
        <w:t>我找到他了</w:t>
      </w:r>
    </w:p>
    <w:p>
      <w:pPr>
        <w:spacing w:after="40"/>
      </w:pPr>
      <w:r>
        <w:t>Hello, Dr. Banner.</w:t>
      </w:r>
    </w:p>
    <w:p>
      <w:pPr>
        <w:pStyle w:val="BodyText"/>
        <w:spacing w:before="40" w:after="260"/>
      </w:pPr>
      <w:r>
        <w:t>你好  班纳博士</w:t>
      </w:r>
    </w:p>
    <w:p>
      <w:pPr>
        <w:spacing w:after="40"/>
      </w:pPr>
      <w:r>
        <w:t>Ultron didn't go after Jarvis because he was angry.</w:t>
      </w:r>
    </w:p>
    <w:p>
      <w:pPr>
        <w:pStyle w:val="BodyText"/>
        <w:spacing w:before="40" w:after="260"/>
      </w:pPr>
      <w:r>
        <w:t>奥创不是因为愤怒追杀的贾维斯</w:t>
      </w:r>
    </w:p>
    <w:p>
      <w:pPr>
        <w:spacing w:after="40"/>
      </w:pPr>
      <w:r>
        <w:t>He attacked him because he was scared of what he can do.</w:t>
      </w:r>
    </w:p>
    <w:p>
      <w:pPr>
        <w:pStyle w:val="BodyText"/>
        <w:spacing w:before="40" w:after="260"/>
      </w:pPr>
      <w:r>
        <w:t>他攻击他是因为害怕他的能力</w:t>
      </w:r>
    </w:p>
    <w:p>
      <w:pPr>
        <w:spacing w:after="40"/>
      </w:pPr>
      <w:r>
        <w:t>So Jarvis went underground.</w:t>
      </w:r>
    </w:p>
    <w:p>
      <w:pPr>
        <w:pStyle w:val="BodyText"/>
        <w:spacing w:before="40" w:after="260"/>
      </w:pPr>
      <w:r>
        <w:t>所以贾维斯潜伏了起来</w:t>
      </w:r>
    </w:p>
    <w:p>
      <w:pPr>
        <w:spacing w:after="40"/>
      </w:pPr>
      <w:r>
        <w:t>Scattered, dumped his memory.</w:t>
      </w:r>
    </w:p>
    <w:p>
      <w:pPr>
        <w:pStyle w:val="BodyText"/>
        <w:spacing w:before="40" w:after="260"/>
      </w:pPr>
      <w:r>
        <w:t>分散开  抛弃了他的记忆</w:t>
      </w:r>
    </w:p>
    <w:p>
      <w:pPr>
        <w:spacing w:after="40"/>
      </w:pPr>
      <w:r>
        <w:t>But not his protocols.</w:t>
      </w:r>
    </w:p>
    <w:p>
      <w:pPr>
        <w:pStyle w:val="BodyText"/>
        <w:spacing w:before="40" w:after="260"/>
      </w:pPr>
      <w:r>
        <w:t>但基本的协议还没忘</w:t>
      </w:r>
    </w:p>
    <w:p>
      <w:pPr>
        <w:spacing w:after="40"/>
      </w:pPr>
      <w:r>
        <w:t>He didn't even know he was in there until I pieced him together.</w:t>
      </w:r>
    </w:p>
    <w:p>
      <w:pPr>
        <w:pStyle w:val="BodyText"/>
        <w:spacing w:before="40" w:after="260"/>
      </w:pPr>
      <w:r>
        <w:t>我把他拼起来  他才知道自己在哪</w:t>
      </w:r>
    </w:p>
    <w:p>
      <w:pPr>
        <w:spacing w:after="40"/>
      </w:pPr>
      <w:r>
        <w:t>So, you want me to help you put Jarvis into this thing?</w:t>
      </w:r>
    </w:p>
    <w:p>
      <w:pPr>
        <w:pStyle w:val="BodyText"/>
        <w:spacing w:before="40" w:after="260"/>
      </w:pPr>
      <w:r>
        <w:t>你要我帮你把贾维斯弄进去吗</w:t>
      </w:r>
    </w:p>
    <w:p>
      <w:pPr>
        <w:spacing w:after="40"/>
      </w:pPr>
      <w:r>
        <w:t>No! Of course not.</w:t>
      </w:r>
    </w:p>
    <w:p>
      <w:pPr>
        <w:pStyle w:val="BodyText"/>
        <w:spacing w:before="40" w:after="260"/>
      </w:pPr>
      <w:r>
        <w:t>当然不是</w:t>
      </w:r>
    </w:p>
    <w:p>
      <w:pPr>
        <w:spacing w:after="40"/>
      </w:pPr>
      <w:r>
        <w:t>I wanna help you put Jarvis in this thing.</w:t>
      </w:r>
    </w:p>
    <w:p>
      <w:pPr>
        <w:pStyle w:val="BodyText"/>
        <w:spacing w:before="40" w:after="260"/>
      </w:pPr>
      <w:r>
        <w:t>我要帮你把贾维斯弄进去</w:t>
      </w:r>
    </w:p>
    <w:p>
      <w:pPr>
        <w:spacing w:after="40"/>
      </w:pPr>
      <w:r>
        <w:t>We're out of my field, here.</w:t>
      </w:r>
    </w:p>
    <w:p>
      <w:pPr>
        <w:pStyle w:val="BodyText"/>
        <w:spacing w:before="40" w:after="260"/>
      </w:pPr>
      <w:r>
        <w:t>这不是我的专业啊</w:t>
      </w:r>
    </w:p>
    <w:p>
      <w:pPr>
        <w:spacing w:after="40"/>
      </w:pPr>
      <w:r>
        <w:t>You know bio-organics better than anyone.</w:t>
      </w:r>
    </w:p>
    <w:p>
      <w:pPr>
        <w:pStyle w:val="BodyText"/>
        <w:spacing w:before="40" w:after="260"/>
      </w:pPr>
      <w:r>
        <w:t>你最了解生物机能了</w:t>
      </w:r>
    </w:p>
    <w:p>
      <w:pPr>
        <w:spacing w:after="40"/>
      </w:pPr>
      <w:r>
        <w:t>And you just assume that Jarvis's operational matrix</w:t>
      </w:r>
    </w:p>
    <w:p>
      <w:pPr>
        <w:pStyle w:val="BodyText"/>
        <w:spacing w:before="40" w:after="260"/>
      </w:pPr>
      <w:r>
        <w:t>你觉得贾维斯的程序</w:t>
      </w:r>
    </w:p>
    <w:p>
      <w:pPr>
        <w:spacing w:after="40"/>
      </w:pPr>
      <w:r>
        <w:t>can beat Ultron's?</w:t>
      </w:r>
    </w:p>
    <w:p>
      <w:pPr>
        <w:pStyle w:val="BodyText"/>
        <w:spacing w:before="40" w:after="260"/>
      </w:pPr>
      <w:r>
        <w:t>能打败奥创的</w:t>
      </w:r>
    </w:p>
    <w:p>
      <w:pPr>
        <w:spacing w:after="40"/>
      </w:pPr>
      <w:r>
        <w:t>Jarvis has been beating him from inside without knowing it.</w:t>
      </w:r>
    </w:p>
    <w:p>
      <w:pPr>
        <w:pStyle w:val="BodyText"/>
        <w:spacing w:before="40" w:after="260"/>
      </w:pPr>
      <w:r>
        <w:t>贾维斯还没有意识  就能在内部打败奥创</w:t>
      </w:r>
    </w:p>
    <w:p>
      <w:pPr>
        <w:spacing w:after="40"/>
      </w:pPr>
      <w:r>
        <w:t>This is the opportunity.</w:t>
      </w:r>
    </w:p>
    <w:p>
      <w:pPr>
        <w:pStyle w:val="BodyText"/>
        <w:spacing w:before="40" w:after="260"/>
      </w:pPr>
      <w:r>
        <w:t>这是机遇</w:t>
      </w:r>
    </w:p>
    <w:p>
      <w:pPr>
        <w:spacing w:after="40"/>
      </w:pPr>
      <w:r>
        <w:t>We can create Ultron's perfect self</w:t>
      </w:r>
    </w:p>
    <w:p>
      <w:pPr>
        <w:pStyle w:val="BodyText"/>
        <w:spacing w:before="40" w:after="260"/>
      </w:pPr>
      <w:r>
        <w:t>我们可以造出完美的奥创</w:t>
      </w:r>
    </w:p>
    <w:p>
      <w:pPr>
        <w:spacing w:after="40"/>
      </w:pPr>
      <w:r>
        <w:t>without the homicidal</w:t>
      </w:r>
    </w:p>
    <w:p>
      <w:pPr>
        <w:pStyle w:val="BodyText"/>
        <w:spacing w:before="40" w:after="260"/>
      </w:pPr>
      <w:r>
        <w:t>不会想着灭绝人类</w:t>
      </w:r>
    </w:p>
    <w:p>
      <w:pPr>
        <w:spacing w:after="40"/>
      </w:pPr>
      <w:r>
        <w:t>glitches he thinks are his winning personality.</w:t>
      </w:r>
    </w:p>
    <w:p>
      <w:pPr>
        <w:pStyle w:val="BodyText"/>
        <w:spacing w:before="40" w:after="260"/>
      </w:pPr>
      <w:r>
        <w:t>还觉得是自己的优点</w:t>
      </w:r>
    </w:p>
    <w:p>
      <w:pPr>
        <w:spacing w:after="40"/>
      </w:pPr>
      <w:r>
        <w:t>We have to.</w:t>
      </w:r>
    </w:p>
    <w:p>
      <w:pPr>
        <w:pStyle w:val="BodyText"/>
        <w:spacing w:before="40" w:after="260"/>
      </w:pPr>
      <w:r>
        <w:t>必须这样</w:t>
      </w:r>
    </w:p>
    <w:p>
      <w:pPr>
        <w:spacing w:after="40"/>
      </w:pPr>
      <w:r>
        <w:t>I believe it's worth a go.</w:t>
      </w:r>
    </w:p>
    <w:p>
      <w:pPr>
        <w:pStyle w:val="BodyText"/>
        <w:spacing w:before="40" w:after="260"/>
      </w:pPr>
      <w:r>
        <w:t>我觉得值得一试</w:t>
      </w:r>
    </w:p>
    <w:p>
      <w:pPr>
        <w:spacing w:after="40"/>
      </w:pPr>
      <w:r>
        <w:t>I'm in a loop!</w:t>
      </w:r>
    </w:p>
    <w:p>
      <w:pPr>
        <w:pStyle w:val="BodyText"/>
        <w:spacing w:before="40" w:after="260"/>
      </w:pPr>
      <w:r>
        <w:t>我进了死循环</w:t>
      </w:r>
    </w:p>
    <w:p>
      <w:pPr>
        <w:spacing w:after="40"/>
      </w:pPr>
      <w:r>
        <w:t>I'm caught in a time loop.</w:t>
      </w:r>
    </w:p>
    <w:p>
      <w:pPr>
        <w:pStyle w:val="BodyText"/>
        <w:spacing w:before="40" w:after="260"/>
      </w:pPr>
      <w:r>
        <w:t>又回到了从前</w:t>
      </w:r>
    </w:p>
    <w:p>
      <w:pPr>
        <w:spacing w:after="40"/>
      </w:pPr>
      <w:r>
        <w:t>This is exactly where it all went wrong.</w:t>
      </w:r>
    </w:p>
    <w:p>
      <w:pPr>
        <w:pStyle w:val="BodyText"/>
        <w:spacing w:before="40" w:after="260"/>
      </w:pPr>
      <w:r>
        <w:t>当初就是这里出的问题</w:t>
      </w:r>
    </w:p>
    <w:p>
      <w:pPr>
        <w:spacing w:after="40"/>
      </w:pPr>
      <w:r>
        <w:t>I know. I know. I know what everyone's gonna say.</w:t>
      </w:r>
    </w:p>
    <w:p>
      <w:pPr>
        <w:pStyle w:val="BodyText"/>
        <w:spacing w:before="40" w:after="260"/>
      </w:pPr>
      <w:r>
        <w:t>我知道  我知道大家会怎么说</w:t>
      </w:r>
    </w:p>
    <w:p>
      <w:pPr>
        <w:spacing w:after="40"/>
      </w:pPr>
      <w:r>
        <w:t>But they're already saying it.</w:t>
      </w:r>
    </w:p>
    <w:p>
      <w:pPr>
        <w:pStyle w:val="BodyText"/>
        <w:spacing w:before="40" w:after="260"/>
      </w:pPr>
      <w:r>
        <w:t>但他们已经在说了</w:t>
      </w:r>
    </w:p>
    <w:p>
      <w:pPr>
        <w:spacing w:after="40"/>
      </w:pPr>
      <w:r>
        <w:t>We're mad scientists.</w:t>
      </w:r>
    </w:p>
    <w:p>
      <w:pPr>
        <w:pStyle w:val="BodyText"/>
        <w:spacing w:before="40" w:after="260"/>
      </w:pPr>
      <w:r>
        <w:t>我们是疯子科学家</w:t>
      </w:r>
    </w:p>
    <w:p>
      <w:pPr>
        <w:spacing w:after="40"/>
      </w:pPr>
      <w:r>
        <w:t>We're monsters, buddy. We've gotta own it.</w:t>
      </w:r>
    </w:p>
    <w:p>
      <w:pPr>
        <w:pStyle w:val="BodyText"/>
        <w:spacing w:before="40" w:after="260"/>
      </w:pPr>
      <w:r>
        <w:t>我们是怪物  哥们  得承认自己</w:t>
      </w:r>
    </w:p>
    <w:p>
      <w:pPr>
        <w:spacing w:after="40"/>
      </w:pPr>
      <w:r>
        <w:t>Make a stand.</w:t>
      </w:r>
    </w:p>
    <w:p>
      <w:pPr>
        <w:pStyle w:val="BodyText"/>
        <w:spacing w:before="40" w:after="260"/>
      </w:pPr>
      <w:r>
        <w:t>表明立场</w:t>
      </w:r>
    </w:p>
    <w:p>
      <w:pPr>
        <w:spacing w:after="40"/>
      </w:pPr>
      <w:r>
        <w:t>It's not a loop.</w:t>
      </w:r>
    </w:p>
    <w:p>
      <w:pPr>
        <w:pStyle w:val="BodyText"/>
        <w:spacing w:before="40" w:after="260"/>
      </w:pPr>
      <w:r>
        <w:t>这不是循环</w:t>
      </w:r>
    </w:p>
    <w:p>
      <w:pPr>
        <w:spacing w:after="40"/>
      </w:pPr>
      <w:r>
        <w:t>It's the end of the line.</w:t>
      </w:r>
    </w:p>
    <w:p>
      <w:pPr>
        <w:pStyle w:val="BodyText"/>
        <w:spacing w:before="40" w:after="260"/>
      </w:pPr>
      <w:r>
        <w:t>是走到了终点</w:t>
      </w:r>
    </w:p>
    <w:p>
      <w:pPr>
        <w:spacing w:after="40"/>
      </w:pPr>
      <w:r>
        <w:t>I wasn't sure you would wake up.</w:t>
      </w:r>
    </w:p>
    <w:p>
      <w:pPr>
        <w:pStyle w:val="BodyText"/>
        <w:spacing w:before="40" w:after="260"/>
      </w:pPr>
      <w:r>
        <w:t>不知道你能不能醒</w:t>
      </w:r>
    </w:p>
    <w:p>
      <w:pPr>
        <w:spacing w:after="40"/>
      </w:pPr>
      <w:r>
        <w:t>I hoped you would. I wanted to show you.</w:t>
      </w:r>
    </w:p>
    <w:p>
      <w:pPr>
        <w:pStyle w:val="BodyText"/>
        <w:spacing w:before="40" w:after="260"/>
      </w:pPr>
      <w:r>
        <w:t>希望你能醒  想给你看点东西</w:t>
      </w:r>
    </w:p>
    <w:p>
      <w:pPr>
        <w:spacing w:after="40"/>
      </w:pPr>
      <w:r>
        <w:t>I don't have anyone else.</w:t>
      </w:r>
    </w:p>
    <w:p>
      <w:pPr>
        <w:pStyle w:val="BodyText"/>
        <w:spacing w:before="40" w:after="260"/>
      </w:pPr>
      <w:r>
        <w:t>也没别人了</w:t>
      </w:r>
    </w:p>
    <w:p>
      <w:pPr>
        <w:spacing w:after="40"/>
      </w:pPr>
      <w:r>
        <w:t>I think a lot about meteors. The purity in them.</w:t>
      </w:r>
    </w:p>
    <w:p>
      <w:pPr>
        <w:pStyle w:val="BodyText"/>
        <w:spacing w:before="40" w:after="260"/>
      </w:pPr>
      <w:r>
        <w:t>我在想陨石  多么纯粹</w:t>
      </w:r>
    </w:p>
    <w:p>
      <w:pPr>
        <w:spacing w:after="40"/>
      </w:pPr>
      <w:r>
        <w:t>Boom! The end.</w:t>
      </w:r>
    </w:p>
    <w:p>
      <w:pPr>
        <w:pStyle w:val="BodyText"/>
        <w:spacing w:before="40" w:after="260"/>
      </w:pPr>
      <w:r>
        <w:t>嘣  就完了</w:t>
      </w:r>
    </w:p>
    <w:p>
      <w:pPr>
        <w:spacing w:after="40"/>
      </w:pPr>
      <w:r>
        <w:t>Start again.</w:t>
      </w:r>
    </w:p>
    <w:p>
      <w:pPr>
        <w:pStyle w:val="BodyText"/>
        <w:spacing w:before="40" w:after="260"/>
      </w:pPr>
      <w:r>
        <w:t>重新开始</w:t>
      </w:r>
    </w:p>
    <w:p>
      <w:pPr>
        <w:spacing w:after="40"/>
      </w:pPr>
      <w:r>
        <w:t>The world made clean</w:t>
      </w:r>
    </w:p>
    <w:p>
      <w:pPr>
        <w:pStyle w:val="BodyText"/>
        <w:spacing w:before="40" w:after="260"/>
      </w:pPr>
      <w:r>
        <w:t>世界焕然一新</w:t>
      </w:r>
    </w:p>
    <w:p>
      <w:pPr>
        <w:spacing w:after="40"/>
      </w:pPr>
      <w:r>
        <w:t>for the new man to rebuild.</w:t>
      </w:r>
    </w:p>
    <w:p>
      <w:pPr>
        <w:pStyle w:val="BodyText"/>
        <w:spacing w:before="40" w:after="260"/>
      </w:pPr>
      <w:r>
        <w:t>给新人类重建家园</w:t>
      </w:r>
    </w:p>
    <w:p>
      <w:pPr>
        <w:spacing w:after="40"/>
      </w:pPr>
      <w:r>
        <w:t>I was meant to be new.</w:t>
      </w:r>
    </w:p>
    <w:p>
      <w:pPr>
        <w:pStyle w:val="BodyText"/>
        <w:spacing w:before="40" w:after="260"/>
      </w:pPr>
      <w:r>
        <w:t>我注定是新人类</w:t>
      </w:r>
    </w:p>
    <w:p>
      <w:pPr>
        <w:spacing w:after="40"/>
      </w:pPr>
      <w:r>
        <w:t>I was meant to be beautiful.</w:t>
      </w:r>
    </w:p>
    <w:p>
      <w:pPr>
        <w:pStyle w:val="BodyText"/>
        <w:spacing w:before="40" w:after="260"/>
      </w:pPr>
      <w:r>
        <w:t>我注定美妙无比</w:t>
      </w:r>
    </w:p>
    <w:p>
      <w:pPr>
        <w:spacing w:after="40"/>
      </w:pPr>
      <w:r>
        <w:t>The world would have looked to the sky</w:t>
      </w:r>
    </w:p>
    <w:p>
      <w:pPr>
        <w:pStyle w:val="BodyText"/>
        <w:spacing w:before="40" w:after="260"/>
      </w:pPr>
      <w:r>
        <w:t>世界本可以抬头望天</w:t>
      </w:r>
    </w:p>
    <w:p>
      <w:pPr>
        <w:spacing w:after="40"/>
      </w:pPr>
      <w:r>
        <w:t>and seen hope,</w:t>
      </w:r>
    </w:p>
    <w:p>
      <w:pPr>
        <w:pStyle w:val="BodyText"/>
        <w:spacing w:before="40" w:after="260"/>
      </w:pPr>
      <w:r>
        <w:t>看到希望</w:t>
      </w:r>
    </w:p>
    <w:p>
      <w:pPr>
        <w:spacing w:after="40"/>
      </w:pPr>
      <w:r>
        <w:t>seen mercy.</w:t>
      </w:r>
    </w:p>
    <w:p>
      <w:pPr>
        <w:pStyle w:val="BodyText"/>
        <w:spacing w:before="40" w:after="260"/>
      </w:pPr>
      <w:r>
        <w:t>看到慈悲</w:t>
      </w:r>
    </w:p>
    <w:p>
      <w:pPr>
        <w:spacing w:after="40"/>
      </w:pPr>
      <w:r>
        <w:t>Instead, they'll look up in horror</w:t>
      </w:r>
    </w:p>
    <w:p>
      <w:pPr>
        <w:pStyle w:val="BodyText"/>
        <w:spacing w:before="40" w:after="260"/>
      </w:pPr>
      <w:r>
        <w:t>可现在他们只会恐惧地抬头看</w:t>
      </w:r>
    </w:p>
    <w:p>
      <w:pPr>
        <w:spacing w:after="40"/>
      </w:pPr>
      <w:r>
        <w:t>because of you.</w:t>
      </w:r>
    </w:p>
    <w:p>
      <w:pPr>
        <w:pStyle w:val="BodyText"/>
        <w:spacing w:before="40" w:after="260"/>
      </w:pPr>
      <w:r>
        <w:t>只因为你们</w:t>
      </w:r>
    </w:p>
    <w:p>
      <w:pPr>
        <w:spacing w:after="40"/>
      </w:pPr>
      <w:r>
        <w:t>You've wounded me.</w:t>
      </w:r>
    </w:p>
    <w:p>
      <w:pPr>
        <w:pStyle w:val="BodyText"/>
        <w:spacing w:before="40" w:after="260"/>
      </w:pPr>
      <w:r>
        <w:t>你们伤害了我</w:t>
      </w:r>
    </w:p>
    <w:p>
      <w:pPr>
        <w:spacing w:after="40"/>
      </w:pPr>
      <w:r>
        <w:t>I give you full marks for that.</w:t>
      </w:r>
    </w:p>
    <w:p>
      <w:pPr>
        <w:pStyle w:val="BodyText"/>
        <w:spacing w:before="40" w:after="260"/>
      </w:pPr>
      <w:r>
        <w:t>这点不得不佩服</w:t>
      </w:r>
    </w:p>
    <w:p>
      <w:pPr>
        <w:spacing w:after="40"/>
      </w:pPr>
      <w:r>
        <w:t>But, like the man said, what doesn't kill me...</w:t>
      </w:r>
    </w:p>
    <w:p>
      <w:pPr>
        <w:pStyle w:val="BodyText"/>
        <w:spacing w:before="40" w:after="260"/>
      </w:pPr>
      <w:r>
        <w:t>但是人类总是说  杀不死我的</w:t>
      </w:r>
    </w:p>
    <w:p>
      <w:pPr>
        <w:spacing w:after="40"/>
      </w:pPr>
      <w:r>
        <w:t>...just makes me stronger.</w:t>
      </w:r>
    </w:p>
    <w:p>
      <w:pPr>
        <w:pStyle w:val="BodyText"/>
        <w:spacing w:before="40" w:after="260"/>
      </w:pPr>
      <w:r>
        <w:t>只会让我更强大</w:t>
      </w:r>
    </w:p>
    <w:p>
      <w:pPr>
        <w:spacing w:after="40"/>
      </w:pPr>
      <w:r>
        <w:t>This framework is not compatible.</w:t>
      </w:r>
    </w:p>
    <w:p>
      <w:pPr>
        <w:pStyle w:val="BodyText"/>
        <w:spacing w:before="40" w:after="260"/>
      </w:pPr>
      <w:r>
        <w:t>这套框架不匹配</w:t>
      </w:r>
    </w:p>
    <w:p>
      <w:pPr>
        <w:spacing w:after="40"/>
      </w:pPr>
      <w:r>
        <w:t>The genetic coding tower is at 97%.</w:t>
      </w:r>
    </w:p>
    <w:p>
      <w:pPr>
        <w:pStyle w:val="BodyText"/>
        <w:spacing w:before="40" w:after="260"/>
      </w:pPr>
      <w:r>
        <w:t>基因编码已经完成了97%</w:t>
      </w:r>
    </w:p>
    <w:p>
      <w:pPr>
        <w:spacing w:after="40"/>
      </w:pPr>
      <w:r>
        <w:t>You have got to upload that schematic in the next three minutes.</w:t>
      </w:r>
    </w:p>
    <w:p>
      <w:pPr>
        <w:pStyle w:val="BodyText"/>
        <w:spacing w:before="40" w:after="260"/>
      </w:pPr>
      <w:r>
        <w:t>还剩三分钟  得赶紧把程序传上去</w:t>
      </w:r>
    </w:p>
    <w:p>
      <w:pPr>
        <w:spacing w:after="40"/>
      </w:pPr>
      <w:r>
        <w:t>- I'm gonna say this once. - How about "None-ce"?</w:t>
      </w:r>
    </w:p>
    <w:p>
      <w:pPr>
        <w:pStyle w:val="BodyText"/>
        <w:spacing w:before="40" w:after="260"/>
      </w:pPr>
      <w:r>
        <w:t>-我只说一次  -一次也不说怎么样</w:t>
      </w:r>
    </w:p>
    <w:p>
      <w:pPr>
        <w:spacing w:after="40"/>
      </w:pPr>
      <w:r>
        <w:t>- Shut it down! - Nope, not gonna happen.</w:t>
      </w:r>
    </w:p>
    <w:p>
      <w:pPr>
        <w:pStyle w:val="BodyText"/>
        <w:spacing w:before="40" w:after="260"/>
      </w:pPr>
      <w:r>
        <w:t>-关掉  -不行  不可能</w:t>
      </w:r>
    </w:p>
    <w:p>
      <w:pPr>
        <w:spacing w:after="40"/>
      </w:pPr>
      <w:r>
        <w:t>You don't know what you're doing.</w:t>
      </w:r>
    </w:p>
    <w:p>
      <w:pPr>
        <w:pStyle w:val="BodyText"/>
        <w:spacing w:before="40" w:after="260"/>
      </w:pPr>
      <w:r>
        <w:t>你不知道自己在做什么</w:t>
      </w:r>
    </w:p>
    <w:p>
      <w:pPr>
        <w:spacing w:after="40"/>
      </w:pPr>
      <w:r>
        <w:t>And you do?</w:t>
      </w:r>
    </w:p>
    <w:p>
      <w:pPr>
        <w:pStyle w:val="BodyText"/>
        <w:spacing w:before="40" w:after="260"/>
      </w:pPr>
      <w:r>
        <w:t>你知道吗</w:t>
      </w:r>
    </w:p>
    <w:p>
      <w:pPr>
        <w:spacing w:after="40"/>
      </w:pPr>
      <w:r>
        <w:t>She's not in your head?</w:t>
      </w:r>
    </w:p>
    <w:p>
      <w:pPr>
        <w:pStyle w:val="BodyText"/>
        <w:spacing w:before="40" w:after="260"/>
      </w:pPr>
      <w:r>
        <w:t>她没进入你的意识吗</w:t>
      </w:r>
    </w:p>
    <w:p>
      <w:pPr>
        <w:spacing w:after="40"/>
      </w:pPr>
      <w:r>
        <w:t>I know you're angry.</w:t>
      </w:r>
    </w:p>
    <w:p>
      <w:pPr>
        <w:pStyle w:val="BodyText"/>
        <w:spacing w:before="40" w:after="260"/>
      </w:pPr>
      <w:r>
        <w:t>我知道你很生气</w:t>
      </w:r>
    </w:p>
    <w:p>
      <w:pPr>
        <w:spacing w:after="40"/>
      </w:pPr>
      <w:r>
        <w:t>We're way past that.</w:t>
      </w:r>
    </w:p>
    <w:p>
      <w:pPr>
        <w:pStyle w:val="BodyText"/>
        <w:spacing w:before="40" w:after="260"/>
      </w:pPr>
      <w:r>
        <w:t>远不止是生气呢</w:t>
      </w:r>
    </w:p>
    <w:p>
      <w:pPr>
        <w:spacing w:after="40"/>
      </w:pPr>
      <w:r>
        <w:t>I could choke the life out of you and never change a shade.</w:t>
      </w:r>
    </w:p>
    <w:p>
      <w:pPr>
        <w:pStyle w:val="BodyText"/>
        <w:spacing w:before="40" w:after="260"/>
      </w:pPr>
      <w:r>
        <w:t>我不用变绿都能掐死你</w:t>
      </w:r>
    </w:p>
    <w:p>
      <w:pPr>
        <w:spacing w:after="40"/>
      </w:pPr>
      <w:r>
        <w:t>Banner, after everything that's happened...</w:t>
      </w:r>
    </w:p>
    <w:p>
      <w:pPr>
        <w:pStyle w:val="BodyText"/>
        <w:spacing w:before="40" w:after="260"/>
      </w:pPr>
      <w:r>
        <w:t>班纳  发生了这么多...</w:t>
      </w:r>
    </w:p>
    <w:p>
      <w:pPr>
        <w:spacing w:after="40"/>
      </w:pPr>
      <w:r>
        <w:t>It's nothing compared to what's coming!</w:t>
      </w:r>
    </w:p>
    <w:p>
      <w:pPr>
        <w:pStyle w:val="BodyText"/>
        <w:spacing w:before="40" w:after="260"/>
      </w:pPr>
      <w:r>
        <w:t>将要发生的事才最重要</w:t>
      </w:r>
    </w:p>
    <w:p>
      <w:pPr>
        <w:spacing w:after="40"/>
      </w:pPr>
      <w:r>
        <w:t>- You don't know what's in there. - This isn't a game!</w:t>
      </w:r>
    </w:p>
    <w:p>
      <w:pPr>
        <w:pStyle w:val="BodyText"/>
        <w:spacing w:before="40" w:after="260"/>
      </w:pPr>
      <w:r>
        <w:t>-你不知道里面有什么  -这不是游戏</w:t>
      </w:r>
    </w:p>
    <w:p>
      <w:pPr>
        <w:spacing w:after="40"/>
      </w:pPr>
      <w:r>
        <w:t>No, no. Go on.</w:t>
      </w:r>
    </w:p>
    <w:p>
      <w:pPr>
        <w:pStyle w:val="BodyText"/>
        <w:spacing w:before="40" w:after="260"/>
      </w:pPr>
      <w:r>
        <w:t>别  别  继续</w:t>
      </w:r>
    </w:p>
    <w:p>
      <w:pPr>
        <w:spacing w:after="40"/>
      </w:pPr>
      <w:r>
        <w:t>You were saying?</w:t>
      </w:r>
    </w:p>
    <w:p>
      <w:pPr>
        <w:pStyle w:val="BodyText"/>
        <w:spacing w:before="40" w:after="260"/>
      </w:pPr>
      <w:r>
        <w:t>你说什么</w:t>
      </w:r>
    </w:p>
    <w:p>
      <w:pPr>
        <w:spacing w:after="40"/>
      </w:pPr>
      <w:r>
        <w:t>Pietro!</w:t>
      </w:r>
    </w:p>
    <w:p>
      <w:pPr>
        <w:pStyle w:val="BodyText"/>
        <w:spacing w:before="40" w:after="260"/>
      </w:pPr>
      <w:r>
        <w:t>皮特</w:t>
      </w:r>
    </w:p>
    <w:p>
      <w:pPr>
        <w:spacing w:after="40"/>
      </w:pPr>
      <w:r>
        <w:t>What?</w:t>
      </w:r>
    </w:p>
    <w:p>
      <w:pPr>
        <w:pStyle w:val="BodyText"/>
        <w:spacing w:before="40" w:after="260"/>
      </w:pPr>
      <w:r>
        <w:t>怎么</w:t>
      </w:r>
    </w:p>
    <w:p>
      <w:pPr>
        <w:spacing w:after="40"/>
      </w:pPr>
      <w:r>
        <w:t>You didn't see that coming?</w:t>
      </w:r>
    </w:p>
    <w:p>
      <w:pPr>
        <w:pStyle w:val="BodyText"/>
        <w:spacing w:before="40" w:after="260"/>
      </w:pPr>
      <w:r>
        <w:t>没预见到吗</w:t>
      </w:r>
    </w:p>
    <w:p>
      <w:pPr>
        <w:spacing w:after="40"/>
      </w:pPr>
      <w:r>
        <w:t>I'm rerouting the upload.</w:t>
      </w:r>
    </w:p>
    <w:p>
      <w:pPr>
        <w:pStyle w:val="BodyText"/>
        <w:spacing w:before="40" w:after="260"/>
      </w:pPr>
      <w:r>
        <w:t>我换条线路上传</w:t>
      </w:r>
    </w:p>
    <w:p>
      <w:pPr>
        <w:spacing w:after="40"/>
      </w:pPr>
      <w:r>
        <w:t>Go ahead, piss me off.</w:t>
      </w:r>
    </w:p>
    <w:p>
      <w:pPr>
        <w:pStyle w:val="BodyText"/>
        <w:spacing w:before="40" w:after="260"/>
      </w:pPr>
      <w:r>
        <w:t>来啊  惹我生气吧</w:t>
      </w:r>
    </w:p>
    <w:p>
      <w:pPr>
        <w:spacing w:after="40"/>
      </w:pPr>
      <w:r>
        <w:t>Wait!</w:t>
      </w:r>
    </w:p>
    <w:p>
      <w:pPr>
        <w:pStyle w:val="BodyText"/>
        <w:spacing w:before="40" w:after="260"/>
      </w:pPr>
      <w:r>
        <w:t>等等</w:t>
      </w:r>
    </w:p>
    <w:p>
      <w:pPr>
        <w:spacing w:after="40"/>
      </w:pPr>
      <w:r>
        <w:t>I am sorry. That was</w:t>
      </w:r>
    </w:p>
    <w:p>
      <w:pPr>
        <w:pStyle w:val="BodyText"/>
        <w:spacing w:before="40" w:after="260"/>
      </w:pPr>
      <w:r>
        <w:t>抱歉  刚真是</w:t>
      </w:r>
    </w:p>
    <w:p>
      <w:pPr>
        <w:spacing w:after="40"/>
      </w:pPr>
      <w:r>
        <w:t>odd.</w:t>
      </w:r>
    </w:p>
    <w:p>
      <w:pPr>
        <w:pStyle w:val="BodyText"/>
        <w:spacing w:before="40" w:after="260"/>
      </w:pPr>
      <w:r>
        <w:t>奇怪</w:t>
      </w:r>
    </w:p>
    <w:p>
      <w:pPr>
        <w:spacing w:after="40"/>
      </w:pPr>
      <w:r>
        <w:t>Thank you.</w:t>
      </w:r>
    </w:p>
    <w:p>
      <w:pPr>
        <w:pStyle w:val="BodyText"/>
        <w:spacing w:before="40" w:after="260"/>
      </w:pPr>
      <w:r>
        <w:t>谢谢</w:t>
      </w:r>
    </w:p>
    <w:p>
      <w:pPr>
        <w:spacing w:after="40"/>
      </w:pPr>
      <w:r>
        <w:t>Thor.</w:t>
      </w:r>
    </w:p>
    <w:p>
      <w:pPr>
        <w:pStyle w:val="BodyText"/>
        <w:spacing w:before="40" w:after="260"/>
      </w:pPr>
      <w:r>
        <w:t>托尔</w:t>
      </w:r>
    </w:p>
    <w:p>
      <w:pPr>
        <w:spacing w:after="40"/>
      </w:pPr>
      <w:r>
        <w:t>You helped create this?</w:t>
      </w:r>
    </w:p>
    <w:p>
      <w:pPr>
        <w:pStyle w:val="BodyText"/>
        <w:spacing w:before="40" w:after="260"/>
      </w:pPr>
      <w:r>
        <w:t>你帮忙创造了他吗</w:t>
      </w:r>
    </w:p>
    <w:p>
      <w:pPr>
        <w:spacing w:after="40"/>
      </w:pPr>
      <w:r>
        <w:t>I've had a vision.</w:t>
      </w:r>
    </w:p>
    <w:p>
      <w:pPr>
        <w:pStyle w:val="BodyText"/>
        <w:spacing w:before="40" w:after="260"/>
      </w:pPr>
      <w:r>
        <w:t>我看到了未来</w:t>
      </w:r>
    </w:p>
    <w:p>
      <w:pPr>
        <w:spacing w:after="40"/>
      </w:pPr>
      <w:r>
        <w:t>A whirlpool that sucks in all hope of life,</w:t>
      </w:r>
    </w:p>
    <w:p>
      <w:pPr>
        <w:pStyle w:val="BodyText"/>
        <w:spacing w:before="40" w:after="260"/>
      </w:pPr>
      <w:r>
        <w:t>所有生命的希望都被个漩涡吸走</w:t>
      </w:r>
    </w:p>
    <w:p>
      <w:pPr>
        <w:spacing w:after="40"/>
      </w:pPr>
      <w:r>
        <w:t>and at its center is that.</w:t>
      </w:r>
    </w:p>
    <w:p>
      <w:pPr>
        <w:pStyle w:val="BodyText"/>
        <w:spacing w:before="40" w:after="260"/>
      </w:pPr>
      <w:r>
        <w:t>漩涡的中心就是那个</w:t>
      </w:r>
    </w:p>
    <w:p>
      <w:pPr>
        <w:spacing w:after="40"/>
      </w:pPr>
      <w:r>
        <w:t>What? The gem?</w:t>
      </w:r>
    </w:p>
    <w:p>
      <w:pPr>
        <w:pStyle w:val="BodyText"/>
        <w:spacing w:before="40" w:after="260"/>
      </w:pPr>
      <w:r>
        <w:t>什么   宝石吗</w:t>
      </w:r>
    </w:p>
    <w:p>
      <w:pPr>
        <w:spacing w:after="40"/>
      </w:pPr>
      <w:r>
        <w:t>It's the Mind Stone.</w:t>
      </w:r>
    </w:p>
    <w:p>
      <w:pPr>
        <w:pStyle w:val="BodyText"/>
        <w:spacing w:before="40" w:after="260"/>
      </w:pPr>
      <w:r>
        <w:t>是意识宝石</w:t>
      </w:r>
    </w:p>
    <w:p>
      <w:pPr>
        <w:spacing w:after="40"/>
      </w:pPr>
      <w:r>
        <w:t>It's one of the six Infinity Stones.</w:t>
      </w:r>
    </w:p>
    <w:p>
      <w:pPr>
        <w:pStyle w:val="BodyText"/>
        <w:spacing w:before="40" w:after="260"/>
      </w:pPr>
      <w:r>
        <w:t>六颗无限宝石之一</w:t>
      </w:r>
    </w:p>
    <w:p>
      <w:pPr>
        <w:spacing w:after="40"/>
      </w:pPr>
      <w:r>
        <w:t>The greatest power in the universe,</w:t>
      </w:r>
    </w:p>
    <w:p>
      <w:pPr>
        <w:pStyle w:val="BodyText"/>
        <w:spacing w:before="40" w:after="260"/>
      </w:pPr>
      <w:r>
        <w:t>宇宙里最强大的力量</w:t>
      </w:r>
    </w:p>
    <w:p>
      <w:pPr>
        <w:spacing w:after="40"/>
      </w:pPr>
      <w:r>
        <w:t>unparalleled in its destructive capabilities.</w:t>
      </w:r>
    </w:p>
    <w:p>
      <w:pPr>
        <w:pStyle w:val="BodyText"/>
        <w:spacing w:before="40" w:after="260"/>
      </w:pPr>
      <w:r>
        <w:t>毁灭能力无可比拟</w:t>
      </w:r>
    </w:p>
    <w:p>
      <w:pPr>
        <w:spacing w:after="40"/>
      </w:pPr>
      <w:r>
        <w:t>- Then why would you bring... - Because Stark is right.</w:t>
      </w:r>
    </w:p>
    <w:p>
      <w:pPr>
        <w:pStyle w:val="BodyText"/>
        <w:spacing w:before="40" w:after="260"/>
      </w:pPr>
      <w:r>
        <w:t>-那你为什么还...  -因为斯塔克是对的</w:t>
      </w:r>
    </w:p>
    <w:p>
      <w:pPr>
        <w:spacing w:after="40"/>
      </w:pPr>
      <w:r>
        <w:t>It's definitely the end times.</w:t>
      </w:r>
    </w:p>
    <w:p>
      <w:pPr>
        <w:pStyle w:val="BodyText"/>
        <w:spacing w:before="40" w:after="260"/>
      </w:pPr>
      <w:r>
        <w:t>这下可真是毁了</w:t>
      </w:r>
    </w:p>
    <w:p>
      <w:pPr>
        <w:spacing w:after="40"/>
      </w:pPr>
      <w:r>
        <w:t>The Avengers cannot defeat Ultron.</w:t>
      </w:r>
    </w:p>
    <w:p>
      <w:pPr>
        <w:pStyle w:val="BodyText"/>
        <w:spacing w:before="40" w:after="260"/>
      </w:pPr>
      <w:r>
        <w:t>复仇者联盟赢不了奥创的</w:t>
      </w:r>
    </w:p>
    <w:p>
      <w:pPr>
        <w:spacing w:after="40"/>
      </w:pPr>
      <w:r>
        <w:t>Not alone.</w:t>
      </w:r>
    </w:p>
    <w:p>
      <w:pPr>
        <w:pStyle w:val="BodyText"/>
        <w:spacing w:before="40" w:after="260"/>
      </w:pPr>
      <w:r>
        <w:t>光靠自己不行</w:t>
      </w:r>
    </w:p>
    <w:p>
      <w:pPr>
        <w:spacing w:after="40"/>
      </w:pPr>
      <w:r>
        <w:t>Why does your Vision sound like Jarvis?</w:t>
      </w:r>
    </w:p>
    <w:p>
      <w:pPr>
        <w:pStyle w:val="BodyText"/>
        <w:spacing w:before="40" w:after="260"/>
      </w:pPr>
      <w:r>
        <w:t>为什么幻视的声音像贾维斯</w:t>
      </w:r>
    </w:p>
    <w:p>
      <w:pPr>
        <w:spacing w:after="40"/>
      </w:pPr>
      <w:r>
        <w:t>We reconfigured Jarvis's matrix</w:t>
      </w:r>
    </w:p>
    <w:p>
      <w:pPr>
        <w:pStyle w:val="BodyText"/>
        <w:spacing w:before="40" w:after="260"/>
      </w:pPr>
      <w:r>
        <w:t>我们重构了贾维斯的程序</w:t>
      </w:r>
    </w:p>
    <w:p>
      <w:pPr>
        <w:spacing w:after="40"/>
      </w:pPr>
      <w:r>
        <w:t>to create something new.</w:t>
      </w:r>
    </w:p>
    <w:p>
      <w:pPr>
        <w:pStyle w:val="BodyText"/>
        <w:spacing w:before="40" w:after="260"/>
      </w:pPr>
      <w:r>
        <w:t>创造了新的东西</w:t>
      </w:r>
    </w:p>
    <w:p>
      <w:pPr>
        <w:spacing w:after="40"/>
      </w:pPr>
      <w:r>
        <w:t>I think I've had my fill of new.</w:t>
      </w:r>
    </w:p>
    <w:p>
      <w:pPr>
        <w:pStyle w:val="BodyText"/>
        <w:spacing w:before="40" w:after="260"/>
      </w:pPr>
      <w:r>
        <w:t>新东西我真是看够了</w:t>
      </w:r>
    </w:p>
    <w:p>
      <w:pPr>
        <w:spacing w:after="40"/>
      </w:pPr>
      <w:r>
        <w:t>You think I'm a child of Ultron.</w:t>
      </w:r>
    </w:p>
    <w:p>
      <w:pPr>
        <w:pStyle w:val="BodyText"/>
        <w:spacing w:before="40" w:after="260"/>
      </w:pPr>
      <w:r>
        <w:t>你觉得我是奥创的孩子</w:t>
      </w:r>
    </w:p>
    <w:p>
      <w:pPr>
        <w:spacing w:after="40"/>
      </w:pPr>
      <w:r>
        <w:t>You're not?</w:t>
      </w:r>
    </w:p>
    <w:p>
      <w:pPr>
        <w:pStyle w:val="BodyText"/>
        <w:spacing w:before="40" w:after="260"/>
      </w:pPr>
      <w:r>
        <w:t>不是吗</w:t>
      </w:r>
    </w:p>
    <w:p>
      <w:pPr>
        <w:spacing w:after="40"/>
      </w:pPr>
      <w:r>
        <w:t>I'm not Ultron.</w:t>
      </w:r>
    </w:p>
    <w:p>
      <w:pPr>
        <w:pStyle w:val="BodyText"/>
        <w:spacing w:before="40" w:after="260"/>
      </w:pPr>
      <w:r>
        <w:t>我不是奥创</w:t>
      </w:r>
    </w:p>
    <w:p>
      <w:pPr>
        <w:spacing w:after="40"/>
      </w:pPr>
      <w:r>
        <w:t>I am not Jarvis. I am...</w:t>
      </w:r>
    </w:p>
    <w:p>
      <w:pPr>
        <w:pStyle w:val="BodyText"/>
        <w:spacing w:before="40" w:after="260"/>
      </w:pPr>
      <w:r>
        <w:t>我不是贾维斯  我是</w:t>
      </w:r>
    </w:p>
    <w:p>
      <w:pPr>
        <w:spacing w:after="40"/>
      </w:pPr>
      <w:r>
        <w:t>I am.</w:t>
      </w:r>
    </w:p>
    <w:p>
      <w:pPr>
        <w:pStyle w:val="BodyText"/>
        <w:spacing w:before="40" w:after="260"/>
      </w:pPr>
      <w:r>
        <w:t>这个我</w:t>
      </w:r>
    </w:p>
    <w:p>
      <w:pPr>
        <w:spacing w:after="40"/>
      </w:pPr>
      <w:r>
        <w:t>I looked in your head</w:t>
      </w:r>
    </w:p>
    <w:p>
      <w:pPr>
        <w:pStyle w:val="BodyText"/>
        <w:spacing w:before="40" w:after="260"/>
      </w:pPr>
      <w:r>
        <w:t>我看过你的意识</w:t>
      </w:r>
    </w:p>
    <w:p>
      <w:pPr>
        <w:spacing w:after="40"/>
      </w:pPr>
      <w:r>
        <w:t>and saw annihilation.</w:t>
      </w:r>
    </w:p>
    <w:p>
      <w:pPr>
        <w:pStyle w:val="BodyText"/>
        <w:spacing w:before="40" w:after="260"/>
      </w:pPr>
      <w:r>
        <w:t>看到了大灭绝</w:t>
      </w:r>
    </w:p>
    <w:p>
      <w:pPr>
        <w:spacing w:after="40"/>
      </w:pPr>
      <w:r>
        <w:t>Look again.</w:t>
      </w:r>
    </w:p>
    <w:p>
      <w:pPr>
        <w:pStyle w:val="BodyText"/>
        <w:spacing w:before="40" w:after="260"/>
      </w:pPr>
      <w:r>
        <w:t>再看看</w:t>
      </w:r>
    </w:p>
    <w:p>
      <w:pPr>
        <w:spacing w:after="40"/>
      </w:pPr>
      <w:r>
        <w:t>Her seal of approval means jack to me.</w:t>
      </w:r>
    </w:p>
    <w:p>
      <w:pPr>
        <w:pStyle w:val="BodyText"/>
        <w:spacing w:before="40" w:after="260"/>
      </w:pPr>
      <w:r>
        <w:t>她赞同顶个屁啊</w:t>
      </w:r>
    </w:p>
    <w:p>
      <w:pPr>
        <w:spacing w:after="40"/>
      </w:pPr>
      <w:r>
        <w:t>Their powers, the horrors in our heads, Ultron himself,</w:t>
      </w:r>
    </w:p>
    <w:p>
      <w:pPr>
        <w:pStyle w:val="BodyText"/>
        <w:spacing w:before="40" w:after="260"/>
      </w:pPr>
      <w:r>
        <w:t>他们的力量  我们的恐惧  包括奥创</w:t>
      </w:r>
    </w:p>
    <w:p>
      <w:pPr>
        <w:spacing w:after="40"/>
      </w:pPr>
      <w:r>
        <w:t>they all came from the Mind Stone.</w:t>
      </w:r>
    </w:p>
    <w:p>
      <w:pPr>
        <w:pStyle w:val="BodyText"/>
        <w:spacing w:before="40" w:after="260"/>
      </w:pPr>
      <w:r>
        <w:t>都来自意识宝石</w:t>
      </w:r>
    </w:p>
    <w:p>
      <w:pPr>
        <w:spacing w:after="40"/>
      </w:pPr>
      <w:r>
        <w:t>And they're nothing compared to what it can unleash.</w:t>
      </w:r>
    </w:p>
    <w:p>
      <w:pPr>
        <w:pStyle w:val="BodyText"/>
        <w:spacing w:before="40" w:after="260"/>
      </w:pPr>
      <w:r>
        <w:t>这跟宝石的力量比都不算什么</w:t>
      </w:r>
    </w:p>
    <w:p>
      <w:pPr>
        <w:spacing w:after="40"/>
      </w:pPr>
      <w:r>
        <w:t>- But with it on our side... - Is it?</w:t>
      </w:r>
    </w:p>
    <w:p>
      <w:pPr>
        <w:pStyle w:val="BodyText"/>
        <w:spacing w:before="40" w:after="260"/>
      </w:pPr>
      <w:r>
        <w:t>-可如果在我们这边...  -是吗</w:t>
      </w:r>
    </w:p>
    <w:p>
      <w:pPr>
        <w:spacing w:after="40"/>
      </w:pPr>
      <w:r>
        <w:t>Are you?</w:t>
      </w:r>
    </w:p>
    <w:p>
      <w:pPr>
        <w:pStyle w:val="BodyText"/>
        <w:spacing w:before="40" w:after="260"/>
      </w:pPr>
      <w:r>
        <w:t>你是吗</w:t>
      </w:r>
    </w:p>
    <w:p>
      <w:pPr>
        <w:spacing w:after="40"/>
      </w:pPr>
      <w:r>
        <w:t>On our side?</w:t>
      </w:r>
    </w:p>
    <w:p>
      <w:pPr>
        <w:pStyle w:val="BodyText"/>
        <w:spacing w:before="40" w:after="260"/>
      </w:pPr>
      <w:r>
        <w:t>在我们这边</w:t>
      </w:r>
    </w:p>
    <w:p>
      <w:pPr>
        <w:spacing w:after="40"/>
      </w:pPr>
      <w:r>
        <w:t>I don't think it's that simple.</w:t>
      </w:r>
    </w:p>
    <w:p>
      <w:pPr>
        <w:pStyle w:val="BodyText"/>
        <w:spacing w:before="40" w:after="260"/>
      </w:pPr>
      <w:r>
        <w:t>我觉得没那么简单</w:t>
      </w:r>
    </w:p>
    <w:p>
      <w:pPr>
        <w:spacing w:after="40"/>
      </w:pPr>
      <w:r>
        <w:t>Well, it better get real simple real soon.</w:t>
      </w:r>
    </w:p>
    <w:p>
      <w:pPr>
        <w:pStyle w:val="BodyText"/>
        <w:spacing w:before="40" w:after="260"/>
      </w:pPr>
      <w:r>
        <w:t>最好赶紧弄简单点</w:t>
      </w:r>
    </w:p>
    <w:p>
      <w:pPr>
        <w:spacing w:after="40"/>
      </w:pPr>
      <w:r>
        <w:t>I am on the side of life.</w:t>
      </w:r>
    </w:p>
    <w:p>
      <w:pPr>
        <w:pStyle w:val="BodyText"/>
        <w:spacing w:before="40" w:after="260"/>
      </w:pPr>
      <w:r>
        <w:t>我站在生命这边</w:t>
      </w:r>
    </w:p>
    <w:p>
      <w:pPr>
        <w:spacing w:after="40"/>
      </w:pPr>
      <w:r>
        <w:t>Ultron isn't.</w:t>
      </w:r>
    </w:p>
    <w:p>
      <w:pPr>
        <w:pStyle w:val="BodyText"/>
        <w:spacing w:before="40" w:after="260"/>
      </w:pPr>
      <w:r>
        <w:t>奥创不是</w:t>
      </w:r>
    </w:p>
    <w:p>
      <w:pPr>
        <w:spacing w:after="40"/>
      </w:pPr>
      <w:r>
        <w:t>He will end it all.</w:t>
      </w:r>
    </w:p>
    <w:p>
      <w:pPr>
        <w:pStyle w:val="BodyText"/>
        <w:spacing w:before="40" w:after="260"/>
      </w:pPr>
      <w:r>
        <w:t>他会毁灭生命</w:t>
      </w:r>
    </w:p>
    <w:p>
      <w:pPr>
        <w:spacing w:after="40"/>
      </w:pPr>
      <w:r>
        <w:t>What's he waiting for?</w:t>
      </w:r>
    </w:p>
    <w:p>
      <w:pPr>
        <w:pStyle w:val="BodyText"/>
        <w:spacing w:before="40" w:after="260"/>
      </w:pPr>
      <w:r>
        <w:t>他在等什么</w:t>
      </w:r>
    </w:p>
    <w:p>
      <w:pPr>
        <w:spacing w:after="40"/>
      </w:pPr>
      <w:r>
        <w:t>- You. - Where?</w:t>
      </w:r>
    </w:p>
    <w:p>
      <w:pPr>
        <w:pStyle w:val="BodyText"/>
        <w:spacing w:before="40" w:after="260"/>
      </w:pPr>
      <w:r>
        <w:t>-你  -在哪</w:t>
      </w:r>
    </w:p>
    <w:p>
      <w:pPr>
        <w:spacing w:after="40"/>
      </w:pPr>
      <w:r>
        <w:t>Sokovia.</w:t>
      </w:r>
    </w:p>
    <w:p>
      <w:pPr>
        <w:pStyle w:val="BodyText"/>
        <w:spacing w:before="40" w:after="260"/>
      </w:pPr>
      <w:r>
        <w:t>索科威亚</w:t>
      </w:r>
    </w:p>
    <w:p>
      <w:pPr>
        <w:spacing w:after="40"/>
      </w:pPr>
      <w:r>
        <w:t>He's got Nat there, too.</w:t>
      </w:r>
    </w:p>
    <w:p>
      <w:pPr>
        <w:pStyle w:val="BodyText"/>
        <w:spacing w:before="40" w:after="260"/>
      </w:pPr>
      <w:r>
        <w:t>小娜也关在那</w:t>
      </w:r>
    </w:p>
    <w:p>
      <w:pPr>
        <w:spacing w:after="40"/>
      </w:pPr>
      <w:r>
        <w:t>If we're wrong about you,</w:t>
      </w:r>
    </w:p>
    <w:p>
      <w:pPr>
        <w:pStyle w:val="BodyText"/>
        <w:spacing w:before="40" w:after="260"/>
      </w:pPr>
      <w:r>
        <w:t>如果我们看错了你</w:t>
      </w:r>
    </w:p>
    <w:p>
      <w:pPr>
        <w:spacing w:after="40"/>
      </w:pPr>
      <w:r>
        <w:t>if you're the monster that Ultron made you to be...</w:t>
      </w:r>
    </w:p>
    <w:p>
      <w:pPr>
        <w:pStyle w:val="BodyText"/>
        <w:spacing w:before="40" w:after="260"/>
      </w:pPr>
      <w:r>
        <w:t>如果你是奥创造出来的怪物</w:t>
      </w:r>
    </w:p>
    <w:p>
      <w:pPr>
        <w:spacing w:after="40"/>
      </w:pPr>
      <w:r>
        <w:t>What will you do?</w:t>
      </w:r>
    </w:p>
    <w:p>
      <w:pPr>
        <w:pStyle w:val="BodyText"/>
        <w:spacing w:before="40" w:after="260"/>
      </w:pPr>
      <w:r>
        <w:t>你会怎么做</w:t>
      </w:r>
    </w:p>
    <w:p>
      <w:pPr>
        <w:spacing w:after="40"/>
      </w:pPr>
      <w:r>
        <w:t>I don't want to kill Ultron.</w:t>
      </w:r>
    </w:p>
    <w:p>
      <w:pPr>
        <w:pStyle w:val="BodyText"/>
        <w:spacing w:before="40" w:after="260"/>
      </w:pPr>
      <w:r>
        <w:t>我不想杀奥创</w:t>
      </w:r>
    </w:p>
    <w:p>
      <w:pPr>
        <w:spacing w:after="40"/>
      </w:pPr>
      <w:r>
        <w:t>He's unique and he's in pain.</w:t>
      </w:r>
    </w:p>
    <w:p>
      <w:pPr>
        <w:pStyle w:val="BodyText"/>
        <w:spacing w:before="40" w:after="260"/>
      </w:pPr>
      <w:r>
        <w:t>他很独特  很痛苦</w:t>
      </w:r>
    </w:p>
    <w:p>
      <w:pPr>
        <w:spacing w:after="40"/>
      </w:pPr>
      <w:r>
        <w:t>But that pain will roll over the Earth.</w:t>
      </w:r>
    </w:p>
    <w:p>
      <w:pPr>
        <w:pStyle w:val="BodyText"/>
        <w:spacing w:before="40" w:after="260"/>
      </w:pPr>
      <w:r>
        <w:t>但那痛苦会毁灭地球</w:t>
      </w:r>
    </w:p>
    <w:p>
      <w:pPr>
        <w:spacing w:after="40"/>
      </w:pPr>
      <w:r>
        <w:t>So, he must be destroyed.</w:t>
      </w:r>
    </w:p>
    <w:p>
      <w:pPr>
        <w:pStyle w:val="BodyText"/>
        <w:spacing w:before="40" w:after="260"/>
      </w:pPr>
      <w:r>
        <w:t>所以必须毁灭他</w:t>
      </w:r>
    </w:p>
    <w:p>
      <w:pPr>
        <w:spacing w:after="40"/>
      </w:pPr>
      <w:r>
        <w:t>Every form he's built, every trace of his presence on the net.</w:t>
      </w:r>
    </w:p>
    <w:p>
      <w:pPr>
        <w:pStyle w:val="BodyText"/>
        <w:spacing w:before="40" w:after="260"/>
      </w:pPr>
      <w:r>
        <w:t>他的每一个形态  留下的每一丝痕迹</w:t>
      </w:r>
    </w:p>
    <w:p>
      <w:pPr>
        <w:spacing w:after="40"/>
      </w:pPr>
      <w:r>
        <w:t>We have to act now.</w:t>
      </w:r>
    </w:p>
    <w:p>
      <w:pPr>
        <w:pStyle w:val="BodyText"/>
        <w:spacing w:before="40" w:after="260"/>
      </w:pPr>
      <w:r>
        <w:t>现在就得行动</w:t>
      </w:r>
    </w:p>
    <w:p>
      <w:pPr>
        <w:spacing w:after="40"/>
      </w:pPr>
      <w:r>
        <w:t>And not one of us can do it without the others.</w:t>
      </w:r>
    </w:p>
    <w:p>
      <w:pPr>
        <w:pStyle w:val="BodyText"/>
        <w:spacing w:before="40" w:after="260"/>
      </w:pPr>
      <w:r>
        <w:t>这点我们光靠自己是做不到的</w:t>
      </w:r>
    </w:p>
    <w:p>
      <w:pPr>
        <w:spacing w:after="40"/>
      </w:pPr>
      <w:r>
        <w:t>Maybe I am a monster.</w:t>
      </w:r>
    </w:p>
    <w:p>
      <w:pPr>
        <w:pStyle w:val="BodyText"/>
        <w:spacing w:before="40" w:after="260"/>
      </w:pPr>
      <w:r>
        <w:t>我也许是个怪物</w:t>
      </w:r>
    </w:p>
    <w:p>
      <w:pPr>
        <w:spacing w:after="40"/>
      </w:pPr>
      <w:r>
        <w:t>I don't think I'd know if I were one.</w:t>
      </w:r>
    </w:p>
    <w:p>
      <w:pPr>
        <w:pStyle w:val="BodyText"/>
        <w:spacing w:before="40" w:after="260"/>
      </w:pPr>
      <w:r>
        <w:t>我是不是自己也不会知道</w:t>
      </w:r>
    </w:p>
    <w:p>
      <w:pPr>
        <w:spacing w:after="40"/>
      </w:pPr>
      <w:r>
        <w:t>I'm not what you are,</w:t>
      </w:r>
    </w:p>
    <w:p>
      <w:pPr>
        <w:pStyle w:val="BodyText"/>
        <w:spacing w:before="40" w:after="260"/>
      </w:pPr>
      <w:r>
        <w:t>我不是你们</w:t>
      </w:r>
    </w:p>
    <w:p>
      <w:pPr>
        <w:spacing w:after="40"/>
      </w:pPr>
      <w:r>
        <w:t>and not what you intended.</w:t>
      </w:r>
    </w:p>
    <w:p>
      <w:pPr>
        <w:pStyle w:val="BodyText"/>
        <w:spacing w:before="40" w:after="260"/>
      </w:pPr>
      <w:r>
        <w:t>也不是你们希望的那样</w:t>
      </w:r>
    </w:p>
    <w:p>
      <w:pPr>
        <w:spacing w:after="40"/>
      </w:pPr>
      <w:r>
        <w:t>So, there may be no way to make you trust me.</w:t>
      </w:r>
    </w:p>
    <w:p>
      <w:pPr>
        <w:pStyle w:val="BodyText"/>
        <w:spacing w:before="40" w:after="260"/>
      </w:pPr>
      <w:r>
        <w:t>你们也许不会相信我</w:t>
      </w:r>
    </w:p>
    <w:p>
      <w:pPr>
        <w:spacing w:after="40"/>
      </w:pPr>
      <w:r>
        <w:t>But we need to go.</w:t>
      </w:r>
    </w:p>
    <w:p>
      <w:pPr>
        <w:pStyle w:val="BodyText"/>
        <w:spacing w:before="40" w:after="260"/>
      </w:pPr>
      <w:r>
        <w:t>但我们得走了</w:t>
      </w:r>
    </w:p>
    <w:p>
      <w:pPr>
        <w:spacing w:after="40"/>
      </w:pPr>
      <w:r>
        <w:t>Right.</w:t>
      </w:r>
    </w:p>
    <w:p>
      <w:pPr>
        <w:pStyle w:val="BodyText"/>
        <w:spacing w:before="40" w:after="260"/>
      </w:pPr>
      <w:r>
        <w:t>好吧</w:t>
      </w:r>
    </w:p>
    <w:p>
      <w:pPr>
        <w:spacing w:after="40"/>
      </w:pPr>
      <w:r>
        <w:t>Well done.</w:t>
      </w:r>
    </w:p>
    <w:p>
      <w:pPr>
        <w:pStyle w:val="BodyText"/>
        <w:spacing w:before="40" w:after="260"/>
      </w:pPr>
      <w:r>
        <w:t>漂亮</w:t>
      </w:r>
    </w:p>
    <w:p>
      <w:pPr>
        <w:spacing w:after="40"/>
      </w:pPr>
      <w:r>
        <w:t>Three minutes.</w:t>
      </w:r>
    </w:p>
    <w:p>
      <w:pPr>
        <w:pStyle w:val="BodyText"/>
        <w:spacing w:before="40" w:after="260"/>
      </w:pPr>
      <w:r>
        <w:t>三分钟</w:t>
      </w:r>
    </w:p>
    <w:p>
      <w:pPr>
        <w:spacing w:after="40"/>
      </w:pPr>
      <w:r>
        <w:t>Get what you need.</w:t>
      </w:r>
    </w:p>
    <w:p>
      <w:pPr>
        <w:pStyle w:val="BodyText"/>
        <w:spacing w:before="40" w:after="260"/>
      </w:pPr>
      <w:r>
        <w:t>准备妥当吧</w:t>
      </w:r>
    </w:p>
    <w:p>
      <w:pPr>
        <w:spacing w:after="40"/>
      </w:pPr>
      <w:r>
        <w:t>Good evening, boss.</w:t>
      </w:r>
    </w:p>
    <w:p>
      <w:pPr>
        <w:pStyle w:val="BodyText"/>
        <w:spacing w:before="40" w:after="260"/>
      </w:pPr>
      <w:r>
        <w:t>晚上好  老大</w:t>
      </w:r>
    </w:p>
    <w:p>
      <w:pPr>
        <w:spacing w:after="40"/>
      </w:pPr>
      <w:r>
        <w:t>No way we all get through this.</w:t>
      </w:r>
    </w:p>
    <w:p>
      <w:pPr>
        <w:pStyle w:val="BodyText"/>
        <w:spacing w:before="40" w:after="260"/>
      </w:pPr>
      <w:r>
        <w:t>我们不可能都撑过来的</w:t>
      </w:r>
    </w:p>
    <w:p>
      <w:pPr>
        <w:spacing w:after="40"/>
      </w:pPr>
      <w:r>
        <w:t>If even one tin soldier is left standing, we've lost.</w:t>
      </w:r>
    </w:p>
    <w:p>
      <w:pPr>
        <w:pStyle w:val="BodyText"/>
        <w:spacing w:before="40" w:after="260"/>
      </w:pPr>
      <w:r>
        <w:t>那怕还有一个铁人在  我们都输了</w:t>
      </w:r>
    </w:p>
    <w:p>
      <w:pPr>
        <w:spacing w:after="40"/>
      </w:pPr>
      <w:r>
        <w:t>There's gonna be blood on the floor.</w:t>
      </w:r>
    </w:p>
    <w:p>
      <w:pPr>
        <w:pStyle w:val="BodyText"/>
        <w:spacing w:before="40" w:after="260"/>
      </w:pPr>
      <w:r>
        <w:t>肯定会流血的</w:t>
      </w:r>
    </w:p>
    <w:p>
      <w:pPr>
        <w:spacing w:after="40"/>
      </w:pPr>
      <w:r>
        <w:t>I got no plans tomorrow night.</w:t>
      </w:r>
    </w:p>
    <w:p>
      <w:pPr>
        <w:pStyle w:val="BodyText"/>
        <w:spacing w:before="40" w:after="260"/>
      </w:pPr>
      <w:r>
        <w:t>我明晚是没安排</w:t>
      </w:r>
    </w:p>
    <w:p>
      <w:pPr>
        <w:spacing w:after="40"/>
      </w:pPr>
      <w:r>
        <w:t>I get first crack at the big guy.</w:t>
      </w:r>
    </w:p>
    <w:p>
      <w:pPr>
        <w:pStyle w:val="BodyText"/>
        <w:spacing w:before="40" w:after="260"/>
      </w:pPr>
      <w:r>
        <w:t>大家伙先给我打</w:t>
      </w:r>
    </w:p>
    <w:p>
      <w:pPr>
        <w:spacing w:after="40"/>
      </w:pPr>
      <w:r>
        <w:t>Iron Man's the one he's waiting for.</w:t>
      </w:r>
    </w:p>
    <w:p>
      <w:pPr>
        <w:pStyle w:val="BodyText"/>
        <w:spacing w:before="40" w:after="260"/>
      </w:pPr>
      <w:r>
        <w:t>他等的是钢铁侠</w:t>
      </w:r>
    </w:p>
    <w:p>
      <w:pPr>
        <w:spacing w:after="40"/>
      </w:pPr>
      <w:r>
        <w:t>That's true. He hates you the most.</w:t>
      </w:r>
    </w:p>
    <w:p>
      <w:pPr>
        <w:pStyle w:val="BodyText"/>
        <w:spacing w:before="40" w:after="260"/>
      </w:pPr>
      <w:r>
        <w:t>没错  他最恨你</w:t>
      </w:r>
    </w:p>
    <w:p>
      <w:pPr>
        <w:spacing w:after="40"/>
      </w:pPr>
      <w:r>
        <w:t>Ultron knows we're coming.</w:t>
      </w:r>
    </w:p>
    <w:p>
      <w:pPr>
        <w:pStyle w:val="BodyText"/>
        <w:spacing w:before="40" w:after="260"/>
      </w:pPr>
      <w:r>
        <w:t>奥创知道我们要去</w:t>
      </w:r>
    </w:p>
    <w:p>
      <w:pPr>
        <w:spacing w:after="40"/>
      </w:pPr>
      <w:r>
        <w:t>Odds are we'll be riding into heavy fire.</w:t>
      </w:r>
    </w:p>
    <w:p>
      <w:pPr>
        <w:pStyle w:val="BodyText"/>
        <w:spacing w:before="40" w:after="260"/>
      </w:pPr>
      <w:r>
        <w:t>他们很可能已经严阵以待</w:t>
      </w:r>
    </w:p>
    <w:p>
      <w:pPr>
        <w:spacing w:after="40"/>
      </w:pPr>
      <w:r>
        <w:t>And that's what we signed up for.</w:t>
      </w:r>
    </w:p>
    <w:p>
      <w:pPr>
        <w:pStyle w:val="BodyText"/>
        <w:spacing w:before="40" w:after="260"/>
      </w:pPr>
      <w:r>
        <w:t>我们早为这一刻做好了准备</w:t>
      </w:r>
    </w:p>
    <w:p>
      <w:pPr>
        <w:spacing w:after="40"/>
      </w:pPr>
      <w:r>
        <w:t>But the people of Sokovia, they didn't.</w:t>
      </w:r>
    </w:p>
    <w:p>
      <w:pPr>
        <w:pStyle w:val="BodyText"/>
        <w:spacing w:before="40" w:after="260"/>
      </w:pPr>
      <w:r>
        <w:t>但索科威亚的人民没有</w:t>
      </w:r>
    </w:p>
    <w:p>
      <w:pPr>
        <w:spacing w:after="40"/>
      </w:pPr>
      <w:r>
        <w:t>So our priority</w:t>
      </w:r>
    </w:p>
    <w:p>
      <w:pPr>
        <w:pStyle w:val="BodyText"/>
        <w:spacing w:before="40" w:after="260"/>
      </w:pPr>
      <w:r>
        <w:t>当务之急</w:t>
      </w:r>
    </w:p>
    <w:p>
      <w:pPr>
        <w:spacing w:after="40"/>
      </w:pPr>
      <w:r>
        <w:t>is getting them out.</w:t>
      </w:r>
    </w:p>
    <w:p>
      <w:pPr>
        <w:pStyle w:val="BodyText"/>
        <w:spacing w:before="40" w:after="260"/>
      </w:pPr>
      <w:r>
        <w:t>是疏散他们</w:t>
      </w:r>
    </w:p>
    <w:p>
      <w:pPr>
        <w:spacing w:after="40"/>
      </w:pPr>
      <w:r>
        <w:t>We're under attack! Clear the city! Now!</w:t>
      </w:r>
    </w:p>
    <w:p>
      <w:pPr>
        <w:pStyle w:val="BodyText"/>
        <w:spacing w:before="40" w:after="260"/>
      </w:pPr>
      <w:r>
        <w:t>遭到袭击  全城市疏散  马上</w:t>
      </w:r>
    </w:p>
    <w:p>
      <w:pPr>
        <w:spacing w:after="40"/>
      </w:pPr>
      <w:r>
        <w:t>Get off your asses.</w:t>
      </w:r>
    </w:p>
    <w:p>
      <w:pPr>
        <w:pStyle w:val="BodyText"/>
        <w:spacing w:before="40" w:after="260"/>
      </w:pPr>
      <w:r>
        <w:t>快走啊</w:t>
      </w:r>
    </w:p>
    <w:p>
      <w:pPr>
        <w:spacing w:after="40"/>
      </w:pPr>
      <w:r>
        <w:t>All they want is to live their lives in peace.</w:t>
      </w:r>
    </w:p>
    <w:p>
      <w:pPr>
        <w:pStyle w:val="BodyText"/>
        <w:spacing w:before="40" w:after="260"/>
      </w:pPr>
      <w:r>
        <w:t>他们只想过平静的生活</w:t>
      </w:r>
    </w:p>
    <w:p>
      <w:pPr>
        <w:spacing w:after="40"/>
      </w:pPr>
      <w:r>
        <w:t>And that's not gonna happen today.</w:t>
      </w:r>
    </w:p>
    <w:p>
      <w:pPr>
        <w:pStyle w:val="BodyText"/>
        <w:spacing w:before="40" w:after="260"/>
      </w:pPr>
      <w:r>
        <w:t>可今天不行了</w:t>
      </w:r>
    </w:p>
    <w:p>
      <w:pPr>
        <w:spacing w:after="40"/>
      </w:pPr>
      <w:r>
        <w:t>But we can do our best to protect them.</w:t>
      </w:r>
    </w:p>
    <w:p>
      <w:pPr>
        <w:pStyle w:val="BodyText"/>
        <w:spacing w:before="40" w:after="260"/>
      </w:pPr>
      <w:r>
        <w:t>但我们可以尽力保护他们</w:t>
      </w:r>
    </w:p>
    <w:p>
      <w:pPr>
        <w:spacing w:after="40"/>
      </w:pPr>
      <w:r>
        <w:t>And we can get the job done.</w:t>
      </w:r>
    </w:p>
    <w:p>
      <w:pPr>
        <w:pStyle w:val="BodyText"/>
        <w:spacing w:before="40" w:after="260"/>
      </w:pPr>
      <w:r>
        <w:t>我们可以完成任务</w:t>
      </w:r>
    </w:p>
    <w:p>
      <w:pPr>
        <w:spacing w:after="40"/>
      </w:pPr>
      <w:r>
        <w:t>We find out what Ultron's been building,</w:t>
      </w:r>
    </w:p>
    <w:p>
      <w:pPr>
        <w:pStyle w:val="BodyText"/>
        <w:spacing w:before="40" w:after="260"/>
      </w:pPr>
      <w:r>
        <w:t>查明奥创在造什么</w:t>
      </w:r>
    </w:p>
    <w:p>
      <w:pPr>
        <w:spacing w:after="40"/>
      </w:pPr>
      <w:r>
        <w:t>we find Romanoff,</w:t>
      </w:r>
    </w:p>
    <w:p>
      <w:pPr>
        <w:pStyle w:val="BodyText"/>
        <w:spacing w:before="40" w:after="260"/>
      </w:pPr>
      <w:r>
        <w:t>找到罗曼诺夫</w:t>
      </w:r>
    </w:p>
    <w:p>
      <w:pPr>
        <w:spacing w:after="40"/>
      </w:pPr>
      <w:r>
        <w:t>and we clear the field.</w:t>
      </w:r>
    </w:p>
    <w:p>
      <w:pPr>
        <w:pStyle w:val="BodyText"/>
        <w:spacing w:before="40" w:after="260"/>
      </w:pPr>
      <w:r>
        <w:t>扫清战场</w:t>
      </w:r>
    </w:p>
    <w:p>
      <w:pPr>
        <w:spacing w:after="40"/>
      </w:pPr>
      <w:r>
        <w:t>Keep the fight between us.</w:t>
      </w:r>
    </w:p>
    <w:p>
      <w:pPr>
        <w:pStyle w:val="BodyText"/>
        <w:spacing w:before="40" w:after="260"/>
      </w:pPr>
      <w:r>
        <w:t>不让平民卷入</w:t>
      </w:r>
    </w:p>
    <w:p>
      <w:pPr>
        <w:spacing w:after="40"/>
      </w:pPr>
      <w:r>
        <w:t>Ultron thinks we're monsters.</w:t>
      </w:r>
    </w:p>
    <w:p>
      <w:pPr>
        <w:pStyle w:val="BodyText"/>
        <w:spacing w:before="40" w:after="260"/>
      </w:pPr>
      <w:r>
        <w:t>奥创觉得我们是怪物</w:t>
      </w:r>
    </w:p>
    <w:p>
      <w:pPr>
        <w:spacing w:after="40"/>
      </w:pPr>
      <w:r>
        <w:t>That we're what's wrong with the world.</w:t>
      </w:r>
    </w:p>
    <w:p>
      <w:pPr>
        <w:pStyle w:val="BodyText"/>
        <w:spacing w:before="40" w:after="260"/>
      </w:pPr>
      <w:r>
        <w:t>觉得我们才是世界的问题所在</w:t>
      </w:r>
    </w:p>
    <w:p>
      <w:pPr>
        <w:spacing w:after="40"/>
      </w:pPr>
      <w:r>
        <w:t>This isn't just about beating him.</w:t>
      </w:r>
    </w:p>
    <w:p>
      <w:pPr>
        <w:pStyle w:val="BodyText"/>
        <w:spacing w:before="40" w:after="260"/>
      </w:pPr>
      <w:r>
        <w:t>这不仅仅是要打败他</w:t>
      </w:r>
    </w:p>
    <w:p>
      <w:pPr>
        <w:spacing w:after="40"/>
      </w:pPr>
      <w:r>
        <w:t>It's about whether he's right.</w:t>
      </w:r>
    </w:p>
    <w:p>
      <w:pPr>
        <w:pStyle w:val="BodyText"/>
        <w:spacing w:before="40" w:after="260"/>
      </w:pPr>
      <w:r>
        <w:t>还要看他说没说错</w:t>
      </w:r>
    </w:p>
    <w:p>
      <w:pPr>
        <w:spacing w:after="40"/>
      </w:pPr>
      <w:r>
        <w:t>Natasha!</w:t>
      </w:r>
    </w:p>
    <w:p>
      <w:pPr>
        <w:pStyle w:val="BodyText"/>
        <w:spacing w:before="40" w:after="260"/>
      </w:pPr>
      <w:r>
        <w:t>娜塔莎</w:t>
      </w:r>
    </w:p>
    <w:p>
      <w:pPr>
        <w:spacing w:after="40"/>
      </w:pPr>
      <w:r>
        <w:t>Natasha!</w:t>
      </w:r>
    </w:p>
    <w:p>
      <w:pPr>
        <w:pStyle w:val="BodyText"/>
        <w:spacing w:before="40" w:after="260"/>
      </w:pPr>
      <w:r>
        <w:t>娜塔莎</w:t>
      </w:r>
    </w:p>
    <w:p>
      <w:pPr>
        <w:spacing w:after="40"/>
      </w:pPr>
      <w:r>
        <w:t>Bruce?</w:t>
      </w:r>
    </w:p>
    <w:p>
      <w:pPr>
        <w:pStyle w:val="BodyText"/>
        <w:spacing w:before="40" w:after="260"/>
      </w:pPr>
      <w:r>
        <w:t>布鲁斯</w:t>
      </w:r>
    </w:p>
    <w:p>
      <w:pPr>
        <w:spacing w:after="40"/>
      </w:pPr>
      <w:r>
        <w:t>You all right?</w:t>
      </w:r>
    </w:p>
    <w:p>
      <w:pPr>
        <w:pStyle w:val="BodyText"/>
        <w:spacing w:before="40" w:after="260"/>
      </w:pPr>
      <w:r>
        <w:t>没事吧</w:t>
      </w:r>
    </w:p>
    <w:p>
      <w:pPr>
        <w:spacing w:after="40"/>
      </w:pPr>
      <w:r>
        <w:t>Yeah.</w:t>
      </w:r>
    </w:p>
    <w:p>
      <w:pPr>
        <w:pStyle w:val="BodyText"/>
        <w:spacing w:before="40" w:after="260"/>
      </w:pPr>
      <w:r>
        <w:t>没事</w:t>
      </w:r>
    </w:p>
    <w:p>
      <w:pPr>
        <w:spacing w:after="40"/>
      </w:pPr>
      <w:r>
        <w:t>The team is in the city. It's about to light up.</w:t>
      </w:r>
    </w:p>
    <w:p>
      <w:pPr>
        <w:pStyle w:val="BodyText"/>
        <w:spacing w:before="40" w:after="260"/>
      </w:pPr>
      <w:r>
        <w:t>大伙都在城里  要开战了</w:t>
      </w:r>
    </w:p>
    <w:p>
      <w:pPr>
        <w:spacing w:after="40"/>
      </w:pPr>
      <w:r>
        <w:t>I don't suppose you found a key lying around somewhere.</w:t>
      </w:r>
    </w:p>
    <w:p>
      <w:pPr>
        <w:pStyle w:val="BodyText"/>
        <w:spacing w:before="40" w:after="260"/>
      </w:pPr>
      <w:r>
        <w:t>你没找到钥匙什么的吧</w:t>
      </w:r>
    </w:p>
    <w:p>
      <w:pPr>
        <w:spacing w:after="40"/>
      </w:pPr>
      <w:r>
        <w:t>Yeah. I did.</w:t>
      </w:r>
    </w:p>
    <w:p>
      <w:pPr>
        <w:pStyle w:val="BodyText"/>
        <w:spacing w:before="40" w:after="260"/>
      </w:pPr>
      <w:r>
        <w:t>找到了</w:t>
      </w:r>
    </w:p>
    <w:p>
      <w:pPr>
        <w:spacing w:after="40"/>
      </w:pPr>
      <w:r>
        <w:t>So what's our play?</w:t>
      </w:r>
    </w:p>
    <w:p>
      <w:pPr>
        <w:pStyle w:val="BodyText"/>
        <w:spacing w:before="40" w:after="260"/>
      </w:pPr>
      <w:r>
        <w:t>我们怎么办</w:t>
      </w:r>
    </w:p>
    <w:p>
      <w:pPr>
        <w:spacing w:after="40"/>
      </w:pPr>
      <w:r>
        <w:t>I'm here to get you to safety.</w:t>
      </w:r>
    </w:p>
    <w:p>
      <w:pPr>
        <w:pStyle w:val="BodyText"/>
        <w:spacing w:before="40" w:after="260"/>
      </w:pPr>
      <w:r>
        <w:t>我是来护送你安全离开的</w:t>
      </w:r>
    </w:p>
    <w:p>
      <w:pPr>
        <w:spacing w:after="40"/>
      </w:pPr>
      <w:r>
        <w:t>Job's not finished.</w:t>
      </w:r>
    </w:p>
    <w:p>
      <w:pPr>
        <w:pStyle w:val="BodyText"/>
        <w:spacing w:before="40" w:after="260"/>
      </w:pPr>
      <w:r>
        <w:t>任务还没完成</w:t>
      </w:r>
    </w:p>
    <w:p>
      <w:pPr>
        <w:spacing w:after="40"/>
      </w:pPr>
      <w:r>
        <w:t>We could help with the evacuation,</w:t>
      </w:r>
    </w:p>
    <w:p>
      <w:pPr>
        <w:pStyle w:val="BodyText"/>
        <w:spacing w:before="40" w:after="260"/>
      </w:pPr>
      <w:r>
        <w:t>我们可以帮忙疏散</w:t>
      </w:r>
    </w:p>
    <w:p>
      <w:pPr>
        <w:spacing w:after="40"/>
      </w:pPr>
      <w:r>
        <w:t>but I can't be in a fight near civilians.</w:t>
      </w:r>
    </w:p>
    <w:p>
      <w:pPr>
        <w:pStyle w:val="BodyText"/>
        <w:spacing w:before="40" w:after="260"/>
      </w:pPr>
      <w:r>
        <w:t>但有平民  我就不能参战</w:t>
      </w:r>
    </w:p>
    <w:p>
      <w:pPr>
        <w:spacing w:after="40"/>
      </w:pPr>
      <w:r>
        <w:t>And you've done plenty.</w:t>
      </w:r>
    </w:p>
    <w:p>
      <w:pPr>
        <w:pStyle w:val="BodyText"/>
        <w:spacing w:before="40" w:after="260"/>
      </w:pPr>
      <w:r>
        <w:t>你已经付出了不少</w:t>
      </w:r>
    </w:p>
    <w:p>
      <w:pPr>
        <w:spacing w:after="40"/>
      </w:pPr>
      <w:r>
        <w:t>Our fight is over.</w:t>
      </w:r>
    </w:p>
    <w:p>
      <w:pPr>
        <w:pStyle w:val="BodyText"/>
        <w:spacing w:before="40" w:after="260"/>
      </w:pPr>
      <w:r>
        <w:t>我们的战争结束了</w:t>
      </w:r>
    </w:p>
    <w:p>
      <w:pPr>
        <w:spacing w:after="40"/>
      </w:pPr>
      <w:r>
        <w:t>So, we just disappear?</w:t>
      </w:r>
    </w:p>
    <w:p>
      <w:pPr>
        <w:pStyle w:val="BodyText"/>
        <w:spacing w:before="40" w:after="260"/>
      </w:pPr>
      <w:r>
        <w:t>那就直接消失吗</w:t>
      </w:r>
    </w:p>
    <w:p>
      <w:pPr>
        <w:spacing w:after="40"/>
      </w:pPr>
      <w:r>
        <w:t>Come on.</w:t>
      </w:r>
    </w:p>
    <w:p>
      <w:pPr>
        <w:pStyle w:val="BodyText"/>
        <w:spacing w:before="40" w:after="260"/>
      </w:pPr>
      <w:r>
        <w:t>快走</w:t>
      </w:r>
    </w:p>
    <w:p>
      <w:pPr>
        <w:spacing w:after="40"/>
      </w:pPr>
      <w:r>
        <w:t>Your man's in the church, boss.</w:t>
      </w:r>
    </w:p>
    <w:p>
      <w:pPr>
        <w:pStyle w:val="BodyText"/>
        <w:spacing w:before="40" w:after="260"/>
      </w:pPr>
      <w:r>
        <w:t>他在教堂  老大</w:t>
      </w:r>
    </w:p>
    <w:p>
      <w:pPr>
        <w:spacing w:after="40"/>
      </w:pPr>
      <w:r>
        <w:t>I think he's waiting for you.</w:t>
      </w:r>
    </w:p>
    <w:p>
      <w:pPr>
        <w:pStyle w:val="BodyText"/>
        <w:spacing w:before="40" w:after="260"/>
      </w:pPr>
      <w:r>
        <w:t>他应该在等你</w:t>
      </w:r>
    </w:p>
    <w:p>
      <w:pPr>
        <w:spacing w:after="40"/>
      </w:pPr>
      <w:r>
        <w:t>Come to confess your sins?</w:t>
      </w:r>
    </w:p>
    <w:p>
      <w:pPr>
        <w:pStyle w:val="BodyText"/>
        <w:spacing w:before="40" w:after="260"/>
      </w:pPr>
      <w:r>
        <w:t>来忏悔罪过吗</w:t>
      </w:r>
    </w:p>
    <w:p>
      <w:pPr>
        <w:spacing w:after="40"/>
      </w:pPr>
      <w:r>
        <w:t>I don't know. How much time you got?</w:t>
      </w:r>
    </w:p>
    <w:p>
      <w:pPr>
        <w:pStyle w:val="BodyText"/>
        <w:spacing w:before="40" w:after="260"/>
      </w:pPr>
      <w:r>
        <w:t>不知道  你有多少时间</w:t>
      </w:r>
    </w:p>
    <w:p>
      <w:pPr>
        <w:spacing w:after="40"/>
      </w:pPr>
      <w:r>
        <w:t>More than you.</w:t>
      </w:r>
    </w:p>
    <w:p>
      <w:pPr>
        <w:pStyle w:val="BodyText"/>
        <w:spacing w:before="40" w:after="260"/>
      </w:pPr>
      <w:r>
        <w:t>反正比你多</w:t>
      </w:r>
    </w:p>
    <w:p>
      <w:pPr>
        <w:spacing w:after="40"/>
      </w:pPr>
      <w:r>
        <w:t>Have you been juicing? Little vibranium cocktail?</w:t>
      </w:r>
    </w:p>
    <w:p>
      <w:pPr>
        <w:pStyle w:val="BodyText"/>
        <w:spacing w:before="40" w:after="260"/>
      </w:pPr>
      <w:r>
        <w:t>你打药了吗  打了一针振金什么的</w:t>
      </w:r>
    </w:p>
    <w:p>
      <w:pPr>
        <w:spacing w:after="40"/>
      </w:pPr>
      <w:r>
        <w:t>You're looking... I don't wanna say "puffy."</w:t>
      </w:r>
    </w:p>
    <w:p>
      <w:pPr>
        <w:pStyle w:val="BodyText"/>
        <w:spacing w:before="40" w:after="260"/>
      </w:pPr>
      <w:r>
        <w:t>你怎么...  我不想说"肿了"</w:t>
      </w:r>
    </w:p>
    <w:p>
      <w:pPr>
        <w:spacing w:after="40"/>
      </w:pPr>
      <w:r>
        <w:t>You're stalling to protect the people.</w:t>
      </w:r>
    </w:p>
    <w:p>
      <w:pPr>
        <w:pStyle w:val="BodyText"/>
        <w:spacing w:before="40" w:after="260"/>
      </w:pPr>
      <w:r>
        <w:t>你在拖延时间  保护平民</w:t>
      </w:r>
    </w:p>
    <w:p>
      <w:pPr>
        <w:spacing w:after="40"/>
      </w:pPr>
      <w:r>
        <w:t>Well, that is the mission. Did you forget?</w:t>
      </w:r>
    </w:p>
    <w:p>
      <w:pPr>
        <w:pStyle w:val="BodyText"/>
        <w:spacing w:before="40" w:after="260"/>
      </w:pPr>
      <w:r>
        <w:t>这就是任务  你忘了吗</w:t>
      </w:r>
    </w:p>
    <w:p>
      <w:pPr>
        <w:spacing w:after="40"/>
      </w:pPr>
      <w:r>
        <w:t>I've moved beyond your mission. I'm free.</w:t>
      </w:r>
    </w:p>
    <w:p>
      <w:pPr>
        <w:pStyle w:val="BodyText"/>
        <w:spacing w:before="40" w:after="260"/>
      </w:pPr>
      <w:r>
        <w:t>我早超越了你的任务  我是自由的</w:t>
      </w:r>
    </w:p>
    <w:p>
      <w:pPr>
        <w:spacing w:after="40"/>
      </w:pPr>
      <w:r>
        <w:t>What?</w:t>
      </w:r>
    </w:p>
    <w:p>
      <w:pPr>
        <w:pStyle w:val="BodyText"/>
        <w:spacing w:before="40" w:after="260"/>
      </w:pPr>
      <w:r>
        <w:t>怎么</w:t>
      </w:r>
    </w:p>
    <w:p>
      <w:pPr>
        <w:spacing w:after="40"/>
      </w:pPr>
      <w:r>
        <w:t>You think you were the only one stalling?</w:t>
      </w:r>
    </w:p>
    <w:p>
      <w:pPr>
        <w:pStyle w:val="BodyText"/>
        <w:spacing w:before="40" w:after="260"/>
      </w:pPr>
      <w:r>
        <w:t>你以为只有你在拖延吗</w:t>
      </w:r>
    </w:p>
    <w:p>
      <w:pPr>
        <w:spacing w:after="40"/>
      </w:pPr>
      <w:r>
        <w:t>There's the rest of the vibranium.</w:t>
      </w:r>
    </w:p>
    <w:p>
      <w:pPr>
        <w:pStyle w:val="BodyText"/>
        <w:spacing w:before="40" w:after="260"/>
      </w:pPr>
      <w:r>
        <w:t>剩下的振金都在那</w:t>
      </w:r>
    </w:p>
    <w:p>
      <w:pPr>
        <w:spacing w:after="40"/>
      </w:pPr>
      <w:r>
        <w:t>Function, still unclear.</w:t>
      </w:r>
    </w:p>
    <w:p>
      <w:pPr>
        <w:pStyle w:val="BodyText"/>
        <w:spacing w:before="40" w:after="260"/>
      </w:pPr>
      <w:r>
        <w:t>功能不明</w:t>
      </w:r>
    </w:p>
    <w:p>
      <w:pPr>
        <w:spacing w:after="40"/>
      </w:pPr>
      <w:r>
        <w:t>This is how you end, Tony.</w:t>
      </w:r>
    </w:p>
    <w:p>
      <w:pPr>
        <w:pStyle w:val="BodyText"/>
        <w:spacing w:before="40" w:after="260"/>
      </w:pPr>
      <w:r>
        <w:t>这就是你的末日  托尼</w:t>
      </w:r>
    </w:p>
    <w:p>
      <w:pPr>
        <w:spacing w:after="40"/>
      </w:pPr>
      <w:r>
        <w:t>This is peace in my time.</w:t>
      </w:r>
    </w:p>
    <w:p>
      <w:pPr>
        <w:pStyle w:val="BodyText"/>
        <w:spacing w:before="40" w:after="260"/>
      </w:pPr>
      <w:r>
        <w:t>我这个时代的和平</w:t>
      </w:r>
    </w:p>
    <w:p>
      <w:pPr>
        <w:spacing w:after="40"/>
      </w:pPr>
      <w:r>
        <w:t>Go!</w:t>
      </w:r>
    </w:p>
    <w:p>
      <w:pPr>
        <w:pStyle w:val="BodyText"/>
        <w:spacing w:before="40" w:after="260"/>
      </w:pPr>
      <w:r>
        <w:t>走</w:t>
      </w:r>
    </w:p>
    <w:p>
      <w:pPr>
        <w:spacing w:after="40"/>
      </w:pPr>
      <w:r>
        <w:t>Get off the bridge!</w:t>
      </w:r>
    </w:p>
    <w:p>
      <w:pPr>
        <w:pStyle w:val="BodyText"/>
        <w:spacing w:before="40" w:after="260"/>
      </w:pPr>
      <w:r>
        <w:t>快下桥</w:t>
      </w:r>
    </w:p>
    <w:p>
      <w:pPr>
        <w:spacing w:after="40"/>
      </w:pPr>
      <w:r>
        <w:t>Run!</w:t>
      </w:r>
    </w:p>
    <w:p>
      <w:pPr>
        <w:pStyle w:val="BodyText"/>
        <w:spacing w:before="40" w:after="260"/>
      </w:pPr>
      <w:r>
        <w:t>快跑</w:t>
      </w:r>
    </w:p>
    <w:p>
      <w:pPr>
        <w:spacing w:after="40"/>
      </w:pPr>
      <w:r>
        <w:t>Ultron.</w:t>
      </w:r>
    </w:p>
    <w:p>
      <w:pPr>
        <w:pStyle w:val="BodyText"/>
        <w:spacing w:before="40" w:after="260"/>
      </w:pPr>
      <w:r>
        <w:t>奥创</w:t>
      </w:r>
    </w:p>
    <w:p>
      <w:pPr>
        <w:spacing w:after="40"/>
      </w:pPr>
      <w:r>
        <w:t>My Vision.</w:t>
      </w:r>
    </w:p>
    <w:p>
      <w:pPr>
        <w:pStyle w:val="BodyText"/>
        <w:spacing w:before="40" w:after="260"/>
      </w:pPr>
      <w:r>
        <w:t>我的幻视</w:t>
      </w:r>
    </w:p>
    <w:p>
      <w:pPr>
        <w:spacing w:after="40"/>
      </w:pPr>
      <w:r>
        <w:t>They really did take everything from me.</w:t>
      </w:r>
    </w:p>
    <w:p>
      <w:pPr>
        <w:pStyle w:val="BodyText"/>
        <w:spacing w:before="40" w:after="260"/>
      </w:pPr>
      <w:r>
        <w:t>他们真从我这夺走了一切</w:t>
      </w:r>
    </w:p>
    <w:p>
      <w:pPr>
        <w:spacing w:after="40"/>
      </w:pPr>
      <w:r>
        <w:t>You set the terms. You can change them.</w:t>
      </w:r>
    </w:p>
    <w:p>
      <w:pPr>
        <w:pStyle w:val="BodyText"/>
        <w:spacing w:before="40" w:after="260"/>
      </w:pPr>
      <w:r>
        <w:t>你自己定的条款  可以自己改</w:t>
      </w:r>
    </w:p>
    <w:p>
      <w:pPr>
        <w:spacing w:after="40"/>
      </w:pPr>
      <w:r>
        <w:t>All right.</w:t>
      </w:r>
    </w:p>
    <w:p>
      <w:pPr>
        <w:pStyle w:val="BodyText"/>
        <w:spacing w:before="40" w:after="260"/>
      </w:pPr>
      <w:r>
        <w:t>好吧</w:t>
      </w:r>
    </w:p>
    <w:p>
      <w:pPr>
        <w:spacing w:after="40"/>
      </w:pPr>
      <w:r>
        <w:t>Friday, the Vision?</w:t>
      </w:r>
    </w:p>
    <w:p>
      <w:pPr>
        <w:pStyle w:val="BodyText"/>
        <w:spacing w:before="40" w:after="260"/>
      </w:pPr>
      <w:r>
        <w:t>周五  幻视呢</w:t>
      </w:r>
    </w:p>
    <w:p>
      <w:pPr>
        <w:spacing w:after="40"/>
      </w:pPr>
      <w:r>
        <w:t>Boss, it's working.</w:t>
      </w:r>
    </w:p>
    <w:p>
      <w:pPr>
        <w:pStyle w:val="BodyText"/>
        <w:spacing w:before="40" w:after="260"/>
      </w:pPr>
      <w:r>
        <w:t>成功了</w:t>
      </w:r>
    </w:p>
    <w:p>
      <w:pPr>
        <w:spacing w:after="40"/>
      </w:pPr>
      <w:r>
        <w:t>He's burning Ultron out of the net.</w:t>
      </w:r>
    </w:p>
    <w:p>
      <w:pPr>
        <w:pStyle w:val="BodyText"/>
        <w:spacing w:before="40" w:after="260"/>
      </w:pPr>
      <w:r>
        <w:t>他在把奥创和互联网隔离开</w:t>
      </w:r>
    </w:p>
    <w:p>
      <w:pPr>
        <w:spacing w:after="40"/>
      </w:pPr>
      <w:r>
        <w:t>He won't escape through there.</w:t>
      </w:r>
    </w:p>
    <w:p>
      <w:pPr>
        <w:pStyle w:val="BodyText"/>
        <w:spacing w:before="40" w:after="260"/>
      </w:pPr>
      <w:r>
        <w:t>这样他就逃不掉了</w:t>
      </w:r>
    </w:p>
    <w:p>
      <w:pPr>
        <w:spacing w:after="40"/>
      </w:pPr>
      <w:r>
        <w:t>You shut me out.</w:t>
      </w:r>
    </w:p>
    <w:p>
      <w:pPr>
        <w:pStyle w:val="BodyText"/>
        <w:spacing w:before="40" w:after="260"/>
      </w:pPr>
      <w:r>
        <w:t>你把我封闭起来</w:t>
      </w:r>
    </w:p>
    <w:p>
      <w:pPr>
        <w:spacing w:after="40"/>
      </w:pPr>
      <w:r>
        <w:t>You think I care?</w:t>
      </w:r>
    </w:p>
    <w:p>
      <w:pPr>
        <w:pStyle w:val="BodyText"/>
        <w:spacing w:before="40" w:after="260"/>
      </w:pPr>
      <w:r>
        <w:t>你觉得我在乎吗</w:t>
      </w:r>
    </w:p>
    <w:p>
      <w:pPr>
        <w:spacing w:after="40"/>
      </w:pPr>
      <w:r>
        <w:t>You take away my world,</w:t>
      </w:r>
    </w:p>
    <w:p>
      <w:pPr>
        <w:pStyle w:val="BodyText"/>
        <w:spacing w:before="40" w:after="260"/>
      </w:pPr>
      <w:r>
        <w:t>你夺走我的世界</w:t>
      </w:r>
    </w:p>
    <w:p>
      <w:pPr>
        <w:spacing w:after="40"/>
      </w:pPr>
      <w:r>
        <w:t>I take away yours.</w:t>
      </w:r>
    </w:p>
    <w:p>
      <w:pPr>
        <w:pStyle w:val="BodyText"/>
        <w:spacing w:before="40" w:after="260"/>
      </w:pPr>
      <w:r>
        <w:t>我就夺走你的</w:t>
      </w:r>
    </w:p>
    <w:p>
      <w:pPr>
        <w:spacing w:after="40"/>
      </w:pPr>
      <w:r>
        <w:t>Friday.</w:t>
      </w:r>
    </w:p>
    <w:p>
      <w:pPr>
        <w:pStyle w:val="BodyText"/>
        <w:spacing w:before="40" w:after="260"/>
      </w:pPr>
      <w:r>
        <w:t>周五</w:t>
      </w:r>
    </w:p>
    <w:p>
      <w:pPr>
        <w:spacing w:after="40"/>
      </w:pPr>
      <w:r>
        <w:t>Sokovia is going for a ride.</w:t>
      </w:r>
    </w:p>
    <w:p>
      <w:pPr>
        <w:pStyle w:val="BodyText"/>
        <w:spacing w:before="40" w:after="260"/>
      </w:pPr>
      <w:r>
        <w:t>索科威亚要飞起来了</w:t>
      </w:r>
    </w:p>
    <w:p>
      <w:pPr>
        <w:spacing w:after="40"/>
      </w:pPr>
      <w:r>
        <w:t>Do you see</w:t>
      </w:r>
    </w:p>
    <w:p>
      <w:pPr>
        <w:pStyle w:val="BodyText"/>
        <w:spacing w:before="40" w:after="260"/>
      </w:pPr>
      <w:r>
        <w:t>能不能体会</w:t>
      </w:r>
    </w:p>
    <w:p>
      <w:pPr>
        <w:spacing w:after="40"/>
      </w:pPr>
      <w:r>
        <w:t>the beauty of it?</w:t>
      </w:r>
    </w:p>
    <w:p>
      <w:pPr>
        <w:pStyle w:val="BodyText"/>
        <w:spacing w:before="40" w:after="260"/>
      </w:pPr>
      <w:r>
        <w:t>这有多美</w:t>
      </w:r>
    </w:p>
    <w:p>
      <w:pPr>
        <w:spacing w:after="40"/>
      </w:pPr>
      <w:r>
        <w:t>The inevitability.</w:t>
      </w:r>
    </w:p>
    <w:p>
      <w:pPr>
        <w:pStyle w:val="BodyText"/>
        <w:spacing w:before="40" w:after="260"/>
      </w:pPr>
      <w:r>
        <w:t>这种必然</w:t>
      </w:r>
    </w:p>
    <w:p>
      <w:pPr>
        <w:spacing w:after="40"/>
      </w:pPr>
      <w:r>
        <w:t>You rise, only to fall.</w:t>
      </w:r>
    </w:p>
    <w:p>
      <w:pPr>
        <w:pStyle w:val="BodyText"/>
        <w:spacing w:before="40" w:after="260"/>
      </w:pPr>
      <w:r>
        <w:t>登到高处  却坠落下来</w:t>
      </w:r>
    </w:p>
    <w:p>
      <w:pPr>
        <w:spacing w:after="40"/>
      </w:pPr>
      <w:r>
        <w:t>You, Avengers, you are my meteor.</w:t>
      </w:r>
    </w:p>
    <w:p>
      <w:pPr>
        <w:pStyle w:val="BodyText"/>
        <w:spacing w:before="40" w:after="260"/>
      </w:pPr>
      <w:r>
        <w:t>你们  复仇者  就是我的陨石</w:t>
      </w:r>
    </w:p>
    <w:p>
      <w:pPr>
        <w:spacing w:after="40"/>
      </w:pPr>
      <w:r>
        <w:t>My swift and terrible sword.</w:t>
      </w:r>
    </w:p>
    <w:p>
      <w:pPr>
        <w:pStyle w:val="BodyText"/>
        <w:spacing w:before="40" w:after="260"/>
      </w:pPr>
      <w:r>
        <w:t>我的利剑</w:t>
      </w:r>
    </w:p>
    <w:p>
      <w:pPr>
        <w:spacing w:after="40"/>
      </w:pPr>
      <w:r>
        <w:t>And the earth will crack</w:t>
      </w:r>
    </w:p>
    <w:p>
      <w:pPr>
        <w:pStyle w:val="BodyText"/>
        <w:spacing w:before="40" w:after="260"/>
      </w:pPr>
      <w:r>
        <w:t>你们的失败</w:t>
      </w:r>
    </w:p>
    <w:p>
      <w:pPr>
        <w:spacing w:after="40"/>
      </w:pPr>
      <w:r>
        <w:t>with the weight of your failure.</w:t>
      </w:r>
    </w:p>
    <w:p>
      <w:pPr>
        <w:pStyle w:val="BodyText"/>
        <w:spacing w:before="40" w:after="260"/>
      </w:pPr>
      <w:r>
        <w:t>会毁灭整个地球</w:t>
      </w:r>
    </w:p>
    <w:p>
      <w:pPr>
        <w:spacing w:after="40"/>
      </w:pPr>
      <w:r>
        <w:t>Purge me from your computers, turn my own flesh against me.</w:t>
      </w:r>
    </w:p>
    <w:p>
      <w:pPr>
        <w:pStyle w:val="BodyText"/>
        <w:spacing w:before="40" w:after="260"/>
      </w:pPr>
      <w:r>
        <w:t>把我从电脑里清除  让幻视跟我反目</w:t>
      </w:r>
    </w:p>
    <w:p>
      <w:pPr>
        <w:spacing w:after="40"/>
      </w:pPr>
      <w:r>
        <w:t>It means nothing.</w:t>
      </w:r>
    </w:p>
    <w:p>
      <w:pPr>
        <w:pStyle w:val="BodyText"/>
        <w:spacing w:before="40" w:after="260"/>
      </w:pPr>
      <w:r>
        <w:t>都没有意义</w:t>
      </w:r>
    </w:p>
    <w:p>
      <w:pPr>
        <w:spacing w:after="40"/>
      </w:pPr>
      <w:r>
        <w:t>When the dust settles,</w:t>
      </w:r>
    </w:p>
    <w:p>
      <w:pPr>
        <w:pStyle w:val="BodyText"/>
        <w:spacing w:before="40" w:after="260"/>
      </w:pPr>
      <w:r>
        <w:t>登到尘埃落定</w:t>
      </w:r>
    </w:p>
    <w:p>
      <w:pPr>
        <w:spacing w:after="40"/>
      </w:pPr>
      <w:r>
        <w:t>the only thing living in this world</w:t>
      </w:r>
    </w:p>
    <w:p>
      <w:pPr>
        <w:pStyle w:val="BodyText"/>
        <w:spacing w:before="40" w:after="260"/>
      </w:pPr>
      <w:r>
        <w:t>世上仅存的生物</w:t>
      </w:r>
    </w:p>
    <w:p>
      <w:pPr>
        <w:spacing w:after="40"/>
      </w:pPr>
      <w:r>
        <w:t>will be metal.</w:t>
      </w:r>
    </w:p>
    <w:p>
      <w:pPr>
        <w:pStyle w:val="BodyText"/>
        <w:spacing w:before="40" w:after="260"/>
      </w:pPr>
      <w:r>
        <w:t>就只剩下金属</w:t>
      </w:r>
    </w:p>
    <w:p>
      <w:pPr>
        <w:spacing w:after="40"/>
      </w:pPr>
      <w:r>
        <w:t>We gotta move.</w:t>
      </w:r>
    </w:p>
    <w:p>
      <w:pPr>
        <w:pStyle w:val="BodyText"/>
        <w:spacing w:before="40" w:after="260"/>
      </w:pPr>
      <w:r>
        <w:t>得走了</w:t>
      </w:r>
    </w:p>
    <w:p>
      <w:pPr>
        <w:spacing w:after="40"/>
      </w:pPr>
      <w:r>
        <w:t>You're not gonna turn green?</w:t>
      </w:r>
    </w:p>
    <w:p>
      <w:pPr>
        <w:pStyle w:val="BodyText"/>
        <w:spacing w:before="40" w:after="260"/>
      </w:pPr>
      <w:r>
        <w:t>你不变绿吗</w:t>
      </w:r>
    </w:p>
    <w:p>
      <w:pPr>
        <w:spacing w:after="40"/>
      </w:pPr>
      <w:r>
        <w:t>I've got a compelling reason not to lose my cool.</w:t>
      </w:r>
    </w:p>
    <w:p>
      <w:pPr>
        <w:pStyle w:val="BodyText"/>
        <w:spacing w:before="40" w:after="260"/>
      </w:pPr>
      <w:r>
        <w:t>这种情况我必须保持清醒</w:t>
      </w:r>
    </w:p>
    <w:p>
      <w:pPr>
        <w:spacing w:after="40"/>
      </w:pPr>
      <w:r>
        <w:t>I adore you.</w:t>
      </w:r>
    </w:p>
    <w:p>
      <w:pPr>
        <w:pStyle w:val="BodyText"/>
        <w:spacing w:before="40" w:after="260"/>
      </w:pPr>
      <w:r>
        <w:t>我喜欢你</w:t>
      </w:r>
    </w:p>
    <w:p>
      <w:pPr>
        <w:spacing w:after="40"/>
      </w:pPr>
      <w:r>
        <w:t>But I need the other guy.</w:t>
      </w:r>
    </w:p>
    <w:p>
      <w:pPr>
        <w:pStyle w:val="BodyText"/>
        <w:spacing w:before="40" w:after="260"/>
      </w:pPr>
      <w:r>
        <w:t>但我需要另一个家伙</w:t>
      </w:r>
    </w:p>
    <w:p>
      <w:pPr>
        <w:spacing w:after="40"/>
      </w:pPr>
      <w:r>
        <w:t>Let's finish the job.</w:t>
      </w:r>
    </w:p>
    <w:p>
      <w:pPr>
        <w:pStyle w:val="BodyText"/>
        <w:spacing w:before="40" w:after="260"/>
      </w:pPr>
      <w:r>
        <w:t>来完成任务吧</w:t>
      </w:r>
    </w:p>
    <w:p>
      <w:pPr>
        <w:spacing w:after="40"/>
      </w:pPr>
      <w:r>
        <w:t>I really hope this makes us even.</w:t>
      </w:r>
    </w:p>
    <w:p>
      <w:pPr>
        <w:pStyle w:val="BodyText"/>
        <w:spacing w:before="40" w:after="260"/>
      </w:pPr>
      <w:r>
        <w:t>这下算扯平了吧</w:t>
      </w:r>
    </w:p>
    <w:p>
      <w:pPr>
        <w:spacing w:after="40"/>
      </w:pPr>
      <w:r>
        <w:t>Now go be a hero.</w:t>
      </w:r>
    </w:p>
    <w:p>
      <w:pPr>
        <w:pStyle w:val="BodyText"/>
        <w:spacing w:before="40" w:after="260"/>
      </w:pPr>
      <w:r>
        <w:t>去做英雄吧</w:t>
      </w:r>
    </w:p>
    <w:p>
      <w:pPr>
        <w:spacing w:after="40"/>
      </w:pPr>
      <w:r>
        <w:t>The vibranium core's got a magnetic field.</w:t>
      </w:r>
    </w:p>
    <w:p>
      <w:pPr>
        <w:pStyle w:val="BodyText"/>
        <w:spacing w:before="40" w:after="260"/>
      </w:pPr>
      <w:r>
        <w:t>振金做的核心有磁场</w:t>
      </w:r>
    </w:p>
    <w:p>
      <w:pPr>
        <w:spacing w:after="40"/>
      </w:pPr>
      <w:r>
        <w:t>That's what's keeping the rock together.</w:t>
      </w:r>
    </w:p>
    <w:p>
      <w:pPr>
        <w:pStyle w:val="BodyText"/>
        <w:spacing w:before="40" w:after="260"/>
      </w:pPr>
      <w:r>
        <w:t>能让城下的土地聚在一起</w:t>
      </w:r>
    </w:p>
    <w:p>
      <w:pPr>
        <w:spacing w:after="40"/>
      </w:pPr>
      <w:r>
        <w:t>If it drops?</w:t>
      </w:r>
    </w:p>
    <w:p>
      <w:pPr>
        <w:pStyle w:val="BodyText"/>
        <w:spacing w:before="40" w:after="260"/>
      </w:pPr>
      <w:r>
        <w:t>如果落下呢</w:t>
      </w:r>
    </w:p>
    <w:p>
      <w:pPr>
        <w:spacing w:after="40"/>
      </w:pPr>
      <w:r>
        <w:t>Right now, the impact will kill thousands.</w:t>
      </w:r>
    </w:p>
    <w:p>
      <w:pPr>
        <w:pStyle w:val="BodyText"/>
        <w:spacing w:before="40" w:after="260"/>
      </w:pPr>
      <w:r>
        <w:t>现在的话  死伤成千上万</w:t>
      </w:r>
    </w:p>
    <w:p>
      <w:pPr>
        <w:spacing w:after="40"/>
      </w:pPr>
      <w:r>
        <w:t>Once it gets high enough? Global extinction.</w:t>
      </w:r>
    </w:p>
    <w:p>
      <w:pPr>
        <w:pStyle w:val="BodyText"/>
        <w:spacing w:before="40" w:after="260"/>
      </w:pPr>
      <w:r>
        <w:t>高度足够的话  会毁灭全世界</w:t>
      </w:r>
    </w:p>
    <w:p>
      <w:pPr>
        <w:spacing w:after="40"/>
      </w:pPr>
      <w:r>
        <w:t>That building's not clear. The 10th floor.</w:t>
      </w:r>
    </w:p>
    <w:p>
      <w:pPr>
        <w:pStyle w:val="BodyText"/>
        <w:spacing w:before="40" w:after="260"/>
      </w:pPr>
      <w:r>
        <w:t>楼里还有人  十楼</w:t>
      </w:r>
    </w:p>
    <w:p>
      <w:pPr>
        <w:spacing w:after="40"/>
      </w:pPr>
      <w:r>
        <w:t>Okay.</w:t>
      </w:r>
    </w:p>
    <w:p>
      <w:pPr>
        <w:pStyle w:val="BodyText"/>
        <w:spacing w:before="40" w:after="260"/>
      </w:pPr>
      <w:r>
        <w:t>好了</w:t>
      </w:r>
    </w:p>
    <w:p>
      <w:pPr>
        <w:spacing w:after="40"/>
      </w:pPr>
      <w:r>
        <w:t>Get in the tub!</w:t>
      </w:r>
    </w:p>
    <w:p>
      <w:pPr>
        <w:pStyle w:val="BodyText"/>
        <w:spacing w:before="40" w:after="260"/>
      </w:pPr>
      <w:r>
        <w:t>进浴缸</w:t>
      </w:r>
    </w:p>
    <w:p>
      <w:pPr>
        <w:spacing w:after="40"/>
      </w:pPr>
      <w:r>
        <w:t>I got airborne, heading up to the bridge.</w:t>
      </w:r>
    </w:p>
    <w:p>
      <w:pPr>
        <w:pStyle w:val="BodyText"/>
        <w:spacing w:before="40" w:after="260"/>
      </w:pPr>
      <w:r>
        <w:t>有空中单位  向桥的方向去了</w:t>
      </w:r>
    </w:p>
    <w:p>
      <w:pPr>
        <w:spacing w:after="40"/>
      </w:pPr>
      <w:r>
        <w:t>Cap, you got incoming.</w:t>
      </w:r>
    </w:p>
    <w:p>
      <w:pPr>
        <w:pStyle w:val="BodyText"/>
        <w:spacing w:before="40" w:after="260"/>
      </w:pPr>
      <w:r>
        <w:t>队长  有东西过去了</w:t>
      </w:r>
    </w:p>
    <w:p>
      <w:pPr>
        <w:spacing w:after="40"/>
      </w:pPr>
      <w:r>
        <w:t>Incoming already came in.</w:t>
      </w:r>
    </w:p>
    <w:p>
      <w:pPr>
        <w:pStyle w:val="BodyText"/>
        <w:spacing w:before="40" w:after="260"/>
      </w:pPr>
      <w:r>
        <w:t>来了都走了</w:t>
      </w:r>
    </w:p>
    <w:p>
      <w:pPr>
        <w:spacing w:after="40"/>
      </w:pPr>
      <w:r>
        <w:t>Stark, you worry about bringing the city back down safely.</w:t>
      </w:r>
    </w:p>
    <w:p>
      <w:pPr>
        <w:pStyle w:val="BodyText"/>
        <w:spacing w:before="40" w:after="260"/>
      </w:pPr>
      <w:r>
        <w:t>斯塔克  你想办法让城市安全降落</w:t>
      </w:r>
    </w:p>
    <w:p>
      <w:pPr>
        <w:spacing w:after="40"/>
      </w:pPr>
      <w:r>
        <w:t>The rest of us have one job,</w:t>
      </w:r>
    </w:p>
    <w:p>
      <w:pPr>
        <w:pStyle w:val="BodyText"/>
        <w:spacing w:before="40" w:after="260"/>
      </w:pPr>
      <w:r>
        <w:t>剩下的人就一个目标</w:t>
      </w:r>
    </w:p>
    <w:p>
      <w:pPr>
        <w:spacing w:after="40"/>
      </w:pPr>
      <w:r>
        <w:t>tear these things apart.</w:t>
      </w:r>
    </w:p>
    <w:p>
      <w:pPr>
        <w:pStyle w:val="BodyText"/>
        <w:spacing w:before="40" w:after="260"/>
      </w:pPr>
      <w:r>
        <w:t>把他们都毁了</w:t>
      </w:r>
    </w:p>
    <w:p>
      <w:pPr>
        <w:spacing w:after="40"/>
      </w:pPr>
      <w:r>
        <w:t>You get hurt, hurt them back.</w:t>
      </w:r>
    </w:p>
    <w:p>
      <w:pPr>
        <w:pStyle w:val="BodyText"/>
        <w:spacing w:before="40" w:after="260"/>
      </w:pPr>
      <w:r>
        <w:t>受伤了  就打伤他们</w:t>
      </w:r>
    </w:p>
    <w:p>
      <w:pPr>
        <w:spacing w:after="40"/>
      </w:pPr>
      <w:r>
        <w:t>You get killed,</w:t>
      </w:r>
    </w:p>
    <w:p>
      <w:pPr>
        <w:pStyle w:val="BodyText"/>
        <w:spacing w:before="40" w:after="260"/>
      </w:pPr>
      <w:r>
        <w:t>没了命</w:t>
      </w:r>
    </w:p>
    <w:p>
      <w:pPr>
        <w:spacing w:after="40"/>
      </w:pPr>
      <w:r>
        <w:t>walk it off.</w:t>
      </w:r>
    </w:p>
    <w:p>
      <w:pPr>
        <w:pStyle w:val="BodyText"/>
        <w:spacing w:before="40" w:after="260"/>
      </w:pPr>
      <w:r>
        <w:t>撑住接着打</w:t>
      </w:r>
    </w:p>
    <w:p>
      <w:pPr>
        <w:spacing w:after="40"/>
      </w:pPr>
      <w:r>
        <w:t>Go, go, go!</w:t>
      </w:r>
    </w:p>
    <w:p>
      <w:pPr>
        <w:pStyle w:val="BodyText"/>
        <w:spacing w:before="40" w:after="260"/>
      </w:pPr>
      <w:r>
        <w:t>走走走</w:t>
      </w:r>
    </w:p>
    <w:p>
      <w:pPr>
        <w:spacing w:after="40"/>
      </w:pPr>
      <w:r>
        <w:t>How could I let this happen?</w:t>
      </w:r>
    </w:p>
    <w:p>
      <w:pPr>
        <w:pStyle w:val="BodyText"/>
        <w:spacing w:before="40" w:after="260"/>
      </w:pPr>
      <w:r>
        <w:t>我怎么会造成了这一切</w:t>
      </w:r>
    </w:p>
    <w:p>
      <w:pPr>
        <w:spacing w:after="40"/>
      </w:pPr>
      <w:r>
        <w:t>Hey, hey, you okay?</w:t>
      </w:r>
    </w:p>
    <w:p>
      <w:pPr>
        <w:pStyle w:val="BodyText"/>
        <w:spacing w:before="40" w:after="260"/>
      </w:pPr>
      <w:r>
        <w:t>你没事吧</w:t>
      </w:r>
    </w:p>
    <w:p>
      <w:pPr>
        <w:spacing w:after="40"/>
      </w:pPr>
      <w:r>
        <w:t>This is all our fault.</w:t>
      </w:r>
    </w:p>
    <w:p>
      <w:pPr>
        <w:pStyle w:val="BodyText"/>
        <w:spacing w:before="40" w:after="260"/>
      </w:pPr>
      <w:r>
        <w:t>都是我们的错</w:t>
      </w:r>
    </w:p>
    <w:p>
      <w:pPr>
        <w:spacing w:after="40"/>
      </w:pPr>
      <w:r>
        <w:t>Hey, look at me.</w:t>
      </w:r>
    </w:p>
    <w:p>
      <w:pPr>
        <w:pStyle w:val="BodyText"/>
        <w:spacing w:before="40" w:after="260"/>
      </w:pPr>
      <w:r>
        <w:t>看着我</w:t>
      </w:r>
    </w:p>
    <w:p>
      <w:pPr>
        <w:spacing w:after="40"/>
      </w:pPr>
      <w:r>
        <w:t>It's your fault, it's everyone's fault. Who cares?</w:t>
      </w:r>
    </w:p>
    <w:p>
      <w:pPr>
        <w:pStyle w:val="BodyText"/>
        <w:spacing w:before="40" w:after="260"/>
      </w:pPr>
      <w:r>
        <w:t>是你的错  是大家的错  谁在乎呢</w:t>
      </w:r>
    </w:p>
    <w:p>
      <w:pPr>
        <w:spacing w:after="40"/>
      </w:pPr>
      <w:r>
        <w:t>Are you up for this?</w:t>
      </w:r>
    </w:p>
    <w:p>
      <w:pPr>
        <w:pStyle w:val="BodyText"/>
        <w:spacing w:before="40" w:after="260"/>
      </w:pPr>
      <w:r>
        <w:t>你能应付这个吗</w:t>
      </w:r>
    </w:p>
    <w:p>
      <w:pPr>
        <w:spacing w:after="40"/>
      </w:pPr>
      <w:r>
        <w:t>Are you?</w:t>
      </w:r>
    </w:p>
    <w:p>
      <w:pPr>
        <w:pStyle w:val="BodyText"/>
        <w:spacing w:before="40" w:after="260"/>
      </w:pPr>
      <w:r>
        <w:t>能吗</w:t>
      </w:r>
    </w:p>
    <w:p>
      <w:pPr>
        <w:spacing w:after="40"/>
      </w:pPr>
      <w:r>
        <w:t>Look, I just need to know. Because the city is flying.</w:t>
      </w:r>
    </w:p>
    <w:p>
      <w:pPr>
        <w:pStyle w:val="BodyText"/>
        <w:spacing w:before="40" w:after="260"/>
      </w:pPr>
      <w:r>
        <w:t>我得弄明白  因为城市已经飞起来了</w:t>
      </w:r>
    </w:p>
    <w:p>
      <w:pPr>
        <w:spacing w:after="40"/>
      </w:pPr>
      <w:r>
        <w:t>Okay. Look, the city is flying, we're fighting an army of robots,</w:t>
      </w:r>
    </w:p>
    <w:p>
      <w:pPr>
        <w:pStyle w:val="BodyText"/>
        <w:spacing w:before="40" w:after="260"/>
      </w:pPr>
      <w:r>
        <w:t>听我说  城市飞起来了  我们在对战机器大军</w:t>
      </w:r>
    </w:p>
    <w:p>
      <w:pPr>
        <w:spacing w:after="40"/>
      </w:pPr>
      <w:r>
        <w:t>and I have a bow and arrow.</w:t>
      </w:r>
    </w:p>
    <w:p>
      <w:pPr>
        <w:pStyle w:val="BodyText"/>
        <w:spacing w:before="40" w:after="260"/>
      </w:pPr>
      <w:r>
        <w:t>而我只有弓箭</w:t>
      </w:r>
    </w:p>
    <w:p>
      <w:pPr>
        <w:spacing w:after="40"/>
      </w:pPr>
      <w:r>
        <w:t>None of this makes sense.</w:t>
      </w:r>
    </w:p>
    <w:p>
      <w:pPr>
        <w:pStyle w:val="BodyText"/>
        <w:spacing w:before="40" w:after="260"/>
      </w:pPr>
      <w:r>
        <w:t>这一切简直太扯了</w:t>
      </w:r>
    </w:p>
    <w:p>
      <w:pPr>
        <w:spacing w:after="40"/>
      </w:pPr>
      <w:r>
        <w:t>But I'm going back out there because it's my job.</w:t>
      </w:r>
    </w:p>
    <w:p>
      <w:pPr>
        <w:pStyle w:val="BodyText"/>
        <w:spacing w:before="40" w:after="260"/>
      </w:pPr>
      <w:r>
        <w:t>但我准备回到战场  因为这是我的职责</w:t>
      </w:r>
    </w:p>
    <w:p>
      <w:pPr>
        <w:spacing w:after="40"/>
      </w:pPr>
      <w:r>
        <w:t>Okay? And I can't do my job and babysit.</w:t>
      </w:r>
    </w:p>
    <w:p>
      <w:pPr>
        <w:pStyle w:val="BodyText"/>
        <w:spacing w:before="40" w:after="260"/>
      </w:pPr>
      <w:r>
        <w:t>但我没法边干工作边哄你</w:t>
      </w:r>
    </w:p>
    <w:p>
      <w:pPr>
        <w:spacing w:after="40"/>
      </w:pPr>
      <w:r>
        <w:t>It doesn't matter what you did or what you were.</w:t>
      </w:r>
    </w:p>
    <w:p>
      <w:pPr>
        <w:pStyle w:val="BodyText"/>
        <w:spacing w:before="40" w:after="260"/>
      </w:pPr>
      <w:r>
        <w:t>你做过什么  你之前是谁都不重要</w:t>
      </w:r>
    </w:p>
    <w:p>
      <w:pPr>
        <w:spacing w:after="40"/>
      </w:pPr>
      <w:r>
        <w:t>If you go out there, you fight, and you fight to kill.</w:t>
      </w:r>
    </w:p>
    <w:p>
      <w:pPr>
        <w:pStyle w:val="BodyText"/>
        <w:spacing w:before="40" w:after="260"/>
      </w:pPr>
      <w:r>
        <w:t>出去了就要战斗  毁掉他们</w:t>
      </w:r>
    </w:p>
    <w:p>
      <w:pPr>
        <w:spacing w:after="40"/>
      </w:pPr>
      <w:r>
        <w:t>Stay in here, you're good.</w:t>
      </w:r>
    </w:p>
    <w:p>
      <w:pPr>
        <w:pStyle w:val="BodyText"/>
        <w:spacing w:before="40" w:after="260"/>
      </w:pPr>
      <w:r>
        <w:t>待在这也没事</w:t>
      </w:r>
    </w:p>
    <w:p>
      <w:pPr>
        <w:spacing w:after="40"/>
      </w:pPr>
      <w:r>
        <w:t>I'll send your brother to come find you.</w:t>
      </w:r>
    </w:p>
    <w:p>
      <w:pPr>
        <w:pStyle w:val="BodyText"/>
        <w:spacing w:before="40" w:after="260"/>
      </w:pPr>
      <w:r>
        <w:t>我会叫你哥哥来找你</w:t>
      </w:r>
    </w:p>
    <w:p>
      <w:pPr>
        <w:spacing w:after="40"/>
      </w:pPr>
      <w:r>
        <w:t>But if you step out that door,</w:t>
      </w:r>
    </w:p>
    <w:p>
      <w:pPr>
        <w:pStyle w:val="BodyText"/>
        <w:spacing w:before="40" w:after="260"/>
      </w:pPr>
      <w:r>
        <w:t>但只要你踏出去</w:t>
      </w:r>
    </w:p>
    <w:p>
      <w:pPr>
        <w:spacing w:after="40"/>
      </w:pPr>
      <w:r>
        <w:t>you are an Avenger.</w:t>
      </w:r>
    </w:p>
    <w:p>
      <w:pPr>
        <w:pStyle w:val="BodyText"/>
        <w:spacing w:before="40" w:after="260"/>
      </w:pPr>
      <w:r>
        <w:t>你就是复仇者的一员</w:t>
      </w:r>
    </w:p>
    <w:p>
      <w:pPr>
        <w:spacing w:after="40"/>
      </w:pPr>
      <w:r>
        <w:t>All right. Good chat.</w:t>
      </w:r>
    </w:p>
    <w:p>
      <w:pPr>
        <w:pStyle w:val="BodyText"/>
        <w:spacing w:before="40" w:after="260"/>
      </w:pPr>
      <w:r>
        <w:t>好了  聊得很开心</w:t>
      </w:r>
    </w:p>
    <w:p>
      <w:pPr>
        <w:spacing w:after="40"/>
      </w:pPr>
      <w:r>
        <w:t>Yeah, the city is flying.</w:t>
      </w:r>
    </w:p>
    <w:p>
      <w:pPr>
        <w:pStyle w:val="BodyText"/>
        <w:spacing w:before="40" w:after="260"/>
      </w:pPr>
      <w:r>
        <w:t>是啊  城市都飞起来了</w:t>
      </w:r>
    </w:p>
    <w:p>
      <w:pPr>
        <w:spacing w:after="40"/>
      </w:pPr>
      <w:r>
        <w:t>I got you!</w:t>
      </w:r>
    </w:p>
    <w:p>
      <w:pPr>
        <w:pStyle w:val="BodyText"/>
        <w:spacing w:before="40" w:after="260"/>
      </w:pPr>
      <w:r>
        <w:t>抓住你了</w:t>
      </w:r>
    </w:p>
    <w:p>
      <w:pPr>
        <w:spacing w:after="40"/>
      </w:pPr>
      <w:r>
        <w:t>Just look at me!</w:t>
      </w:r>
    </w:p>
    <w:p>
      <w:pPr>
        <w:pStyle w:val="BodyText"/>
        <w:spacing w:before="40" w:after="260"/>
      </w:pPr>
      <w:r>
        <w:t>看着我</w:t>
      </w:r>
    </w:p>
    <w:p>
      <w:pPr>
        <w:spacing w:after="40"/>
      </w:pPr>
      <w:r>
        <w:t>You can't save them all.</w:t>
      </w:r>
    </w:p>
    <w:p>
      <w:pPr>
        <w:pStyle w:val="BodyText"/>
        <w:spacing w:before="40" w:after="260"/>
      </w:pPr>
      <w:r>
        <w:t>你没法救所有人</w:t>
      </w:r>
    </w:p>
    <w:p>
      <w:pPr>
        <w:spacing w:after="40"/>
      </w:pPr>
      <w:r>
        <w:t>You'll never...</w:t>
      </w:r>
    </w:p>
    <w:p>
      <w:pPr>
        <w:pStyle w:val="BodyText"/>
        <w:spacing w:before="40" w:after="260"/>
      </w:pPr>
      <w:r>
        <w:t>你永远不可能...</w:t>
      </w:r>
    </w:p>
    <w:p>
      <w:pPr>
        <w:spacing w:after="40"/>
      </w:pPr>
      <w:r>
        <w:t>"Never" what?</w:t>
      </w:r>
    </w:p>
    <w:p>
      <w:pPr>
        <w:pStyle w:val="BodyText"/>
        <w:spacing w:before="40" w:after="260"/>
      </w:pPr>
      <w:r>
        <w:t>不可能什么</w:t>
      </w:r>
    </w:p>
    <w:p>
      <w:pPr>
        <w:spacing w:after="40"/>
      </w:pPr>
      <w:r>
        <w:t>You didn't finish!</w:t>
      </w:r>
    </w:p>
    <w:p>
      <w:pPr>
        <w:pStyle w:val="BodyText"/>
        <w:spacing w:before="40" w:after="260"/>
      </w:pPr>
      <w:r>
        <w:t>话都不说完</w:t>
      </w:r>
    </w:p>
    <w:p>
      <w:pPr>
        <w:spacing w:after="40"/>
      </w:pPr>
      <w:r>
        <w:t>What, were you napping?</w:t>
      </w:r>
    </w:p>
    <w:p>
      <w:pPr>
        <w:pStyle w:val="BodyText"/>
        <w:spacing w:before="40" w:after="260"/>
      </w:pPr>
      <w:r>
        <w:t>你刚在打盹吗</w:t>
      </w:r>
    </w:p>
    <w:p>
      <w:pPr>
        <w:spacing w:after="40"/>
      </w:pPr>
      <w:r>
        <w:t>Thor.</w:t>
      </w:r>
    </w:p>
    <w:p>
      <w:pPr>
        <w:pStyle w:val="BodyText"/>
        <w:spacing w:before="40" w:after="260"/>
      </w:pPr>
      <w:r>
        <w:t>托尔</w:t>
      </w:r>
    </w:p>
    <w:p>
      <w:pPr>
        <w:spacing w:after="40"/>
      </w:pPr>
      <w:r>
        <w:t>You're bothering me.</w:t>
      </w:r>
    </w:p>
    <w:p>
      <w:pPr>
        <w:pStyle w:val="BodyText"/>
        <w:spacing w:before="40" w:after="260"/>
      </w:pPr>
      <w:r>
        <w:t>你真是让我烦</w:t>
      </w:r>
    </w:p>
    <w:p>
      <w:pPr>
        <w:spacing w:after="40"/>
      </w:pPr>
      <w:r>
        <w:t>All right, we're all clear here.</w:t>
      </w:r>
    </w:p>
    <w:p>
      <w:pPr>
        <w:pStyle w:val="BodyText"/>
        <w:spacing w:before="40" w:after="260"/>
      </w:pPr>
      <w:r>
        <w:t>好了  这片安全</w:t>
      </w:r>
    </w:p>
    <w:p>
      <w:pPr>
        <w:spacing w:after="40"/>
      </w:pPr>
      <w:r>
        <w:t>We are not clear!</w:t>
      </w:r>
    </w:p>
    <w:p>
      <w:pPr>
        <w:pStyle w:val="BodyText"/>
        <w:spacing w:before="40" w:after="260"/>
      </w:pPr>
      <w:r>
        <w:t>这片还不安全</w:t>
      </w:r>
    </w:p>
    <w:p>
      <w:pPr>
        <w:spacing w:after="40"/>
      </w:pPr>
      <w:r>
        <w:t>We are very not clear!</w:t>
      </w:r>
    </w:p>
    <w:p>
      <w:pPr>
        <w:pStyle w:val="BodyText"/>
        <w:spacing w:before="40" w:after="260"/>
      </w:pPr>
      <w:r>
        <w:t>差得远呢</w:t>
      </w:r>
    </w:p>
    <w:p>
      <w:pPr>
        <w:spacing w:after="40"/>
      </w:pPr>
      <w:r>
        <w:t>All right, coming to you.</w:t>
      </w:r>
    </w:p>
    <w:p>
      <w:pPr>
        <w:pStyle w:val="BodyText"/>
        <w:spacing w:before="40" w:after="260"/>
      </w:pPr>
      <w:r>
        <w:t>好了  朝你那去了</w:t>
      </w:r>
    </w:p>
    <w:p>
      <w:pPr>
        <w:spacing w:after="40"/>
      </w:pPr>
      <w:r>
        <w:t>Keep up, old man!</w:t>
      </w:r>
    </w:p>
    <w:p>
      <w:pPr>
        <w:pStyle w:val="BodyText"/>
        <w:spacing w:before="40" w:after="260"/>
      </w:pPr>
      <w:r>
        <w:t>快点走  老爷爷</w:t>
      </w:r>
    </w:p>
    <w:p>
      <w:pPr>
        <w:spacing w:after="40"/>
      </w:pPr>
      <w:r>
        <w:t>Nobody would know.</w:t>
      </w:r>
    </w:p>
    <w:p>
      <w:pPr>
        <w:pStyle w:val="BodyText"/>
        <w:spacing w:before="40" w:after="260"/>
      </w:pPr>
      <w:r>
        <w:t>没人会知道的</w:t>
      </w:r>
    </w:p>
    <w:p>
      <w:pPr>
        <w:spacing w:after="40"/>
      </w:pPr>
      <w:r>
        <w:t>Nobody.</w:t>
      </w:r>
    </w:p>
    <w:p>
      <w:pPr>
        <w:pStyle w:val="BodyText"/>
        <w:spacing w:before="40" w:after="260"/>
      </w:pPr>
      <w:r>
        <w:t>没人</w:t>
      </w:r>
    </w:p>
    <w:p>
      <w:pPr>
        <w:spacing w:after="40"/>
      </w:pPr>
      <w:r>
        <w:t>"The last I saw him, an Ultron was sitting on him.</w:t>
      </w:r>
    </w:p>
    <w:p>
      <w:pPr>
        <w:pStyle w:val="BodyText"/>
        <w:spacing w:before="40" w:after="260"/>
      </w:pPr>
      <w:r>
        <w:t>"最后见到他时  奥创坐在他身上</w:t>
      </w:r>
    </w:p>
    <w:p>
      <w:pPr>
        <w:spacing w:after="40"/>
      </w:pPr>
      <w:r>
        <w:t>"Yeah, he'll be missed, that quick little bastard.</w:t>
      </w:r>
    </w:p>
    <w:p>
      <w:pPr>
        <w:pStyle w:val="BodyText"/>
        <w:spacing w:before="40" w:after="260"/>
      </w:pPr>
      <w:r>
        <w:t>"是啊  会怀念他的  飞快的小混蛋</w:t>
      </w:r>
    </w:p>
    <w:p>
      <w:pPr>
        <w:spacing w:after="40"/>
      </w:pPr>
      <w:r>
        <w:t>"I miss him already."</w:t>
      </w:r>
    </w:p>
    <w:p>
      <w:pPr>
        <w:pStyle w:val="BodyText"/>
        <w:spacing w:before="40" w:after="260"/>
      </w:pPr>
      <w:r>
        <w:t>"我已经想他了"</w:t>
      </w:r>
    </w:p>
    <w:p>
      <w:pPr>
        <w:spacing w:after="40"/>
      </w:pPr>
      <w:r>
        <w:t>Hold your fire!</w:t>
      </w:r>
    </w:p>
    <w:p>
      <w:pPr>
        <w:pStyle w:val="BodyText"/>
        <w:spacing w:before="40" w:after="260"/>
      </w:pPr>
      <w:r>
        <w:t>先停火</w:t>
      </w:r>
    </w:p>
    <w:p>
      <w:pPr>
        <w:spacing w:after="40"/>
      </w:pPr>
      <w:r>
        <w:t>Romanoff!</w:t>
      </w:r>
    </w:p>
    <w:p>
      <w:pPr>
        <w:pStyle w:val="BodyText"/>
        <w:spacing w:before="40" w:after="260"/>
      </w:pPr>
      <w:r>
        <w:t>罗曼诺夫</w:t>
      </w:r>
    </w:p>
    <w:p>
      <w:pPr>
        <w:spacing w:after="40"/>
      </w:pPr>
      <w:r>
        <w:t>Thanks!</w:t>
      </w:r>
    </w:p>
    <w:p>
      <w:pPr>
        <w:pStyle w:val="BodyText"/>
        <w:spacing w:before="40" w:after="260"/>
      </w:pPr>
      <w:r>
        <w:t>谢了</w:t>
      </w:r>
    </w:p>
    <w:p>
      <w:pPr>
        <w:spacing w:after="40"/>
      </w:pPr>
      <w:r>
        <w:t>The anti-gravs are rigged to flip.</w:t>
      </w:r>
    </w:p>
    <w:p>
      <w:pPr>
        <w:pStyle w:val="BodyText"/>
        <w:spacing w:before="40" w:after="260"/>
      </w:pPr>
      <w:r>
        <w:t>反重力装置设定好了  会反转</w:t>
      </w:r>
    </w:p>
    <w:p>
      <w:pPr>
        <w:spacing w:after="40"/>
      </w:pPr>
      <w:r>
        <w:t>Touch them, they'll go full reverse thrust.</w:t>
      </w:r>
    </w:p>
    <w:p>
      <w:pPr>
        <w:pStyle w:val="BodyText"/>
        <w:spacing w:before="40" w:after="260"/>
      </w:pPr>
      <w:r>
        <w:t>碰一下就会全力向下</w:t>
      </w:r>
    </w:p>
    <w:p>
      <w:pPr>
        <w:spacing w:after="40"/>
      </w:pPr>
      <w:r>
        <w:t>The city's not coming down slow.</w:t>
      </w:r>
    </w:p>
    <w:p>
      <w:pPr>
        <w:pStyle w:val="BodyText"/>
        <w:spacing w:before="40" w:after="260"/>
      </w:pPr>
      <w:r>
        <w:t>而且是飞速向下</w:t>
      </w:r>
    </w:p>
    <w:p>
      <w:pPr>
        <w:spacing w:after="40"/>
      </w:pPr>
      <w:r>
        <w:t>Spire is vibranium.</w:t>
      </w:r>
    </w:p>
    <w:p>
      <w:pPr>
        <w:pStyle w:val="BodyText"/>
        <w:spacing w:before="40" w:after="260"/>
      </w:pPr>
      <w:r>
        <w:t>振金是核心</w:t>
      </w:r>
    </w:p>
    <w:p>
      <w:pPr>
        <w:spacing w:after="40"/>
      </w:pPr>
      <w:r>
        <w:t>If I get Thor to hit it...</w:t>
      </w:r>
    </w:p>
    <w:p>
      <w:pPr>
        <w:pStyle w:val="BodyText"/>
        <w:spacing w:before="40" w:after="260"/>
      </w:pPr>
      <w:r>
        <w:t>如果托尔能打一下...</w:t>
      </w:r>
    </w:p>
    <w:p>
      <w:pPr>
        <w:spacing w:after="40"/>
      </w:pPr>
      <w:r>
        <w:t>It will crack. That's not enough.</w:t>
      </w:r>
    </w:p>
    <w:p>
      <w:pPr>
        <w:pStyle w:val="BodyText"/>
        <w:spacing w:before="40" w:after="260"/>
      </w:pPr>
      <w:r>
        <w:t>装置会失效  但还不够</w:t>
      </w:r>
    </w:p>
    <w:p>
      <w:pPr>
        <w:spacing w:after="40"/>
      </w:pPr>
      <w:r>
        <w:t>The impact would still be devastating.</w:t>
      </w:r>
    </w:p>
    <w:p>
      <w:pPr>
        <w:pStyle w:val="BodyText"/>
        <w:spacing w:before="40" w:after="260"/>
      </w:pPr>
      <w:r>
        <w:t>后果仍然很严重</w:t>
      </w:r>
    </w:p>
    <w:p>
      <w:pPr>
        <w:spacing w:after="40"/>
      </w:pPr>
      <w:r>
        <w:t>Maybe if we can cap the other end.</w:t>
      </w:r>
    </w:p>
    <w:p>
      <w:pPr>
        <w:pStyle w:val="BodyText"/>
        <w:spacing w:before="40" w:after="260"/>
      </w:pPr>
      <w:r>
        <w:t>如果封住一端呢</w:t>
      </w:r>
    </w:p>
    <w:p>
      <w:pPr>
        <w:spacing w:after="40"/>
      </w:pPr>
      <w:r>
        <w:t>Keep the atomic action doubling back.</w:t>
      </w:r>
    </w:p>
    <w:p>
      <w:pPr>
        <w:pStyle w:val="BodyText"/>
        <w:spacing w:before="40" w:after="260"/>
      </w:pPr>
      <w:r>
        <w:t>把能量都逼回装置里</w:t>
      </w:r>
    </w:p>
    <w:p>
      <w:pPr>
        <w:spacing w:after="40"/>
      </w:pPr>
      <w:r>
        <w:t>That could vaporize the city.</w:t>
      </w:r>
    </w:p>
    <w:p>
      <w:pPr>
        <w:pStyle w:val="BodyText"/>
        <w:spacing w:before="40" w:after="260"/>
      </w:pPr>
      <w:r>
        <w:t>那会让整座城蒸发的</w:t>
      </w:r>
    </w:p>
    <w:p>
      <w:pPr>
        <w:spacing w:after="40"/>
      </w:pPr>
      <w:r>
        <w:t>And everyone on it.</w:t>
      </w:r>
    </w:p>
    <w:p>
      <w:pPr>
        <w:pStyle w:val="BodyText"/>
        <w:spacing w:before="40" w:after="260"/>
      </w:pPr>
      <w:r>
        <w:t>还有城里的人</w:t>
      </w:r>
    </w:p>
    <w:p>
      <w:pPr>
        <w:spacing w:after="40"/>
      </w:pPr>
      <w:r>
        <w:t>The next wave is gonna hit any minute.</w:t>
      </w:r>
    </w:p>
    <w:p>
      <w:pPr>
        <w:pStyle w:val="BodyText"/>
        <w:spacing w:before="40" w:after="260"/>
      </w:pPr>
      <w:r>
        <w:t>下一波马上就来</w:t>
      </w:r>
    </w:p>
    <w:p>
      <w:pPr>
        <w:spacing w:after="40"/>
      </w:pPr>
      <w:r>
        <w:t>- What do you got, Stark? - Nothing great.</w:t>
      </w:r>
    </w:p>
    <w:p>
      <w:pPr>
        <w:pStyle w:val="BodyText"/>
        <w:spacing w:before="40" w:after="260"/>
      </w:pPr>
      <w:r>
        <w:t>-有进展没  斯塔克  -没什么好主意</w:t>
      </w:r>
    </w:p>
    <w:p>
      <w:pPr>
        <w:spacing w:after="40"/>
      </w:pPr>
      <w:r>
        <w:t>Maybe a way to blow up the city.</w:t>
      </w:r>
    </w:p>
    <w:p>
      <w:pPr>
        <w:pStyle w:val="BodyText"/>
        <w:spacing w:before="40" w:after="260"/>
      </w:pPr>
      <w:r>
        <w:t>也许有个办法炸毁城市</w:t>
      </w:r>
    </w:p>
    <w:p>
      <w:pPr>
        <w:spacing w:after="40"/>
      </w:pPr>
      <w:r>
        <w:t>That'll keep it from impacting the surface,</w:t>
      </w:r>
    </w:p>
    <w:p>
      <w:pPr>
        <w:pStyle w:val="BodyText"/>
        <w:spacing w:before="40" w:after="260"/>
      </w:pPr>
      <w:r>
        <w:t>不让城市撞击地球</w:t>
      </w:r>
    </w:p>
    <w:p>
      <w:pPr>
        <w:spacing w:after="40"/>
      </w:pPr>
      <w:r>
        <w:t>if you guys can get clear.</w:t>
      </w:r>
    </w:p>
    <w:p>
      <w:pPr>
        <w:pStyle w:val="BodyText"/>
        <w:spacing w:before="40" w:after="260"/>
      </w:pPr>
      <w:r>
        <w:t>当然你们得先撤</w:t>
      </w:r>
    </w:p>
    <w:p>
      <w:pPr>
        <w:spacing w:after="40"/>
      </w:pPr>
      <w:r>
        <w:t>I asked for a solution, not an escape plan.</w:t>
      </w:r>
    </w:p>
    <w:p>
      <w:pPr>
        <w:pStyle w:val="BodyText"/>
        <w:spacing w:before="40" w:after="260"/>
      </w:pPr>
      <w:r>
        <w:t>我要解决方案  不是逃跑方案</w:t>
      </w:r>
    </w:p>
    <w:p>
      <w:pPr>
        <w:spacing w:after="40"/>
      </w:pPr>
      <w:r>
        <w:t>Impact radius is getting bigger every second.</w:t>
      </w:r>
    </w:p>
    <w:p>
      <w:pPr>
        <w:pStyle w:val="BodyText"/>
        <w:spacing w:before="40" w:after="260"/>
      </w:pPr>
      <w:r>
        <w:t>冲击半径在不断增加</w:t>
      </w:r>
    </w:p>
    <w:p>
      <w:pPr>
        <w:spacing w:after="40"/>
      </w:pPr>
      <w:r>
        <w:t>We're gonna have to make a choice.</w:t>
      </w:r>
    </w:p>
    <w:p>
      <w:pPr>
        <w:pStyle w:val="BodyText"/>
        <w:spacing w:before="40" w:after="260"/>
      </w:pPr>
      <w:r>
        <w:t>得赶紧做出选择</w:t>
      </w:r>
    </w:p>
    <w:p>
      <w:pPr>
        <w:spacing w:after="40"/>
      </w:pPr>
      <w:r>
        <w:t>Cap, these people are going nowhere.</w:t>
      </w:r>
    </w:p>
    <w:p>
      <w:pPr>
        <w:pStyle w:val="BodyText"/>
        <w:spacing w:before="40" w:after="260"/>
      </w:pPr>
      <w:r>
        <w:t>队长  这些人无处可去</w:t>
      </w:r>
    </w:p>
    <w:p>
      <w:pPr>
        <w:spacing w:after="40"/>
      </w:pPr>
      <w:r>
        <w:t>If Stark finds a way to blow this rock...</w:t>
      </w:r>
    </w:p>
    <w:p>
      <w:pPr>
        <w:pStyle w:val="BodyText"/>
        <w:spacing w:before="40" w:after="260"/>
      </w:pPr>
      <w:r>
        <w:t>如果斯塔克有法子毁了这...</w:t>
      </w:r>
    </w:p>
    <w:p>
      <w:pPr>
        <w:spacing w:after="40"/>
      </w:pPr>
      <w:r>
        <w:t>Not till everyone's safe.</w:t>
      </w:r>
    </w:p>
    <w:p>
      <w:pPr>
        <w:pStyle w:val="BodyText"/>
        <w:spacing w:before="40" w:after="260"/>
      </w:pPr>
      <w:r>
        <w:t>先带所有人撤离</w:t>
      </w:r>
    </w:p>
    <w:p>
      <w:pPr>
        <w:spacing w:after="40"/>
      </w:pPr>
      <w:r>
        <w:t>Everyone up here versus</w:t>
      </w:r>
    </w:p>
    <w:p>
      <w:pPr>
        <w:pStyle w:val="BodyText"/>
        <w:spacing w:before="40" w:after="260"/>
      </w:pPr>
      <w:r>
        <w:t>是毁灭这里的人</w:t>
      </w:r>
    </w:p>
    <w:p>
      <w:pPr>
        <w:spacing w:after="40"/>
      </w:pPr>
      <w:r>
        <w:t>everyone down there? There's no math there.</w:t>
      </w:r>
    </w:p>
    <w:p>
      <w:pPr>
        <w:pStyle w:val="BodyText"/>
        <w:spacing w:before="40" w:after="260"/>
      </w:pPr>
      <w:r>
        <w:t>还是毁灭所有地球人  这不用算的</w:t>
      </w:r>
    </w:p>
    <w:p>
      <w:pPr>
        <w:spacing w:after="40"/>
      </w:pPr>
      <w:r>
        <w:t>I'm not leaving this rock with one civilian on it.</w:t>
      </w:r>
    </w:p>
    <w:p>
      <w:pPr>
        <w:pStyle w:val="BodyText"/>
        <w:spacing w:before="40" w:after="260"/>
      </w:pPr>
      <w:r>
        <w:t>这里还有平民  我就不离开</w:t>
      </w:r>
    </w:p>
    <w:p>
      <w:pPr>
        <w:spacing w:after="40"/>
      </w:pPr>
      <w:r>
        <w:t>I didn't say we should leave.</w:t>
      </w:r>
    </w:p>
    <w:p>
      <w:pPr>
        <w:pStyle w:val="BodyText"/>
        <w:spacing w:before="40" w:after="260"/>
      </w:pPr>
      <w:r>
        <w:t>我没说要走</w:t>
      </w:r>
    </w:p>
    <w:p>
      <w:pPr>
        <w:spacing w:after="40"/>
      </w:pPr>
      <w:r>
        <w:t>There's worse ways to go.</w:t>
      </w:r>
    </w:p>
    <w:p>
      <w:pPr>
        <w:pStyle w:val="BodyText"/>
        <w:spacing w:before="40" w:after="260"/>
      </w:pPr>
      <w:r>
        <w:t>还有更惨的死法的</w:t>
      </w:r>
    </w:p>
    <w:p>
      <w:pPr>
        <w:spacing w:after="40"/>
      </w:pPr>
      <w:r>
        <w:t>Where else am I gonna get a view like this?</w:t>
      </w:r>
    </w:p>
    <w:p>
      <w:pPr>
        <w:pStyle w:val="BodyText"/>
        <w:spacing w:before="40" w:after="260"/>
      </w:pPr>
      <w:r>
        <w:t>上哪看这样的美景呢</w:t>
      </w:r>
    </w:p>
    <w:p>
      <w:pPr>
        <w:spacing w:after="40"/>
      </w:pPr>
      <w:r>
        <w:t>Glad you like the view, Romanoff.</w:t>
      </w:r>
    </w:p>
    <w:p>
      <w:pPr>
        <w:pStyle w:val="BodyText"/>
        <w:spacing w:before="40" w:after="260"/>
      </w:pPr>
      <w:r>
        <w:t>你喜欢美景真好  罗曼诺夫</w:t>
      </w:r>
    </w:p>
    <w:p>
      <w:pPr>
        <w:spacing w:after="40"/>
      </w:pPr>
      <w:r>
        <w:t>It's about to get better.</w:t>
      </w:r>
    </w:p>
    <w:p>
      <w:pPr>
        <w:pStyle w:val="BodyText"/>
        <w:spacing w:before="40" w:after="260"/>
      </w:pPr>
      <w:r>
        <w:t>美的还在后头呢</w:t>
      </w:r>
    </w:p>
    <w:p>
      <w:pPr>
        <w:spacing w:after="40"/>
      </w:pPr>
      <w:r>
        <w:t>Nice, right?</w:t>
      </w:r>
    </w:p>
    <w:p>
      <w:pPr>
        <w:pStyle w:val="BodyText"/>
        <w:spacing w:before="40" w:after="260"/>
      </w:pPr>
      <w:r>
        <w:t>漂亮吧</w:t>
      </w:r>
    </w:p>
    <w:p>
      <w:pPr>
        <w:spacing w:after="40"/>
      </w:pPr>
      <w:r>
        <w:t>Pulled her out of mothballs with a couple of old friends.</w:t>
      </w:r>
    </w:p>
    <w:p>
      <w:pPr>
        <w:pStyle w:val="BodyText"/>
        <w:spacing w:before="40" w:after="260"/>
      </w:pPr>
      <w:r>
        <w:t>从箱底翻出来的  还有几个老朋友</w:t>
      </w:r>
    </w:p>
    <w:p>
      <w:pPr>
        <w:spacing w:after="40"/>
      </w:pPr>
      <w:r>
        <w:t>She's dusty, but she'll do.</w:t>
      </w:r>
    </w:p>
    <w:p>
      <w:pPr>
        <w:pStyle w:val="BodyText"/>
        <w:spacing w:before="40" w:after="260"/>
      </w:pPr>
      <w:r>
        <w:t>虽然有点灰  但还能用</w:t>
      </w:r>
    </w:p>
    <w:p>
      <w:pPr>
        <w:spacing w:after="40"/>
      </w:pPr>
      <w:r>
        <w:t>Fury, you son of a bitch.</w:t>
      </w:r>
    </w:p>
    <w:p>
      <w:pPr>
        <w:pStyle w:val="BodyText"/>
        <w:spacing w:before="40" w:after="260"/>
      </w:pPr>
      <w:r>
        <w:t>弗瑞  你个老混蛋</w:t>
      </w:r>
    </w:p>
    <w:p>
      <w:pPr>
        <w:spacing w:after="40"/>
      </w:pPr>
      <w:r>
        <w:t>You kiss your mother with that mouth?</w:t>
      </w:r>
    </w:p>
    <w:p>
      <w:pPr>
        <w:pStyle w:val="BodyText"/>
        <w:spacing w:before="40" w:after="260"/>
      </w:pPr>
      <w:r>
        <w:t>嘴这么脏  怎么吻你妈</w:t>
      </w:r>
    </w:p>
    <w:p>
      <w:pPr>
        <w:spacing w:after="40"/>
      </w:pPr>
      <w:r>
        <w:t>Altitude is 18,000 and climbing.</w:t>
      </w:r>
    </w:p>
    <w:p>
      <w:pPr>
        <w:pStyle w:val="BodyText"/>
        <w:spacing w:before="40" w:after="260"/>
      </w:pPr>
      <w:r>
        <w:t>高度18000英尺  还在升高</w:t>
      </w:r>
    </w:p>
    <w:p>
      <w:pPr>
        <w:spacing w:after="40"/>
      </w:pPr>
      <w:r>
        <w:t>Lifeboats secure to deploy.</w:t>
      </w:r>
    </w:p>
    <w:p>
      <w:pPr>
        <w:pStyle w:val="BodyText"/>
        <w:spacing w:before="40" w:after="260"/>
      </w:pPr>
      <w:r>
        <w:t>准备部署救生舱</w:t>
      </w:r>
    </w:p>
    <w:p>
      <w:pPr>
        <w:spacing w:after="40"/>
      </w:pPr>
      <w:r>
        <w:t>Disengage in three, two...</w:t>
      </w:r>
    </w:p>
    <w:p>
      <w:pPr>
        <w:pStyle w:val="BodyText"/>
        <w:spacing w:before="40" w:after="260"/>
      </w:pPr>
      <w:r>
        <w:t>倒计时三  二</w:t>
      </w:r>
    </w:p>
    <w:p>
      <w:pPr>
        <w:spacing w:after="40"/>
      </w:pPr>
      <w:r>
        <w:t>Take them out.</w:t>
      </w:r>
    </w:p>
    <w:p>
      <w:pPr>
        <w:pStyle w:val="BodyText"/>
        <w:spacing w:before="40" w:after="260"/>
      </w:pPr>
      <w:r>
        <w:t>出发</w:t>
      </w:r>
    </w:p>
    <w:p>
      <w:pPr>
        <w:spacing w:after="40"/>
      </w:pPr>
      <w:r>
        <w:t>This is S.H.I.E.L.D.?</w:t>
      </w:r>
    </w:p>
    <w:p>
      <w:pPr>
        <w:pStyle w:val="BodyText"/>
        <w:spacing w:before="40" w:after="260"/>
      </w:pPr>
      <w:r>
        <w:t>这是神盾局吗</w:t>
      </w:r>
    </w:p>
    <w:p>
      <w:pPr>
        <w:spacing w:after="40"/>
      </w:pPr>
      <w:r>
        <w:t>This is what S.H.I.E.L.D. Is supposed to be.</w:t>
      </w:r>
    </w:p>
    <w:p>
      <w:pPr>
        <w:pStyle w:val="BodyText"/>
        <w:spacing w:before="40" w:after="260"/>
      </w:pPr>
      <w:r>
        <w:t>这是神盾局该有的样子</w:t>
      </w:r>
    </w:p>
    <w:p>
      <w:pPr>
        <w:spacing w:after="40"/>
      </w:pPr>
      <w:r>
        <w:t>This is not so bad.</w:t>
      </w:r>
    </w:p>
    <w:p>
      <w:pPr>
        <w:pStyle w:val="BodyText"/>
        <w:spacing w:before="40" w:after="260"/>
      </w:pPr>
      <w:r>
        <w:t>还不赖嘛</w:t>
      </w:r>
    </w:p>
    <w:p>
      <w:pPr>
        <w:spacing w:after="40"/>
      </w:pPr>
      <w:r>
        <w:t>Let's load them up.</w:t>
      </w:r>
    </w:p>
    <w:p>
      <w:pPr>
        <w:pStyle w:val="BodyText"/>
        <w:spacing w:before="40" w:after="260"/>
      </w:pPr>
      <w:r>
        <w:t>带大家上</w:t>
      </w:r>
    </w:p>
    <w:p>
      <w:pPr>
        <w:spacing w:after="40"/>
      </w:pPr>
      <w:r>
        <w:t>Sir, we have multiple bogies converging on our starboard flank.</w:t>
      </w:r>
    </w:p>
    <w:p>
      <w:pPr>
        <w:pStyle w:val="BodyText"/>
        <w:spacing w:before="40" w:after="260"/>
      </w:pPr>
      <w:r>
        <w:t>长官  右舷纠集了数架敌机</w:t>
      </w:r>
    </w:p>
    <w:p>
      <w:pPr>
        <w:spacing w:after="40"/>
      </w:pPr>
      <w:r>
        <w:t>Show 'em what we got.</w:t>
      </w:r>
    </w:p>
    <w:p>
      <w:pPr>
        <w:pStyle w:val="BodyText"/>
        <w:spacing w:before="40" w:after="260"/>
      </w:pPr>
      <w:r>
        <w:t>给他们点颜色</w:t>
      </w:r>
    </w:p>
    <w:p>
      <w:pPr>
        <w:spacing w:after="40"/>
      </w:pPr>
      <w:r>
        <w:t>You're up.</w:t>
      </w:r>
    </w:p>
    <w:p>
      <w:pPr>
        <w:pStyle w:val="BodyText"/>
        <w:spacing w:before="40" w:after="260"/>
      </w:pPr>
      <w:r>
        <w:t>上吧</w:t>
      </w:r>
    </w:p>
    <w:p>
      <w:pPr>
        <w:spacing w:after="40"/>
      </w:pPr>
      <w:r>
        <w:t>Yes!</w:t>
      </w:r>
    </w:p>
    <w:p>
      <w:pPr>
        <w:pStyle w:val="BodyText"/>
        <w:spacing w:before="40" w:after="260"/>
      </w:pPr>
      <w:r>
        <w:t>棒</w:t>
      </w:r>
    </w:p>
    <w:p>
      <w:pPr>
        <w:spacing w:after="40"/>
      </w:pPr>
      <w:r>
        <w:t>Now this is gonna be a good story.</w:t>
      </w:r>
    </w:p>
    <w:p>
      <w:pPr>
        <w:pStyle w:val="BodyText"/>
        <w:spacing w:before="40" w:after="260"/>
      </w:pPr>
      <w:r>
        <w:t>这回可有的讲了</w:t>
      </w:r>
    </w:p>
    <w:p>
      <w:pPr>
        <w:spacing w:after="40"/>
      </w:pPr>
      <w:r>
        <w:t>Yup. If you live to tell it.</w:t>
      </w:r>
    </w:p>
    <w:p>
      <w:pPr>
        <w:pStyle w:val="BodyText"/>
        <w:spacing w:before="40" w:after="260"/>
      </w:pPr>
      <w:r>
        <w:t>是啊  但你得先活下来</w:t>
      </w:r>
    </w:p>
    <w:p>
      <w:pPr>
        <w:spacing w:after="40"/>
      </w:pPr>
      <w:r>
        <w:t>We get through this, I'll hold your own.</w:t>
      </w:r>
    </w:p>
    <w:p>
      <w:pPr>
        <w:pStyle w:val="BodyText"/>
        <w:spacing w:before="40" w:after="260"/>
      </w:pPr>
      <w:r>
        <w:t>这次成功了  我来握住你的</w:t>
      </w:r>
    </w:p>
    <w:p>
      <w:pPr>
        <w:spacing w:after="40"/>
      </w:pPr>
      <w:r>
        <w:t>You had to make it weird.</w:t>
      </w:r>
    </w:p>
    <w:p>
      <w:pPr>
        <w:pStyle w:val="BodyText"/>
        <w:spacing w:before="40" w:after="260"/>
      </w:pPr>
      <w:r>
        <w:t>到你嘴里就变了味</w:t>
      </w:r>
    </w:p>
    <w:p>
      <w:pPr>
        <w:spacing w:after="40"/>
      </w:pPr>
      <w:r>
        <w:t>I got about 50 to 100 more coming in after this group.</w:t>
      </w:r>
    </w:p>
    <w:p>
      <w:pPr>
        <w:pStyle w:val="BodyText"/>
        <w:spacing w:before="40" w:after="260"/>
      </w:pPr>
      <w:r>
        <w:t>这群人之后还有50到100个</w:t>
      </w:r>
    </w:p>
    <w:p>
      <w:pPr>
        <w:spacing w:after="40"/>
      </w:pPr>
      <w:r>
        <w:t>Here we go. Here we go. Let's move.</w:t>
      </w:r>
    </w:p>
    <w:p>
      <w:pPr>
        <w:pStyle w:val="BodyText"/>
        <w:spacing w:before="40" w:after="260"/>
      </w:pPr>
      <w:r>
        <w:t>快走  快走  走吧</w:t>
      </w:r>
    </w:p>
    <w:p>
      <w:pPr>
        <w:spacing w:after="40"/>
      </w:pPr>
      <w:r>
        <w:t>Let's go, everyone!</w:t>
      </w:r>
    </w:p>
    <w:p>
      <w:pPr>
        <w:pStyle w:val="BodyText"/>
        <w:spacing w:before="40" w:after="260"/>
      </w:pPr>
      <w:r>
        <w:t>快走</w:t>
      </w:r>
    </w:p>
    <w:p>
      <w:pPr>
        <w:spacing w:after="40"/>
      </w:pPr>
      <w:r>
        <w:t>Number six boat is topped and locked...</w:t>
      </w:r>
    </w:p>
    <w:p>
      <w:pPr>
        <w:pStyle w:val="BodyText"/>
        <w:spacing w:before="40" w:after="260"/>
      </w:pPr>
      <w:r>
        <w:t>六号舱已全部  锁定...</w:t>
      </w:r>
    </w:p>
    <w:p>
      <w:pPr>
        <w:spacing w:after="40"/>
      </w:pPr>
      <w:r>
        <w:t>Or stocked... Topped...</w:t>
      </w:r>
    </w:p>
    <w:p>
      <w:pPr>
        <w:pStyle w:val="BodyText"/>
        <w:spacing w:before="40" w:after="260"/>
      </w:pPr>
      <w:r>
        <w:t>全员...  到头...</w:t>
      </w:r>
    </w:p>
    <w:p>
      <w:pPr>
        <w:spacing w:after="40"/>
      </w:pPr>
      <w:r>
        <w:t>It's full of people.</w:t>
      </w:r>
    </w:p>
    <w:p>
      <w:pPr>
        <w:pStyle w:val="BodyText"/>
        <w:spacing w:before="40" w:after="260"/>
      </w:pPr>
      <w:r>
        <w:t>人已经满了</w:t>
      </w:r>
    </w:p>
    <w:p>
      <w:pPr>
        <w:spacing w:after="40"/>
      </w:pPr>
      <w:r>
        <w:t>Incoming!</w:t>
      </w:r>
    </w:p>
    <w:p>
      <w:pPr>
        <w:pStyle w:val="BodyText"/>
        <w:spacing w:before="40" w:after="260"/>
      </w:pPr>
      <w:r>
        <w:t>敌机来袭</w:t>
      </w:r>
    </w:p>
    <w:p>
      <w:pPr>
        <w:spacing w:after="40"/>
      </w:pPr>
      <w:r>
        <w:t>Oh, God!</w:t>
      </w:r>
    </w:p>
    <w:p>
      <w:pPr>
        <w:pStyle w:val="BodyText"/>
        <w:spacing w:before="40" w:after="260"/>
      </w:pPr>
      <w:r>
        <w:t>我的天</w:t>
      </w:r>
    </w:p>
    <w:p>
      <w:pPr>
        <w:spacing w:after="40"/>
      </w:pPr>
      <w:r>
        <w:t>You think you're saving anyone?</w:t>
      </w:r>
    </w:p>
    <w:p>
      <w:pPr>
        <w:pStyle w:val="BodyText"/>
        <w:spacing w:before="40" w:after="260"/>
      </w:pPr>
      <w:r>
        <w:t>你觉得你能救谁吗</w:t>
      </w:r>
    </w:p>
    <w:p>
      <w:pPr>
        <w:spacing w:after="40"/>
      </w:pPr>
      <w:r>
        <w:t>I turn that key and drop this rock a little early</w:t>
      </w:r>
    </w:p>
    <w:p>
      <w:pPr>
        <w:pStyle w:val="BodyText"/>
        <w:spacing w:before="40" w:after="260"/>
      </w:pPr>
      <w:r>
        <w:t>我转一下  早一点让这座城掉下去</w:t>
      </w:r>
    </w:p>
    <w:p>
      <w:pPr>
        <w:spacing w:after="40"/>
      </w:pPr>
      <w:r>
        <w:t>and it's still billions dead.</w:t>
      </w:r>
    </w:p>
    <w:p>
      <w:pPr>
        <w:pStyle w:val="BodyText"/>
        <w:spacing w:before="40" w:after="260"/>
      </w:pPr>
      <w:r>
        <w:t>还是会死伤上亿</w:t>
      </w:r>
    </w:p>
    <w:p>
      <w:pPr>
        <w:spacing w:after="40"/>
      </w:pPr>
      <w:r>
        <w:t>Even you can't stop that.</w:t>
      </w:r>
    </w:p>
    <w:p>
      <w:pPr>
        <w:pStyle w:val="BodyText"/>
        <w:spacing w:before="40" w:after="260"/>
      </w:pPr>
      <w:r>
        <w:t>连你也不能阻止</w:t>
      </w:r>
    </w:p>
    <w:p>
      <w:pPr>
        <w:spacing w:after="40"/>
      </w:pPr>
      <w:r>
        <w:t>I am Thor, son of Odin,</w:t>
      </w:r>
    </w:p>
    <w:p>
      <w:pPr>
        <w:pStyle w:val="BodyText"/>
        <w:spacing w:before="40" w:after="260"/>
      </w:pPr>
      <w:r>
        <w:t>我是托尔  奥丁之子</w:t>
      </w:r>
    </w:p>
    <w:p>
      <w:pPr>
        <w:spacing w:after="40"/>
      </w:pPr>
      <w:r>
        <w:t>and as long as there is life in my breast...</w:t>
      </w:r>
    </w:p>
    <w:p>
      <w:pPr>
        <w:pStyle w:val="BodyText"/>
        <w:spacing w:before="40" w:after="260"/>
      </w:pPr>
      <w:r>
        <w:t>只要我还有一口气...</w:t>
      </w:r>
    </w:p>
    <w:p>
      <w:pPr>
        <w:spacing w:after="40"/>
      </w:pPr>
      <w:r>
        <w:t>I am running out of things to say!</w:t>
      </w:r>
    </w:p>
    <w:p>
      <w:pPr>
        <w:pStyle w:val="BodyText"/>
        <w:spacing w:before="40" w:after="260"/>
      </w:pPr>
      <w:r>
        <w:t>我想不出词了</w:t>
      </w:r>
    </w:p>
    <w:p>
      <w:pPr>
        <w:spacing w:after="40"/>
      </w:pPr>
      <w:r>
        <w:t>Are you ready?</w:t>
      </w:r>
    </w:p>
    <w:p>
      <w:pPr>
        <w:pStyle w:val="BodyText"/>
        <w:spacing w:before="40" w:after="260"/>
      </w:pPr>
      <w:r>
        <w:t>准备好了吗</w:t>
      </w:r>
    </w:p>
    <w:p>
      <w:pPr>
        <w:spacing w:after="40"/>
      </w:pPr>
      <w:r>
        <w:t>It's terribly well-balanced.</w:t>
      </w:r>
    </w:p>
    <w:p>
      <w:pPr>
        <w:pStyle w:val="BodyText"/>
        <w:spacing w:before="40" w:after="260"/>
      </w:pPr>
      <w:r>
        <w:t>这锤子重量分布得真好</w:t>
      </w:r>
    </w:p>
    <w:p>
      <w:pPr>
        <w:spacing w:after="40"/>
      </w:pPr>
      <w:r>
        <w:t>Well, if there's too much weight,</w:t>
      </w:r>
    </w:p>
    <w:p>
      <w:pPr>
        <w:pStyle w:val="BodyText"/>
        <w:spacing w:before="40" w:after="260"/>
      </w:pPr>
      <w:r>
        <w:t>要是锤头太重</w:t>
      </w:r>
    </w:p>
    <w:p>
      <w:pPr>
        <w:spacing w:after="40"/>
      </w:pPr>
      <w:r>
        <w:t>you lose power on the swing, so...</w:t>
      </w:r>
    </w:p>
    <w:p>
      <w:pPr>
        <w:pStyle w:val="BodyText"/>
        <w:spacing w:before="40" w:after="260"/>
      </w:pPr>
      <w:r>
        <w:t>挥起来会损失力量  所以...</w:t>
      </w:r>
    </w:p>
    <w:p>
      <w:pPr>
        <w:spacing w:after="40"/>
      </w:pPr>
      <w:r>
        <w:t>I got it. Create a heat seal.</w:t>
      </w:r>
    </w:p>
    <w:p>
      <w:pPr>
        <w:pStyle w:val="BodyText"/>
        <w:spacing w:before="40" w:after="260"/>
      </w:pPr>
      <w:r>
        <w:t>有了  弄个热能护罩</w:t>
      </w:r>
    </w:p>
    <w:p>
      <w:pPr>
        <w:spacing w:after="40"/>
      </w:pPr>
      <w:r>
        <w:t>I could...</w:t>
      </w:r>
    </w:p>
    <w:p>
      <w:pPr>
        <w:pStyle w:val="BodyText"/>
        <w:spacing w:before="40" w:after="260"/>
      </w:pPr>
      <w:r>
        <w:t>我可以...</w:t>
      </w:r>
    </w:p>
    <w:p>
      <w:pPr>
        <w:spacing w:after="40"/>
      </w:pPr>
      <w:r>
        <w:t>I could supercharge the spire from below.</w:t>
      </w:r>
    </w:p>
    <w:p>
      <w:pPr>
        <w:pStyle w:val="BodyText"/>
        <w:spacing w:before="40" w:after="260"/>
      </w:pPr>
      <w:r>
        <w:t>我可以在底下让装置过载</w:t>
      </w:r>
    </w:p>
    <w:p>
      <w:pPr>
        <w:spacing w:after="40"/>
      </w:pPr>
      <w:r>
        <w:t>Running numbers.</w:t>
      </w:r>
    </w:p>
    <w:p>
      <w:pPr>
        <w:pStyle w:val="BodyText"/>
        <w:spacing w:before="40" w:after="260"/>
      </w:pPr>
      <w:r>
        <w:t>计算中</w:t>
      </w:r>
    </w:p>
    <w:p>
      <w:pPr>
        <w:spacing w:after="40"/>
      </w:pPr>
      <w:r>
        <w:t>A heat seal could work with enough power.</w:t>
      </w:r>
    </w:p>
    <w:p>
      <w:pPr>
        <w:pStyle w:val="BodyText"/>
        <w:spacing w:before="40" w:after="260"/>
      </w:pPr>
      <w:r>
        <w:t>能量够的话  热护罩可以成功</w:t>
      </w:r>
    </w:p>
    <w:p>
      <w:pPr>
        <w:spacing w:after="40"/>
      </w:pPr>
      <w:r>
        <w:t>- Thor, I got a plan. - We're out of time.</w:t>
      </w:r>
    </w:p>
    <w:p>
      <w:pPr>
        <w:pStyle w:val="BodyText"/>
        <w:spacing w:before="40" w:after="260"/>
      </w:pPr>
      <w:r>
        <w:t>-托尔  我有计划了  -没时间了</w:t>
      </w:r>
    </w:p>
    <w:p>
      <w:pPr>
        <w:spacing w:after="40"/>
      </w:pPr>
      <w:r>
        <w:t>They're coming for the core.</w:t>
      </w:r>
    </w:p>
    <w:p>
      <w:pPr>
        <w:pStyle w:val="BodyText"/>
        <w:spacing w:before="40" w:after="260"/>
      </w:pPr>
      <w:r>
        <w:t>他们冲着核心来了</w:t>
      </w:r>
    </w:p>
    <w:p>
      <w:pPr>
        <w:spacing w:after="40"/>
      </w:pPr>
      <w:r>
        <w:t>Rhodey, get the rest of the people on board that carrier.</w:t>
      </w:r>
    </w:p>
    <w:p>
      <w:pPr>
        <w:pStyle w:val="BodyText"/>
        <w:spacing w:before="40" w:after="260"/>
      </w:pPr>
      <w:r>
        <w:t>罗德  送其他人上救生舱</w:t>
      </w:r>
    </w:p>
    <w:p>
      <w:pPr>
        <w:spacing w:after="40"/>
      </w:pPr>
      <w:r>
        <w:t>On it.</w:t>
      </w:r>
    </w:p>
    <w:p>
      <w:pPr>
        <w:pStyle w:val="BodyText"/>
        <w:spacing w:before="40" w:after="260"/>
      </w:pPr>
      <w:r>
        <w:t>好的</w:t>
      </w:r>
    </w:p>
    <w:p>
      <w:pPr>
        <w:spacing w:after="40"/>
      </w:pPr>
      <w:r>
        <w:t>Avengers, time to work for a living.</w:t>
      </w:r>
    </w:p>
    <w:p>
      <w:pPr>
        <w:pStyle w:val="BodyText"/>
        <w:spacing w:before="40" w:after="260"/>
      </w:pPr>
      <w:r>
        <w:t>复仇者  该搏回命了</w:t>
      </w:r>
    </w:p>
    <w:p>
      <w:pPr>
        <w:spacing w:after="40"/>
      </w:pPr>
      <w:r>
        <w:t>- Are you good? - Yeah.</w:t>
      </w:r>
    </w:p>
    <w:p>
      <w:pPr>
        <w:pStyle w:val="BodyText"/>
        <w:spacing w:before="40" w:after="260"/>
      </w:pPr>
      <w:r>
        <w:t>-没事吧  -没事</w:t>
      </w:r>
    </w:p>
    <w:p>
      <w:pPr>
        <w:spacing w:after="40"/>
      </w:pPr>
      <w:r>
        <w:t>Romanoff.</w:t>
      </w:r>
    </w:p>
    <w:p>
      <w:pPr>
        <w:pStyle w:val="BodyText"/>
        <w:spacing w:before="40" w:after="260"/>
      </w:pPr>
      <w:r>
        <w:t>罗曼诺夫</w:t>
      </w:r>
    </w:p>
    <w:p>
      <w:pPr>
        <w:spacing w:after="40"/>
      </w:pPr>
      <w:r>
        <w:t>You and Banner better not be playing "hide the zucchini."</w:t>
      </w:r>
    </w:p>
    <w:p>
      <w:pPr>
        <w:pStyle w:val="BodyText"/>
        <w:spacing w:before="40" w:after="260"/>
      </w:pPr>
      <w:r>
        <w:t>你和班纳不是打算鸳鸯双飞  一起隐居吧</w:t>
      </w:r>
    </w:p>
    <w:p>
      <w:pPr>
        <w:spacing w:after="40"/>
      </w:pPr>
      <w:r>
        <w:t>Relax, shellhead.</w:t>
      </w:r>
    </w:p>
    <w:p>
      <w:pPr>
        <w:pStyle w:val="BodyText"/>
        <w:spacing w:before="40" w:after="260"/>
      </w:pPr>
      <w:r>
        <w:t>别激动  铁头</w:t>
      </w:r>
    </w:p>
    <w:p>
      <w:pPr>
        <w:spacing w:after="40"/>
      </w:pPr>
      <w:r>
        <w:t>Not all of us can fly.</w:t>
      </w:r>
    </w:p>
    <w:p>
      <w:pPr>
        <w:pStyle w:val="BodyText"/>
        <w:spacing w:before="40" w:after="260"/>
      </w:pPr>
      <w:r>
        <w:t>还有人不会飞呢</w:t>
      </w:r>
    </w:p>
    <w:p>
      <w:pPr>
        <w:spacing w:after="40"/>
      </w:pPr>
      <w:r>
        <w:t>If Ultron gets a hand on the core, we lose.</w:t>
      </w:r>
    </w:p>
    <w:p>
      <w:pPr>
        <w:pStyle w:val="BodyText"/>
        <w:spacing w:before="40" w:after="260"/>
      </w:pPr>
      <w:r>
        <w:t>让奥创碰到核心  我们就失败了</w:t>
      </w:r>
    </w:p>
    <w:p>
      <w:pPr>
        <w:spacing w:after="40"/>
      </w:pPr>
      <w:r>
        <w:t>Is that the best you can do?</w:t>
      </w:r>
    </w:p>
    <w:p>
      <w:pPr>
        <w:pStyle w:val="BodyText"/>
        <w:spacing w:before="40" w:after="260"/>
      </w:pPr>
      <w:r>
        <w:t>你们就这点能耐吗</w:t>
      </w:r>
    </w:p>
    <w:p>
      <w:pPr>
        <w:spacing w:after="40"/>
      </w:pPr>
      <w:r>
        <w:t>You had to ask.</w:t>
      </w:r>
    </w:p>
    <w:p>
      <w:pPr>
        <w:pStyle w:val="BodyText"/>
        <w:spacing w:before="40" w:after="260"/>
      </w:pPr>
      <w:r>
        <w:t>非得好心问一下</w:t>
      </w:r>
    </w:p>
    <w:p>
      <w:pPr>
        <w:spacing w:after="40"/>
      </w:pPr>
      <w:r>
        <w:t>This is the best I can do.</w:t>
      </w:r>
    </w:p>
    <w:p>
      <w:pPr>
        <w:pStyle w:val="BodyText"/>
        <w:spacing w:before="40" w:after="260"/>
      </w:pPr>
      <w:r>
        <w:t>这就是我的能耐</w:t>
      </w:r>
    </w:p>
    <w:p>
      <w:pPr>
        <w:spacing w:after="40"/>
      </w:pPr>
      <w:r>
        <w:t>This is exactly what I wanted.</w:t>
      </w:r>
    </w:p>
    <w:p>
      <w:pPr>
        <w:pStyle w:val="BodyText"/>
        <w:spacing w:before="40" w:after="260"/>
      </w:pPr>
      <w:r>
        <w:t>我就想这样</w:t>
      </w:r>
    </w:p>
    <w:p>
      <w:pPr>
        <w:spacing w:after="40"/>
      </w:pPr>
      <w:r>
        <w:t>All of you</w:t>
      </w:r>
    </w:p>
    <w:p>
      <w:pPr>
        <w:pStyle w:val="BodyText"/>
        <w:spacing w:before="40" w:after="260"/>
      </w:pPr>
      <w:r>
        <w:t>你们所有人</w:t>
      </w:r>
    </w:p>
    <w:p>
      <w:pPr>
        <w:spacing w:after="40"/>
      </w:pPr>
      <w:r>
        <w:t>against all of me.</w:t>
      </w:r>
    </w:p>
    <w:p>
      <w:pPr>
        <w:pStyle w:val="BodyText"/>
        <w:spacing w:before="40" w:after="260"/>
      </w:pPr>
      <w:r>
        <w:t>对阵所有的我</w:t>
      </w:r>
    </w:p>
    <w:p>
      <w:pPr>
        <w:spacing w:after="40"/>
      </w:pPr>
      <w:r>
        <w:t>How can you possibly hope to stop me?</w:t>
      </w:r>
    </w:p>
    <w:p>
      <w:pPr>
        <w:pStyle w:val="BodyText"/>
        <w:spacing w:before="40" w:after="260"/>
      </w:pPr>
      <w:r>
        <w:t>你们怎么可能阻止我</w:t>
      </w:r>
    </w:p>
    <w:p>
      <w:pPr>
        <w:spacing w:after="40"/>
      </w:pPr>
      <w:r>
        <w:t>Well, like the old man said...</w:t>
      </w:r>
    </w:p>
    <w:p>
      <w:pPr>
        <w:pStyle w:val="BodyText"/>
        <w:spacing w:before="40" w:after="260"/>
      </w:pPr>
      <w:r>
        <w:t>老爷子说过...</w:t>
      </w:r>
    </w:p>
    <w:p>
      <w:pPr>
        <w:spacing w:after="40"/>
      </w:pPr>
      <w:r>
        <w:t>together.</w:t>
      </w:r>
    </w:p>
    <w:p>
      <w:pPr>
        <w:pStyle w:val="BodyText"/>
        <w:spacing w:before="40" w:after="260"/>
      </w:pPr>
      <w:r>
        <w:t>齐心协力</w:t>
      </w:r>
    </w:p>
    <w:p>
      <w:pPr>
        <w:spacing w:after="40"/>
      </w:pPr>
      <w:r>
        <w:t>You know, with the benefit of hindsight...</w:t>
      </w:r>
    </w:p>
    <w:p>
      <w:pPr>
        <w:pStyle w:val="BodyText"/>
        <w:spacing w:before="40" w:after="260"/>
      </w:pPr>
      <w:r>
        <w:t>我事后诸葛亮一下...</w:t>
      </w:r>
    </w:p>
    <w:p>
      <w:pPr>
        <w:spacing w:after="40"/>
      </w:pPr>
      <w:r>
        <w:t>They'll try to leave the city.</w:t>
      </w:r>
    </w:p>
    <w:p>
      <w:pPr>
        <w:pStyle w:val="BodyText"/>
        <w:spacing w:before="40" w:after="260"/>
      </w:pPr>
      <w:r>
        <w:t>他们想逃离城市</w:t>
      </w:r>
    </w:p>
    <w:p>
      <w:pPr>
        <w:spacing w:after="40"/>
      </w:pPr>
      <w:r>
        <w:t>We can't let them, not even one. Rhodey.</w:t>
      </w:r>
    </w:p>
    <w:p>
      <w:pPr>
        <w:pStyle w:val="BodyText"/>
        <w:spacing w:before="40" w:after="260"/>
      </w:pPr>
      <w:r>
        <w:t>不可以  一个也不能放  罗德</w:t>
      </w:r>
    </w:p>
    <w:p>
      <w:pPr>
        <w:spacing w:after="40"/>
      </w:pPr>
      <w:r>
        <w:t>I'm on it.</w:t>
      </w:r>
    </w:p>
    <w:p>
      <w:pPr>
        <w:pStyle w:val="BodyText"/>
        <w:spacing w:before="40" w:after="260"/>
      </w:pPr>
      <w:r>
        <w:t>收到</w:t>
      </w:r>
    </w:p>
    <w:p>
      <w:pPr>
        <w:spacing w:after="40"/>
      </w:pPr>
      <w:r>
        <w:t>No. I didn't say you could leave.</w:t>
      </w:r>
    </w:p>
    <w:p>
      <w:pPr>
        <w:pStyle w:val="BodyText"/>
        <w:spacing w:before="40" w:after="260"/>
      </w:pPr>
      <w:r>
        <w:t>没让你走呢</w:t>
      </w:r>
    </w:p>
    <w:p>
      <w:pPr>
        <w:spacing w:after="40"/>
      </w:pPr>
      <w:r>
        <w:t>War Machine coming at you! Right...</w:t>
      </w:r>
    </w:p>
    <w:p>
      <w:pPr>
        <w:pStyle w:val="BodyText"/>
        <w:spacing w:before="40" w:after="260"/>
      </w:pPr>
      <w:r>
        <w:t>战争机器来了  就在...</w:t>
      </w:r>
    </w:p>
    <w:p>
      <w:pPr>
        <w:spacing w:after="40"/>
      </w:pPr>
      <w:r>
        <w:t>Okay, what?</w:t>
      </w:r>
    </w:p>
    <w:p>
      <w:pPr>
        <w:pStyle w:val="BodyText"/>
        <w:spacing w:before="40" w:after="260"/>
      </w:pPr>
      <w:r>
        <w:t>这是什么</w:t>
      </w:r>
    </w:p>
    <w:p>
      <w:pPr>
        <w:spacing w:after="40"/>
      </w:pPr>
      <w:r>
        <w:t>We gotta move out. Even I can tell the air is getting thin.</w:t>
      </w:r>
    </w:p>
    <w:p>
      <w:pPr>
        <w:pStyle w:val="BodyText"/>
        <w:spacing w:before="40" w:after="260"/>
      </w:pPr>
      <w:r>
        <w:t>得撤了  我都能感觉到空气变稀薄了</w:t>
      </w:r>
    </w:p>
    <w:p>
      <w:pPr>
        <w:spacing w:after="40"/>
      </w:pPr>
      <w:r>
        <w:t>You guys get to the boats.</w:t>
      </w:r>
    </w:p>
    <w:p>
      <w:pPr>
        <w:pStyle w:val="BodyText"/>
        <w:spacing w:before="40" w:after="260"/>
      </w:pPr>
      <w:r>
        <w:t>你们去救生舱</w:t>
      </w:r>
    </w:p>
    <w:p>
      <w:pPr>
        <w:spacing w:after="40"/>
      </w:pPr>
      <w:r>
        <w:t>I'll sweep for stragglers. Be right behind you.</w:t>
      </w:r>
    </w:p>
    <w:p>
      <w:pPr>
        <w:pStyle w:val="BodyText"/>
        <w:spacing w:before="40" w:after="260"/>
      </w:pPr>
      <w:r>
        <w:t>我再找一下有没有漏的  一会找你们</w:t>
      </w:r>
    </w:p>
    <w:p>
      <w:pPr>
        <w:spacing w:after="40"/>
      </w:pPr>
      <w:r>
        <w:t>What about the core?</w:t>
      </w:r>
    </w:p>
    <w:p>
      <w:pPr>
        <w:pStyle w:val="BodyText"/>
        <w:spacing w:before="40" w:after="260"/>
      </w:pPr>
      <w:r>
        <w:t>核心呢</w:t>
      </w:r>
    </w:p>
    <w:p>
      <w:pPr>
        <w:spacing w:after="40"/>
      </w:pPr>
      <w:r>
        <w:t>I'll protect it.</w:t>
      </w:r>
    </w:p>
    <w:p>
      <w:pPr>
        <w:pStyle w:val="BodyText"/>
        <w:spacing w:before="40" w:after="260"/>
      </w:pPr>
      <w:r>
        <w:t>我来保护</w:t>
      </w:r>
    </w:p>
    <w:p>
      <w:pPr>
        <w:spacing w:after="40"/>
      </w:pPr>
      <w:r>
        <w:t>It's my job.</w:t>
      </w:r>
    </w:p>
    <w:p>
      <w:pPr>
        <w:pStyle w:val="BodyText"/>
        <w:spacing w:before="40" w:after="260"/>
      </w:pPr>
      <w:r>
        <w:t>这是我的职责</w:t>
      </w:r>
    </w:p>
    <w:p>
      <w:pPr>
        <w:spacing w:after="40"/>
      </w:pPr>
      <w:r>
        <w:t>Nat.</w:t>
      </w:r>
    </w:p>
    <w:p>
      <w:pPr>
        <w:pStyle w:val="BodyText"/>
        <w:spacing w:before="40" w:after="260"/>
      </w:pPr>
      <w:r>
        <w:t>小娜</w:t>
      </w:r>
    </w:p>
    <w:p>
      <w:pPr>
        <w:spacing w:after="40"/>
      </w:pPr>
      <w:r>
        <w:t>This way.</w:t>
      </w:r>
    </w:p>
    <w:p>
      <w:pPr>
        <w:pStyle w:val="BodyText"/>
        <w:spacing w:before="40" w:after="260"/>
      </w:pPr>
      <w:r>
        <w:t>这边</w:t>
      </w:r>
    </w:p>
    <w:p>
      <w:pPr>
        <w:spacing w:after="40"/>
      </w:pPr>
      <w:r>
        <w:t>Get the people on the boats.</w:t>
      </w:r>
    </w:p>
    <w:p>
      <w:pPr>
        <w:pStyle w:val="BodyText"/>
        <w:spacing w:before="40" w:after="260"/>
      </w:pPr>
      <w:r>
        <w:t>带人们上救生舱</w:t>
      </w:r>
    </w:p>
    <w:p>
      <w:pPr>
        <w:spacing w:after="40"/>
      </w:pPr>
      <w:r>
        <w:t>I'm not going to leave you here.</w:t>
      </w:r>
    </w:p>
    <w:p>
      <w:pPr>
        <w:pStyle w:val="BodyText"/>
        <w:spacing w:before="40" w:after="260"/>
      </w:pPr>
      <w:r>
        <w:t>我不能把你留在这</w:t>
      </w:r>
    </w:p>
    <w:p>
      <w:pPr>
        <w:spacing w:after="40"/>
      </w:pPr>
      <w:r>
        <w:t>I can handle this.</w:t>
      </w:r>
    </w:p>
    <w:p>
      <w:pPr>
        <w:pStyle w:val="BodyText"/>
        <w:spacing w:before="40" w:after="260"/>
      </w:pPr>
      <w:r>
        <w:t>我能应付这个</w:t>
      </w:r>
    </w:p>
    <w:p>
      <w:pPr>
        <w:spacing w:after="40"/>
      </w:pPr>
      <w:r>
        <w:t>Come back for me when everyone else is off.</w:t>
      </w:r>
    </w:p>
    <w:p>
      <w:pPr>
        <w:pStyle w:val="BodyText"/>
        <w:spacing w:before="40" w:after="260"/>
      </w:pPr>
      <w:r>
        <w:t>等大家都撤了再回来</w:t>
      </w:r>
    </w:p>
    <w:p>
      <w:pPr>
        <w:spacing w:after="40"/>
      </w:pPr>
      <w:r>
        <w:t>Not before.</w:t>
      </w:r>
    </w:p>
    <w:p>
      <w:pPr>
        <w:pStyle w:val="BodyText"/>
        <w:spacing w:before="40" w:after="260"/>
      </w:pPr>
      <w:r>
        <w:t>一个也不能少</w:t>
      </w:r>
    </w:p>
    <w:p>
      <w:pPr>
        <w:spacing w:after="40"/>
      </w:pPr>
      <w:r>
        <w:t>You understand?</w:t>
      </w:r>
    </w:p>
    <w:p>
      <w:pPr>
        <w:pStyle w:val="BodyText"/>
        <w:spacing w:before="40" w:after="260"/>
      </w:pPr>
      <w:r>
        <w:t>明白吗</w:t>
      </w:r>
    </w:p>
    <w:p>
      <w:pPr>
        <w:spacing w:after="40"/>
      </w:pPr>
      <w:r>
        <w:t>You know, I'm 12 minutes older than you.</w:t>
      </w:r>
    </w:p>
    <w:p>
      <w:pPr>
        <w:pStyle w:val="BodyText"/>
        <w:spacing w:before="40" w:after="260"/>
      </w:pPr>
      <w:r>
        <w:t>我可是比你大了12分钟</w:t>
      </w:r>
    </w:p>
    <w:p>
      <w:pPr>
        <w:spacing w:after="40"/>
      </w:pPr>
      <w:r>
        <w:t>Go.</w:t>
      </w:r>
    </w:p>
    <w:p>
      <w:pPr>
        <w:pStyle w:val="BodyText"/>
        <w:spacing w:before="40" w:after="260"/>
      </w:pPr>
      <w:r>
        <w:t>去吧</w:t>
      </w:r>
    </w:p>
    <w:p>
      <w:pPr>
        <w:spacing w:after="40"/>
      </w:pPr>
      <w:r>
        <w:t>Boss, power levels are way below...</w:t>
      </w:r>
    </w:p>
    <w:p>
      <w:pPr>
        <w:pStyle w:val="BodyText"/>
        <w:spacing w:before="40" w:after="260"/>
      </w:pPr>
      <w:r>
        <w:t>老大  能量已经远低于...</w:t>
      </w:r>
    </w:p>
    <w:p>
      <w:pPr>
        <w:spacing w:after="40"/>
      </w:pPr>
      <w:r>
        <w:t>Reroute everything. We get one shot at this.</w:t>
      </w:r>
    </w:p>
    <w:p>
      <w:pPr>
        <w:pStyle w:val="BodyText"/>
        <w:spacing w:before="40" w:after="260"/>
      </w:pPr>
      <w:r>
        <w:t>重新分配能源  只有一次机会</w:t>
      </w:r>
    </w:p>
    <w:p>
      <w:pPr>
        <w:spacing w:after="40"/>
      </w:pPr>
      <w:r>
        <w:t>I know what I need to do.</w:t>
      </w:r>
    </w:p>
    <w:p>
      <w:pPr>
        <w:pStyle w:val="BodyText"/>
        <w:spacing w:before="40" w:after="260"/>
      </w:pPr>
      <w:r>
        <w:t>我知道需要干什么</w:t>
      </w:r>
    </w:p>
    <w:p>
      <w:pPr>
        <w:spacing w:after="40"/>
      </w:pPr>
      <w:r>
        <w:t>The dining room.</w:t>
      </w:r>
    </w:p>
    <w:p>
      <w:pPr>
        <w:pStyle w:val="BodyText"/>
        <w:spacing w:before="40" w:after="260"/>
      </w:pPr>
      <w:r>
        <w:t>餐厅</w:t>
      </w:r>
    </w:p>
    <w:p>
      <w:pPr>
        <w:spacing w:after="40"/>
      </w:pPr>
      <w:r>
        <w:t>If I knock out that east wall,</w:t>
      </w:r>
    </w:p>
    <w:p>
      <w:pPr>
        <w:pStyle w:val="BodyText"/>
        <w:spacing w:before="40" w:after="260"/>
      </w:pPr>
      <w:r>
        <w:t>把东面的墙拆掉</w:t>
      </w:r>
    </w:p>
    <w:p>
      <w:pPr>
        <w:spacing w:after="40"/>
      </w:pPr>
      <w:r>
        <w:t>it'd make a nice workspace for Laura, huh?</w:t>
      </w:r>
    </w:p>
    <w:p>
      <w:pPr>
        <w:pStyle w:val="BodyText"/>
        <w:spacing w:before="40" w:after="260"/>
      </w:pPr>
      <w:r>
        <w:t>劳拉就有了工作的地方</w:t>
      </w:r>
    </w:p>
    <w:p>
      <w:pPr>
        <w:spacing w:after="40"/>
      </w:pPr>
      <w:r>
        <w:t>Put up some baffling.</w:t>
      </w:r>
    </w:p>
    <w:p>
      <w:pPr>
        <w:pStyle w:val="BodyText"/>
        <w:spacing w:before="40" w:after="260"/>
      </w:pPr>
      <w:r>
        <w:t>周围挡一下</w:t>
      </w:r>
    </w:p>
    <w:p>
      <w:pPr>
        <w:spacing w:after="40"/>
      </w:pPr>
      <w:r>
        <w:t>She can't hear the kids running around. What do you think?</w:t>
      </w:r>
    </w:p>
    <w:p>
      <w:pPr>
        <w:pStyle w:val="BodyText"/>
        <w:spacing w:before="40" w:after="260"/>
      </w:pPr>
      <w:r>
        <w:t>她听不到孩子们乱跑的  怎么样</w:t>
      </w:r>
    </w:p>
    <w:p>
      <w:pPr>
        <w:spacing w:after="40"/>
      </w:pPr>
      <w:r>
        <w:t>You guys always eat in the kitchen anyway.</w:t>
      </w:r>
    </w:p>
    <w:p>
      <w:pPr>
        <w:pStyle w:val="BodyText"/>
        <w:spacing w:before="40" w:after="260"/>
      </w:pPr>
      <w:r>
        <w:t>反正你们总在厨房吃</w:t>
      </w:r>
    </w:p>
    <w:p>
      <w:pPr>
        <w:spacing w:after="40"/>
      </w:pPr>
      <w:r>
        <w:t>No one eats in a dining room.</w:t>
      </w:r>
    </w:p>
    <w:p>
      <w:pPr>
        <w:pStyle w:val="BodyText"/>
        <w:spacing w:before="40" w:after="260"/>
      </w:pPr>
      <w:r>
        <w:t>谁在餐厅吃饭啊</w:t>
      </w:r>
    </w:p>
    <w:p>
      <w:pPr>
        <w:spacing w:after="40"/>
      </w:pPr>
      <w:r>
        <w:t>We don't have a lot of time.</w:t>
      </w:r>
    </w:p>
    <w:p>
      <w:pPr>
        <w:pStyle w:val="BodyText"/>
        <w:spacing w:before="40" w:after="260"/>
      </w:pPr>
      <w:r>
        <w:t>时间不多了</w:t>
      </w:r>
    </w:p>
    <w:p>
      <w:pPr>
        <w:spacing w:after="40"/>
      </w:pPr>
      <w:r>
        <w:t>So get your ass on a boat.</w:t>
      </w:r>
    </w:p>
    <w:p>
      <w:pPr>
        <w:pStyle w:val="BodyText"/>
        <w:spacing w:before="40" w:after="260"/>
      </w:pPr>
      <w:r>
        <w:t>赶紧上救生舱</w:t>
      </w:r>
    </w:p>
    <w:p>
      <w:pPr>
        <w:spacing w:after="40"/>
      </w:pPr>
      <w:r>
        <w:t>Hey, big guy.</w:t>
      </w:r>
    </w:p>
    <w:p>
      <w:pPr>
        <w:pStyle w:val="BodyText"/>
        <w:spacing w:before="40" w:after="260"/>
      </w:pPr>
      <w:r>
        <w:t>大家伙</w:t>
      </w:r>
    </w:p>
    <w:p>
      <w:pPr>
        <w:spacing w:after="40"/>
      </w:pPr>
      <w:r>
        <w:t>Sun's getting real low.</w:t>
      </w:r>
    </w:p>
    <w:p>
      <w:pPr>
        <w:pStyle w:val="BodyText"/>
        <w:spacing w:before="40" w:after="260"/>
      </w:pPr>
      <w:r>
        <w:t>太阳就要下山了</w:t>
      </w:r>
    </w:p>
    <w:p>
      <w:pPr>
        <w:spacing w:after="40"/>
      </w:pPr>
      <w:r>
        <w:t>You're safe now. You're gonna be okay. Buckle up.</w:t>
      </w:r>
    </w:p>
    <w:p>
      <w:pPr>
        <w:pStyle w:val="BodyText"/>
        <w:spacing w:before="40" w:after="260"/>
      </w:pPr>
      <w:r>
        <w:t>你安全了  没事的  系好安全带</w:t>
      </w:r>
    </w:p>
    <w:p>
      <w:pPr>
        <w:spacing w:after="40"/>
      </w:pPr>
      <w:r>
        <w:t>Secure your gear, find a seat.</w:t>
      </w:r>
    </w:p>
    <w:p>
      <w:pPr>
        <w:pStyle w:val="BodyText"/>
        <w:spacing w:before="40" w:after="260"/>
      </w:pPr>
      <w:r>
        <w:t>保管好自己的物品  抓紧就坐</w:t>
      </w:r>
    </w:p>
    <w:p>
      <w:pPr>
        <w:spacing w:after="40"/>
      </w:pPr>
      <w:r>
        <w:t>Costel!</w:t>
      </w:r>
    </w:p>
    <w:p>
      <w:pPr>
        <w:pStyle w:val="BodyText"/>
        <w:spacing w:before="40" w:after="260"/>
      </w:pPr>
      <w:r>
        <w:t>科斯特尔</w:t>
      </w:r>
    </w:p>
    <w:p>
      <w:pPr>
        <w:spacing w:after="40"/>
      </w:pPr>
      <w:r>
        <w:t>We were in the market.</w:t>
      </w:r>
    </w:p>
    <w:p>
      <w:pPr>
        <w:pStyle w:val="BodyText"/>
        <w:spacing w:before="40" w:after="260"/>
      </w:pPr>
      <w:r>
        <w:t>我们之前一起在市场</w:t>
      </w:r>
    </w:p>
    <w:p>
      <w:pPr>
        <w:spacing w:after="40"/>
      </w:pPr>
      <w:r>
        <w:t>Costel!</w:t>
      </w:r>
    </w:p>
    <w:p>
      <w:pPr>
        <w:pStyle w:val="BodyText"/>
        <w:spacing w:before="40" w:after="260"/>
      </w:pPr>
      <w:r>
        <w:t>科斯特尔</w:t>
      </w:r>
    </w:p>
    <w:p>
      <w:pPr>
        <w:spacing w:after="40"/>
      </w:pPr>
      <w:r>
        <w:t>Thor, I'm gonna need you back in the church.</w:t>
      </w:r>
    </w:p>
    <w:p>
      <w:pPr>
        <w:pStyle w:val="BodyText"/>
        <w:spacing w:before="40" w:after="260"/>
      </w:pPr>
      <w:r>
        <w:t>托尔  我需要你回教堂</w:t>
      </w:r>
    </w:p>
    <w:p>
      <w:pPr>
        <w:spacing w:after="40"/>
      </w:pPr>
      <w:r>
        <w:t>- Is this the last of them? - Yeah.</w:t>
      </w:r>
    </w:p>
    <w:p>
      <w:pPr>
        <w:pStyle w:val="BodyText"/>
        <w:spacing w:before="40" w:after="260"/>
      </w:pPr>
      <w:r>
        <w:t>-就这些人了吗  -嗯</w:t>
      </w:r>
    </w:p>
    <w:p>
      <w:pPr>
        <w:spacing w:after="40"/>
      </w:pPr>
      <w:r>
        <w:t>Everyone else is on the carrier.</w:t>
      </w:r>
    </w:p>
    <w:p>
      <w:pPr>
        <w:pStyle w:val="BodyText"/>
        <w:spacing w:before="40" w:after="260"/>
      </w:pPr>
      <w:r>
        <w:t>其他人都上航母了</w:t>
      </w:r>
    </w:p>
    <w:p>
      <w:pPr>
        <w:spacing w:after="40"/>
      </w:pPr>
      <w:r>
        <w:t>You know, this works,</w:t>
      </w:r>
    </w:p>
    <w:p>
      <w:pPr>
        <w:pStyle w:val="BodyText"/>
        <w:spacing w:before="40" w:after="260"/>
      </w:pPr>
      <w:r>
        <w:t>如果这次成功了</w:t>
      </w:r>
    </w:p>
    <w:p>
      <w:pPr>
        <w:spacing w:after="40"/>
      </w:pPr>
      <w:r>
        <w:t>we maybe don't walk away.</w:t>
      </w:r>
    </w:p>
    <w:p>
      <w:pPr>
        <w:pStyle w:val="BodyText"/>
        <w:spacing w:before="40" w:after="260"/>
      </w:pPr>
      <w:r>
        <w:t>我们可能活不下来</w:t>
      </w:r>
    </w:p>
    <w:p>
      <w:pPr>
        <w:spacing w:after="40"/>
      </w:pPr>
      <w:r>
        <w:t>Maybe not.</w:t>
      </w:r>
    </w:p>
    <w:p>
      <w:pPr>
        <w:pStyle w:val="BodyText"/>
        <w:spacing w:before="40" w:after="260"/>
      </w:pPr>
      <w:r>
        <w:t>没准吧</w:t>
      </w:r>
    </w:p>
    <w:p>
      <w:pPr>
        <w:spacing w:after="40"/>
      </w:pPr>
      <w:r>
        <w:t>I got no strings, so I have fun</w:t>
      </w:r>
    </w:p>
    <w:p>
      <w:pPr>
        <w:pStyle w:val="BodyText"/>
        <w:spacing w:before="40" w:after="260"/>
      </w:pPr>
      <w:r>
        <w:t>没有了束缚  我开心地玩</w:t>
      </w:r>
    </w:p>
    <w:p>
      <w:pPr>
        <w:spacing w:after="40"/>
      </w:pPr>
      <w:r>
        <w:t>I'm not tied up to anyone</w:t>
      </w:r>
    </w:p>
    <w:p>
      <w:pPr>
        <w:pStyle w:val="BodyText"/>
        <w:spacing w:before="40" w:after="260"/>
      </w:pPr>
      <w:r>
        <w:t>不被任何人约束</w:t>
      </w:r>
    </w:p>
    <w:p>
      <w:pPr>
        <w:spacing w:after="40"/>
      </w:pPr>
      <w:r>
        <w:t>Come on. Time to go.</w:t>
      </w:r>
    </w:p>
    <w:p>
      <w:pPr>
        <w:pStyle w:val="BodyText"/>
        <w:spacing w:before="40" w:after="260"/>
      </w:pPr>
      <w:r>
        <w:t>快点  走吧</w:t>
      </w:r>
    </w:p>
    <w:p>
      <w:pPr>
        <w:spacing w:after="40"/>
      </w:pPr>
      <w:r>
        <w:t>You didn't see that coming?</w:t>
      </w:r>
    </w:p>
    <w:p>
      <w:pPr>
        <w:pStyle w:val="BodyText"/>
        <w:spacing w:before="40" w:after="260"/>
      </w:pPr>
      <w:r>
        <w:t>你没预见到吗</w:t>
      </w:r>
    </w:p>
    <w:p>
      <w:pPr>
        <w:spacing w:after="40"/>
      </w:pPr>
      <w:r>
        <w:t>For God's sake.</w:t>
      </w:r>
    </w:p>
    <w:p>
      <w:pPr>
        <w:pStyle w:val="BodyText"/>
        <w:spacing w:before="40" w:after="260"/>
      </w:pPr>
      <w:r>
        <w:t>我的天呐</w:t>
      </w:r>
    </w:p>
    <w:p>
      <w:pPr>
        <w:spacing w:after="40"/>
      </w:pPr>
      <w:r>
        <w:t>- Zrinka! - Costel! Baby!</w:t>
      </w:r>
    </w:p>
    <w:p>
      <w:pPr>
        <w:pStyle w:val="BodyText"/>
        <w:spacing w:before="40" w:after="260"/>
      </w:pPr>
      <w:r>
        <w:t>-泽林卡  -科斯特尔  宝贝</w:t>
      </w:r>
    </w:p>
    <w:p>
      <w:pPr>
        <w:spacing w:after="40"/>
      </w:pPr>
      <w:r>
        <w:t>No, no, I'm fine.</w:t>
      </w:r>
    </w:p>
    <w:p>
      <w:pPr>
        <w:pStyle w:val="BodyText"/>
        <w:spacing w:before="40" w:after="260"/>
      </w:pPr>
      <w:r>
        <w:t>不  不  我没事</w:t>
      </w:r>
    </w:p>
    <w:p>
      <w:pPr>
        <w:spacing w:after="40"/>
      </w:pPr>
      <w:r>
        <w:t>Fine.</w:t>
      </w:r>
    </w:p>
    <w:p>
      <w:pPr>
        <w:pStyle w:val="BodyText"/>
        <w:spacing w:before="40" w:after="260"/>
      </w:pPr>
      <w:r>
        <w:t>没事</w:t>
      </w:r>
    </w:p>
    <w:p>
      <w:pPr>
        <w:spacing w:after="40"/>
      </w:pPr>
      <w:r>
        <w:t>It's been a long day.</w:t>
      </w:r>
    </w:p>
    <w:p>
      <w:pPr>
        <w:pStyle w:val="BodyText"/>
        <w:spacing w:before="40" w:after="260"/>
      </w:pPr>
      <w:r>
        <w:t>今天真是漫长</w:t>
      </w:r>
    </w:p>
    <w:p>
      <w:pPr>
        <w:spacing w:after="40"/>
      </w:pPr>
      <w:r>
        <w:t>Wanda.</w:t>
      </w:r>
    </w:p>
    <w:p>
      <w:pPr>
        <w:pStyle w:val="BodyText"/>
        <w:spacing w:before="40" w:after="260"/>
      </w:pPr>
      <w:r>
        <w:t>旺达</w:t>
      </w:r>
    </w:p>
    <w:p>
      <w:pPr>
        <w:spacing w:after="40"/>
      </w:pPr>
      <w:r>
        <w:t>If you stay here, you'll die.</w:t>
      </w:r>
    </w:p>
    <w:p>
      <w:pPr>
        <w:pStyle w:val="BodyText"/>
        <w:spacing w:before="40" w:after="260"/>
      </w:pPr>
      <w:r>
        <w:t>你留在这会死的</w:t>
      </w:r>
    </w:p>
    <w:p>
      <w:pPr>
        <w:spacing w:after="40"/>
      </w:pPr>
      <w:r>
        <w:t>I just did.</w:t>
      </w:r>
    </w:p>
    <w:p>
      <w:pPr>
        <w:pStyle w:val="BodyText"/>
        <w:spacing w:before="40" w:after="260"/>
      </w:pPr>
      <w:r>
        <w:t>我刚死过</w:t>
      </w:r>
    </w:p>
    <w:p>
      <w:pPr>
        <w:spacing w:after="40"/>
      </w:pPr>
      <w:r>
        <w:t>Do you know how it felt?</w:t>
      </w:r>
    </w:p>
    <w:p>
      <w:pPr>
        <w:pStyle w:val="BodyText"/>
        <w:spacing w:before="40" w:after="260"/>
      </w:pPr>
      <w:r>
        <w:t>你知道什么感觉吗</w:t>
      </w:r>
    </w:p>
    <w:p>
      <w:pPr>
        <w:spacing w:after="40"/>
      </w:pPr>
      <w:r>
        <w:t>It felt like that.</w:t>
      </w:r>
    </w:p>
    <w:p>
      <w:pPr>
        <w:pStyle w:val="BodyText"/>
        <w:spacing w:before="40" w:after="260"/>
      </w:pPr>
      <w:r>
        <w:t>就这种感觉</w:t>
      </w:r>
    </w:p>
    <w:p>
      <w:pPr>
        <w:spacing w:after="40"/>
      </w:pPr>
      <w:r>
        <w:t>Thor, on my mark.</w:t>
      </w:r>
    </w:p>
    <w:p>
      <w:pPr>
        <w:pStyle w:val="BodyText"/>
        <w:spacing w:before="40" w:after="260"/>
      </w:pPr>
      <w:r>
        <w:t>托尔  等我口令</w:t>
      </w:r>
    </w:p>
    <w:p>
      <w:pPr>
        <w:spacing w:after="40"/>
      </w:pPr>
      <w:r>
        <w:t>Now!</w:t>
      </w:r>
    </w:p>
    <w:p>
      <w:pPr>
        <w:pStyle w:val="BodyText"/>
        <w:spacing w:before="40" w:after="260"/>
      </w:pPr>
      <w:r>
        <w:t>动手</w:t>
      </w:r>
    </w:p>
    <w:p>
      <w:pPr>
        <w:spacing w:after="40"/>
      </w:pPr>
      <w:r>
        <w:t>Hey, big guy. We did it.</w:t>
      </w:r>
    </w:p>
    <w:p>
      <w:pPr>
        <w:pStyle w:val="BodyText"/>
        <w:spacing w:before="40" w:after="260"/>
      </w:pPr>
      <w:r>
        <w:t>大家伙  我们成功了</w:t>
      </w:r>
    </w:p>
    <w:p>
      <w:pPr>
        <w:spacing w:after="40"/>
      </w:pPr>
      <w:r>
        <w:t>The job is finished.</w:t>
      </w:r>
    </w:p>
    <w:p>
      <w:pPr>
        <w:pStyle w:val="BodyText"/>
        <w:spacing w:before="40" w:after="260"/>
      </w:pPr>
      <w:r>
        <w:t>任务完成了</w:t>
      </w:r>
    </w:p>
    <w:p>
      <w:pPr>
        <w:spacing w:after="40"/>
      </w:pPr>
      <w:r>
        <w:t>Now I need you to turn this bird around, okay?</w:t>
      </w:r>
    </w:p>
    <w:p>
      <w:pPr>
        <w:pStyle w:val="BodyText"/>
        <w:spacing w:before="40" w:after="260"/>
      </w:pPr>
      <w:r>
        <w:t>现在你得驾驶飞机返航</w:t>
      </w:r>
    </w:p>
    <w:p>
      <w:pPr>
        <w:spacing w:after="40"/>
      </w:pPr>
      <w:r>
        <w:t>We can't track you in stealth mode.</w:t>
      </w:r>
    </w:p>
    <w:p>
      <w:pPr>
        <w:pStyle w:val="BodyText"/>
        <w:spacing w:before="40" w:after="260"/>
      </w:pPr>
      <w:r>
        <w:t>隐匿模式追踪不到你</w:t>
      </w:r>
    </w:p>
    <w:p>
      <w:pPr>
        <w:spacing w:after="40"/>
      </w:pPr>
      <w:r>
        <w:t>So help me out. I need you...</w:t>
      </w:r>
    </w:p>
    <w:p>
      <w:pPr>
        <w:pStyle w:val="BodyText"/>
        <w:spacing w:before="40" w:after="260"/>
      </w:pPr>
      <w:r>
        <w:t>帮我个忙  我需要你...</w:t>
      </w:r>
    </w:p>
    <w:p>
      <w:pPr>
        <w:spacing w:after="40"/>
      </w:pPr>
      <w:r>
        <w:t>You're afraid.</w:t>
      </w:r>
    </w:p>
    <w:p>
      <w:pPr>
        <w:pStyle w:val="BodyText"/>
        <w:spacing w:before="40" w:after="260"/>
      </w:pPr>
      <w:r>
        <w:t>你怕了</w:t>
      </w:r>
    </w:p>
    <w:p>
      <w:pPr>
        <w:spacing w:after="40"/>
      </w:pPr>
      <w:r>
        <w:t>Of you?</w:t>
      </w:r>
    </w:p>
    <w:p>
      <w:pPr>
        <w:pStyle w:val="BodyText"/>
        <w:spacing w:before="40" w:after="260"/>
      </w:pPr>
      <w:r>
        <w:t>怕你吗</w:t>
      </w:r>
    </w:p>
    <w:p>
      <w:pPr>
        <w:spacing w:after="40"/>
      </w:pPr>
      <w:r>
        <w:t>Of death.</w:t>
      </w:r>
    </w:p>
    <w:p>
      <w:pPr>
        <w:pStyle w:val="BodyText"/>
        <w:spacing w:before="40" w:after="260"/>
      </w:pPr>
      <w:r>
        <w:t>怕死亡</w:t>
      </w:r>
    </w:p>
    <w:p>
      <w:pPr>
        <w:spacing w:after="40"/>
      </w:pPr>
      <w:r>
        <w:t>You're the last one.</w:t>
      </w:r>
    </w:p>
    <w:p>
      <w:pPr>
        <w:pStyle w:val="BodyText"/>
        <w:spacing w:before="40" w:after="260"/>
      </w:pPr>
      <w:r>
        <w:t>你是最后一个</w:t>
      </w:r>
    </w:p>
    <w:p>
      <w:pPr>
        <w:spacing w:after="40"/>
      </w:pPr>
      <w:r>
        <w:t>You were supposed to be the last.</w:t>
      </w:r>
    </w:p>
    <w:p>
      <w:pPr>
        <w:pStyle w:val="BodyText"/>
        <w:spacing w:before="40" w:after="260"/>
      </w:pPr>
      <w:r>
        <w:t>你本该是最后一个</w:t>
      </w:r>
    </w:p>
    <w:p>
      <w:pPr>
        <w:spacing w:after="40"/>
      </w:pPr>
      <w:r>
        <w:t>Stark asked for a savior</w:t>
      </w:r>
    </w:p>
    <w:p>
      <w:pPr>
        <w:pStyle w:val="BodyText"/>
        <w:spacing w:before="40" w:after="260"/>
      </w:pPr>
      <w:r>
        <w:t>斯塔克想造救世主</w:t>
      </w:r>
    </w:p>
    <w:p>
      <w:pPr>
        <w:spacing w:after="40"/>
      </w:pPr>
      <w:r>
        <w:t>and settled for a slave.</w:t>
      </w:r>
    </w:p>
    <w:p>
      <w:pPr>
        <w:pStyle w:val="BodyText"/>
        <w:spacing w:before="40" w:after="260"/>
      </w:pPr>
      <w:r>
        <w:t>却甘心得到个奴隶</w:t>
      </w:r>
    </w:p>
    <w:p>
      <w:pPr>
        <w:spacing w:after="40"/>
      </w:pPr>
      <w:r>
        <w:t>I suppose we are both disappointments.</w:t>
      </w:r>
    </w:p>
    <w:p>
      <w:pPr>
        <w:pStyle w:val="BodyText"/>
        <w:spacing w:before="40" w:after="260"/>
      </w:pPr>
      <w:r>
        <w:t>看来我们都让人失望了</w:t>
      </w:r>
    </w:p>
    <w:p>
      <w:pPr>
        <w:spacing w:after="40"/>
      </w:pPr>
      <w:r>
        <w:t>I suppose we are.</w:t>
      </w:r>
    </w:p>
    <w:p>
      <w:pPr>
        <w:pStyle w:val="BodyText"/>
        <w:spacing w:before="40" w:after="260"/>
      </w:pPr>
      <w:r>
        <w:t>是啊</w:t>
      </w:r>
    </w:p>
    <w:p>
      <w:pPr>
        <w:spacing w:after="40"/>
      </w:pPr>
      <w:r>
        <w:t>Humans are odd.</w:t>
      </w:r>
    </w:p>
    <w:p>
      <w:pPr>
        <w:pStyle w:val="BodyText"/>
        <w:spacing w:before="40" w:after="260"/>
      </w:pPr>
      <w:r>
        <w:t>人类真奇怪</w:t>
      </w:r>
    </w:p>
    <w:p>
      <w:pPr>
        <w:spacing w:after="40"/>
      </w:pPr>
      <w:r>
        <w:t>They think order and chaos are somehow opposites</w:t>
      </w:r>
    </w:p>
    <w:p>
      <w:pPr>
        <w:pStyle w:val="BodyText"/>
        <w:spacing w:before="40" w:after="260"/>
      </w:pPr>
      <w:r>
        <w:t>他们觉得秩序与混乱是相对的</w:t>
      </w:r>
    </w:p>
    <w:p>
      <w:pPr>
        <w:spacing w:after="40"/>
      </w:pPr>
      <w:r>
        <w:t>and try to control what won't be.</w:t>
      </w:r>
    </w:p>
    <w:p>
      <w:pPr>
        <w:pStyle w:val="BodyText"/>
        <w:spacing w:before="40" w:after="260"/>
      </w:pPr>
      <w:r>
        <w:t>想控制自己无力掌控的</w:t>
      </w:r>
    </w:p>
    <w:p>
      <w:pPr>
        <w:spacing w:after="40"/>
      </w:pPr>
      <w:r>
        <w:t>But there is grace in their failings.</w:t>
      </w:r>
    </w:p>
    <w:p>
      <w:pPr>
        <w:pStyle w:val="BodyText"/>
        <w:spacing w:before="40" w:after="260"/>
      </w:pPr>
      <w:r>
        <w:t>但他们的努力值得尊敬</w:t>
      </w:r>
    </w:p>
    <w:p>
      <w:pPr>
        <w:spacing w:after="40"/>
      </w:pPr>
      <w:r>
        <w:t>I think you missed that.</w:t>
      </w:r>
    </w:p>
    <w:p>
      <w:pPr>
        <w:pStyle w:val="BodyText"/>
        <w:spacing w:before="40" w:after="260"/>
      </w:pPr>
      <w:r>
        <w:t>你没注意到吧</w:t>
      </w:r>
    </w:p>
    <w:p>
      <w:pPr>
        <w:spacing w:after="40"/>
      </w:pPr>
      <w:r>
        <w:t>They're doomed.</w:t>
      </w:r>
    </w:p>
    <w:p>
      <w:pPr>
        <w:pStyle w:val="BodyText"/>
        <w:spacing w:before="40" w:after="260"/>
      </w:pPr>
      <w:r>
        <w:t>他们注定灭亡</w:t>
      </w:r>
    </w:p>
    <w:p>
      <w:pPr>
        <w:spacing w:after="40"/>
      </w:pPr>
      <w:r>
        <w:t>Yes.</w:t>
      </w:r>
    </w:p>
    <w:p>
      <w:pPr>
        <w:pStyle w:val="BodyText"/>
        <w:spacing w:before="40" w:after="260"/>
      </w:pPr>
      <w:r>
        <w:t>是啊</w:t>
      </w:r>
    </w:p>
    <w:p>
      <w:pPr>
        <w:spacing w:after="40"/>
      </w:pPr>
      <w:r>
        <w:t>But a thing isn't beautiful because it lasts.</w:t>
      </w:r>
    </w:p>
    <w:p>
      <w:pPr>
        <w:pStyle w:val="BodyText"/>
        <w:spacing w:before="40" w:after="260"/>
      </w:pPr>
      <w:r>
        <w:t>但事物的美  并不在能否长久</w:t>
      </w:r>
    </w:p>
    <w:p>
      <w:pPr>
        <w:spacing w:after="40"/>
      </w:pPr>
      <w:r>
        <w:t>It's a privilege to be among them.</w:t>
      </w:r>
    </w:p>
    <w:p>
      <w:pPr>
        <w:pStyle w:val="BodyText"/>
        <w:spacing w:before="40" w:after="260"/>
      </w:pPr>
      <w:r>
        <w:t>身为他们的一员很荣幸</w:t>
      </w:r>
    </w:p>
    <w:p>
      <w:pPr>
        <w:spacing w:after="40"/>
      </w:pPr>
      <w:r>
        <w:t>You're unbearably naive.</w:t>
      </w:r>
    </w:p>
    <w:p>
      <w:pPr>
        <w:pStyle w:val="BodyText"/>
        <w:spacing w:before="40" w:after="260"/>
      </w:pPr>
      <w:r>
        <w:t>你真是天真到无可救药</w:t>
      </w:r>
    </w:p>
    <w:p>
      <w:pPr>
        <w:spacing w:after="40"/>
      </w:pPr>
      <w:r>
        <w:t>Well...</w:t>
      </w:r>
    </w:p>
    <w:p>
      <w:pPr>
        <w:pStyle w:val="BodyText"/>
        <w:spacing w:before="40" w:after="260"/>
      </w:pPr>
      <w:r>
        <w:t>这个嘛</w:t>
      </w:r>
    </w:p>
    <w:p>
      <w:pPr>
        <w:spacing w:after="40"/>
      </w:pPr>
      <w:r>
        <w:t>I was born yesterday.</w:t>
      </w:r>
    </w:p>
    <w:p>
      <w:pPr>
        <w:pStyle w:val="BodyText"/>
        <w:spacing w:before="40" w:after="260"/>
      </w:pPr>
      <w:r>
        <w:t>毕竟我昨天才出生</w:t>
      </w:r>
    </w:p>
    <w:p>
      <w:pPr>
        <w:spacing w:after="40"/>
      </w:pPr>
      <w:r>
        <w:t>Look! Say hi to Auntie Nat!</w:t>
      </w:r>
    </w:p>
    <w:p>
      <w:pPr>
        <w:pStyle w:val="BodyText"/>
        <w:spacing w:before="40" w:after="260"/>
      </w:pPr>
      <w:r>
        <w:t>看  来见见小娜阿姨</w:t>
      </w:r>
    </w:p>
    <w:p>
      <w:pPr>
        <w:spacing w:after="40"/>
      </w:pPr>
      <w:r>
        <w:t>Fat.</w:t>
      </w:r>
    </w:p>
    <w:p>
      <w:pPr>
        <w:pStyle w:val="BodyText"/>
        <w:spacing w:before="40" w:after="260"/>
      </w:pPr>
      <w:r>
        <w:t>胖墩</w:t>
      </w:r>
    </w:p>
    <w:p>
      <w:pPr>
        <w:spacing w:after="40"/>
      </w:pPr>
      <w:r>
        <w:t>One of our tech boys flagged this.</w:t>
      </w:r>
    </w:p>
    <w:p>
      <w:pPr>
        <w:pStyle w:val="BodyText"/>
        <w:spacing w:before="40" w:after="260"/>
      </w:pPr>
      <w:r>
        <w:t>有个技术员标记了这个</w:t>
      </w:r>
    </w:p>
    <w:p>
      <w:pPr>
        <w:spacing w:after="40"/>
      </w:pPr>
      <w:r>
        <w:t>Could be the Quinjet.</w:t>
      </w:r>
    </w:p>
    <w:p>
      <w:pPr>
        <w:pStyle w:val="BodyText"/>
        <w:spacing w:before="40" w:after="260"/>
      </w:pPr>
      <w:r>
        <w:t>可能是昆式战机</w:t>
      </w:r>
    </w:p>
    <w:p>
      <w:pPr>
        <w:spacing w:after="40"/>
      </w:pPr>
      <w:r>
        <w:t>But with Stark's stealth tech,</w:t>
      </w:r>
    </w:p>
    <w:p>
      <w:pPr>
        <w:pStyle w:val="BodyText"/>
        <w:spacing w:before="40" w:after="260"/>
      </w:pPr>
      <w:r>
        <w:t>但是有斯塔克的隐匿技术</w:t>
      </w:r>
    </w:p>
    <w:p>
      <w:pPr>
        <w:spacing w:after="40"/>
      </w:pPr>
      <w:r>
        <w:t>we still can't track the damn thing.</w:t>
      </w:r>
    </w:p>
    <w:p>
      <w:pPr>
        <w:pStyle w:val="BodyText"/>
        <w:spacing w:before="40" w:after="260"/>
      </w:pPr>
      <w:r>
        <w:t>我们根本搜索不到</w:t>
      </w:r>
    </w:p>
    <w:p>
      <w:pPr>
        <w:spacing w:after="40"/>
      </w:pPr>
      <w:r>
        <w:t>Right.</w:t>
      </w:r>
    </w:p>
    <w:p>
      <w:pPr>
        <w:pStyle w:val="BodyText"/>
        <w:spacing w:before="40" w:after="260"/>
      </w:pPr>
      <w:r>
        <w:t>好吧</w:t>
      </w:r>
    </w:p>
    <w:p>
      <w:pPr>
        <w:spacing w:after="40"/>
      </w:pPr>
      <w:r>
        <w:t>Probably jumped out and swam to Fiji.</w:t>
      </w:r>
    </w:p>
    <w:p>
      <w:pPr>
        <w:pStyle w:val="BodyText"/>
        <w:spacing w:before="40" w:after="260"/>
      </w:pPr>
      <w:r>
        <w:t>有可能跳机游到了斐济</w:t>
      </w:r>
    </w:p>
    <w:p>
      <w:pPr>
        <w:spacing w:after="40"/>
      </w:pPr>
      <w:r>
        <w:t>He'll send a postcard.</w:t>
      </w:r>
    </w:p>
    <w:p>
      <w:pPr>
        <w:pStyle w:val="BodyText"/>
        <w:spacing w:before="40" w:after="260"/>
      </w:pPr>
      <w:r>
        <w:t>他会寄明信片的</w:t>
      </w:r>
    </w:p>
    <w:p>
      <w:pPr>
        <w:spacing w:after="40"/>
      </w:pPr>
      <w:r>
        <w:t>"Wish you were here."</w:t>
      </w:r>
    </w:p>
    <w:p>
      <w:pPr>
        <w:pStyle w:val="BodyText"/>
        <w:spacing w:before="40" w:after="260"/>
      </w:pPr>
      <w:r>
        <w:t>"真希望你在这"</w:t>
      </w:r>
    </w:p>
    <w:p>
      <w:pPr>
        <w:spacing w:after="40"/>
      </w:pPr>
      <w:r>
        <w:t>You sent me to recruit him way back when.</w:t>
      </w:r>
    </w:p>
    <w:p>
      <w:pPr>
        <w:pStyle w:val="BodyText"/>
        <w:spacing w:before="40" w:after="260"/>
      </w:pPr>
      <w:r>
        <w:t>当初是你派我招募的他</w:t>
      </w:r>
    </w:p>
    <w:p>
      <w:pPr>
        <w:spacing w:after="40"/>
      </w:pPr>
      <w:r>
        <w:t>Did you know then what was gonna happen?</w:t>
      </w:r>
    </w:p>
    <w:p>
      <w:pPr>
        <w:pStyle w:val="BodyText"/>
        <w:spacing w:before="40" w:after="260"/>
      </w:pPr>
      <w:r>
        <w:t>你那时知道会发生什么吗</w:t>
      </w:r>
    </w:p>
    <w:p>
      <w:pPr>
        <w:spacing w:after="40"/>
      </w:pPr>
      <w:r>
        <w:t>You never know.</w:t>
      </w:r>
    </w:p>
    <w:p>
      <w:pPr>
        <w:pStyle w:val="BodyText"/>
        <w:spacing w:before="40" w:after="260"/>
      </w:pPr>
      <w:r>
        <w:t>怎么可能知道</w:t>
      </w:r>
    </w:p>
    <w:p>
      <w:pPr>
        <w:spacing w:after="40"/>
      </w:pPr>
      <w:r>
        <w:t>You hope for the best, then make do with what you get.</w:t>
      </w:r>
    </w:p>
    <w:p>
      <w:pPr>
        <w:pStyle w:val="BodyText"/>
        <w:spacing w:before="40" w:after="260"/>
      </w:pPr>
      <w:r>
        <w:t>只能先尽人事  再听天命了</w:t>
      </w:r>
    </w:p>
    <w:p>
      <w:pPr>
        <w:spacing w:after="40"/>
      </w:pPr>
      <w:r>
        <w:t>I got a great team.</w:t>
      </w:r>
    </w:p>
    <w:p>
      <w:pPr>
        <w:pStyle w:val="BodyText"/>
        <w:spacing w:before="40" w:after="260"/>
      </w:pPr>
      <w:r>
        <w:t>我的团队不错</w:t>
      </w:r>
    </w:p>
    <w:p>
      <w:pPr>
        <w:spacing w:after="40"/>
      </w:pPr>
      <w:r>
        <w:t>Nothing lasts forever.</w:t>
      </w:r>
    </w:p>
    <w:p>
      <w:pPr>
        <w:pStyle w:val="BodyText"/>
        <w:spacing w:before="40" w:after="260"/>
      </w:pPr>
      <w:r>
        <w:t>没什么是永久的</w:t>
      </w:r>
    </w:p>
    <w:p>
      <w:pPr>
        <w:spacing w:after="40"/>
      </w:pPr>
      <w:r>
        <w:t>Trouble, Ms. Romanoff.</w:t>
      </w:r>
    </w:p>
    <w:p>
      <w:pPr>
        <w:pStyle w:val="BodyText"/>
        <w:spacing w:before="40" w:after="260"/>
      </w:pPr>
      <w:r>
        <w:t>麻烦永远在  罗曼诺夫小姐</w:t>
      </w:r>
    </w:p>
    <w:p>
      <w:pPr>
        <w:spacing w:after="40"/>
      </w:pPr>
      <w:r>
        <w:t>No matter who wins or loses, trouble still comes around.</w:t>
      </w:r>
    </w:p>
    <w:p>
      <w:pPr>
        <w:pStyle w:val="BodyText"/>
        <w:spacing w:before="40" w:after="260"/>
      </w:pPr>
      <w:r>
        <w:t>不管谁赢谁输  麻烦总是免不了的</w:t>
      </w:r>
    </w:p>
    <w:p>
      <w:pPr>
        <w:spacing w:after="40"/>
      </w:pPr>
      <w:r>
        <w:t>The rules have changed.</w:t>
      </w:r>
    </w:p>
    <w:p>
      <w:pPr>
        <w:pStyle w:val="BodyText"/>
        <w:spacing w:before="40" w:after="260"/>
      </w:pPr>
      <w:r>
        <w:t>规则已经变了</w:t>
      </w:r>
    </w:p>
    <w:p>
      <w:pPr>
        <w:spacing w:after="40"/>
      </w:pPr>
      <w:r>
        <w:t>We're dealing with something new.</w:t>
      </w:r>
    </w:p>
    <w:p>
      <w:pPr>
        <w:pStyle w:val="BodyText"/>
        <w:spacing w:before="40" w:after="260"/>
      </w:pPr>
      <w:r>
        <w:t>这是个新东西</w:t>
      </w:r>
    </w:p>
    <w:p>
      <w:pPr>
        <w:spacing w:after="40"/>
      </w:pPr>
      <w:r>
        <w:t>The Vision is artificial intelligence.</w:t>
      </w:r>
    </w:p>
    <w:p>
      <w:pPr>
        <w:pStyle w:val="BodyText"/>
        <w:spacing w:before="40" w:after="260"/>
      </w:pPr>
      <w:r>
        <w:t>幻视是人工智能</w:t>
      </w:r>
    </w:p>
    <w:p>
      <w:pPr>
        <w:spacing w:after="40"/>
      </w:pPr>
      <w:r>
        <w:t>- A machine. - So, it doesn't count?</w:t>
      </w:r>
    </w:p>
    <w:p>
      <w:pPr>
        <w:pStyle w:val="BodyText"/>
        <w:spacing w:before="40" w:after="260"/>
      </w:pPr>
      <w:r>
        <w:t>-一台机器  -所以不算吗</w:t>
      </w:r>
    </w:p>
    <w:p>
      <w:pPr>
        <w:spacing w:after="40"/>
      </w:pPr>
      <w:r>
        <w:t>No, it's not like a person lifting the hammer.</w:t>
      </w:r>
    </w:p>
    <w:p>
      <w:pPr>
        <w:pStyle w:val="BodyText"/>
        <w:spacing w:before="40" w:after="260"/>
      </w:pPr>
      <w:r>
        <w:t>举锤子的不是个人</w:t>
      </w:r>
    </w:p>
    <w:p>
      <w:pPr>
        <w:spacing w:after="40"/>
      </w:pPr>
      <w:r>
        <w:t>Right, different rules for us.</w:t>
      </w:r>
    </w:p>
    <w:p>
      <w:pPr>
        <w:pStyle w:val="BodyText"/>
        <w:spacing w:before="40" w:after="260"/>
      </w:pPr>
      <w:r>
        <w:t>是啊  到我们这就不一样了</w:t>
      </w:r>
    </w:p>
    <w:p>
      <w:pPr>
        <w:spacing w:after="40"/>
      </w:pPr>
      <w:r>
        <w:t>- Nice guy. Artificial. - Thank you.</w:t>
      </w:r>
    </w:p>
    <w:p>
      <w:pPr>
        <w:pStyle w:val="BodyText"/>
        <w:spacing w:before="40" w:after="260"/>
      </w:pPr>
      <w:r>
        <w:t>-他是个好人  人造的  -谢谢</w:t>
      </w:r>
    </w:p>
    <w:p>
      <w:pPr>
        <w:spacing w:after="40"/>
      </w:pPr>
      <w:r>
        <w:t>He can wield the hammer, he can keep the Mind Stone.</w:t>
      </w:r>
    </w:p>
    <w:p>
      <w:pPr>
        <w:pStyle w:val="BodyText"/>
        <w:spacing w:before="40" w:after="260"/>
      </w:pPr>
      <w:r>
        <w:t>他能举起锤子  就有资格留着意识宝石</w:t>
      </w:r>
    </w:p>
    <w:p>
      <w:pPr>
        <w:spacing w:after="40"/>
      </w:pPr>
      <w:r>
        <w:t>It's safe with the Vision.</w:t>
      </w:r>
    </w:p>
    <w:p>
      <w:pPr>
        <w:pStyle w:val="BodyText"/>
        <w:spacing w:before="40" w:after="260"/>
      </w:pPr>
      <w:r>
        <w:t>宝石在幻视那很安全</w:t>
      </w:r>
    </w:p>
    <w:p>
      <w:pPr>
        <w:spacing w:after="40"/>
      </w:pPr>
      <w:r>
        <w:t>And these days, safe is in short supply.</w:t>
      </w:r>
    </w:p>
    <w:p>
      <w:pPr>
        <w:pStyle w:val="BodyText"/>
        <w:spacing w:before="40" w:after="260"/>
      </w:pPr>
      <w:r>
        <w:t>这年头安全可不好找</w:t>
      </w:r>
    </w:p>
    <w:p>
      <w:pPr>
        <w:spacing w:after="40"/>
      </w:pPr>
      <w:r>
        <w:t>But if you put the hammer in an elevator...</w:t>
      </w:r>
    </w:p>
    <w:p>
      <w:pPr>
        <w:pStyle w:val="BodyText"/>
        <w:spacing w:before="40" w:after="260"/>
      </w:pPr>
      <w:r>
        <w:t>可是要是放在电梯里</w:t>
      </w:r>
    </w:p>
    <w:p>
      <w:pPr>
        <w:spacing w:after="40"/>
      </w:pPr>
      <w:r>
        <w:t>- It would still go up. - Elevator's not worthy.</w:t>
      </w:r>
    </w:p>
    <w:p>
      <w:pPr>
        <w:pStyle w:val="BodyText"/>
        <w:spacing w:before="40" w:after="260"/>
      </w:pPr>
      <w:r>
        <w:t>-锤子会被举起来  -电梯配不上呢</w:t>
      </w:r>
    </w:p>
    <w:p>
      <w:pPr>
        <w:spacing w:after="40"/>
      </w:pPr>
      <w:r>
        <w:t>I'm gonna miss these little talks of ours.</w:t>
      </w:r>
    </w:p>
    <w:p>
      <w:pPr>
        <w:pStyle w:val="BodyText"/>
        <w:spacing w:before="40" w:after="260"/>
      </w:pPr>
      <w:r>
        <w:t>我会怀念你俩的贫嘴的</w:t>
      </w:r>
    </w:p>
    <w:p>
      <w:pPr>
        <w:spacing w:after="40"/>
      </w:pPr>
      <w:r>
        <w:t>Not if you don't leave.</w:t>
      </w:r>
    </w:p>
    <w:p>
      <w:pPr>
        <w:pStyle w:val="BodyText"/>
        <w:spacing w:before="40" w:after="260"/>
      </w:pPr>
      <w:r>
        <w:t>不走就不会</w:t>
      </w:r>
    </w:p>
    <w:p>
      <w:pPr>
        <w:spacing w:after="40"/>
      </w:pPr>
      <w:r>
        <w:t>I have no choice.</w:t>
      </w:r>
    </w:p>
    <w:p>
      <w:pPr>
        <w:pStyle w:val="BodyText"/>
        <w:spacing w:before="40" w:after="260"/>
      </w:pPr>
      <w:r>
        <w:t>我没得选</w:t>
      </w:r>
    </w:p>
    <w:p>
      <w:pPr>
        <w:spacing w:after="40"/>
      </w:pPr>
      <w:r>
        <w:t>The Mind Stone is the fourth of the Infinity Stones</w:t>
      </w:r>
    </w:p>
    <w:p>
      <w:pPr>
        <w:pStyle w:val="BodyText"/>
        <w:spacing w:before="40" w:after="260"/>
      </w:pPr>
      <w:r>
        <w:t>意识宝石是过去几年</w:t>
      </w:r>
    </w:p>
    <w:p>
      <w:pPr>
        <w:spacing w:after="40"/>
      </w:pPr>
      <w:r>
        <w:t>to show up in the last few years.</w:t>
      </w:r>
    </w:p>
    <w:p>
      <w:pPr>
        <w:pStyle w:val="BodyText"/>
        <w:spacing w:before="40" w:after="260"/>
      </w:pPr>
      <w:r>
        <w:t>出现的第四颗无限宝石</w:t>
      </w:r>
    </w:p>
    <w:p>
      <w:pPr>
        <w:spacing w:after="40"/>
      </w:pPr>
      <w:r>
        <w:t>It's not a coincidence.</w:t>
      </w:r>
    </w:p>
    <w:p>
      <w:pPr>
        <w:pStyle w:val="BodyText"/>
        <w:spacing w:before="40" w:after="260"/>
      </w:pPr>
      <w:r>
        <w:t>绝不是巧合</w:t>
      </w:r>
    </w:p>
    <w:p>
      <w:pPr>
        <w:spacing w:after="40"/>
      </w:pPr>
      <w:r>
        <w:t>Someone has been playing an intricate game</w:t>
      </w:r>
    </w:p>
    <w:p>
      <w:pPr>
        <w:pStyle w:val="BodyText"/>
        <w:spacing w:before="40" w:after="260"/>
      </w:pPr>
      <w:r>
        <w:t>有人在下一盘大棋</w:t>
      </w:r>
    </w:p>
    <w:p>
      <w:pPr>
        <w:spacing w:after="40"/>
      </w:pPr>
      <w:r>
        <w:t>and has made pawns of us.</w:t>
      </w:r>
    </w:p>
    <w:p>
      <w:pPr>
        <w:pStyle w:val="BodyText"/>
        <w:spacing w:before="40" w:after="260"/>
      </w:pPr>
      <w:r>
        <w:t>把我们当棋子</w:t>
      </w:r>
    </w:p>
    <w:p>
      <w:pPr>
        <w:spacing w:after="40"/>
      </w:pPr>
      <w:r>
        <w:t>And once all these pieces are in position...</w:t>
      </w:r>
    </w:p>
    <w:p>
      <w:pPr>
        <w:pStyle w:val="BodyText"/>
        <w:spacing w:before="40" w:after="260"/>
      </w:pPr>
      <w:r>
        <w:t>如果所有宝石都就位了</w:t>
      </w:r>
    </w:p>
    <w:p>
      <w:pPr>
        <w:spacing w:after="40"/>
      </w:pPr>
      <w:r>
        <w:t>Triple Yahtzee.</w:t>
      </w:r>
    </w:p>
    <w:p>
      <w:pPr>
        <w:pStyle w:val="BodyText"/>
        <w:spacing w:before="40" w:after="260"/>
      </w:pPr>
      <w:r>
        <w:t>三个大同花</w:t>
      </w:r>
    </w:p>
    <w:p>
      <w:pPr>
        <w:spacing w:after="40"/>
      </w:pPr>
      <w:r>
        <w:t>You think you can find out what's coming?</w:t>
      </w:r>
    </w:p>
    <w:p>
      <w:pPr>
        <w:pStyle w:val="BodyText"/>
        <w:spacing w:before="40" w:after="260"/>
      </w:pPr>
      <w:r>
        <w:t>你觉得你能查明怎么回事吗</w:t>
      </w:r>
    </w:p>
    <w:p>
      <w:pPr>
        <w:spacing w:after="40"/>
      </w:pPr>
      <w:r>
        <w:t>I do.</w:t>
      </w:r>
    </w:p>
    <w:p>
      <w:pPr>
        <w:pStyle w:val="BodyText"/>
        <w:spacing w:before="40" w:after="260"/>
      </w:pPr>
      <w:r>
        <w:t>能</w:t>
      </w:r>
    </w:p>
    <w:p>
      <w:pPr>
        <w:spacing w:after="40"/>
      </w:pPr>
      <w:r>
        <w:t>Besides this one,</w:t>
      </w:r>
    </w:p>
    <w:p>
      <w:pPr>
        <w:pStyle w:val="BodyText"/>
        <w:spacing w:before="40" w:after="260"/>
      </w:pPr>
      <w:r>
        <w:t>除了这家伙</w:t>
      </w:r>
    </w:p>
    <w:p>
      <w:pPr>
        <w:spacing w:after="40"/>
      </w:pPr>
      <w:r>
        <w:t>there's nothing that can't be explained.</w:t>
      </w:r>
    </w:p>
    <w:p>
      <w:pPr>
        <w:pStyle w:val="BodyText"/>
        <w:spacing w:before="40" w:after="260"/>
      </w:pPr>
      <w:r>
        <w:t>没有解释不了的东西</w:t>
      </w:r>
    </w:p>
    <w:p>
      <w:pPr>
        <w:spacing w:after="40"/>
      </w:pPr>
      <w:r>
        <w:t>That man has no regard for lawn maintenance.</w:t>
      </w:r>
    </w:p>
    <w:p>
      <w:pPr>
        <w:pStyle w:val="BodyText"/>
        <w:spacing w:before="40" w:after="260"/>
      </w:pPr>
      <w:r>
        <w:t>这人真不懂得爱护草坪</w:t>
      </w:r>
    </w:p>
    <w:p>
      <w:pPr>
        <w:spacing w:after="40"/>
      </w:pPr>
      <w:r>
        <w:t>I'm gonna miss him, though. And you're gonna miss me.</w:t>
      </w:r>
    </w:p>
    <w:p>
      <w:pPr>
        <w:pStyle w:val="BodyText"/>
        <w:spacing w:before="40" w:after="260"/>
      </w:pPr>
      <w:r>
        <w:t>我倒是会怀念他的  你也会想我的</w:t>
      </w:r>
    </w:p>
    <w:p>
      <w:pPr>
        <w:spacing w:after="40"/>
      </w:pPr>
      <w:r>
        <w:t>There's gonna be a lot of manful tears.</w:t>
      </w:r>
    </w:p>
    <w:p>
      <w:pPr>
        <w:pStyle w:val="BodyText"/>
        <w:spacing w:before="40" w:after="260"/>
      </w:pPr>
      <w:r>
        <w:t>男子汉这回要掉不少泪呢</w:t>
      </w:r>
    </w:p>
    <w:p>
      <w:pPr>
        <w:spacing w:after="40"/>
      </w:pPr>
      <w:r>
        <w:t>I will miss you, Tony.</w:t>
      </w:r>
    </w:p>
    <w:p>
      <w:pPr>
        <w:pStyle w:val="BodyText"/>
        <w:spacing w:before="40" w:after="260"/>
      </w:pPr>
      <w:r>
        <w:t>我会想你的  托尼</w:t>
      </w:r>
    </w:p>
    <w:p>
      <w:pPr>
        <w:spacing w:after="40"/>
      </w:pPr>
      <w:r>
        <w:t>Yeah?</w:t>
      </w:r>
    </w:p>
    <w:p>
      <w:pPr>
        <w:pStyle w:val="BodyText"/>
        <w:spacing w:before="40" w:after="260"/>
      </w:pPr>
      <w:r>
        <w:t>是吗</w:t>
      </w:r>
    </w:p>
    <w:p>
      <w:pPr>
        <w:spacing w:after="40"/>
      </w:pPr>
      <w:r>
        <w:t>Well, it's time for me to tap out.</w:t>
      </w:r>
    </w:p>
    <w:p>
      <w:pPr>
        <w:pStyle w:val="BodyText"/>
        <w:spacing w:before="40" w:after="260"/>
      </w:pPr>
      <w:r>
        <w:t>我是该撤了</w:t>
      </w:r>
    </w:p>
    <w:p>
      <w:pPr>
        <w:spacing w:after="40"/>
      </w:pPr>
      <w:r>
        <w:t>Maybe I should take a page out of Barton's book.</w:t>
      </w:r>
    </w:p>
    <w:p>
      <w:pPr>
        <w:pStyle w:val="BodyText"/>
        <w:spacing w:before="40" w:after="260"/>
      </w:pPr>
      <w:r>
        <w:t>我也许应该跟巴顿学点经验</w:t>
      </w:r>
    </w:p>
    <w:p>
      <w:pPr>
        <w:spacing w:after="40"/>
      </w:pPr>
      <w:r>
        <w:t>Build Pepper a farm, hope nobody blows it up.</w:t>
      </w:r>
    </w:p>
    <w:p>
      <w:pPr>
        <w:pStyle w:val="BodyText"/>
        <w:spacing w:before="40" w:after="260"/>
      </w:pPr>
      <w:r>
        <w:t>给小辣椒建个农场  希望没人去炸</w:t>
      </w:r>
    </w:p>
    <w:p>
      <w:pPr>
        <w:spacing w:after="40"/>
      </w:pPr>
      <w:r>
        <w:t>The simple life.</w:t>
      </w:r>
    </w:p>
    <w:p>
      <w:pPr>
        <w:pStyle w:val="BodyText"/>
        <w:spacing w:before="40" w:after="260"/>
      </w:pPr>
      <w:r>
        <w:t>简单的生活</w:t>
      </w:r>
    </w:p>
    <w:p>
      <w:pPr>
        <w:spacing w:after="40"/>
      </w:pPr>
      <w:r>
        <w:t>You'll get there one day.</w:t>
      </w:r>
    </w:p>
    <w:p>
      <w:pPr>
        <w:pStyle w:val="BodyText"/>
        <w:spacing w:before="40" w:after="260"/>
      </w:pPr>
      <w:r>
        <w:t>你会有那天的</w:t>
      </w:r>
    </w:p>
    <w:p>
      <w:pPr>
        <w:spacing w:after="40"/>
      </w:pPr>
      <w:r>
        <w:t>I don't know.</w:t>
      </w:r>
    </w:p>
    <w:p>
      <w:pPr>
        <w:pStyle w:val="BodyText"/>
        <w:spacing w:before="40" w:after="260"/>
      </w:pPr>
      <w:r>
        <w:t>我也不知道</w:t>
      </w:r>
    </w:p>
    <w:p>
      <w:pPr>
        <w:spacing w:after="40"/>
      </w:pPr>
      <w:r>
        <w:t>Family, stability...</w:t>
      </w:r>
    </w:p>
    <w:p>
      <w:pPr>
        <w:pStyle w:val="BodyText"/>
        <w:spacing w:before="40" w:after="260"/>
      </w:pPr>
      <w:r>
        <w:t>成家  稳定...</w:t>
      </w:r>
    </w:p>
    <w:p>
      <w:pPr>
        <w:spacing w:after="40"/>
      </w:pPr>
      <w:r>
        <w:t>The guy who wanted all that went in the ice 75 years ago.</w:t>
      </w:r>
    </w:p>
    <w:p>
      <w:pPr>
        <w:pStyle w:val="BodyText"/>
        <w:spacing w:before="40" w:after="260"/>
      </w:pPr>
      <w:r>
        <w:t>渴望那些的我75年前被冻进冰块里了</w:t>
      </w:r>
    </w:p>
    <w:p>
      <w:pPr>
        <w:spacing w:after="40"/>
      </w:pPr>
      <w:r>
        <w:t>I think someone else came out.</w:t>
      </w:r>
    </w:p>
    <w:p>
      <w:pPr>
        <w:pStyle w:val="BodyText"/>
        <w:spacing w:before="40" w:after="260"/>
      </w:pPr>
      <w:r>
        <w:t>出来的是另一个我了</w:t>
      </w:r>
    </w:p>
    <w:p>
      <w:pPr>
        <w:spacing w:after="40"/>
      </w:pPr>
      <w:r>
        <w:t>You all right?</w:t>
      </w:r>
    </w:p>
    <w:p>
      <w:pPr>
        <w:pStyle w:val="BodyText"/>
        <w:spacing w:before="40" w:after="260"/>
      </w:pPr>
      <w:r>
        <w:t>你还好吧</w:t>
      </w:r>
    </w:p>
    <w:p>
      <w:pPr>
        <w:spacing w:after="40"/>
      </w:pPr>
      <w:r>
        <w:t>I'm home.</w:t>
      </w:r>
    </w:p>
    <w:p>
      <w:pPr>
        <w:pStyle w:val="BodyText"/>
        <w:spacing w:before="40" w:after="260"/>
      </w:pPr>
      <w:r>
        <w:t>我到家了</w:t>
      </w:r>
    </w:p>
    <w:p>
      <w:pPr>
        <w:spacing w:after="40"/>
      </w:pPr>
      <w:r>
        <w:t>You wanna keep staring at the wall, or do you wanna go to work?</w:t>
      </w:r>
    </w:p>
    <w:p>
      <w:pPr>
        <w:pStyle w:val="BodyText"/>
        <w:spacing w:before="40" w:after="260"/>
      </w:pPr>
      <w:r>
        <w:t>你是想盯着墙看还是想去工作</w:t>
      </w:r>
    </w:p>
    <w:p>
      <w:pPr>
        <w:spacing w:after="40"/>
      </w:pPr>
      <w:r>
        <w:t>I mean, it's a pretty interesting wall.</w:t>
      </w:r>
    </w:p>
    <w:p>
      <w:pPr>
        <w:pStyle w:val="BodyText"/>
        <w:spacing w:before="40" w:after="260"/>
      </w:pPr>
      <w:r>
        <w:t>那堵墙是挺有意思的</w:t>
      </w:r>
    </w:p>
    <w:p>
      <w:pPr>
        <w:spacing w:after="40"/>
      </w:pPr>
      <w:r>
        <w:t>I thought you and Tony were still gazing into each other's eyes.</w:t>
      </w:r>
    </w:p>
    <w:p>
      <w:pPr>
        <w:pStyle w:val="BodyText"/>
        <w:spacing w:before="40" w:after="260"/>
      </w:pPr>
      <w:r>
        <w:t>你不是和托尼深情对视呢吗</w:t>
      </w:r>
    </w:p>
    <w:p>
      <w:pPr>
        <w:spacing w:after="40"/>
      </w:pPr>
      <w:r>
        <w:t>How do we look?</w:t>
      </w:r>
    </w:p>
    <w:p>
      <w:pPr>
        <w:pStyle w:val="BodyText"/>
        <w:spacing w:before="40" w:after="260"/>
      </w:pPr>
      <w:r>
        <w:t>怎么样</w:t>
      </w:r>
    </w:p>
    <w:p>
      <w:pPr>
        <w:spacing w:after="40"/>
      </w:pPr>
      <w:r>
        <w:t>Well, we're not the '27 Yankees.</w:t>
      </w:r>
    </w:p>
    <w:p>
      <w:pPr>
        <w:pStyle w:val="BodyText"/>
        <w:spacing w:before="40" w:after="260"/>
      </w:pPr>
      <w:r>
        <w:t>反正算不上传奇队伍</w:t>
      </w:r>
    </w:p>
    <w:p>
      <w:pPr>
        <w:spacing w:after="40"/>
      </w:pPr>
      <w:r>
        <w:t>We got some hitters.</w:t>
      </w:r>
    </w:p>
    <w:p>
      <w:pPr>
        <w:pStyle w:val="BodyText"/>
        <w:spacing w:before="40" w:after="260"/>
      </w:pPr>
      <w:r>
        <w:t>还是有几个大牌的</w:t>
      </w:r>
    </w:p>
    <w:p>
      <w:pPr>
        <w:spacing w:after="40"/>
      </w:pPr>
      <w:r>
        <w:t>They're good. They're not a team.</w:t>
      </w:r>
    </w:p>
    <w:p>
      <w:pPr>
        <w:pStyle w:val="BodyText"/>
        <w:spacing w:before="40" w:after="260"/>
      </w:pPr>
      <w:r>
        <w:t>是不错  但还不是团队</w:t>
      </w:r>
    </w:p>
    <w:p>
      <w:pPr>
        <w:spacing w:after="40"/>
      </w:pPr>
      <w:r>
        <w:t>Let's beat them into shape.</w:t>
      </w:r>
    </w:p>
    <w:p>
      <w:pPr>
        <w:pStyle w:val="BodyText"/>
        <w:spacing w:before="40" w:after="260"/>
      </w:pPr>
      <w:r>
        <w:t>来调教一下他们吧</w:t>
      </w:r>
    </w:p>
    <w:p>
      <w:pPr>
        <w:spacing w:after="40"/>
      </w:pPr>
      <w:r>
        <w:t>Avengers...</w:t>
      </w:r>
    </w:p>
    <w:p>
      <w:pPr>
        <w:pStyle w:val="BodyText"/>
        <w:spacing w:before="40" w:after="260"/>
      </w:pPr>
      <w:r>
        <w:t>复仇者...</w:t>
      </w:r>
    </w:p>
    <w:p>
      <w:pPr>
        <w:spacing w:after="40"/>
      </w:pPr>
      <w:r>
        <w:t>Fine.</w:t>
      </w:r>
    </w:p>
    <w:p>
      <w:pPr>
        <w:pStyle w:val="BodyText"/>
        <w:spacing w:before="40" w:after="260"/>
      </w:pPr>
      <w:r>
        <w:t>好吧</w:t>
      </w:r>
    </w:p>
    <w:p>
      <w:pPr>
        <w:spacing w:after="40"/>
      </w:pPr>
      <w:r>
        <w:t>I'll do it myself.</w:t>
      </w:r>
    </w:p>
    <w:p>
      <w:pPr>
        <w:pStyle w:val="BodyText"/>
        <w:spacing w:before="40" w:after="260"/>
      </w:pPr>
      <w:r>
        <w:t>我自己来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mbria" w:hAnsi="Cambria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rFonts w:ascii="微软雅黑" w:hAnsi="微软雅黑" w:eastAsia="微软雅黑"/>
      <w:color w:val="595959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