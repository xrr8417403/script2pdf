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Game.of.Thrones.S08E01</w:t>
      </w:r>
    </w:p>
    <w:p>
      <w:r>
        <w:t xml:space="preserve">  </w:t>
      </w:r>
    </w:p>
    <w:p>
      <w:pPr>
        <w:spacing w:after="40"/>
      </w:pPr>
      <w:r>
        <w:t>We have suffered at each other's hands.</w:t>
      </w:r>
    </w:p>
    <w:p>
      <w:pPr>
        <w:pStyle w:val="BodyText"/>
        <w:spacing w:before="40" w:after="260"/>
      </w:pPr>
      <w:r>
        <w:t>我们给彼此带来过苦难</w:t>
      </w:r>
    </w:p>
    <w:p>
      <w:pPr>
        <w:spacing w:after="40"/>
      </w:pPr>
      <w:r>
        <w:t>We have lost people we love at each other's hands.</w:t>
      </w:r>
    </w:p>
    <w:p>
      <w:pPr>
        <w:pStyle w:val="BodyText"/>
        <w:spacing w:before="40" w:after="260"/>
      </w:pPr>
      <w:r>
        <w:t>令彼此失去过心爱之人</w:t>
      </w:r>
    </w:p>
    <w:p>
      <w:pPr>
        <w:spacing w:after="40"/>
      </w:pPr>
      <w:r>
        <w:t>This isn't about noble houses,</w:t>
      </w:r>
    </w:p>
    <w:p>
      <w:pPr>
        <w:pStyle w:val="BodyText"/>
        <w:spacing w:before="40" w:after="260"/>
      </w:pPr>
      <w:r>
        <w:t>这与豪门权贵无关</w:t>
      </w:r>
    </w:p>
    <w:p>
      <w:pPr>
        <w:spacing w:after="40"/>
      </w:pPr>
      <w:r>
        <w:t>this is about the living and the dead.</w:t>
      </w:r>
    </w:p>
    <w:p>
      <w:pPr>
        <w:pStyle w:val="BodyText"/>
        <w:spacing w:before="40" w:after="260"/>
      </w:pPr>
      <w:r>
        <w:t>这是活人与死人的战争</w:t>
      </w:r>
    </w:p>
    <w:p>
      <w:pPr>
        <w:spacing w:after="40"/>
      </w:pPr>
      <w:r>
        <w:t>And I intend to stay amongst the living.</w:t>
      </w:r>
    </w:p>
    <w:p>
      <w:pPr>
        <w:pStyle w:val="BodyText"/>
        <w:spacing w:before="40" w:after="260"/>
      </w:pPr>
      <w:r>
        <w:t>而我要留在活人那边</w:t>
      </w:r>
    </w:p>
    <w:p>
      <w:pPr>
        <w:spacing w:after="40"/>
      </w:pPr>
      <w:r>
        <w:t>I offer you a choice.</w:t>
      </w:r>
    </w:p>
    <w:p>
      <w:pPr>
        <w:pStyle w:val="BodyText"/>
        <w:spacing w:before="40" w:after="260"/>
      </w:pPr>
      <w:r>
        <w:t>我给你们一个选择</w:t>
      </w:r>
    </w:p>
    <w:p>
      <w:pPr>
        <w:spacing w:after="40"/>
      </w:pPr>
      <w:r>
        <w:t>Bend the knee and join me,</w:t>
      </w:r>
    </w:p>
    <w:p>
      <w:pPr>
        <w:pStyle w:val="BodyText"/>
        <w:spacing w:before="40" w:after="260"/>
      </w:pPr>
      <w:r>
        <w:t>跪下  效忠我</w:t>
      </w:r>
    </w:p>
    <w:p>
      <w:pPr>
        <w:spacing w:after="40"/>
      </w:pPr>
      <w:r>
        <w:t>or refuse, and die.</w:t>
      </w:r>
    </w:p>
    <w:p>
      <w:pPr>
        <w:pStyle w:val="BodyText"/>
        <w:spacing w:before="40" w:after="260"/>
      </w:pPr>
      <w:r>
        <w:t>若是拒绝  那便受死</w:t>
      </w:r>
    </w:p>
    <w:p>
      <w:pPr>
        <w:spacing w:after="40"/>
      </w:pPr>
      <w:r>
        <w:t>She is here to reclaim the Seven Kingdoms.</w:t>
      </w:r>
    </w:p>
    <w:p>
      <w:pPr>
        <w:pStyle w:val="BodyText"/>
        <w:spacing w:before="40" w:after="260"/>
      </w:pPr>
      <w:r>
        <w:t>她是来夺回七国的</w:t>
      </w:r>
    </w:p>
    <w:p>
      <w:pPr>
        <w:spacing w:after="40"/>
      </w:pPr>
      <w:r>
        <w:t>The North is one of those seven kingdoms.</w:t>
      </w:r>
    </w:p>
    <w:p>
      <w:pPr>
        <w:pStyle w:val="BodyText"/>
        <w:spacing w:before="40" w:after="260"/>
      </w:pPr>
      <w:r>
        <w:t>北境是七国之一</w:t>
      </w:r>
    </w:p>
    <w:p>
      <w:pPr>
        <w:spacing w:after="40"/>
      </w:pPr>
      <w:r>
        <w:t>The Night King's army grows larger by the day.</w:t>
      </w:r>
    </w:p>
    <w:p>
      <w:pPr>
        <w:pStyle w:val="BodyText"/>
        <w:spacing w:before="40" w:after="260"/>
      </w:pPr>
      <w:r>
        <w:t>夜王的军队一天天壮大</w:t>
      </w:r>
    </w:p>
    <w:p>
      <w:pPr>
        <w:spacing w:after="40"/>
      </w:pPr>
      <w:r>
        <w:t>We need allies. Powerful allies.</w:t>
      </w:r>
    </w:p>
    <w:p>
      <w:pPr>
        <w:pStyle w:val="BodyText"/>
        <w:spacing w:before="40" w:after="260"/>
      </w:pPr>
      <w:r>
        <w:t>我们需要盟友  强大的盟友</w:t>
      </w:r>
    </w:p>
    <w:p>
      <w:pPr>
        <w:spacing w:after="40"/>
      </w:pPr>
      <w:r>
        <w:t>The monsters are real.</w:t>
      </w:r>
    </w:p>
    <w:p>
      <w:pPr>
        <w:pStyle w:val="BodyText"/>
        <w:spacing w:before="40" w:after="260"/>
      </w:pPr>
      <w:r>
        <w:t>那些怪物是真的</w:t>
      </w:r>
    </w:p>
    <w:p>
      <w:pPr>
        <w:spacing w:after="40"/>
      </w:pPr>
      <w:r>
        <w:t>Dragons, White Walkers, Dothraki screamers...</w:t>
      </w:r>
    </w:p>
    <w:p>
      <w:pPr>
        <w:pStyle w:val="BodyText"/>
        <w:spacing w:before="40" w:after="260"/>
      </w:pPr>
      <w:r>
        <w:t>龙  异鬼  多斯拉克哮吼武士</w:t>
      </w:r>
    </w:p>
    <w:p>
      <w:pPr>
        <w:spacing w:after="40"/>
      </w:pPr>
      <w:r>
        <w:t>Let the monsters kill each other.</w:t>
      </w:r>
    </w:p>
    <w:p>
      <w:pPr>
        <w:pStyle w:val="BodyText"/>
        <w:spacing w:before="40" w:after="260"/>
      </w:pPr>
      <w:r>
        <w:t>让怪物们互相残杀</w:t>
      </w:r>
    </w:p>
    <w:p>
      <w:pPr>
        <w:spacing w:after="40"/>
      </w:pPr>
      <w:r>
        <w:t>We will deal with whatever is left.</w:t>
      </w:r>
    </w:p>
    <w:p>
      <w:pPr>
        <w:pStyle w:val="BodyText"/>
        <w:spacing w:before="40" w:after="260"/>
      </w:pPr>
      <w:r>
        <w:t>哪一方斗赢了  我们再去应付</w:t>
      </w:r>
    </w:p>
    <w:p>
      <w:pPr>
        <w:spacing w:after="40"/>
      </w:pPr>
      <w:r>
        <w:t>We are going to destroy the Night King and his army,</w:t>
      </w:r>
    </w:p>
    <w:p>
      <w:pPr>
        <w:pStyle w:val="BodyText"/>
        <w:spacing w:before="40" w:after="260"/>
      </w:pPr>
      <w:r>
        <w:t>我们要消灭夜王及其军队</w:t>
      </w:r>
    </w:p>
    <w:p>
      <w:pPr>
        <w:spacing w:after="40"/>
      </w:pPr>
      <w:r>
        <w:t>and we'll do it together.</w:t>
      </w:r>
    </w:p>
    <w:p>
      <w:pPr>
        <w:pStyle w:val="BodyText"/>
        <w:spacing w:before="40" w:after="260"/>
      </w:pPr>
      <w:r>
        <w:t>你我并肩作战</w:t>
      </w:r>
    </w:p>
    <w:p>
      <w:pPr>
        <w:spacing w:after="40"/>
      </w:pPr>
      <w:r>
        <w:t>He pledged to fight for Daenerys Targaryen.</w:t>
      </w:r>
    </w:p>
    <w:p>
      <w:pPr>
        <w:pStyle w:val="BodyText"/>
        <w:spacing w:before="40" w:after="260"/>
      </w:pPr>
      <w:r>
        <w:t>他宣誓为丹妮莉丝·坦格利安而战</w:t>
      </w:r>
    </w:p>
    <w:p>
      <w:pPr>
        <w:spacing w:after="40"/>
      </w:pPr>
      <w:r>
        <w:t>He's bent the knee.</w:t>
      </w:r>
    </w:p>
    <w:p>
      <w:pPr>
        <w:pStyle w:val="BodyText"/>
        <w:spacing w:before="40" w:after="260"/>
      </w:pPr>
      <w:r>
        <w:t>他屈膝称臣了</w:t>
      </w:r>
    </w:p>
    <w:p>
      <w:pPr>
        <w:spacing w:after="40"/>
      </w:pPr>
      <w:r>
        <w:t>He needs to know the truth.</w:t>
      </w:r>
    </w:p>
    <w:p>
      <w:pPr>
        <w:pStyle w:val="BodyText"/>
        <w:spacing w:before="40" w:after="260"/>
      </w:pPr>
      <w:r>
        <w:t>他需要知道真相</w:t>
      </w:r>
    </w:p>
    <w:p>
      <w:pPr>
        <w:spacing w:after="40"/>
      </w:pPr>
      <w:r>
        <w:t>Jon isn't really my father's son.</w:t>
      </w:r>
    </w:p>
    <w:p>
      <w:pPr>
        <w:pStyle w:val="BodyText"/>
        <w:spacing w:before="40" w:after="260"/>
      </w:pPr>
      <w:r>
        <w:t>琼恩不是我父亲的儿子</w:t>
      </w:r>
    </w:p>
    <w:p>
      <w:pPr>
        <w:spacing w:after="40"/>
      </w:pPr>
      <w:r>
        <w:t>He's the son of Rhaegar Targaryen,</w:t>
      </w:r>
    </w:p>
    <w:p>
      <w:pPr>
        <w:pStyle w:val="BodyText"/>
        <w:spacing w:before="40" w:after="260"/>
      </w:pPr>
      <w:r>
        <w:t>他是雷加·坦格利安</w:t>
      </w:r>
    </w:p>
    <w:p>
      <w:pPr>
        <w:spacing w:after="40"/>
      </w:pPr>
      <w:r>
        <w:t>and my aunt, Lyanna Stark.</w:t>
      </w:r>
    </w:p>
    <w:p>
      <w:pPr>
        <w:pStyle w:val="BodyText"/>
        <w:spacing w:before="40" w:after="260"/>
      </w:pPr>
      <w:r>
        <w:t>和我姑妈莱安娜·史塔克的儿子</w:t>
      </w:r>
    </w:p>
    <w:p>
      <w:pPr>
        <w:spacing w:after="40"/>
      </w:pPr>
      <w:r>
        <w:t>He's the heir to the Iron Throne.</w:t>
      </w:r>
    </w:p>
    <w:p>
      <w:pPr>
        <w:pStyle w:val="BodyText"/>
        <w:spacing w:before="40" w:after="260"/>
      </w:pPr>
      <w:r>
        <w:t>他是铁王座的继承人</w:t>
      </w:r>
    </w:p>
    <w:p>
      <w:pPr>
        <w:spacing w:after="40"/>
      </w:pPr>
      <w:r>
        <w:t>We need to tell him.</w:t>
      </w:r>
    </w:p>
    <w:p>
      <w:pPr>
        <w:pStyle w:val="BodyText"/>
        <w:spacing w:before="40" w:after="260"/>
      </w:pPr>
      <w:r>
        <w:t>我们得告诉他</w:t>
      </w:r>
    </w:p>
    <w:p>
      <w:pPr>
        <w:spacing w:after="40"/>
      </w:pPr>
      <w:r>
        <w:t>The same thing is coming for all of us...</w:t>
      </w:r>
    </w:p>
    <w:p>
      <w:pPr>
        <w:pStyle w:val="BodyText"/>
        <w:spacing w:before="40" w:after="260"/>
      </w:pPr>
      <w:r>
        <w:t>我们面临着同样的威胁</w:t>
      </w:r>
    </w:p>
    <w:p>
      <w:pPr>
        <w:spacing w:after="40"/>
      </w:pPr>
      <w:r>
        <w:t>And it is here.</w:t>
      </w:r>
    </w:p>
    <w:p>
      <w:pPr>
        <w:pStyle w:val="BodyText"/>
        <w:spacing w:before="40" w:after="260"/>
      </w:pPr>
      <w:r>
        <w:t>战争已经打响</w:t>
      </w:r>
    </w:p>
    <w:p>
      <w:pPr>
        <w:spacing w:after="40"/>
      </w:pPr>
      <w:r>
        <w:t>You should consider yourself lucky.</w:t>
      </w:r>
    </w:p>
    <w:p>
      <w:pPr>
        <w:pStyle w:val="BodyText"/>
        <w:spacing w:before="40" w:after="260"/>
      </w:pPr>
      <w:r>
        <w:t>你该庆幸自己走运</w:t>
      </w:r>
    </w:p>
    <w:p>
      <w:pPr>
        <w:spacing w:after="40"/>
      </w:pPr>
      <w:r>
        <w:t>At least your balls won't freeze off.</w:t>
      </w:r>
    </w:p>
    <w:p>
      <w:pPr>
        <w:pStyle w:val="BodyText"/>
        <w:spacing w:before="40" w:after="260"/>
      </w:pPr>
      <w:r>
        <w:t>至少不会冻掉蛋蛋</w:t>
      </w:r>
    </w:p>
    <w:p>
      <w:pPr>
        <w:spacing w:after="40"/>
      </w:pPr>
      <w:r>
        <w:t>You take great offense at dwarf jokes,</w:t>
      </w:r>
    </w:p>
    <w:p>
      <w:pPr>
        <w:pStyle w:val="BodyText"/>
        <w:spacing w:before="40" w:after="260"/>
      </w:pPr>
      <w:r>
        <w:t>你恨别人讲关于侏儒的笑话</w:t>
      </w:r>
    </w:p>
    <w:p>
      <w:pPr>
        <w:spacing w:after="40"/>
      </w:pPr>
      <w:r>
        <w:t>but love telling eunuch jokes. Why is that?</w:t>
      </w:r>
    </w:p>
    <w:p>
      <w:pPr>
        <w:pStyle w:val="BodyText"/>
        <w:spacing w:before="40" w:after="260"/>
      </w:pPr>
      <w:r>
        <w:t>却老拿太监开玩笑  是何道理</w:t>
      </w:r>
    </w:p>
    <w:p>
      <w:pPr>
        <w:spacing w:after="40"/>
      </w:pPr>
      <w:r>
        <w:t>Because I have balls, and you don't.</w:t>
      </w:r>
    </w:p>
    <w:p>
      <w:pPr>
        <w:pStyle w:val="BodyText"/>
        <w:spacing w:before="40" w:after="260"/>
      </w:pPr>
      <w:r>
        <w:t>因为我有卵蛋  你没有</w:t>
      </w:r>
    </w:p>
    <w:p>
      <w:pPr>
        <w:spacing w:after="40"/>
      </w:pPr>
      <w:r>
        <w:t>I warned you.</w:t>
      </w:r>
    </w:p>
    <w:p>
      <w:pPr>
        <w:pStyle w:val="BodyText"/>
        <w:spacing w:before="40" w:after="260"/>
      </w:pPr>
      <w:r>
        <w:t>我警告过你</w:t>
      </w:r>
    </w:p>
    <w:p>
      <w:pPr>
        <w:spacing w:after="40"/>
      </w:pPr>
      <w:r>
        <w:t>Northerners don't much trust outsiders.</w:t>
      </w:r>
    </w:p>
    <w:p>
      <w:pPr>
        <w:pStyle w:val="BodyText"/>
        <w:spacing w:before="40" w:after="260"/>
      </w:pPr>
      <w:r>
        <w:t>北境人不大信得过外人</w:t>
      </w:r>
    </w:p>
    <w:p>
      <w:pPr>
        <w:spacing w:after="40"/>
      </w:pPr>
      <w:r>
        <w:t>Look at you.</w:t>
      </w:r>
    </w:p>
    <w:p>
      <w:pPr>
        <w:pStyle w:val="BodyText"/>
        <w:spacing w:before="40" w:after="260"/>
      </w:pPr>
      <w:r>
        <w:t>看看你</w:t>
      </w:r>
    </w:p>
    <w:p>
      <w:pPr>
        <w:spacing w:after="40"/>
      </w:pPr>
      <w:r>
        <w:t>You're a man.</w:t>
      </w:r>
    </w:p>
    <w:p>
      <w:pPr>
        <w:pStyle w:val="BodyText"/>
        <w:spacing w:before="40" w:after="260"/>
      </w:pPr>
      <w:r>
        <w:t>都长大成人了</w:t>
      </w:r>
    </w:p>
    <w:p>
      <w:pPr>
        <w:spacing w:after="40"/>
      </w:pPr>
      <w:r>
        <w:t>Almost.</w:t>
      </w:r>
    </w:p>
    <w:p>
      <w:pPr>
        <w:pStyle w:val="BodyText"/>
        <w:spacing w:before="40" w:after="260"/>
      </w:pPr>
      <w:r>
        <w:t>不完全是</w:t>
      </w:r>
    </w:p>
    <w:p>
      <w:pPr>
        <w:spacing w:after="40"/>
      </w:pPr>
      <w:r>
        <w:t>- Where's Arya? - Lurking somewhere.</w:t>
      </w:r>
    </w:p>
    <w:p>
      <w:pPr>
        <w:pStyle w:val="BodyText"/>
        <w:spacing w:before="40" w:after="260"/>
      </w:pPr>
      <w:r>
        <w:t>-艾莉亚呢  -不知道躲在哪儿</w:t>
      </w:r>
    </w:p>
    <w:p>
      <w:pPr>
        <w:spacing w:after="40"/>
      </w:pPr>
      <w:r>
        <w:t>Queen Daenerys of House Targaryen.</w:t>
      </w:r>
    </w:p>
    <w:p>
      <w:pPr>
        <w:pStyle w:val="BodyText"/>
        <w:spacing w:before="40" w:after="260"/>
      </w:pPr>
      <w:r>
        <w:t>这是坦格利安家族的丹妮莉丝女王</w:t>
      </w:r>
    </w:p>
    <w:p>
      <w:pPr>
        <w:spacing w:after="40"/>
      </w:pPr>
      <w:r>
        <w:t>My sister, Sansa Stark, the Lady of Winterfell.</w:t>
      </w:r>
    </w:p>
    <w:p>
      <w:pPr>
        <w:pStyle w:val="BodyText"/>
        <w:spacing w:before="40" w:after="260"/>
      </w:pPr>
      <w:r>
        <w:t>这是我妹妹  珊莎·史塔克  临冬城城主</w:t>
      </w:r>
    </w:p>
    <w:p>
      <w:pPr>
        <w:spacing w:after="40"/>
      </w:pPr>
      <w:r>
        <w:t>Thank you for inviting us into your home, Lady Stark.</w:t>
      </w:r>
    </w:p>
    <w:p>
      <w:pPr>
        <w:pStyle w:val="BodyText"/>
        <w:spacing w:before="40" w:after="260"/>
      </w:pPr>
      <w:r>
        <w:t>谢谢你请我们到你家来  史塔克小姐</w:t>
      </w:r>
    </w:p>
    <w:p>
      <w:pPr>
        <w:spacing w:after="40"/>
      </w:pPr>
      <w:r>
        <w:t>The North is as beautiful as your brother claimed,</w:t>
      </w:r>
    </w:p>
    <w:p>
      <w:pPr>
        <w:pStyle w:val="BodyText"/>
        <w:spacing w:before="40" w:after="260"/>
      </w:pPr>
      <w:r>
        <w:t>北境正如你哥哥说的那般美丽</w:t>
      </w:r>
    </w:p>
    <w:p>
      <w:pPr>
        <w:spacing w:after="40"/>
      </w:pPr>
      <w:r>
        <w:t>as are you.</w:t>
      </w:r>
    </w:p>
    <w:p>
      <w:pPr>
        <w:pStyle w:val="BodyText"/>
        <w:spacing w:before="40" w:after="260"/>
      </w:pPr>
      <w:r>
        <w:t>你也是</w:t>
      </w:r>
    </w:p>
    <w:p>
      <w:pPr>
        <w:spacing w:after="40"/>
      </w:pPr>
      <w:r>
        <w:t>Winterfell is yours, Your Grace.</w:t>
      </w:r>
    </w:p>
    <w:p>
      <w:pPr>
        <w:pStyle w:val="BodyText"/>
        <w:spacing w:before="40" w:after="260"/>
      </w:pPr>
      <w:r>
        <w:t>临冬城是您的了  陛下</w:t>
      </w:r>
    </w:p>
    <w:p>
      <w:pPr>
        <w:spacing w:after="40"/>
      </w:pPr>
      <w:r>
        <w:t>We don't have time for all this.</w:t>
      </w:r>
    </w:p>
    <w:p>
      <w:pPr>
        <w:pStyle w:val="BodyText"/>
        <w:spacing w:before="40" w:after="260"/>
      </w:pPr>
      <w:r>
        <w:t>我们没时间客套了</w:t>
      </w:r>
    </w:p>
    <w:p>
      <w:pPr>
        <w:spacing w:after="40"/>
      </w:pPr>
      <w:r>
        <w:t>The Night King has your dragon. He's one of them now.</w:t>
      </w:r>
    </w:p>
    <w:p>
      <w:pPr>
        <w:pStyle w:val="BodyText"/>
        <w:spacing w:before="40" w:after="260"/>
      </w:pPr>
      <w:r>
        <w:t>夜王抓了你的一条龙  它也变成了异类</w:t>
      </w:r>
    </w:p>
    <w:p>
      <w:pPr>
        <w:spacing w:after="40"/>
      </w:pPr>
      <w:r>
        <w:t>The Wall has fallen,</w:t>
      </w:r>
    </w:p>
    <w:p>
      <w:pPr>
        <w:pStyle w:val="BodyText"/>
        <w:spacing w:before="40" w:after="260"/>
      </w:pPr>
      <w:r>
        <w:t>长城已坍塌</w:t>
      </w:r>
    </w:p>
    <w:p>
      <w:pPr>
        <w:spacing w:after="40"/>
      </w:pPr>
      <w:r>
        <w:t>the dead march south.</w:t>
      </w:r>
    </w:p>
    <w:p>
      <w:pPr>
        <w:pStyle w:val="BodyText"/>
        <w:spacing w:before="40" w:after="260"/>
      </w:pPr>
      <w:r>
        <w:t>死人军团正在南下</w:t>
      </w:r>
    </w:p>
    <w:p>
      <w:pPr>
        <w:spacing w:after="40"/>
      </w:pPr>
      <w:r>
        <w:t>As soon as we heard about the Wall,</w:t>
      </w:r>
    </w:p>
    <w:p>
      <w:pPr>
        <w:pStyle w:val="BodyText"/>
        <w:spacing w:before="40" w:after="260"/>
      </w:pPr>
      <w:r>
        <w:t>我们一接到长城被突破的消息</w:t>
      </w:r>
    </w:p>
    <w:p>
      <w:pPr>
        <w:spacing w:after="40"/>
      </w:pPr>
      <w:r>
        <w:t>I called all our banners to retreat to Winterfell.</w:t>
      </w:r>
    </w:p>
    <w:p>
      <w:pPr>
        <w:pStyle w:val="BodyText"/>
        <w:spacing w:before="40" w:after="260"/>
      </w:pPr>
      <w:r>
        <w:t>我就下令所有封臣退守临冬城</w:t>
      </w:r>
    </w:p>
    <w:p>
      <w:pPr>
        <w:spacing w:after="40"/>
      </w:pPr>
      <w:r>
        <w:t>Lord Umber...</w:t>
      </w:r>
    </w:p>
    <w:p>
      <w:pPr>
        <w:pStyle w:val="BodyText"/>
        <w:spacing w:before="40" w:after="260"/>
      </w:pPr>
      <w:r>
        <w:t>安柏大人</w:t>
      </w:r>
    </w:p>
    <w:p>
      <w:pPr>
        <w:spacing w:after="40"/>
      </w:pPr>
      <w:r>
        <w:t>when can we expect your people to arrive?</w:t>
      </w:r>
    </w:p>
    <w:p>
      <w:pPr>
        <w:pStyle w:val="BodyText"/>
        <w:spacing w:before="40" w:after="260"/>
      </w:pPr>
      <w:r>
        <w:t>你的人什么时候到</w:t>
      </w:r>
    </w:p>
    <w:p>
      <w:pPr>
        <w:spacing w:after="40"/>
      </w:pPr>
      <w:r>
        <w:t>We need more horses and wagons, if it please my lady.</w:t>
      </w:r>
    </w:p>
    <w:p>
      <w:pPr>
        <w:pStyle w:val="BodyText"/>
        <w:spacing w:before="40" w:after="260"/>
      </w:pPr>
      <w:r>
        <w:t>我们需要更多车马  请小姐允准</w:t>
      </w:r>
    </w:p>
    <w:p>
      <w:pPr>
        <w:spacing w:after="40"/>
      </w:pPr>
      <w:r>
        <w:t>And my lord.</w:t>
      </w:r>
    </w:p>
    <w:p>
      <w:pPr>
        <w:pStyle w:val="BodyText"/>
        <w:spacing w:before="40" w:after="260"/>
      </w:pPr>
      <w:r>
        <w:t>大人</w:t>
      </w:r>
    </w:p>
    <w:p>
      <w:pPr>
        <w:spacing w:after="40"/>
      </w:pPr>
      <w:r>
        <w:t>And my queen. Sorry.</w:t>
      </w:r>
    </w:p>
    <w:p>
      <w:pPr>
        <w:pStyle w:val="BodyText"/>
        <w:spacing w:before="40" w:after="260"/>
      </w:pPr>
      <w:r>
        <w:t>女王陛下  失礼了</w:t>
      </w:r>
    </w:p>
    <w:p>
      <w:pPr>
        <w:spacing w:after="40"/>
      </w:pPr>
      <w:r>
        <w:t>You'll have as many as we can spare.</w:t>
      </w:r>
    </w:p>
    <w:p>
      <w:pPr>
        <w:pStyle w:val="BodyText"/>
        <w:spacing w:before="40" w:after="260"/>
      </w:pPr>
      <w:r>
        <w:t>我们会尽量腾出车马支援</w:t>
      </w:r>
    </w:p>
    <w:p>
      <w:pPr>
        <w:spacing w:after="40"/>
      </w:pPr>
      <w:r>
        <w:t>Hurry back to Last Hearth and bring your people here.</w:t>
      </w:r>
    </w:p>
    <w:p>
      <w:pPr>
        <w:pStyle w:val="BodyText"/>
        <w:spacing w:before="40" w:after="260"/>
      </w:pPr>
      <w:r>
        <w:t>快回最后壁炉城  把你的人带过来</w:t>
      </w:r>
    </w:p>
    <w:p>
      <w:pPr>
        <w:spacing w:after="40"/>
      </w:pPr>
      <w:r>
        <w:t>We need to send ravens to the Night's Watch as well.</w:t>
      </w:r>
    </w:p>
    <w:p>
      <w:pPr>
        <w:pStyle w:val="BodyText"/>
        <w:spacing w:before="40" w:after="260"/>
      </w:pPr>
      <w:r>
        <w:t>我们还得送信给守夜人</w:t>
      </w:r>
    </w:p>
    <w:p>
      <w:pPr>
        <w:spacing w:after="40"/>
      </w:pPr>
      <w:r>
        <w:t>There's no sense in manning the castles anymore.</w:t>
      </w:r>
    </w:p>
    <w:p>
      <w:pPr>
        <w:pStyle w:val="BodyText"/>
        <w:spacing w:before="40" w:after="260"/>
      </w:pPr>
      <w:r>
        <w:t>没必要再驻守城堡了</w:t>
      </w:r>
    </w:p>
    <w:p>
      <w:pPr>
        <w:spacing w:after="40"/>
      </w:pPr>
      <w:r>
        <w:t>We make our stand here.</w:t>
      </w:r>
    </w:p>
    <w:p>
      <w:pPr>
        <w:pStyle w:val="BodyText"/>
        <w:spacing w:before="40" w:after="260"/>
      </w:pPr>
      <w:r>
        <w:t>我们就在这里御敌</w:t>
      </w:r>
    </w:p>
    <w:p>
      <w:pPr>
        <w:spacing w:after="40"/>
      </w:pPr>
      <w:r>
        <w:t>At once, Your Grace.</w:t>
      </w:r>
    </w:p>
    <w:p>
      <w:pPr>
        <w:pStyle w:val="BodyText"/>
        <w:spacing w:before="40" w:after="260"/>
      </w:pPr>
      <w:r>
        <w:t>马上就办  陛下</w:t>
      </w:r>
    </w:p>
    <w:p>
      <w:pPr>
        <w:spacing w:after="40"/>
      </w:pPr>
      <w:r>
        <w:t>"Your Grace."</w:t>
      </w:r>
    </w:p>
    <w:p>
      <w:pPr>
        <w:pStyle w:val="BodyText"/>
        <w:spacing w:before="40" w:after="260"/>
      </w:pPr>
      <w:r>
        <w:t>"陛下"</w:t>
      </w:r>
    </w:p>
    <w:p>
      <w:pPr>
        <w:spacing w:after="40"/>
      </w:pPr>
      <w:r>
        <w:t>But you're not. Are you?</w:t>
      </w:r>
    </w:p>
    <w:p>
      <w:pPr>
        <w:pStyle w:val="BodyText"/>
        <w:spacing w:before="40" w:after="260"/>
      </w:pPr>
      <w:r>
        <w:t>但你已经不是了  对吧</w:t>
      </w:r>
    </w:p>
    <w:p>
      <w:pPr>
        <w:spacing w:after="40"/>
      </w:pPr>
      <w:r>
        <w:t>You left Winterfell a king and came back a--</w:t>
      </w:r>
    </w:p>
    <w:p>
      <w:pPr>
        <w:pStyle w:val="BodyText"/>
        <w:spacing w:before="40" w:after="260"/>
      </w:pPr>
      <w:r>
        <w:t>你离开临冬城时是国王  但回来时</w:t>
      </w:r>
    </w:p>
    <w:p>
      <w:pPr>
        <w:spacing w:after="40"/>
      </w:pPr>
      <w:r>
        <w:t>I'm not sure what you are now.</w:t>
      </w:r>
    </w:p>
    <w:p>
      <w:pPr>
        <w:pStyle w:val="BodyText"/>
        <w:spacing w:before="40" w:after="260"/>
      </w:pPr>
      <w:r>
        <w:t>我也不知道你现在算什么</w:t>
      </w:r>
    </w:p>
    <w:p>
      <w:pPr>
        <w:spacing w:after="40"/>
      </w:pPr>
      <w:r>
        <w:t>A lord?</w:t>
      </w:r>
    </w:p>
    <w:p>
      <w:pPr>
        <w:pStyle w:val="BodyText"/>
        <w:spacing w:before="40" w:after="260"/>
      </w:pPr>
      <w:r>
        <w:t>领主</w:t>
      </w:r>
    </w:p>
    <w:p>
      <w:pPr>
        <w:spacing w:after="40"/>
      </w:pPr>
      <w:r>
        <w:t>Nothing at all?</w:t>
      </w:r>
    </w:p>
    <w:p>
      <w:pPr>
        <w:pStyle w:val="BodyText"/>
        <w:spacing w:before="40" w:after="260"/>
      </w:pPr>
      <w:r>
        <w:t>或者什么都不是</w:t>
      </w:r>
    </w:p>
    <w:p>
      <w:pPr>
        <w:spacing w:after="40"/>
      </w:pPr>
      <w:r>
        <w:t>- It's not important. - Not important?</w:t>
      </w:r>
    </w:p>
    <w:p>
      <w:pPr>
        <w:pStyle w:val="BodyText"/>
        <w:spacing w:before="40" w:after="260"/>
      </w:pPr>
      <w:r>
        <w:t>-这不重要  -不重要</w:t>
      </w:r>
    </w:p>
    <w:p>
      <w:pPr>
        <w:spacing w:after="40"/>
      </w:pPr>
      <w:r>
        <w:t>We named you King in the North.</w:t>
      </w:r>
    </w:p>
    <w:p>
      <w:pPr>
        <w:pStyle w:val="BodyText"/>
        <w:spacing w:before="40" w:after="260"/>
      </w:pPr>
      <w:r>
        <w:t>我们拥立你为北境之王</w:t>
      </w:r>
    </w:p>
    <w:p>
      <w:pPr>
        <w:spacing w:after="40"/>
      </w:pPr>
      <w:r>
        <w:t>King of the North!</w:t>
      </w:r>
    </w:p>
    <w:p>
      <w:pPr>
        <w:pStyle w:val="BodyText"/>
        <w:spacing w:before="40" w:after="260"/>
      </w:pPr>
      <w:r>
        <w:t>北境之王</w:t>
      </w:r>
    </w:p>
    <w:p>
      <w:pPr>
        <w:spacing w:after="40"/>
      </w:pPr>
      <w:r>
        <w:t>You did, my lady.</w:t>
      </w:r>
    </w:p>
    <w:p>
      <w:pPr>
        <w:pStyle w:val="BodyText"/>
        <w:spacing w:before="40" w:after="260"/>
      </w:pPr>
      <w:r>
        <w:t>是的  小姐</w:t>
      </w:r>
    </w:p>
    <w:p>
      <w:pPr>
        <w:spacing w:after="40"/>
      </w:pPr>
      <w:r>
        <w:t>It was the honor of my life.</w:t>
      </w:r>
    </w:p>
    <w:p>
      <w:pPr>
        <w:pStyle w:val="BodyText"/>
        <w:spacing w:before="40" w:after="260"/>
      </w:pPr>
      <w:r>
        <w:t>那是我莫大的荣幸</w:t>
      </w:r>
    </w:p>
    <w:p>
      <w:pPr>
        <w:spacing w:after="40"/>
      </w:pPr>
      <w:r>
        <w:t>I'll always be grateful for your faith.</w:t>
      </w:r>
    </w:p>
    <w:p>
      <w:pPr>
        <w:pStyle w:val="BodyText"/>
        <w:spacing w:before="40" w:after="260"/>
      </w:pPr>
      <w:r>
        <w:t>我永远感激你们的信任</w:t>
      </w:r>
    </w:p>
    <w:p>
      <w:pPr>
        <w:spacing w:after="40"/>
      </w:pPr>
      <w:r>
        <w:t>But when I left Winterfell,</w:t>
      </w:r>
    </w:p>
    <w:p>
      <w:pPr>
        <w:pStyle w:val="BodyText"/>
        <w:spacing w:before="40" w:after="260"/>
      </w:pPr>
      <w:r>
        <w:t>但我离开临冬城时</w:t>
      </w:r>
    </w:p>
    <w:p>
      <w:pPr>
        <w:spacing w:after="40"/>
      </w:pPr>
      <w:r>
        <w:t>I told you we need allies or we will die.</w:t>
      </w:r>
    </w:p>
    <w:p>
      <w:pPr>
        <w:pStyle w:val="BodyText"/>
        <w:spacing w:before="40" w:after="260"/>
      </w:pPr>
      <w:r>
        <w:t>就说过我们需要盟友  否则必死无疑</w:t>
      </w:r>
    </w:p>
    <w:p>
      <w:pPr>
        <w:spacing w:after="40"/>
      </w:pPr>
      <w:r>
        <w:t>I have brought those allies home</w:t>
      </w:r>
    </w:p>
    <w:p>
      <w:pPr>
        <w:pStyle w:val="BodyText"/>
        <w:spacing w:before="40" w:after="260"/>
      </w:pPr>
      <w:r>
        <w:t>我把盟友带了回来</w:t>
      </w:r>
    </w:p>
    <w:p>
      <w:pPr>
        <w:spacing w:after="40"/>
      </w:pPr>
      <w:r>
        <w:t>to fight alongside us.</w:t>
      </w:r>
    </w:p>
    <w:p>
      <w:pPr>
        <w:pStyle w:val="BodyText"/>
        <w:spacing w:before="40" w:after="260"/>
      </w:pPr>
      <w:r>
        <w:t>与我们一同作战</w:t>
      </w:r>
    </w:p>
    <w:p>
      <w:pPr>
        <w:spacing w:after="40"/>
      </w:pPr>
      <w:r>
        <w:t>I had a choice,</w:t>
      </w:r>
    </w:p>
    <w:p>
      <w:pPr>
        <w:pStyle w:val="BodyText"/>
        <w:spacing w:before="40" w:after="260"/>
      </w:pPr>
      <w:r>
        <w:t>我需要做出选择</w:t>
      </w:r>
    </w:p>
    <w:p>
      <w:pPr>
        <w:spacing w:after="40"/>
      </w:pPr>
      <w:r>
        <w:t>keep my crown or protect the North.</w:t>
      </w:r>
    </w:p>
    <w:p>
      <w:pPr>
        <w:pStyle w:val="BodyText"/>
        <w:spacing w:before="40" w:after="260"/>
      </w:pPr>
      <w:r>
        <w:t>是保住王位  还是保护北境</w:t>
      </w:r>
    </w:p>
    <w:p>
      <w:pPr>
        <w:spacing w:after="40"/>
      </w:pPr>
      <w:r>
        <w:t>I chose the North.</w:t>
      </w:r>
    </w:p>
    <w:p>
      <w:pPr>
        <w:pStyle w:val="BodyText"/>
        <w:spacing w:before="40" w:after="260"/>
      </w:pPr>
      <w:r>
        <w:t>我选择了北境</w:t>
      </w:r>
    </w:p>
    <w:p>
      <w:pPr>
        <w:spacing w:after="40"/>
      </w:pPr>
      <w:r>
        <w:t>If anyone survives the war to come,</w:t>
      </w:r>
    </w:p>
    <w:p>
      <w:pPr>
        <w:pStyle w:val="BodyText"/>
        <w:spacing w:before="40" w:after="260"/>
      </w:pPr>
      <w:r>
        <w:t>如果这场战争中有谁能活下来</w:t>
      </w:r>
    </w:p>
    <w:p>
      <w:pPr>
        <w:spacing w:after="40"/>
      </w:pPr>
      <w:r>
        <w:t>we'll have Jon Snow to thank.</w:t>
      </w:r>
    </w:p>
    <w:p>
      <w:pPr>
        <w:pStyle w:val="BodyText"/>
        <w:spacing w:before="40" w:after="260"/>
      </w:pPr>
      <w:r>
        <w:t>就要感谢琼恩·雪诺</w:t>
      </w:r>
    </w:p>
    <w:p>
      <w:pPr>
        <w:spacing w:after="40"/>
      </w:pPr>
      <w:r>
        <w:t>He risked his life to show us the threat is real.</w:t>
      </w:r>
    </w:p>
    <w:p>
      <w:pPr>
        <w:pStyle w:val="BodyText"/>
        <w:spacing w:before="40" w:after="260"/>
      </w:pPr>
      <w:r>
        <w:t>他冒着生命危险证明了威胁真实存在</w:t>
      </w:r>
    </w:p>
    <w:p>
      <w:pPr>
        <w:spacing w:after="40"/>
      </w:pPr>
      <w:r>
        <w:t>Thanks to his courage,</w:t>
      </w:r>
    </w:p>
    <w:p>
      <w:pPr>
        <w:pStyle w:val="BodyText"/>
        <w:spacing w:before="40" w:after="260"/>
      </w:pPr>
      <w:r>
        <w:t>因为他的勇气</w:t>
      </w:r>
    </w:p>
    <w:p>
      <w:pPr>
        <w:spacing w:after="40"/>
      </w:pPr>
      <w:r>
        <w:t>we have brought with us the greatest army</w:t>
      </w:r>
    </w:p>
    <w:p>
      <w:pPr>
        <w:pStyle w:val="BodyText"/>
        <w:spacing w:before="40" w:after="260"/>
      </w:pPr>
      <w:r>
        <w:t>我们带来了一支</w:t>
      </w:r>
    </w:p>
    <w:p>
      <w:pPr>
        <w:spacing w:after="40"/>
      </w:pPr>
      <w:r>
        <w:t>the world has ever seen.</w:t>
      </w:r>
    </w:p>
    <w:p>
      <w:pPr>
        <w:pStyle w:val="BodyText"/>
        <w:spacing w:before="40" w:after="260"/>
      </w:pPr>
      <w:r>
        <w:t>前所未有的大军</w:t>
      </w:r>
    </w:p>
    <w:p>
      <w:pPr>
        <w:spacing w:after="40"/>
      </w:pPr>
      <w:r>
        <w:t>We have brought two full-grown dragons.</w:t>
      </w:r>
    </w:p>
    <w:p>
      <w:pPr>
        <w:pStyle w:val="BodyText"/>
        <w:spacing w:before="40" w:after="260"/>
      </w:pPr>
      <w:r>
        <w:t>我们带来了两头成年巨龙</w:t>
      </w:r>
    </w:p>
    <w:p>
      <w:pPr>
        <w:spacing w:after="40"/>
      </w:pPr>
      <w:r>
        <w:t>And soon, the Lannister army</w:t>
      </w:r>
    </w:p>
    <w:p>
      <w:pPr>
        <w:pStyle w:val="BodyText"/>
        <w:spacing w:before="40" w:after="260"/>
      </w:pPr>
      <w:r>
        <w:t>很快  兰尼斯特大军</w:t>
      </w:r>
    </w:p>
    <w:p>
      <w:pPr>
        <w:spacing w:after="40"/>
      </w:pPr>
      <w:r>
        <w:t>will ride north to join our cause.</w:t>
      </w:r>
    </w:p>
    <w:p>
      <w:pPr>
        <w:pStyle w:val="BodyText"/>
        <w:spacing w:before="40" w:after="260"/>
      </w:pPr>
      <w:r>
        <w:t>也将北上与我们共同抗敌</w:t>
      </w:r>
    </w:p>
    <w:p>
      <w:pPr>
        <w:spacing w:after="40"/>
      </w:pPr>
      <w:r>
        <w:t>I know, I know, our people</w:t>
      </w:r>
    </w:p>
    <w:p>
      <w:pPr>
        <w:pStyle w:val="BodyText"/>
        <w:spacing w:before="40" w:after="260"/>
      </w:pPr>
      <w:r>
        <w:t>我知道  我们双方</w:t>
      </w:r>
    </w:p>
    <w:p>
      <w:pPr>
        <w:spacing w:after="40"/>
      </w:pPr>
      <w:r>
        <w:t>haven't been friends in the past.</w:t>
      </w:r>
    </w:p>
    <w:p>
      <w:pPr>
        <w:pStyle w:val="BodyText"/>
        <w:spacing w:before="40" w:after="260"/>
      </w:pPr>
      <w:r>
        <w:t>过去称不上友好</w:t>
      </w:r>
    </w:p>
    <w:p>
      <w:pPr>
        <w:spacing w:after="40"/>
      </w:pPr>
      <w:r>
        <w:t>But we must fight together now...</w:t>
      </w:r>
    </w:p>
    <w:p>
      <w:pPr>
        <w:pStyle w:val="BodyText"/>
        <w:spacing w:before="40" w:after="260"/>
      </w:pPr>
      <w:r>
        <w:t>但现在  我们必须并肩作战</w:t>
      </w:r>
    </w:p>
    <w:p>
      <w:pPr>
        <w:spacing w:after="40"/>
      </w:pPr>
      <w:r>
        <w:t>or die.</w:t>
      </w:r>
    </w:p>
    <w:p>
      <w:pPr>
        <w:pStyle w:val="BodyText"/>
        <w:spacing w:before="40" w:after="260"/>
      </w:pPr>
      <w:r>
        <w:t>否则唯有一死</w:t>
      </w:r>
    </w:p>
    <w:p>
      <w:pPr>
        <w:spacing w:after="40"/>
      </w:pPr>
      <w:r>
        <w:t>May I ask, how are we meant to feed</w:t>
      </w:r>
    </w:p>
    <w:p>
      <w:pPr>
        <w:pStyle w:val="BodyText"/>
        <w:spacing w:before="40" w:after="260"/>
      </w:pPr>
      <w:r>
        <w:t>冒昧地问一句  我们要怎样养活</w:t>
      </w:r>
    </w:p>
    <w:p>
      <w:pPr>
        <w:spacing w:after="40"/>
      </w:pPr>
      <w:r>
        <w:t>the greatest army the world has ever seen?</w:t>
      </w:r>
    </w:p>
    <w:p>
      <w:pPr>
        <w:pStyle w:val="BodyText"/>
        <w:spacing w:before="40" w:after="260"/>
      </w:pPr>
      <w:r>
        <w:t>这支有史以来最庞大的军队</w:t>
      </w:r>
    </w:p>
    <w:p>
      <w:pPr>
        <w:spacing w:after="40"/>
      </w:pPr>
      <w:r>
        <w:t>While I ensured our stores would last through winter,</w:t>
      </w:r>
    </w:p>
    <w:p>
      <w:pPr>
        <w:pStyle w:val="BodyText"/>
        <w:spacing w:before="40" w:after="260"/>
      </w:pPr>
      <w:r>
        <w:t>我分配物资以求挨过寒冬之时</w:t>
      </w:r>
    </w:p>
    <w:p>
      <w:pPr>
        <w:spacing w:after="40"/>
      </w:pPr>
      <w:r>
        <w:t>I didn't account for Dothraki,</w:t>
      </w:r>
    </w:p>
    <w:p>
      <w:pPr>
        <w:pStyle w:val="BodyText"/>
        <w:spacing w:before="40" w:after="260"/>
      </w:pPr>
      <w:r>
        <w:t>可没算上多斯拉克人</w:t>
      </w:r>
    </w:p>
    <w:p>
      <w:pPr>
        <w:spacing w:after="40"/>
      </w:pPr>
      <w:r>
        <w:t>Unsullied and two full-grown dragons.</w:t>
      </w:r>
    </w:p>
    <w:p>
      <w:pPr>
        <w:pStyle w:val="BodyText"/>
        <w:spacing w:before="40" w:after="260"/>
      </w:pPr>
      <w:r>
        <w:t>无垢者和两头成年巨龙</w:t>
      </w:r>
    </w:p>
    <w:p>
      <w:pPr>
        <w:spacing w:after="40"/>
      </w:pPr>
      <w:r>
        <w:t>What do dragons eat, anyway?</w:t>
      </w:r>
    </w:p>
    <w:p>
      <w:pPr>
        <w:pStyle w:val="BodyText"/>
        <w:spacing w:before="40" w:after="260"/>
      </w:pPr>
      <w:r>
        <w:t>而且  龙到底吃什么呢</w:t>
      </w:r>
    </w:p>
    <w:p>
      <w:pPr>
        <w:spacing w:after="40"/>
      </w:pPr>
      <w:r>
        <w:t>Whatever they want.</w:t>
      </w:r>
    </w:p>
    <w:p>
      <w:pPr>
        <w:pStyle w:val="BodyText"/>
        <w:spacing w:before="40" w:after="260"/>
      </w:pPr>
      <w:r>
        <w:t>它们想吃什么就吃什么</w:t>
      </w:r>
    </w:p>
    <w:p>
      <w:pPr>
        <w:spacing w:after="40"/>
      </w:pPr>
      <w:r>
        <w:t>Hey, careful, lads. We need every last bit of it.</w:t>
      </w:r>
    </w:p>
    <w:p>
      <w:pPr>
        <w:pStyle w:val="BodyText"/>
        <w:spacing w:before="40" w:after="260"/>
      </w:pPr>
      <w:r>
        <w:t>当心了小伙子们  我们一块也浪费不起</w:t>
      </w:r>
    </w:p>
    <w:p>
      <w:pPr>
        <w:spacing w:after="40"/>
      </w:pPr>
      <w:r>
        <w:t>Sorry 'bout that.</w:t>
      </w:r>
    </w:p>
    <w:p>
      <w:pPr>
        <w:pStyle w:val="BodyText"/>
        <w:spacing w:before="40" w:after="260"/>
      </w:pPr>
      <w:r>
        <w:t>抱歉</w:t>
      </w:r>
    </w:p>
    <w:p>
      <w:pPr>
        <w:spacing w:after="40"/>
      </w:pPr>
      <w:r>
        <w:t>Are these the last of the wagons?</w:t>
      </w:r>
    </w:p>
    <w:p>
      <w:pPr>
        <w:pStyle w:val="BodyText"/>
        <w:spacing w:before="40" w:after="260"/>
      </w:pPr>
      <w:r>
        <w:t>最后几车都在这了</w:t>
      </w:r>
    </w:p>
    <w:p>
      <w:pPr>
        <w:spacing w:after="40"/>
      </w:pPr>
      <w:r>
        <w:t>Aye.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All right, let's get it all to the forges.</w:t>
      </w:r>
    </w:p>
    <w:p>
      <w:pPr>
        <w:pStyle w:val="BodyText"/>
        <w:spacing w:before="40" w:after="260"/>
      </w:pPr>
      <w:r>
        <w:t>好  都送到熔炉那去</w:t>
      </w:r>
    </w:p>
    <w:p>
      <w:pPr>
        <w:spacing w:after="40"/>
      </w:pPr>
      <w:r>
        <w:t>My lord.</w:t>
      </w:r>
    </w:p>
    <w:p>
      <w:pPr>
        <w:pStyle w:val="BodyText"/>
        <w:spacing w:before="40" w:after="260"/>
      </w:pPr>
      <w:r>
        <w:t>大人</w:t>
      </w:r>
    </w:p>
    <w:p>
      <w:pPr>
        <w:spacing w:after="40"/>
      </w:pPr>
      <w:r>
        <w:t>My lady.</w:t>
      </w:r>
    </w:p>
    <w:p>
      <w:pPr>
        <w:pStyle w:val="BodyText"/>
        <w:spacing w:before="40" w:after="260"/>
      </w:pPr>
      <w:r>
        <w:t>夫人</w:t>
      </w:r>
    </w:p>
    <w:p>
      <w:pPr>
        <w:spacing w:after="40"/>
      </w:pPr>
      <w:r>
        <w:t>My lady.</w:t>
      </w:r>
    </w:p>
    <w:p>
      <w:pPr>
        <w:pStyle w:val="BodyText"/>
        <w:spacing w:before="40" w:after="260"/>
      </w:pPr>
      <w:r>
        <w:t>告退</w:t>
      </w:r>
    </w:p>
    <w:p>
      <w:pPr>
        <w:spacing w:after="40"/>
      </w:pPr>
      <w:r>
        <w:t>The Lady of Winterfell.</w:t>
      </w:r>
    </w:p>
    <w:p>
      <w:pPr>
        <w:pStyle w:val="BodyText"/>
        <w:spacing w:before="40" w:after="260"/>
      </w:pPr>
      <w:r>
        <w:t>临冬城城主</w:t>
      </w:r>
    </w:p>
    <w:p>
      <w:pPr>
        <w:spacing w:after="40"/>
      </w:pPr>
      <w:r>
        <w:t>Has a nice ring to it.</w:t>
      </w:r>
    </w:p>
    <w:p>
      <w:pPr>
        <w:pStyle w:val="BodyText"/>
        <w:spacing w:before="40" w:after="260"/>
      </w:pPr>
      <w:r>
        <w:t>蛮动听的</w:t>
      </w:r>
    </w:p>
    <w:p>
      <w:pPr>
        <w:spacing w:after="40"/>
      </w:pPr>
      <w:r>
        <w:t>So does Hand of the Queen.</w:t>
      </w:r>
    </w:p>
    <w:p>
      <w:pPr>
        <w:pStyle w:val="BodyText"/>
        <w:spacing w:before="40" w:after="260"/>
      </w:pPr>
      <w:r>
        <w:t>女王之手也不差</w:t>
      </w:r>
    </w:p>
    <w:p>
      <w:pPr>
        <w:spacing w:after="40"/>
      </w:pPr>
      <w:r>
        <w:t>Depending on the queen, I suppose.</w:t>
      </w:r>
    </w:p>
    <w:p>
      <w:pPr>
        <w:pStyle w:val="BodyText"/>
        <w:spacing w:before="40" w:after="260"/>
      </w:pPr>
      <w:r>
        <w:t>我猜取决于谁来当女王</w:t>
      </w:r>
    </w:p>
    <w:p>
      <w:pPr>
        <w:spacing w:after="40"/>
      </w:pPr>
      <w:r>
        <w:t>Last time we spoke was at Joffrey's wedding.</w:t>
      </w:r>
    </w:p>
    <w:p>
      <w:pPr>
        <w:pStyle w:val="BodyText"/>
        <w:spacing w:before="40" w:after="260"/>
      </w:pPr>
      <w:r>
        <w:t>我们上次对话还是在乔佛里的婚礼上</w:t>
      </w:r>
    </w:p>
    <w:p>
      <w:pPr>
        <w:spacing w:after="40"/>
      </w:pPr>
      <w:r>
        <w:t>- Miserable affair. - It had its moments.</w:t>
      </w:r>
    </w:p>
    <w:p>
      <w:pPr>
        <w:pStyle w:val="BodyText"/>
        <w:spacing w:before="40" w:after="260"/>
      </w:pPr>
      <w:r>
        <w:t>-可怕的事件  -轰动一时</w:t>
      </w:r>
    </w:p>
    <w:p>
      <w:pPr>
        <w:spacing w:after="40"/>
      </w:pPr>
      <w:r>
        <w:t>Apologies for leaving like that.</w:t>
      </w:r>
    </w:p>
    <w:p>
      <w:pPr>
        <w:pStyle w:val="BodyText"/>
        <w:spacing w:before="40" w:after="260"/>
      </w:pPr>
      <w:r>
        <w:t>我为不辞而别道歉</w:t>
      </w:r>
    </w:p>
    <w:p>
      <w:pPr>
        <w:spacing w:after="40"/>
      </w:pPr>
      <w:r>
        <w:t>Yes, it was a bit hard to explain</w:t>
      </w:r>
    </w:p>
    <w:p>
      <w:pPr>
        <w:pStyle w:val="BodyText"/>
        <w:spacing w:before="40" w:after="260"/>
      </w:pPr>
      <w:r>
        <w:t>是啊  我的爱妻在国王殒命当刻失踪</w:t>
      </w:r>
    </w:p>
    <w:p>
      <w:pPr>
        <w:spacing w:after="40"/>
      </w:pPr>
      <w:r>
        <w:t>why my wife fled moments after the king's murder.</w:t>
      </w:r>
    </w:p>
    <w:p>
      <w:pPr>
        <w:pStyle w:val="BodyText"/>
        <w:spacing w:before="40" w:after="260"/>
      </w:pPr>
      <w:r>
        <w:t>的确难以解释</w:t>
      </w:r>
    </w:p>
    <w:p>
      <w:pPr>
        <w:spacing w:after="40"/>
      </w:pPr>
      <w:r>
        <w:t>We both survived.</w:t>
      </w:r>
    </w:p>
    <w:p>
      <w:pPr>
        <w:pStyle w:val="BodyText"/>
        <w:spacing w:before="40" w:after="260"/>
      </w:pPr>
      <w:r>
        <w:t>我们都没有死掉</w:t>
      </w:r>
    </w:p>
    <w:p>
      <w:pPr>
        <w:spacing w:after="40"/>
      </w:pPr>
      <w:r>
        <w:t>Many underestimated you.</w:t>
      </w:r>
    </w:p>
    <w:p>
      <w:pPr>
        <w:pStyle w:val="BodyText"/>
        <w:spacing w:before="40" w:after="260"/>
      </w:pPr>
      <w:r>
        <w:t>低估过你的人很多</w:t>
      </w:r>
    </w:p>
    <w:p>
      <w:pPr>
        <w:spacing w:after="40"/>
      </w:pPr>
      <w:r>
        <w:t>Most of them are dead now.</w:t>
      </w:r>
    </w:p>
    <w:p>
      <w:pPr>
        <w:pStyle w:val="BodyText"/>
        <w:spacing w:before="40" w:after="260"/>
      </w:pPr>
      <w:r>
        <w:t>如今大半都死了</w:t>
      </w:r>
    </w:p>
    <w:p>
      <w:pPr>
        <w:spacing w:after="40"/>
      </w:pPr>
      <w:r>
        <w:t>I'm sure you weren't thrilled to hear</w:t>
      </w:r>
    </w:p>
    <w:p>
      <w:pPr>
        <w:pStyle w:val="BodyText"/>
        <w:spacing w:before="40" w:after="260"/>
      </w:pPr>
      <w:r>
        <w:t>得知兰尼斯特大军北上</w:t>
      </w:r>
    </w:p>
    <w:p>
      <w:pPr>
        <w:spacing w:after="40"/>
      </w:pPr>
      <w:r>
        <w:t>the Lannister army's marching north.</w:t>
      </w:r>
    </w:p>
    <w:p>
      <w:pPr>
        <w:pStyle w:val="BodyText"/>
        <w:spacing w:before="40" w:after="260"/>
      </w:pPr>
      <w:r>
        <w:t>想必你不会太高兴</w:t>
      </w:r>
    </w:p>
    <w:p>
      <w:pPr>
        <w:spacing w:after="40"/>
      </w:pPr>
      <w:r>
        <w:t>You have every right to be fearful of my sister.</w:t>
      </w:r>
    </w:p>
    <w:p>
      <w:pPr>
        <w:pStyle w:val="BodyText"/>
        <w:spacing w:before="40" w:after="260"/>
      </w:pPr>
      <w:r>
        <w:t>你惧怕我老姐是有道理的</w:t>
      </w:r>
    </w:p>
    <w:p>
      <w:pPr>
        <w:spacing w:after="40"/>
      </w:pPr>
      <w:r>
        <w:t>No one fears her more than I do.</w:t>
      </w:r>
    </w:p>
    <w:p>
      <w:pPr>
        <w:pStyle w:val="BodyText"/>
        <w:spacing w:before="40" w:after="260"/>
      </w:pPr>
      <w:r>
        <w:t>没人比我更怕她</w:t>
      </w:r>
    </w:p>
    <w:p>
      <w:pPr>
        <w:spacing w:after="40"/>
      </w:pPr>
      <w:r>
        <w:t>- But I promise, you'll be safe-- - Cersei told you her army</w:t>
      </w:r>
    </w:p>
    <w:p>
      <w:pPr>
        <w:pStyle w:val="BodyText"/>
        <w:spacing w:before="40" w:after="260"/>
      </w:pPr>
      <w:r>
        <w:t>-但我保证  你不会有事  -瑟曦告诉你</w:t>
      </w:r>
    </w:p>
    <w:p>
      <w:pPr>
        <w:spacing w:after="40"/>
      </w:pPr>
      <w:r>
        <w:t>was coming north to fight for you?</w:t>
      </w:r>
    </w:p>
    <w:p>
      <w:pPr>
        <w:pStyle w:val="BodyText"/>
        <w:spacing w:before="40" w:after="260"/>
      </w:pPr>
      <w:r>
        <w:t>她派军队北上是为你们而战</w:t>
      </w:r>
    </w:p>
    <w:p>
      <w:pPr>
        <w:spacing w:after="40"/>
      </w:pPr>
      <w:r>
        <w:t>She did.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And you believed her?</w:t>
      </w:r>
    </w:p>
    <w:p>
      <w:pPr>
        <w:pStyle w:val="BodyText"/>
        <w:spacing w:before="40" w:after="260"/>
      </w:pPr>
      <w:r>
        <w:t>而你相信她</w:t>
      </w:r>
    </w:p>
    <w:p>
      <w:pPr>
        <w:spacing w:after="40"/>
      </w:pPr>
      <w:r>
        <w:t>She has something to live for now.</w:t>
      </w:r>
    </w:p>
    <w:p>
      <w:pPr>
        <w:pStyle w:val="BodyText"/>
        <w:spacing w:before="40" w:after="260"/>
      </w:pPr>
      <w:r>
        <w:t>现在的她有活下去的理由</w:t>
      </w:r>
    </w:p>
    <w:p>
      <w:pPr>
        <w:spacing w:after="40"/>
      </w:pPr>
      <w:r>
        <w:t>I believe she wants to survive.</w:t>
      </w:r>
    </w:p>
    <w:p>
      <w:pPr>
        <w:pStyle w:val="BodyText"/>
        <w:spacing w:before="40" w:after="260"/>
      </w:pPr>
      <w:r>
        <w:t>我相信她有求生的欲望</w:t>
      </w:r>
    </w:p>
    <w:p>
      <w:pPr>
        <w:spacing w:after="40"/>
      </w:pPr>
      <w:r>
        <w:t>I used to think you were the cleverest man alive.</w:t>
      </w:r>
    </w:p>
    <w:p>
      <w:pPr>
        <w:pStyle w:val="BodyText"/>
        <w:spacing w:before="40" w:after="260"/>
      </w:pPr>
      <w:r>
        <w:t>我曾经以为你是世上最聪明的人</w:t>
      </w:r>
    </w:p>
    <w:p>
      <w:pPr>
        <w:spacing w:after="40"/>
      </w:pPr>
      <w:r>
        <w:t>You used to be taller.</w:t>
      </w:r>
    </w:p>
    <w:p>
      <w:pPr>
        <w:pStyle w:val="BodyText"/>
        <w:spacing w:before="40" w:after="260"/>
      </w:pPr>
      <w:r>
        <w:t>你变矮了</w:t>
      </w:r>
    </w:p>
    <w:p>
      <w:pPr>
        <w:spacing w:after="40"/>
      </w:pPr>
      <w:r>
        <w:t>How did you sneak up on me?</w:t>
      </w:r>
    </w:p>
    <w:p>
      <w:pPr>
        <w:pStyle w:val="BodyText"/>
        <w:spacing w:before="40" w:after="260"/>
      </w:pPr>
      <w:r>
        <w:t>你怎么走路没声音</w:t>
      </w:r>
    </w:p>
    <w:p>
      <w:pPr>
        <w:spacing w:after="40"/>
      </w:pPr>
      <w:r>
        <w:t>How did you survive a knife through the heart?</w:t>
      </w:r>
    </w:p>
    <w:p>
      <w:pPr>
        <w:pStyle w:val="BodyText"/>
        <w:spacing w:before="40" w:after="260"/>
      </w:pPr>
      <w:r>
        <w:t>你怎么心口挨了刀还没死</w:t>
      </w:r>
    </w:p>
    <w:p>
      <w:pPr>
        <w:spacing w:after="40"/>
      </w:pPr>
      <w:r>
        <w:t>I didn't.</w:t>
      </w:r>
    </w:p>
    <w:p>
      <w:pPr>
        <w:pStyle w:val="BodyText"/>
        <w:spacing w:before="40" w:after="260"/>
      </w:pPr>
      <w:r>
        <w:t>我死了</w:t>
      </w:r>
    </w:p>
    <w:p>
      <w:pPr>
        <w:spacing w:after="40"/>
      </w:pPr>
      <w:r>
        <w:t>You still have it.</w:t>
      </w:r>
    </w:p>
    <w:p>
      <w:pPr>
        <w:pStyle w:val="BodyText"/>
        <w:spacing w:before="40" w:after="260"/>
      </w:pPr>
      <w:r>
        <w:t>你还带着</w:t>
      </w:r>
    </w:p>
    <w:p>
      <w:pPr>
        <w:spacing w:after="40"/>
      </w:pPr>
      <w:r>
        <w:t>Needle.</w:t>
      </w:r>
    </w:p>
    <w:p>
      <w:pPr>
        <w:pStyle w:val="BodyText"/>
        <w:spacing w:before="40" w:after="260"/>
      </w:pPr>
      <w:r>
        <w:t>缝衣针</w:t>
      </w:r>
    </w:p>
    <w:p>
      <w:pPr>
        <w:spacing w:after="40"/>
      </w:pPr>
      <w:r>
        <w:t>Have you ever used it?</w:t>
      </w:r>
    </w:p>
    <w:p>
      <w:pPr>
        <w:pStyle w:val="BodyText"/>
        <w:spacing w:before="40" w:after="260"/>
      </w:pPr>
      <w:r>
        <w:t>用过吗</w:t>
      </w:r>
    </w:p>
    <w:p>
      <w:pPr>
        <w:spacing w:after="40"/>
      </w:pPr>
      <w:r>
        <w:t>Once or twice.</w:t>
      </w:r>
    </w:p>
    <w:p>
      <w:pPr>
        <w:pStyle w:val="BodyText"/>
        <w:spacing w:before="40" w:after="260"/>
      </w:pPr>
      <w:r>
        <w:t>一两次</w:t>
      </w:r>
    </w:p>
    <w:p>
      <w:pPr>
        <w:spacing w:after="40"/>
      </w:pPr>
      <w:r>
        <w:t>Valyrian steel.</w:t>
      </w:r>
    </w:p>
    <w:p>
      <w:pPr>
        <w:pStyle w:val="BodyText"/>
        <w:spacing w:before="40" w:after="260"/>
      </w:pPr>
      <w:r>
        <w:t>瓦雷利亚钢</w:t>
      </w:r>
    </w:p>
    <w:p>
      <w:pPr>
        <w:spacing w:after="40"/>
      </w:pPr>
      <w:r>
        <w:t>Jealous?</w:t>
      </w:r>
    </w:p>
    <w:p>
      <w:pPr>
        <w:pStyle w:val="BodyText"/>
        <w:spacing w:before="40" w:after="260"/>
      </w:pPr>
      <w:r>
        <w:t>嫉妒了</w:t>
      </w:r>
    </w:p>
    <w:p>
      <w:pPr>
        <w:spacing w:after="40"/>
      </w:pPr>
      <w:r>
        <w:t>Too heavy for me.</w:t>
      </w:r>
    </w:p>
    <w:p>
      <w:pPr>
        <w:pStyle w:val="BodyText"/>
        <w:spacing w:before="40" w:after="260"/>
      </w:pPr>
      <w:r>
        <w:t>太重  不适合我</w:t>
      </w:r>
    </w:p>
    <w:p>
      <w:pPr>
        <w:spacing w:after="40"/>
      </w:pPr>
      <w:r>
        <w:t>Where were you before?</w:t>
      </w:r>
    </w:p>
    <w:p>
      <w:pPr>
        <w:pStyle w:val="BodyText"/>
        <w:spacing w:before="40" w:after="260"/>
      </w:pPr>
      <w:r>
        <w:t>你先前跑去哪了</w:t>
      </w:r>
    </w:p>
    <w:p>
      <w:pPr>
        <w:spacing w:after="40"/>
      </w:pPr>
      <w:r>
        <w:t>I could've used your help with Sansa.</w:t>
      </w:r>
    </w:p>
    <w:p>
      <w:pPr>
        <w:pStyle w:val="BodyText"/>
        <w:spacing w:before="40" w:after="260"/>
      </w:pPr>
      <w:r>
        <w:t>不帮我在珊莎面前说句话</w:t>
      </w:r>
    </w:p>
    <w:p>
      <w:pPr>
        <w:spacing w:after="40"/>
      </w:pPr>
      <w:r>
        <w:t>She doesn't like your queen, does she?</w:t>
      </w:r>
    </w:p>
    <w:p>
      <w:pPr>
        <w:pStyle w:val="BodyText"/>
        <w:spacing w:before="40" w:after="260"/>
      </w:pPr>
      <w:r>
        <w:t>她不喜欢你的女王 是吗</w:t>
      </w:r>
    </w:p>
    <w:p>
      <w:pPr>
        <w:spacing w:after="40"/>
      </w:pPr>
      <w:r>
        <w:t>Sansa thinks she's smarter than everyone.</w:t>
      </w:r>
    </w:p>
    <w:p>
      <w:pPr>
        <w:pStyle w:val="BodyText"/>
        <w:spacing w:before="40" w:after="260"/>
      </w:pPr>
      <w:r>
        <w:t>珊莎自以为比所有人都聪明</w:t>
      </w:r>
    </w:p>
    <w:p>
      <w:pPr>
        <w:spacing w:after="40"/>
      </w:pPr>
      <w:r>
        <w:t>She's the smartest person I've ever met.</w:t>
      </w:r>
    </w:p>
    <w:p>
      <w:pPr>
        <w:pStyle w:val="BodyText"/>
        <w:spacing w:before="40" w:after="260"/>
      </w:pPr>
      <w:r>
        <w:t>她是我见过的最聪明的人</w:t>
      </w:r>
    </w:p>
    <w:p>
      <w:pPr>
        <w:spacing w:after="40"/>
      </w:pPr>
      <w:r>
        <w:t>Now you're defending her?</w:t>
      </w:r>
    </w:p>
    <w:p>
      <w:pPr>
        <w:pStyle w:val="BodyText"/>
        <w:spacing w:before="40" w:after="260"/>
      </w:pPr>
      <w:r>
        <w:t>你开始替她说话了</w:t>
      </w:r>
    </w:p>
    <w:p>
      <w:pPr>
        <w:spacing w:after="40"/>
      </w:pPr>
      <w:r>
        <w:t>You?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I'm defending our family.</w:t>
      </w:r>
    </w:p>
    <w:p>
      <w:pPr>
        <w:pStyle w:val="BodyText"/>
        <w:spacing w:before="40" w:after="260"/>
      </w:pPr>
      <w:r>
        <w:t>我在守护我们的家族</w:t>
      </w:r>
    </w:p>
    <w:p>
      <w:pPr>
        <w:spacing w:after="40"/>
      </w:pPr>
      <w:r>
        <w:t>So is she.</w:t>
      </w:r>
    </w:p>
    <w:p>
      <w:pPr>
        <w:pStyle w:val="BodyText"/>
        <w:spacing w:before="40" w:after="260"/>
      </w:pPr>
      <w:r>
        <w:t>她也是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I'm her family too.</w:t>
      </w:r>
    </w:p>
    <w:p>
      <w:pPr>
        <w:pStyle w:val="BodyText"/>
        <w:spacing w:before="40" w:after="260"/>
      </w:pPr>
      <w:r>
        <w:t>我也是她的家人</w:t>
      </w:r>
    </w:p>
    <w:p>
      <w:pPr>
        <w:spacing w:after="40"/>
      </w:pPr>
      <w:r>
        <w:t>Don't forget that.</w:t>
      </w:r>
    </w:p>
    <w:p>
      <w:pPr>
        <w:pStyle w:val="BodyText"/>
        <w:spacing w:before="40" w:after="260"/>
      </w:pPr>
      <w:r>
        <w:t>别忘记了</w:t>
      </w:r>
    </w:p>
    <w:p>
      <w:pPr>
        <w:spacing w:after="40"/>
      </w:pPr>
      <w:r>
        <w:t>Your Grace, I'm afraid I bring terrible news.</w:t>
      </w:r>
    </w:p>
    <w:p>
      <w:pPr>
        <w:pStyle w:val="BodyText"/>
        <w:spacing w:before="40" w:after="260"/>
      </w:pPr>
      <w:r>
        <w:t>陛下  恐怕我要告诉您一个坏消息</w:t>
      </w:r>
    </w:p>
    <w:p>
      <w:pPr>
        <w:spacing w:after="40"/>
      </w:pPr>
      <w:r>
        <w:t>The dead have broken through the Wall.</w:t>
      </w:r>
    </w:p>
    <w:p>
      <w:pPr>
        <w:pStyle w:val="BodyText"/>
        <w:spacing w:before="40" w:after="260"/>
      </w:pPr>
      <w:r>
        <w:t>死人军团已经突破了长城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Why don't you just get it over with and kill me?</w:t>
      </w:r>
    </w:p>
    <w:p>
      <w:pPr>
        <w:pStyle w:val="BodyText"/>
        <w:spacing w:before="40" w:after="260"/>
      </w:pPr>
      <w:r>
        <w:t>何不直接给我个痛快</w:t>
      </w:r>
    </w:p>
    <w:p>
      <w:pPr>
        <w:spacing w:after="40"/>
      </w:pPr>
      <w:r>
        <w:t>But we're family.</w:t>
      </w:r>
    </w:p>
    <w:p>
      <w:pPr>
        <w:pStyle w:val="BodyText"/>
        <w:spacing w:before="40" w:after="260"/>
      </w:pPr>
      <w:r>
        <w:t>我们可是家人啊</w:t>
      </w:r>
    </w:p>
    <w:p>
      <w:pPr>
        <w:spacing w:after="40"/>
      </w:pPr>
      <w:r>
        <w:t>The last Greyjoys left in the world.</w:t>
      </w:r>
    </w:p>
    <w:p>
      <w:pPr>
        <w:pStyle w:val="BodyText"/>
        <w:spacing w:before="40" w:after="260"/>
      </w:pPr>
      <w:r>
        <w:t>世上最后的葛雷乔伊</w:t>
      </w:r>
    </w:p>
    <w:p>
      <w:pPr>
        <w:spacing w:after="40"/>
      </w:pPr>
      <w:r>
        <w:t>The last ones with balls anyway.</w:t>
      </w:r>
    </w:p>
    <w:p>
      <w:pPr>
        <w:pStyle w:val="BodyText"/>
        <w:spacing w:before="40" w:after="260"/>
      </w:pPr>
      <w:r>
        <w:t>至少是最后两个有种的</w:t>
      </w:r>
    </w:p>
    <w:p>
      <w:pPr>
        <w:spacing w:after="40"/>
      </w:pPr>
      <w:r>
        <w:t>If I kill you...</w:t>
      </w:r>
    </w:p>
    <w:p>
      <w:pPr>
        <w:pStyle w:val="BodyText"/>
        <w:spacing w:before="40" w:after="260"/>
      </w:pPr>
      <w:r>
        <w:t>要是杀了你</w:t>
      </w:r>
    </w:p>
    <w:p>
      <w:pPr>
        <w:spacing w:after="40"/>
      </w:pPr>
      <w:r>
        <w:t>who can I talk to?</w:t>
      </w:r>
    </w:p>
    <w:p>
      <w:pPr>
        <w:pStyle w:val="BodyText"/>
        <w:spacing w:before="40" w:after="260"/>
      </w:pPr>
      <w:r>
        <w:t>我跟谁说话去</w:t>
      </w:r>
    </w:p>
    <w:p>
      <w:pPr>
        <w:spacing w:after="40"/>
      </w:pPr>
      <w:r>
        <w:t>I've got a crew full of mutes.</w:t>
      </w:r>
    </w:p>
    <w:p>
      <w:pPr>
        <w:pStyle w:val="BodyText"/>
        <w:spacing w:before="40" w:after="260"/>
      </w:pPr>
      <w:r>
        <w:t>船员都是哑巴</w:t>
      </w:r>
    </w:p>
    <w:p>
      <w:pPr>
        <w:spacing w:after="40"/>
      </w:pPr>
      <w:r>
        <w:t>It gets lonely at sea.</w:t>
      </w:r>
    </w:p>
    <w:p>
      <w:pPr>
        <w:pStyle w:val="BodyText"/>
        <w:spacing w:before="40" w:after="260"/>
      </w:pPr>
      <w:r>
        <w:t>在海上很寂寞啊</w:t>
      </w:r>
    </w:p>
    <w:p>
      <w:pPr>
        <w:spacing w:after="40"/>
      </w:pPr>
      <w:r>
        <w:t>Are we in King's Landing?</w:t>
      </w:r>
    </w:p>
    <w:p>
      <w:pPr>
        <w:pStyle w:val="BodyText"/>
        <w:spacing w:before="40" w:after="260"/>
      </w:pPr>
      <w:r>
        <w:t>我们到君临了吗</w:t>
      </w:r>
    </w:p>
    <w:p>
      <w:pPr>
        <w:spacing w:after="40"/>
      </w:pPr>
      <w:r>
        <w:t>You picked the losing side.</w:t>
      </w:r>
    </w:p>
    <w:p>
      <w:pPr>
        <w:pStyle w:val="BodyText"/>
        <w:spacing w:before="40" w:after="260"/>
      </w:pPr>
      <w:r>
        <w:t>你站在了必败的一方</w:t>
      </w:r>
    </w:p>
    <w:p>
      <w:pPr>
        <w:spacing w:after="40"/>
      </w:pPr>
      <w:r>
        <w:t>Then I'll sail the Iron Fleet somewhere else.</w:t>
      </w:r>
    </w:p>
    <w:p>
      <w:pPr>
        <w:pStyle w:val="BodyText"/>
        <w:spacing w:before="40" w:after="260"/>
      </w:pPr>
      <w:r>
        <w:t>那我就带铁舰队换个去处</w:t>
      </w:r>
    </w:p>
    <w:p>
      <w:pPr>
        <w:spacing w:after="40"/>
      </w:pPr>
      <w:r>
        <w:t>But first I'm gonna fuck the queen.</w:t>
      </w:r>
    </w:p>
    <w:p>
      <w:pPr>
        <w:pStyle w:val="BodyText"/>
        <w:spacing w:before="40" w:after="260"/>
      </w:pPr>
      <w:r>
        <w:t>但首先  我要上了女王</w:t>
      </w:r>
    </w:p>
    <w:p>
      <w:pPr>
        <w:spacing w:after="40"/>
      </w:pPr>
      <w:r>
        <w:t>Twenty-thousand men, is it?</w:t>
      </w:r>
    </w:p>
    <w:p>
      <w:pPr>
        <w:pStyle w:val="BodyText"/>
        <w:spacing w:before="40" w:after="260"/>
      </w:pPr>
      <w:r>
        <w:t>两万人  是吗</w:t>
      </w:r>
    </w:p>
    <w:p>
      <w:pPr>
        <w:spacing w:after="40"/>
      </w:pPr>
      <w:r>
        <w:t>Yes, Your Grace. A few died in transit.</w:t>
      </w:r>
    </w:p>
    <w:p>
      <w:pPr>
        <w:pStyle w:val="BodyText"/>
        <w:spacing w:before="40" w:after="260"/>
      </w:pPr>
      <w:r>
        <w:t>是的  陛下  途中有几人丧生</w:t>
      </w:r>
    </w:p>
    <w:p>
      <w:pPr>
        <w:spacing w:after="40"/>
      </w:pPr>
      <w:r>
        <w:t>They cheated at dice.</w:t>
      </w:r>
    </w:p>
    <w:p>
      <w:pPr>
        <w:pStyle w:val="BodyText"/>
        <w:spacing w:before="40" w:after="260"/>
      </w:pPr>
      <w:r>
        <w:t>他们玩骰子出千</w:t>
      </w:r>
    </w:p>
    <w:p>
      <w:pPr>
        <w:spacing w:after="40"/>
      </w:pPr>
      <w:r>
        <w:t>Or maybe I cheated.</w:t>
      </w:r>
    </w:p>
    <w:p>
      <w:pPr>
        <w:pStyle w:val="BodyText"/>
        <w:spacing w:before="40" w:after="260"/>
      </w:pPr>
      <w:r>
        <w:t>也可能是我出千</w:t>
      </w:r>
    </w:p>
    <w:p>
      <w:pPr>
        <w:spacing w:after="40"/>
      </w:pPr>
      <w:r>
        <w:t>Someone cheated.</w:t>
      </w:r>
    </w:p>
    <w:p>
      <w:pPr>
        <w:pStyle w:val="BodyText"/>
        <w:spacing w:before="40" w:after="260"/>
      </w:pPr>
      <w:r>
        <w:t>反正有人出千</w:t>
      </w:r>
    </w:p>
    <w:p>
      <w:pPr>
        <w:spacing w:after="40"/>
      </w:pPr>
      <w:r>
        <w:t>They weren't good fighters. You won't miss them.</w:t>
      </w:r>
    </w:p>
    <w:p>
      <w:pPr>
        <w:pStyle w:val="BodyText"/>
        <w:spacing w:before="40" w:after="260"/>
      </w:pPr>
      <w:r>
        <w:t>那几个不是什么好战士  对您没损失</w:t>
      </w:r>
    </w:p>
    <w:p>
      <w:pPr>
        <w:spacing w:after="40"/>
      </w:pPr>
      <w:r>
        <w:t>- Horses? - Two thousand.</w:t>
      </w:r>
    </w:p>
    <w:p>
      <w:pPr>
        <w:pStyle w:val="BodyText"/>
        <w:spacing w:before="40" w:after="260"/>
      </w:pPr>
      <w:r>
        <w:t>-马匹呢  -两千匹</w:t>
      </w:r>
    </w:p>
    <w:p>
      <w:pPr>
        <w:spacing w:after="40"/>
      </w:pPr>
      <w:r>
        <w:t>And elephants?</w:t>
      </w:r>
    </w:p>
    <w:p>
      <w:pPr>
        <w:pStyle w:val="BodyText"/>
        <w:spacing w:before="40" w:after="260"/>
      </w:pPr>
      <w:r>
        <w:t>大象呢</w:t>
      </w:r>
    </w:p>
    <w:p>
      <w:pPr>
        <w:spacing w:after="40"/>
      </w:pPr>
      <w:r>
        <w:t>Uh, no elephants, Your Grace.</w:t>
      </w:r>
    </w:p>
    <w:p>
      <w:pPr>
        <w:pStyle w:val="BodyText"/>
        <w:spacing w:before="40" w:after="260"/>
      </w:pPr>
      <w:r>
        <w:t>没有大象  陛下</w:t>
      </w:r>
    </w:p>
    <w:p>
      <w:pPr>
        <w:spacing w:after="40"/>
      </w:pPr>
      <w:r>
        <w:t>That's disappointing.</w:t>
      </w:r>
    </w:p>
    <w:p>
      <w:pPr>
        <w:pStyle w:val="BodyText"/>
        <w:spacing w:before="40" w:after="260"/>
      </w:pPr>
      <w:r>
        <w:t>真让人失望</w:t>
      </w:r>
    </w:p>
    <w:p>
      <w:pPr>
        <w:spacing w:after="40"/>
      </w:pPr>
      <w:r>
        <w:t>I was told the Golden Company had elephants.</w:t>
      </w:r>
    </w:p>
    <w:p>
      <w:pPr>
        <w:pStyle w:val="BodyText"/>
        <w:spacing w:before="40" w:after="260"/>
      </w:pPr>
      <w:r>
        <w:t>我听说黄金团是有大象的</w:t>
      </w:r>
    </w:p>
    <w:p>
      <w:pPr>
        <w:spacing w:after="40"/>
      </w:pPr>
      <w:r>
        <w:t>They are excellent beasts, Your Grace,</w:t>
      </w:r>
    </w:p>
    <w:p>
      <w:pPr>
        <w:pStyle w:val="BodyText"/>
        <w:spacing w:before="40" w:after="260"/>
      </w:pPr>
      <w:r>
        <w:t>大象是极好的畜牲  陛下</w:t>
      </w:r>
    </w:p>
    <w:p>
      <w:pPr>
        <w:spacing w:after="40"/>
      </w:pPr>
      <w:r>
        <w:t>but not well-suited to long sea voyages.</w:t>
      </w:r>
    </w:p>
    <w:p>
      <w:pPr>
        <w:pStyle w:val="BodyText"/>
        <w:spacing w:before="40" w:after="260"/>
      </w:pPr>
      <w:r>
        <w:t>但不适合漂洋过海</w:t>
      </w:r>
    </w:p>
    <w:p>
      <w:pPr>
        <w:spacing w:after="40"/>
      </w:pPr>
      <w:r>
        <w:t>In any event, you are most welcome</w:t>
      </w:r>
    </w:p>
    <w:p>
      <w:pPr>
        <w:pStyle w:val="BodyText"/>
        <w:spacing w:before="40" w:after="260"/>
      </w:pPr>
      <w:r>
        <w:t>无论如何  你都是</w:t>
      </w:r>
    </w:p>
    <w:p>
      <w:pPr>
        <w:spacing w:after="40"/>
      </w:pPr>
      <w:r>
        <w:t>here in King's Landing, Captain Strickland.</w:t>
      </w:r>
    </w:p>
    <w:p>
      <w:pPr>
        <w:pStyle w:val="BodyText"/>
        <w:spacing w:before="40" w:after="260"/>
      </w:pPr>
      <w:r>
        <w:t>君临的座上宾  斯崔克兰团长</w:t>
      </w:r>
    </w:p>
    <w:p>
      <w:pPr>
        <w:spacing w:after="40"/>
      </w:pPr>
      <w:r>
        <w:t>We look forward to fighting on your behalf, Your Grace.</w:t>
      </w:r>
    </w:p>
    <w:p>
      <w:pPr>
        <w:pStyle w:val="BodyText"/>
        <w:spacing w:before="40" w:after="260"/>
      </w:pPr>
      <w:r>
        <w:t>我们期待为您而战  陛下</w:t>
      </w:r>
    </w:p>
    <w:p>
      <w:pPr>
        <w:spacing w:after="40"/>
      </w:pPr>
      <w:r>
        <w:t>Am I most welcome here?</w:t>
      </w:r>
    </w:p>
    <w:p>
      <w:pPr>
        <w:pStyle w:val="BodyText"/>
        <w:spacing w:before="40" w:after="260"/>
      </w:pPr>
      <w:r>
        <w:t>我也是座上宾吗</w:t>
      </w:r>
    </w:p>
    <w:p>
      <w:pPr>
        <w:spacing w:after="40"/>
      </w:pPr>
      <w:r>
        <w:t>You are a true friend of the crown</w:t>
      </w:r>
    </w:p>
    <w:p>
      <w:pPr>
        <w:pStyle w:val="BodyText"/>
        <w:spacing w:before="40" w:after="260"/>
      </w:pPr>
      <w:r>
        <w:t>你是王室的挚友</w:t>
      </w:r>
    </w:p>
    <w:p>
      <w:pPr>
        <w:spacing w:after="40"/>
      </w:pPr>
      <w:r>
        <w:t>and an honored guest.</w:t>
      </w:r>
    </w:p>
    <w:p>
      <w:pPr>
        <w:pStyle w:val="BodyText"/>
        <w:spacing w:before="40" w:after="260"/>
      </w:pPr>
      <w:r>
        <w:t>和贵宾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As a true friend and an honored guest...</w:t>
      </w:r>
    </w:p>
    <w:p>
      <w:pPr>
        <w:pStyle w:val="BodyText"/>
        <w:spacing w:before="40" w:after="260"/>
      </w:pPr>
      <w:r>
        <w:t>作为挚友和贵宾</w:t>
      </w:r>
    </w:p>
    <w:p>
      <w:pPr>
        <w:spacing w:after="40"/>
      </w:pPr>
      <w:r>
        <w:t>I was hoping we could talk in private.</w:t>
      </w:r>
    </w:p>
    <w:p>
      <w:pPr>
        <w:pStyle w:val="BodyText"/>
        <w:spacing w:before="40" w:after="260"/>
      </w:pPr>
      <w:r>
        <w:t>我希望我们能私下谈谈</w:t>
      </w:r>
    </w:p>
    <w:p>
      <w:pPr>
        <w:spacing w:after="40"/>
      </w:pPr>
      <w:r>
        <w:t>After the war. That was our agreement.</w:t>
      </w:r>
    </w:p>
    <w:p>
      <w:pPr>
        <w:pStyle w:val="BodyText"/>
        <w:spacing w:before="40" w:after="260"/>
      </w:pPr>
      <w:r>
        <w:t>战争结束后  我们说好的</w:t>
      </w:r>
    </w:p>
    <w:p>
      <w:pPr>
        <w:spacing w:after="40"/>
      </w:pPr>
      <w:r>
        <w:t>Wars sometimes last years.</w:t>
      </w:r>
    </w:p>
    <w:p>
      <w:pPr>
        <w:pStyle w:val="BodyText"/>
        <w:spacing w:before="40" w:after="260"/>
      </w:pPr>
      <w:r>
        <w:t>战争有时会持续数年</w:t>
      </w:r>
    </w:p>
    <w:p>
      <w:pPr>
        <w:spacing w:after="40"/>
      </w:pPr>
      <w:r>
        <w:t>You want a whore, buy one.</w:t>
      </w:r>
    </w:p>
    <w:p>
      <w:pPr>
        <w:pStyle w:val="BodyText"/>
        <w:spacing w:before="40" w:after="260"/>
      </w:pPr>
      <w:r>
        <w:t>你想要个婊子  花钱去买</w:t>
      </w:r>
    </w:p>
    <w:p>
      <w:pPr>
        <w:spacing w:after="40"/>
      </w:pPr>
      <w:r>
        <w:t>You want a queen...</w:t>
      </w:r>
    </w:p>
    <w:p>
      <w:pPr>
        <w:pStyle w:val="BodyText"/>
        <w:spacing w:before="40" w:after="260"/>
      </w:pPr>
      <w:r>
        <w:t>想得到女王</w:t>
      </w:r>
    </w:p>
    <w:p>
      <w:pPr>
        <w:spacing w:after="40"/>
      </w:pPr>
      <w:r>
        <w:t>earn her.</w:t>
      </w:r>
    </w:p>
    <w:p>
      <w:pPr>
        <w:pStyle w:val="BodyText"/>
        <w:spacing w:before="40" w:after="260"/>
      </w:pPr>
      <w:r>
        <w:t>就要去争取</w:t>
      </w:r>
    </w:p>
    <w:p>
      <w:pPr>
        <w:spacing w:after="40"/>
      </w:pPr>
      <w:r>
        <w:t>How?</w:t>
      </w:r>
    </w:p>
    <w:p>
      <w:pPr>
        <w:pStyle w:val="BodyText"/>
        <w:spacing w:before="40" w:after="260"/>
      </w:pPr>
      <w:r>
        <w:t>还要怎样</w:t>
      </w:r>
    </w:p>
    <w:p>
      <w:pPr>
        <w:spacing w:after="40"/>
      </w:pPr>
      <w:r>
        <w:t>I've given her justice,</w:t>
      </w:r>
    </w:p>
    <w:p>
      <w:pPr>
        <w:pStyle w:val="BodyText"/>
        <w:spacing w:before="40" w:after="260"/>
      </w:pPr>
      <w:r>
        <w:t>我替她讨还了公道</w:t>
      </w:r>
    </w:p>
    <w:p>
      <w:pPr>
        <w:spacing w:after="40"/>
      </w:pPr>
      <w:r>
        <w:t>an army and the Iron Fleet,</w:t>
      </w:r>
    </w:p>
    <w:p>
      <w:pPr>
        <w:pStyle w:val="BodyText"/>
        <w:spacing w:before="40" w:after="260"/>
      </w:pPr>
      <w:r>
        <w:t>带来一支军队  还有铁舰队</w:t>
      </w:r>
    </w:p>
    <w:p>
      <w:pPr>
        <w:spacing w:after="40"/>
      </w:pPr>
      <w:r>
        <w:t>yet she gives me no sign of affection.</w:t>
      </w:r>
    </w:p>
    <w:p>
      <w:pPr>
        <w:pStyle w:val="BodyText"/>
        <w:spacing w:before="40" w:after="260"/>
      </w:pPr>
      <w:r>
        <w:t>可她对我爱答不理</w:t>
      </w:r>
    </w:p>
    <w:p>
      <w:pPr>
        <w:spacing w:after="40"/>
      </w:pPr>
      <w:r>
        <w:t>My heart is nearly broken.</w:t>
      </w:r>
    </w:p>
    <w:p>
      <w:pPr>
        <w:pStyle w:val="BodyText"/>
        <w:spacing w:before="40" w:after="260"/>
      </w:pPr>
      <w:r>
        <w:t>我的心都快碎了</w:t>
      </w:r>
    </w:p>
    <w:p>
      <w:pPr>
        <w:spacing w:after="40"/>
      </w:pPr>
      <w:r>
        <w:t>You're insolent.</w:t>
      </w:r>
    </w:p>
    <w:p>
      <w:pPr>
        <w:pStyle w:val="BodyText"/>
        <w:spacing w:before="40" w:after="260"/>
      </w:pPr>
      <w:r>
        <w:t>你太无礼了</w:t>
      </w:r>
    </w:p>
    <w:p>
      <w:pPr>
        <w:spacing w:after="40"/>
      </w:pPr>
      <w:r>
        <w:t>I've executed men for less.</w:t>
      </w:r>
    </w:p>
    <w:p>
      <w:pPr>
        <w:pStyle w:val="BodyText"/>
        <w:spacing w:before="40" w:after="260"/>
      </w:pPr>
      <w:r>
        <w:t>我为更微不足道的冒犯处死过人</w:t>
      </w:r>
    </w:p>
    <w:p>
      <w:pPr>
        <w:spacing w:after="40"/>
      </w:pPr>
      <w:r>
        <w:t>They were lesser men.</w:t>
      </w:r>
    </w:p>
    <w:p>
      <w:pPr>
        <w:pStyle w:val="BodyText"/>
        <w:spacing w:before="40" w:after="260"/>
      </w:pPr>
      <w:r>
        <w:t>因为那些人微不足道</w:t>
      </w:r>
    </w:p>
    <w:p>
      <w:pPr>
        <w:spacing w:after="40"/>
      </w:pPr>
      <w:r>
        <w:t>I hear the dragon burnt up a thousand Lannister men.</w:t>
      </w:r>
    </w:p>
    <w:p>
      <w:pPr>
        <w:pStyle w:val="BodyText"/>
        <w:spacing w:before="40" w:after="260"/>
      </w:pPr>
      <w:r>
        <w:t>听说龙烧死了一千兰尼斯特士兵</w:t>
      </w:r>
    </w:p>
    <w:p>
      <w:pPr>
        <w:spacing w:after="40"/>
      </w:pPr>
      <w:r>
        <w:t>Burnt up some of my favorite boys.</w:t>
      </w:r>
    </w:p>
    <w:p>
      <w:pPr>
        <w:pStyle w:val="BodyText"/>
        <w:spacing w:before="40" w:after="260"/>
      </w:pPr>
      <w:r>
        <w:t>烧死了几个我最喜欢的小伙子</w:t>
      </w:r>
    </w:p>
    <w:p>
      <w:pPr>
        <w:spacing w:after="40"/>
      </w:pPr>
      <w:r>
        <w:t>- Archie, was it? - And William.</w:t>
      </w:r>
    </w:p>
    <w:p>
      <w:pPr>
        <w:pStyle w:val="BodyText"/>
        <w:spacing w:before="40" w:after="260"/>
      </w:pPr>
      <w:r>
        <w:t>-阿奇  是叫这个吧  -还有威廉</w:t>
      </w:r>
    </w:p>
    <w:p>
      <w:pPr>
        <w:spacing w:after="40"/>
      </w:pPr>
      <w:r>
        <w:t>- Tall handsome William? - Yeah, tall handsome William.</w:t>
      </w:r>
    </w:p>
    <w:p>
      <w:pPr>
        <w:pStyle w:val="BodyText"/>
        <w:spacing w:before="40" w:after="260"/>
      </w:pPr>
      <w:r>
        <w:t>-高大帅气的威廉  -没错  高大帅气的威廉</w:t>
      </w:r>
    </w:p>
    <w:p>
      <w:pPr>
        <w:spacing w:after="40"/>
      </w:pPr>
      <w:r>
        <w:t>They said what's left of him could fit in a wine glass.</w:t>
      </w:r>
    </w:p>
    <w:p>
      <w:pPr>
        <w:pStyle w:val="BodyText"/>
        <w:spacing w:before="40" w:after="260"/>
      </w:pPr>
      <w:r>
        <w:t>他们说他的残骸一只酒杯就盛得下</w:t>
      </w:r>
    </w:p>
    <w:p>
      <w:pPr>
        <w:spacing w:after="40"/>
      </w:pPr>
      <w:r>
        <w:t>I am the only man you ever met who shot a dragon.</w:t>
      </w:r>
    </w:p>
    <w:p>
      <w:pPr>
        <w:pStyle w:val="BodyText"/>
        <w:spacing w:before="40" w:after="260"/>
      </w:pPr>
      <w:r>
        <w:t>我是你们见过的男人里  唯一射中过龙的</w:t>
      </w:r>
    </w:p>
    <w:p>
      <w:pPr>
        <w:spacing w:after="40"/>
      </w:pPr>
      <w:r>
        <w:t>- Did you? - Nearly killed it.</w:t>
      </w:r>
    </w:p>
    <w:p>
      <w:pPr>
        <w:pStyle w:val="BodyText"/>
        <w:spacing w:before="40" w:after="260"/>
      </w:pPr>
      <w:r>
        <w:t>-是吗  -差点干掉它</w:t>
      </w:r>
    </w:p>
    <w:p>
      <w:pPr>
        <w:spacing w:after="40"/>
      </w:pPr>
      <w:r>
        <w:t>That's brave.</w:t>
      </w:r>
    </w:p>
    <w:p>
      <w:pPr>
        <w:pStyle w:val="BodyText"/>
        <w:spacing w:before="40" w:after="260"/>
      </w:pPr>
      <w:r>
        <w:t>好勇敢</w:t>
      </w:r>
    </w:p>
    <w:p>
      <w:pPr>
        <w:spacing w:after="40"/>
      </w:pPr>
      <w:r>
        <w:t>- That boy Eddie... - The ginger?</w:t>
      </w:r>
    </w:p>
    <w:p>
      <w:pPr>
        <w:pStyle w:val="BodyText"/>
        <w:spacing w:before="40" w:after="260"/>
      </w:pPr>
      <w:r>
        <w:t>-那个叫埃迪的小子  -那个红毛吗</w:t>
      </w:r>
    </w:p>
    <w:p>
      <w:pPr>
        <w:spacing w:after="40"/>
      </w:pPr>
      <w:r>
        <w:t>That's him. Came back with his face burnt right off.</w:t>
      </w:r>
    </w:p>
    <w:p>
      <w:pPr>
        <w:pStyle w:val="BodyText"/>
        <w:spacing w:before="40" w:after="260"/>
      </w:pPr>
      <w:r>
        <w:t>就是他  回来时脸都烧掉了</w:t>
      </w:r>
    </w:p>
    <w:p>
      <w:pPr>
        <w:spacing w:after="40"/>
      </w:pPr>
      <w:r>
        <w:t>He's got no eyelids now.</w:t>
      </w:r>
    </w:p>
    <w:p>
      <w:pPr>
        <w:pStyle w:val="BodyText"/>
        <w:spacing w:before="40" w:after="260"/>
      </w:pPr>
      <w:r>
        <w:t>他现在没有眼皮了</w:t>
      </w:r>
    </w:p>
    <w:p>
      <w:pPr>
        <w:spacing w:after="40"/>
      </w:pPr>
      <w:r>
        <w:t>How does he sleep with no eyelids?</w:t>
      </w:r>
    </w:p>
    <w:p>
      <w:pPr>
        <w:pStyle w:val="BodyText"/>
        <w:spacing w:before="40" w:after="260"/>
      </w:pPr>
      <w:r>
        <w:t>没有眼皮他怎么睡觉呢</w:t>
      </w:r>
    </w:p>
    <w:p>
      <w:pPr>
        <w:spacing w:after="40"/>
      </w:pPr>
      <w:r>
        <w:t>All right, can we stop talking about the fucking dragons now?</w:t>
      </w:r>
    </w:p>
    <w:p>
      <w:pPr>
        <w:pStyle w:val="BodyText"/>
        <w:spacing w:before="40" w:after="260"/>
      </w:pPr>
      <w:r>
        <w:t>好了  我们能不讨论该死的龙了吗</w:t>
      </w:r>
    </w:p>
    <w:p>
      <w:pPr>
        <w:spacing w:after="40"/>
      </w:pPr>
      <w:r>
        <w:t>Ser Bronn of the Blackwater.</w:t>
      </w:r>
    </w:p>
    <w:p>
      <w:pPr>
        <w:pStyle w:val="BodyText"/>
        <w:spacing w:before="40" w:after="260"/>
      </w:pPr>
      <w:r>
        <w:t>黑水的波隆爵士</w:t>
      </w:r>
    </w:p>
    <w:p>
      <w:pPr>
        <w:spacing w:after="40"/>
      </w:pPr>
      <w:r>
        <w:t>You're kidding me.</w:t>
      </w:r>
    </w:p>
    <w:p>
      <w:pPr>
        <w:pStyle w:val="BodyText"/>
        <w:spacing w:before="40" w:after="260"/>
      </w:pPr>
      <w:r>
        <w:t>开什么玩笑</w:t>
      </w:r>
    </w:p>
    <w:p>
      <w:pPr>
        <w:spacing w:after="40"/>
      </w:pPr>
      <w:r>
        <w:t>Apologies for the interruption,</w:t>
      </w:r>
    </w:p>
    <w:p>
      <w:pPr>
        <w:pStyle w:val="BodyText"/>
        <w:spacing w:before="40" w:after="260"/>
      </w:pPr>
      <w:r>
        <w:t>抱歉扰您雅兴</w:t>
      </w:r>
    </w:p>
    <w:p>
      <w:pPr>
        <w:spacing w:after="40"/>
      </w:pPr>
      <w:r>
        <w:t>but the queen did urge me to hurry.</w:t>
      </w:r>
    </w:p>
    <w:p>
      <w:pPr>
        <w:pStyle w:val="BodyText"/>
        <w:spacing w:before="40" w:after="260"/>
      </w:pPr>
      <w:r>
        <w:t>但女王命我不得延误</w:t>
      </w:r>
    </w:p>
    <w:p>
      <w:pPr>
        <w:spacing w:after="40"/>
      </w:pPr>
      <w:r>
        <w:t>Sorry, ladies.</w:t>
      </w:r>
    </w:p>
    <w:p>
      <w:pPr>
        <w:pStyle w:val="BodyText"/>
        <w:spacing w:before="40" w:after="260"/>
      </w:pPr>
      <w:r>
        <w:t>对不住了  小姐们</w:t>
      </w:r>
    </w:p>
    <w:p>
      <w:pPr>
        <w:spacing w:after="40"/>
      </w:pPr>
      <w:r>
        <w:t>Another time perhaps.</w:t>
      </w:r>
    </w:p>
    <w:p>
      <w:pPr>
        <w:pStyle w:val="BodyText"/>
        <w:spacing w:before="40" w:after="260"/>
      </w:pPr>
      <w:r>
        <w:t>改日吧</w:t>
      </w:r>
    </w:p>
    <w:p>
      <w:pPr>
        <w:spacing w:after="40"/>
      </w:pPr>
      <w:r>
        <w:t>You ever get lonely, I am partial to older gentlemen.</w:t>
      </w:r>
    </w:p>
    <w:p>
      <w:pPr>
        <w:pStyle w:val="BodyText"/>
        <w:spacing w:before="40" w:after="260"/>
      </w:pPr>
      <w:r>
        <w:t>您要是寂寞了  记得我偏好年长的先生</w:t>
      </w:r>
    </w:p>
    <w:p>
      <w:pPr>
        <w:spacing w:after="40"/>
      </w:pPr>
      <w:r>
        <w:t>Poor girl. The pox will take her within the year.</w:t>
      </w:r>
    </w:p>
    <w:p>
      <w:pPr>
        <w:pStyle w:val="BodyText"/>
        <w:spacing w:before="40" w:after="260"/>
      </w:pPr>
      <w:r>
        <w:t>可怜的姑娘  梅毒年内就会要了她的命</w:t>
      </w:r>
    </w:p>
    <w:p>
      <w:pPr>
        <w:spacing w:after="40"/>
      </w:pPr>
      <w:r>
        <w:t>Which girl?</w:t>
      </w:r>
    </w:p>
    <w:p>
      <w:pPr>
        <w:pStyle w:val="BodyText"/>
        <w:spacing w:before="40" w:after="260"/>
      </w:pPr>
      <w:r>
        <w:t>哪一个</w:t>
      </w:r>
    </w:p>
    <w:p>
      <w:pPr>
        <w:spacing w:after="40"/>
      </w:pPr>
      <w:r>
        <w:t>The queen's brothers made promises to you and broke them.</w:t>
      </w:r>
    </w:p>
    <w:p>
      <w:pPr>
        <w:pStyle w:val="BodyText"/>
        <w:spacing w:before="40" w:after="260"/>
      </w:pPr>
      <w:r>
        <w:t>女王的弟弟们对你的承诺未能兑现</w:t>
      </w:r>
    </w:p>
    <w:p>
      <w:pPr>
        <w:spacing w:after="40"/>
      </w:pPr>
      <w:r>
        <w:t>Her Grace wants to rectify their mistake.</w:t>
      </w:r>
    </w:p>
    <w:p>
      <w:pPr>
        <w:pStyle w:val="BodyText"/>
        <w:spacing w:before="40" w:after="260"/>
      </w:pPr>
      <w:r>
        <w:t>女王陛下希望纠正他们的错误</w:t>
      </w:r>
    </w:p>
    <w:p>
      <w:pPr>
        <w:spacing w:after="40"/>
      </w:pPr>
      <w:r>
        <w:t>She once gave me a castle and a wife,</w:t>
      </w:r>
    </w:p>
    <w:p>
      <w:pPr>
        <w:pStyle w:val="BodyText"/>
        <w:spacing w:before="40" w:after="260"/>
      </w:pPr>
      <w:r>
        <w:t>她曾给我一座城堡  一个妻子</w:t>
      </w:r>
    </w:p>
    <w:p>
      <w:pPr>
        <w:spacing w:after="40"/>
      </w:pPr>
      <w:r>
        <w:t>then rectified me right out of them.</w:t>
      </w:r>
    </w:p>
    <w:p>
      <w:pPr>
        <w:pStyle w:val="BodyText"/>
        <w:spacing w:before="40" w:after="260"/>
      </w:pPr>
      <w:r>
        <w:t>转身就"纠正"掉了</w:t>
      </w:r>
    </w:p>
    <w:p>
      <w:pPr>
        <w:spacing w:after="40"/>
      </w:pPr>
      <w:r>
        <w:t>That was Ser Jaime's doing, not hers.</w:t>
      </w:r>
    </w:p>
    <w:p>
      <w:pPr>
        <w:pStyle w:val="BodyText"/>
        <w:spacing w:before="40" w:after="260"/>
      </w:pPr>
      <w:r>
        <w:t>那是詹姆爵士所为  不是她</w:t>
      </w:r>
    </w:p>
    <w:p>
      <w:pPr>
        <w:spacing w:after="40"/>
      </w:pPr>
      <w:r>
        <w:t>When Queen Cersei wants something,</w:t>
      </w:r>
    </w:p>
    <w:p>
      <w:pPr>
        <w:pStyle w:val="BodyText"/>
        <w:spacing w:before="40" w:after="260"/>
      </w:pPr>
      <w:r>
        <w:t>瑟曦女王有求于人时</w:t>
      </w:r>
    </w:p>
    <w:p>
      <w:pPr>
        <w:spacing w:after="40"/>
      </w:pPr>
      <w:r>
        <w:t>she pays in advance and in gold.</w:t>
      </w:r>
    </w:p>
    <w:p>
      <w:pPr>
        <w:pStyle w:val="BodyText"/>
        <w:spacing w:before="40" w:after="260"/>
      </w:pPr>
      <w:r>
        <w:t>必是先付酬劳  而且付的是黄金</w:t>
      </w:r>
    </w:p>
    <w:p>
      <w:pPr>
        <w:spacing w:after="40"/>
      </w:pPr>
      <w:r>
        <w:t>Several chests of it, in fact.</w:t>
      </w:r>
    </w:p>
    <w:p>
      <w:pPr>
        <w:pStyle w:val="BodyText"/>
        <w:spacing w:before="40" w:after="260"/>
      </w:pPr>
      <w:r>
        <w:t>准确的说是数箱黄金</w:t>
      </w:r>
    </w:p>
    <w:p>
      <w:pPr>
        <w:spacing w:after="40"/>
      </w:pPr>
      <w:r>
        <w:t>Waiting for you in a wagon just outside.</w:t>
      </w:r>
    </w:p>
    <w:p>
      <w:pPr>
        <w:pStyle w:val="BodyText"/>
        <w:spacing w:before="40" w:after="260"/>
      </w:pPr>
      <w:r>
        <w:t>就在门外的马车上等着你</w:t>
      </w:r>
    </w:p>
    <w:p>
      <w:pPr>
        <w:spacing w:after="40"/>
      </w:pPr>
      <w:r>
        <w:t>So she wants to murder someone, but she can't send her soldiers.</w:t>
      </w:r>
    </w:p>
    <w:p>
      <w:pPr>
        <w:pStyle w:val="BodyText"/>
        <w:spacing w:before="40" w:after="260"/>
      </w:pPr>
      <w:r>
        <w:t>所以她想取某人性命  又不能直接派兵</w:t>
      </w:r>
    </w:p>
    <w:p>
      <w:pPr>
        <w:spacing w:after="40"/>
      </w:pPr>
      <w:r>
        <w:t>If it's the Dragon Queen she's after...</w:t>
      </w:r>
    </w:p>
    <w:p>
      <w:pPr>
        <w:pStyle w:val="BodyText"/>
        <w:spacing w:before="40" w:after="260"/>
      </w:pPr>
      <w:r>
        <w:t>如果她的目标是龙女王...</w:t>
      </w:r>
    </w:p>
    <w:p>
      <w:pPr>
        <w:spacing w:after="40"/>
      </w:pPr>
      <w:r>
        <w:t>She has other plans for the Targaryen girl.</w:t>
      </w:r>
    </w:p>
    <w:p>
      <w:pPr>
        <w:pStyle w:val="BodyText"/>
        <w:spacing w:before="40" w:after="260"/>
      </w:pPr>
      <w:r>
        <w:t>关于坦格利安女孩  女王另有计划</w:t>
      </w:r>
    </w:p>
    <w:p>
      <w:pPr>
        <w:spacing w:after="40"/>
      </w:pPr>
      <w:r>
        <w:t>Yeah, well, good luck with that.</w:t>
      </w:r>
    </w:p>
    <w:p>
      <w:pPr>
        <w:pStyle w:val="BodyText"/>
        <w:spacing w:before="40" w:after="260"/>
      </w:pPr>
      <w:r>
        <w:t>那就祝她好运了</w:t>
      </w:r>
    </w:p>
    <w:p>
      <w:pPr>
        <w:spacing w:after="40"/>
      </w:pPr>
      <w:r>
        <w:t>Our queen's brothers are unlikely</w:t>
      </w:r>
    </w:p>
    <w:p>
      <w:pPr>
        <w:pStyle w:val="BodyText"/>
        <w:spacing w:before="40" w:after="260"/>
      </w:pPr>
      <w:r>
        <w:t>我们女王的弟弟们</w:t>
      </w:r>
    </w:p>
    <w:p>
      <w:pPr>
        <w:spacing w:after="40"/>
      </w:pPr>
      <w:r>
        <w:t>to survive their Northern adventures.</w:t>
      </w:r>
    </w:p>
    <w:p>
      <w:pPr>
        <w:pStyle w:val="BodyText"/>
        <w:spacing w:before="40" w:after="260"/>
      </w:pPr>
      <w:r>
        <w:t>此次北上  不大可能生还</w:t>
      </w:r>
    </w:p>
    <w:p>
      <w:pPr>
        <w:spacing w:after="40"/>
      </w:pPr>
      <w:r>
        <w:t>But in the event that they do...</w:t>
      </w:r>
    </w:p>
    <w:p>
      <w:pPr>
        <w:pStyle w:val="BodyText"/>
        <w:spacing w:before="40" w:after="260"/>
      </w:pPr>
      <w:r>
        <w:t>但万一他们没死...</w:t>
      </w:r>
    </w:p>
    <w:p>
      <w:pPr>
        <w:spacing w:after="40"/>
      </w:pPr>
      <w:r>
        <w:t>She has a keen sense of poetic justice.</w:t>
      </w:r>
    </w:p>
    <w:p>
      <w:pPr>
        <w:pStyle w:val="BodyText"/>
        <w:spacing w:before="40" w:after="260"/>
      </w:pPr>
      <w:r>
        <w:t>女王对罪有应得所思甚深</w:t>
      </w:r>
    </w:p>
    <w:p>
      <w:pPr>
        <w:spacing w:after="40"/>
      </w:pPr>
      <w:r>
        <w:t>That fucking family.</w:t>
      </w:r>
    </w:p>
    <w:p>
      <w:pPr>
        <w:pStyle w:val="BodyText"/>
        <w:spacing w:before="40" w:after="260"/>
      </w:pPr>
      <w:r>
        <w:t>真是一家疯子</w:t>
      </w:r>
    </w:p>
    <w:p>
      <w:pPr>
        <w:spacing w:after="40"/>
      </w:pPr>
      <w:r>
        <w:t>When the Citadel expelled me,</w:t>
      </w:r>
    </w:p>
    <w:p>
      <w:pPr>
        <w:pStyle w:val="BodyText"/>
        <w:spacing w:before="40" w:after="260"/>
      </w:pPr>
      <w:r>
        <w:t>被逐出学城时</w:t>
      </w:r>
    </w:p>
    <w:p>
      <w:pPr>
        <w:spacing w:after="40"/>
      </w:pPr>
      <w:r>
        <w:t>I thought I would die poor and alone,</w:t>
      </w:r>
    </w:p>
    <w:p>
      <w:pPr>
        <w:pStyle w:val="BodyText"/>
        <w:spacing w:before="40" w:after="260"/>
      </w:pPr>
      <w:r>
        <w:t>我以为自己会在贫困和孤独中死去</w:t>
      </w:r>
    </w:p>
    <w:p>
      <w:pPr>
        <w:spacing w:after="40"/>
      </w:pPr>
      <w:r>
        <w:t>but in exchange for my service, Queen Cersei made me her Hand.</w:t>
      </w:r>
    </w:p>
    <w:p>
      <w:pPr>
        <w:pStyle w:val="BodyText"/>
        <w:spacing w:before="40" w:after="260"/>
      </w:pPr>
      <w:r>
        <w:t>但瑟曦女王以首相之位回报我的辅佐</w:t>
      </w:r>
    </w:p>
    <w:p>
      <w:pPr>
        <w:spacing w:after="40"/>
      </w:pPr>
      <w:r>
        <w:t>What would she do for the man</w:t>
      </w:r>
    </w:p>
    <w:p>
      <w:pPr>
        <w:pStyle w:val="BodyText"/>
        <w:spacing w:before="40" w:after="260"/>
      </w:pPr>
      <w:r>
        <w:t>若有人替她除掉背叛的弟弟们</w:t>
      </w:r>
    </w:p>
    <w:p>
      <w:pPr>
        <w:spacing w:after="40"/>
      </w:pPr>
      <w:r>
        <w:t>who rids her of her treasonous brothers?</w:t>
      </w:r>
    </w:p>
    <w:p>
      <w:pPr>
        <w:pStyle w:val="BodyText"/>
        <w:spacing w:before="40" w:after="260"/>
      </w:pPr>
      <w:r>
        <w:t>女王会有何奖赏呢</w:t>
      </w:r>
    </w:p>
    <w:p>
      <w:pPr>
        <w:spacing w:after="40"/>
      </w:pPr>
      <w:r>
        <w:t>I wanted those elephants.</w:t>
      </w:r>
    </w:p>
    <w:p>
      <w:pPr>
        <w:pStyle w:val="BodyText"/>
        <w:spacing w:before="40" w:after="260"/>
      </w:pPr>
      <w:r>
        <w:t>我想要那些战象</w:t>
      </w:r>
    </w:p>
    <w:p>
      <w:pPr>
        <w:spacing w:after="40"/>
      </w:pPr>
      <w:r>
        <w:t>So...</w:t>
      </w:r>
    </w:p>
    <w:p>
      <w:pPr>
        <w:pStyle w:val="BodyText"/>
        <w:spacing w:before="40" w:after="260"/>
      </w:pPr>
      <w:r>
        <w:t>那么</w:t>
      </w:r>
    </w:p>
    <w:p>
      <w:pPr>
        <w:spacing w:after="40"/>
      </w:pPr>
      <w:r>
        <w:t>how do I compare to the fat king?</w:t>
      </w:r>
    </w:p>
    <w:p>
      <w:pPr>
        <w:pStyle w:val="BodyText"/>
        <w:spacing w:before="40" w:after="260"/>
      </w:pPr>
      <w:r>
        <w:t>我跟胖子国王比起来怎样</w:t>
      </w:r>
    </w:p>
    <w:p>
      <w:pPr>
        <w:spacing w:after="40"/>
      </w:pPr>
      <w:r>
        <w:t>You're insulting my late husband?</w:t>
      </w:r>
    </w:p>
    <w:p>
      <w:pPr>
        <w:pStyle w:val="BodyText"/>
        <w:spacing w:before="40" w:after="260"/>
      </w:pPr>
      <w:r>
        <w:t>你在侮辱亡夫</w:t>
      </w:r>
    </w:p>
    <w:p>
      <w:pPr>
        <w:spacing w:after="40"/>
      </w:pPr>
      <w:r>
        <w:t>Are you offended?</w:t>
      </w:r>
    </w:p>
    <w:p>
      <w:pPr>
        <w:pStyle w:val="BodyText"/>
        <w:spacing w:before="40" w:after="260"/>
      </w:pPr>
      <w:r>
        <w:t>冒犯到你了吗</w:t>
      </w:r>
    </w:p>
    <w:p>
      <w:pPr>
        <w:spacing w:after="40"/>
      </w:pPr>
      <w:r>
        <w:t>Robert had a different whore every night,</w:t>
      </w:r>
    </w:p>
    <w:p>
      <w:pPr>
        <w:pStyle w:val="BodyText"/>
        <w:spacing w:before="40" w:after="260"/>
      </w:pPr>
      <w:r>
        <w:t>劳勃每晚换一个妓女</w:t>
      </w:r>
    </w:p>
    <w:p>
      <w:pPr>
        <w:spacing w:after="40"/>
      </w:pPr>
      <w:r>
        <w:t>but he still didn't know his way around a woman's body.</w:t>
      </w:r>
    </w:p>
    <w:p>
      <w:pPr>
        <w:pStyle w:val="BodyText"/>
        <w:spacing w:before="40" w:after="260"/>
      </w:pPr>
      <w:r>
        <w:t>可他连鱼水之欢的门道都没摸到过</w:t>
      </w:r>
    </w:p>
    <w:p>
      <w:pPr>
        <w:spacing w:after="40"/>
      </w:pPr>
      <w:r>
        <w:t>And the Kingslayer?</w:t>
      </w:r>
    </w:p>
    <w:p>
      <w:pPr>
        <w:pStyle w:val="BodyText"/>
        <w:spacing w:before="40" w:after="260"/>
      </w:pPr>
      <w:r>
        <w:t>弑君者呢</w:t>
      </w:r>
    </w:p>
    <w:p>
      <w:pPr>
        <w:spacing w:after="40"/>
      </w:pPr>
      <w:r>
        <w:t>You enjoy risking your neck, don't you?</w:t>
      </w:r>
    </w:p>
    <w:p>
      <w:pPr>
        <w:pStyle w:val="BodyText"/>
        <w:spacing w:before="40" w:after="260"/>
      </w:pPr>
      <w:r>
        <w:t>你很喜欢生死一线的感觉  是吗</w:t>
      </w:r>
    </w:p>
    <w:p>
      <w:pPr>
        <w:spacing w:after="40"/>
      </w:pPr>
      <w:r>
        <w:t>Life is boring.</w:t>
      </w:r>
    </w:p>
    <w:p>
      <w:pPr>
        <w:pStyle w:val="BodyText"/>
        <w:spacing w:before="40" w:after="260"/>
      </w:pPr>
      <w:r>
        <w:t>生活无趣得紧</w:t>
      </w:r>
    </w:p>
    <w:p>
      <w:pPr>
        <w:spacing w:after="40"/>
      </w:pPr>
      <w:r>
        <w:t>You're not boring, I'll give you that.</w:t>
      </w:r>
    </w:p>
    <w:p>
      <w:pPr>
        <w:pStyle w:val="BodyText"/>
        <w:spacing w:before="40" w:after="260"/>
      </w:pPr>
      <w:r>
        <w:t>你不无趣  这一点我承认</w:t>
      </w:r>
    </w:p>
    <w:p>
      <w:pPr>
        <w:spacing w:after="40"/>
      </w:pPr>
      <w:r>
        <w:t>Do I please the queen?</w:t>
      </w:r>
    </w:p>
    <w:p>
      <w:pPr>
        <w:pStyle w:val="BodyText"/>
        <w:spacing w:before="40" w:after="260"/>
      </w:pPr>
      <w:r>
        <w:t>我取悦了女王吗</w:t>
      </w:r>
    </w:p>
    <w:p>
      <w:pPr>
        <w:spacing w:after="40"/>
      </w:pPr>
      <w:r>
        <w:t>You might be the most arrogant man I've ever met.</w:t>
      </w:r>
    </w:p>
    <w:p>
      <w:pPr>
        <w:pStyle w:val="BodyText"/>
        <w:spacing w:before="40" w:after="260"/>
      </w:pPr>
      <w:r>
        <w:t>你可能是我见过的最傲慢的人</w:t>
      </w:r>
    </w:p>
    <w:p>
      <w:pPr>
        <w:spacing w:after="40"/>
      </w:pPr>
      <w:r>
        <w:t>I like that.</w:t>
      </w:r>
    </w:p>
    <w:p>
      <w:pPr>
        <w:pStyle w:val="BodyText"/>
        <w:spacing w:before="40" w:after="260"/>
      </w:pPr>
      <w:r>
        <w:t>我喜欢</w:t>
      </w:r>
    </w:p>
    <w:p>
      <w:pPr>
        <w:spacing w:after="40"/>
      </w:pPr>
      <w:r>
        <w:t>But now I want to be alone.</w:t>
      </w:r>
    </w:p>
    <w:p>
      <w:pPr>
        <w:pStyle w:val="BodyText"/>
        <w:spacing w:before="40" w:after="260"/>
      </w:pPr>
      <w:r>
        <w:t>但现在我想一个人静静</w:t>
      </w:r>
    </w:p>
    <w:p>
      <w:pPr>
        <w:spacing w:after="40"/>
      </w:pPr>
      <w:r>
        <w:t>I'm going to put a prince in your belly.</w:t>
      </w:r>
    </w:p>
    <w:p>
      <w:pPr>
        <w:pStyle w:val="BodyText"/>
        <w:spacing w:before="40" w:after="260"/>
      </w:pPr>
      <w:r>
        <w:t>我要在你肚子里播种一个王子</w:t>
      </w:r>
    </w:p>
    <w:p>
      <w:pPr>
        <w:spacing w:after="40"/>
      </w:pPr>
      <w:r>
        <w:t>Euron can't defend the Iron Islands,</w:t>
      </w:r>
    </w:p>
    <w:p>
      <w:pPr>
        <w:pStyle w:val="BodyText"/>
        <w:spacing w:before="40" w:after="260"/>
      </w:pPr>
      <w:r>
        <w:t>攸伦带着全部手下和舰队在君临</w:t>
      </w:r>
    </w:p>
    <w:p>
      <w:pPr>
        <w:spacing w:after="40"/>
      </w:pPr>
      <w:r>
        <w:t>not if he's in King's Landing with all his men and his ships.</w:t>
      </w:r>
    </w:p>
    <w:p>
      <w:pPr>
        <w:pStyle w:val="BodyText"/>
        <w:spacing w:before="40" w:after="260"/>
      </w:pPr>
      <w:r>
        <w:t>就不可能防守铁群岛</w:t>
      </w:r>
    </w:p>
    <w:p>
      <w:pPr>
        <w:spacing w:after="40"/>
      </w:pPr>
      <w:r>
        <w:t>We can take our home back.</w:t>
      </w:r>
    </w:p>
    <w:p>
      <w:pPr>
        <w:pStyle w:val="BodyText"/>
        <w:spacing w:before="40" w:after="260"/>
      </w:pPr>
      <w:r>
        <w:t>我们可以夺回家园</w:t>
      </w:r>
    </w:p>
    <w:p>
      <w:pPr>
        <w:spacing w:after="40"/>
      </w:pPr>
      <w:r>
        <w:t>Daenerys went north.</w:t>
      </w:r>
    </w:p>
    <w:p>
      <w:pPr>
        <w:pStyle w:val="BodyText"/>
        <w:spacing w:before="40" w:after="260"/>
      </w:pPr>
      <w:r>
        <w:t>丹妮莉丝去了北方</w:t>
      </w:r>
    </w:p>
    <w:p>
      <w:pPr>
        <w:spacing w:after="40"/>
      </w:pPr>
      <w:r>
        <w:t>Daenerys will need somewhere to retreat</w:t>
      </w:r>
    </w:p>
    <w:p>
      <w:pPr>
        <w:pStyle w:val="BodyText"/>
        <w:spacing w:before="40" w:after="260"/>
      </w:pPr>
      <w:r>
        <w:t>要是他们守不住北境</w:t>
      </w:r>
    </w:p>
    <w:p>
      <w:pPr>
        <w:spacing w:after="40"/>
      </w:pPr>
      <w:r>
        <w:t>if they can't hold the North.</w:t>
      </w:r>
    </w:p>
    <w:p>
      <w:pPr>
        <w:pStyle w:val="BodyText"/>
        <w:spacing w:before="40" w:after="260"/>
      </w:pPr>
      <w:r>
        <w:t>总得有个能撤守的地方</w:t>
      </w:r>
    </w:p>
    <w:p>
      <w:pPr>
        <w:spacing w:after="40"/>
      </w:pPr>
      <w:r>
        <w:t>Somewhere the dead can't go.</w:t>
      </w:r>
    </w:p>
    <w:p>
      <w:pPr>
        <w:pStyle w:val="BodyText"/>
        <w:spacing w:before="40" w:after="260"/>
      </w:pPr>
      <w:r>
        <w:t>死人去不了的地方</w:t>
      </w:r>
    </w:p>
    <w:p>
      <w:pPr>
        <w:spacing w:after="40"/>
      </w:pPr>
      <w:r>
        <w:t>You're my queen. I go where you command.</w:t>
      </w:r>
    </w:p>
    <w:p>
      <w:pPr>
        <w:pStyle w:val="BodyText"/>
        <w:spacing w:before="40" w:after="260"/>
      </w:pPr>
      <w:r>
        <w:t>你是我的女王  我听你差遣</w:t>
      </w:r>
    </w:p>
    <w:p>
      <w:pPr>
        <w:spacing w:after="40"/>
      </w:pPr>
      <w:r>
        <w:t>You want to go to Winterfell.</w:t>
      </w:r>
    </w:p>
    <w:p>
      <w:pPr>
        <w:pStyle w:val="BodyText"/>
        <w:spacing w:before="40" w:after="260"/>
      </w:pPr>
      <w:r>
        <w:t>你想去临冬城</w:t>
      </w:r>
    </w:p>
    <w:p>
      <w:pPr>
        <w:spacing w:after="40"/>
      </w:pPr>
      <w:r>
        <w:t>To fight for the Starks.</w:t>
      </w:r>
    </w:p>
    <w:p>
      <w:pPr>
        <w:pStyle w:val="BodyText"/>
        <w:spacing w:before="40" w:after="260"/>
      </w:pPr>
      <w:r>
        <w:t>为史塔克家而战</w:t>
      </w:r>
    </w:p>
    <w:p>
      <w:pPr>
        <w:spacing w:after="40"/>
      </w:pPr>
      <w:r>
        <w:t>Go.</w:t>
      </w:r>
    </w:p>
    <w:p>
      <w:pPr>
        <w:pStyle w:val="BodyText"/>
        <w:spacing w:before="40" w:after="260"/>
      </w:pPr>
      <w:r>
        <w:t>去吧</w:t>
      </w:r>
    </w:p>
    <w:p>
      <w:pPr>
        <w:spacing w:after="40"/>
      </w:pPr>
      <w:r>
        <w:t>What is dead may never die.</w:t>
      </w:r>
    </w:p>
    <w:p>
      <w:pPr>
        <w:pStyle w:val="BodyText"/>
        <w:spacing w:before="40" w:after="260"/>
      </w:pPr>
      <w:r>
        <w:t>逝者不死</w:t>
      </w:r>
    </w:p>
    <w:p>
      <w:pPr>
        <w:spacing w:after="40"/>
      </w:pPr>
      <w:r>
        <w:t>What is dead may never die.</w:t>
      </w:r>
    </w:p>
    <w:p>
      <w:pPr>
        <w:pStyle w:val="BodyText"/>
        <w:spacing w:before="40" w:after="260"/>
      </w:pPr>
      <w:r>
        <w:t>逝者不死</w:t>
      </w:r>
    </w:p>
    <w:p>
      <w:pPr>
        <w:spacing w:after="40"/>
      </w:pPr>
      <w:r>
        <w:t>But kill the bastards anyway.</w:t>
      </w:r>
    </w:p>
    <w:p>
      <w:pPr>
        <w:pStyle w:val="BodyText"/>
        <w:spacing w:before="40" w:after="260"/>
      </w:pPr>
      <w:r>
        <w:t>但还是要杀了那些渣滓</w:t>
      </w:r>
    </w:p>
    <w:p>
      <w:pPr>
        <w:spacing w:after="40"/>
      </w:pPr>
      <w:r>
        <w:t>Welcome back, my lady.</w:t>
      </w:r>
    </w:p>
    <w:p>
      <w:pPr>
        <w:pStyle w:val="BodyText"/>
        <w:spacing w:before="40" w:after="260"/>
      </w:pPr>
      <w:r>
        <w:t>欢迎回来  小姐</w:t>
      </w:r>
    </w:p>
    <w:p>
      <w:pPr>
        <w:spacing w:after="40"/>
      </w:pPr>
      <w:r>
        <w:t>If you'd follow me...</w:t>
      </w:r>
    </w:p>
    <w:p>
      <w:pPr>
        <w:pStyle w:val="BodyText"/>
        <w:spacing w:before="40" w:after="260"/>
      </w:pPr>
      <w:r>
        <w:t>请跟我来</w:t>
      </w:r>
    </w:p>
    <w:p>
      <w:pPr>
        <w:spacing w:after="40"/>
      </w:pPr>
      <w:r>
        <w:t>The Karstarks.</w:t>
      </w:r>
    </w:p>
    <w:p>
      <w:pPr>
        <w:pStyle w:val="BodyText"/>
        <w:spacing w:before="40" w:after="260"/>
      </w:pPr>
      <w:r>
        <w:t>卡史塔克家</w:t>
      </w:r>
    </w:p>
    <w:p>
      <w:pPr>
        <w:spacing w:after="40"/>
      </w:pPr>
      <w:r>
        <w:t>One of the better sigils.</w:t>
      </w:r>
    </w:p>
    <w:p>
      <w:pPr>
        <w:pStyle w:val="BodyText"/>
        <w:spacing w:before="40" w:after="260"/>
      </w:pPr>
      <w:r>
        <w:t>家徽不错</w:t>
      </w:r>
    </w:p>
    <w:p>
      <w:pPr>
        <w:spacing w:after="40"/>
      </w:pPr>
      <w:r>
        <w:t>Beats an onion, anyway.</w:t>
      </w:r>
    </w:p>
    <w:p>
      <w:pPr>
        <w:pStyle w:val="BodyText"/>
        <w:spacing w:before="40" w:after="260"/>
      </w:pPr>
      <w:r>
        <w:t>至少比洋葱强</w:t>
      </w:r>
    </w:p>
    <w:p>
      <w:pPr>
        <w:spacing w:after="40"/>
      </w:pPr>
      <w:r>
        <w:t>Can't argue with that.</w:t>
      </w:r>
    </w:p>
    <w:p>
      <w:pPr>
        <w:pStyle w:val="BodyText"/>
        <w:spacing w:before="40" w:after="260"/>
      </w:pPr>
      <w:r>
        <w:t>无法反驳</w:t>
      </w:r>
    </w:p>
    <w:p>
      <w:pPr>
        <w:spacing w:after="40"/>
      </w:pPr>
      <w:r>
        <w:t>Not so long ago, the Starks and the Karstarks</w:t>
      </w:r>
    </w:p>
    <w:p>
      <w:pPr>
        <w:pStyle w:val="BodyText"/>
        <w:spacing w:before="40" w:after="260"/>
      </w:pPr>
      <w:r>
        <w:t>不久前  史塔克家和卡史塔克家</w:t>
      </w:r>
    </w:p>
    <w:p>
      <w:pPr>
        <w:spacing w:after="40"/>
      </w:pPr>
      <w:r>
        <w:t>were slaughtering each other on the battlefield.</w:t>
      </w:r>
    </w:p>
    <w:p>
      <w:pPr>
        <w:pStyle w:val="BodyText"/>
        <w:spacing w:before="40" w:after="260"/>
      </w:pPr>
      <w:r>
        <w:t>还在战场上互相残杀</w:t>
      </w:r>
    </w:p>
    <w:p>
      <w:pPr>
        <w:spacing w:after="40"/>
      </w:pPr>
      <w:r>
        <w:t>Jon Snow brought peace to the houses.</w:t>
      </w:r>
    </w:p>
    <w:p>
      <w:pPr>
        <w:pStyle w:val="BodyText"/>
        <w:spacing w:before="40" w:after="260"/>
      </w:pPr>
      <w:r>
        <w:t>琼恩·雪诺让他们讲和</w:t>
      </w:r>
    </w:p>
    <w:p>
      <w:pPr>
        <w:spacing w:after="40"/>
      </w:pPr>
      <w:r>
        <w:t>And our queen is grateful.</w:t>
      </w:r>
    </w:p>
    <w:p>
      <w:pPr>
        <w:pStyle w:val="BodyText"/>
        <w:spacing w:before="40" w:after="260"/>
      </w:pPr>
      <w:r>
        <w:t>我们的女王心怀感激</w:t>
      </w:r>
    </w:p>
    <w:p>
      <w:pPr>
        <w:spacing w:after="40"/>
      </w:pPr>
      <w:r>
        <w:t>Her gratitude is lovely, but that's not my point.</w:t>
      </w:r>
    </w:p>
    <w:p>
      <w:pPr>
        <w:pStyle w:val="BodyText"/>
        <w:spacing w:before="40" w:after="260"/>
      </w:pPr>
      <w:r>
        <w:t>她的感激当然好  但那不是我想说的</w:t>
      </w:r>
    </w:p>
    <w:p>
      <w:pPr>
        <w:spacing w:after="40"/>
      </w:pPr>
      <w:r>
        <w:t>The Northmen are loyal to Jon Snow, not to her.</w:t>
      </w:r>
    </w:p>
    <w:p>
      <w:pPr>
        <w:pStyle w:val="BodyText"/>
        <w:spacing w:before="40" w:after="260"/>
      </w:pPr>
      <w:r>
        <w:t>北方人效忠的是琼恩·雪诺  不是她</w:t>
      </w:r>
    </w:p>
    <w:p>
      <w:pPr>
        <w:spacing w:after="40"/>
      </w:pPr>
      <w:r>
        <w:t>They don't know her.</w:t>
      </w:r>
    </w:p>
    <w:p>
      <w:pPr>
        <w:pStyle w:val="BodyText"/>
        <w:spacing w:before="40" w:after="260"/>
      </w:pPr>
      <w:r>
        <w:t>他们不了解她</w:t>
      </w:r>
    </w:p>
    <w:p>
      <w:pPr>
        <w:spacing w:after="40"/>
      </w:pPr>
      <w:r>
        <w:t>The Free Folk don't know her.</w:t>
      </w:r>
    </w:p>
    <w:p>
      <w:pPr>
        <w:pStyle w:val="BodyText"/>
        <w:spacing w:before="40" w:after="260"/>
      </w:pPr>
      <w:r>
        <w:t>自由民不了解她</w:t>
      </w:r>
    </w:p>
    <w:p>
      <w:pPr>
        <w:spacing w:after="40"/>
      </w:pPr>
      <w:r>
        <w:t>I've been up here a while, and I'm telling you,</w:t>
      </w:r>
    </w:p>
    <w:p>
      <w:pPr>
        <w:pStyle w:val="BodyText"/>
        <w:spacing w:before="40" w:after="260"/>
      </w:pPr>
      <w:r>
        <w:t>我到这里有一阵了  告诉你们</w:t>
      </w:r>
    </w:p>
    <w:p>
      <w:pPr>
        <w:spacing w:after="40"/>
      </w:pPr>
      <w:r>
        <w:t>they're stubborn as goats.</w:t>
      </w:r>
    </w:p>
    <w:p>
      <w:pPr>
        <w:pStyle w:val="BodyText"/>
        <w:spacing w:before="40" w:after="260"/>
      </w:pPr>
      <w:r>
        <w:t>他们跟山羊一样顽固</w:t>
      </w:r>
    </w:p>
    <w:p>
      <w:pPr>
        <w:spacing w:after="40"/>
      </w:pPr>
      <w:r>
        <w:t>You want their loyalty, you have to earn it.</w:t>
      </w:r>
    </w:p>
    <w:p>
      <w:pPr>
        <w:pStyle w:val="BodyText"/>
        <w:spacing w:before="40" w:after="260"/>
      </w:pPr>
      <w:r>
        <w:t>想要得到他们的忠诚  只能去争取</w:t>
      </w:r>
    </w:p>
    <w:p>
      <w:pPr>
        <w:spacing w:after="40"/>
      </w:pPr>
      <w:r>
        <w:t>I sense that you're leading to a proposal.</w:t>
      </w:r>
    </w:p>
    <w:p>
      <w:pPr>
        <w:pStyle w:val="BodyText"/>
        <w:spacing w:before="40" w:after="260"/>
      </w:pPr>
      <w:r>
        <w:t>看来你准备献上良策</w:t>
      </w:r>
    </w:p>
    <w:p>
      <w:pPr>
        <w:spacing w:after="40"/>
      </w:pPr>
      <w:r>
        <w:t>A proposal is what I'm proposing.</w:t>
      </w:r>
    </w:p>
    <w:p>
      <w:pPr>
        <w:pStyle w:val="BodyText"/>
        <w:spacing w:before="40" w:after="260"/>
      </w:pPr>
      <w:r>
        <w:t>我建议联姻</w:t>
      </w:r>
    </w:p>
    <w:p>
      <w:pPr>
        <w:spacing w:after="40"/>
      </w:pPr>
      <w:r>
        <w:t>On the off chance that we survive the Night King,</w:t>
      </w:r>
    </w:p>
    <w:p>
      <w:pPr>
        <w:pStyle w:val="BodyText"/>
        <w:spacing w:before="40" w:after="260"/>
      </w:pPr>
      <w:r>
        <w:t>万一我们真的能击败夜王</w:t>
      </w:r>
    </w:p>
    <w:p>
      <w:pPr>
        <w:spacing w:after="40"/>
      </w:pPr>
      <w:r>
        <w:t>what if the Seven Kingdoms,</w:t>
      </w:r>
    </w:p>
    <w:p>
      <w:pPr>
        <w:pStyle w:val="BodyText"/>
        <w:spacing w:before="40" w:after="260"/>
      </w:pPr>
      <w:r>
        <w:t>或许七国狗屎一样的历史上</w:t>
      </w:r>
    </w:p>
    <w:p>
      <w:pPr>
        <w:spacing w:after="40"/>
      </w:pPr>
      <w:r>
        <w:t>for once in their whole shit history,</w:t>
      </w:r>
    </w:p>
    <w:p>
      <w:pPr>
        <w:pStyle w:val="BodyText"/>
        <w:spacing w:before="40" w:after="260"/>
      </w:pPr>
      <w:r>
        <w:t>终于能出现一对像样的统治者</w:t>
      </w:r>
    </w:p>
    <w:p>
      <w:pPr>
        <w:spacing w:after="40"/>
      </w:pPr>
      <w:r>
        <w:t>were ruled by a just woman and an honorable man?</w:t>
      </w:r>
    </w:p>
    <w:p>
      <w:pPr>
        <w:pStyle w:val="BodyText"/>
        <w:spacing w:before="40" w:after="260"/>
      </w:pPr>
      <w:r>
        <w:t>女的公正  男的可敬</w:t>
      </w:r>
    </w:p>
    <w:p>
      <w:pPr>
        <w:spacing w:after="40"/>
      </w:pPr>
      <w:r>
        <w:t>They do make a handsome couple.</w:t>
      </w:r>
    </w:p>
    <w:p>
      <w:pPr>
        <w:pStyle w:val="BodyText"/>
        <w:spacing w:before="40" w:after="260"/>
      </w:pPr>
      <w:r>
        <w:t>他们确实是一对佳偶</w:t>
      </w:r>
    </w:p>
    <w:p>
      <w:pPr>
        <w:spacing w:after="40"/>
      </w:pPr>
      <w:r>
        <w:t>You overestimate our influence.</w:t>
      </w:r>
    </w:p>
    <w:p>
      <w:pPr>
        <w:pStyle w:val="BodyText"/>
        <w:spacing w:before="40" w:after="260"/>
      </w:pPr>
      <w:r>
        <w:t>你们高估了我们的影响力</w:t>
      </w:r>
    </w:p>
    <w:p>
      <w:pPr>
        <w:spacing w:after="40"/>
      </w:pPr>
      <w:r>
        <w:t>Jon and Daenerys don't want to listen to lonely old men.</w:t>
      </w:r>
    </w:p>
    <w:p>
      <w:pPr>
        <w:pStyle w:val="BodyText"/>
        <w:spacing w:before="40" w:after="260"/>
      </w:pPr>
      <w:r>
        <w:t>琼恩和丹妮莉丝不会听孤老头子的话</w:t>
      </w:r>
    </w:p>
    <w:p>
      <w:pPr>
        <w:spacing w:after="40"/>
      </w:pPr>
      <w:r>
        <w:t>I'm not that old.</w:t>
      </w:r>
    </w:p>
    <w:p>
      <w:pPr>
        <w:pStyle w:val="BodyText"/>
        <w:spacing w:before="40" w:after="260"/>
      </w:pPr>
      <w:r>
        <w:t>我没那么老</w:t>
      </w:r>
    </w:p>
    <w:p>
      <w:pPr>
        <w:spacing w:after="40"/>
      </w:pPr>
      <w:r>
        <w:t>Not as old as him.</w:t>
      </w:r>
    </w:p>
    <w:p>
      <w:pPr>
        <w:pStyle w:val="BodyText"/>
        <w:spacing w:before="40" w:after="260"/>
      </w:pPr>
      <w:r>
        <w:t>没他老</w:t>
      </w:r>
    </w:p>
    <w:p>
      <w:pPr>
        <w:spacing w:after="40"/>
      </w:pPr>
      <w:r>
        <w:t>Our queen respects the wisdom of age.</w:t>
      </w:r>
    </w:p>
    <w:p>
      <w:pPr>
        <w:pStyle w:val="BodyText"/>
        <w:spacing w:before="40" w:after="260"/>
      </w:pPr>
      <w:r>
        <w:t>我们的女王尊重岁月积淀的智慧</w:t>
      </w:r>
    </w:p>
    <w:p>
      <w:pPr>
        <w:spacing w:after="40"/>
      </w:pPr>
      <w:r>
        <w:t>Of course she does.</w:t>
      </w:r>
    </w:p>
    <w:p>
      <w:pPr>
        <w:pStyle w:val="BodyText"/>
        <w:spacing w:before="40" w:after="260"/>
      </w:pPr>
      <w:r>
        <w:t>那是当然</w:t>
      </w:r>
    </w:p>
    <w:p>
      <w:pPr>
        <w:spacing w:after="40"/>
      </w:pPr>
      <w:r>
        <w:t>Respect is how the young keep us at a distance,</w:t>
      </w:r>
    </w:p>
    <w:p>
      <w:pPr>
        <w:pStyle w:val="BodyText"/>
        <w:spacing w:before="40" w:after="260"/>
      </w:pPr>
      <w:r>
        <w:t>尊重是年轻人与我们保持距离的方式</w:t>
      </w:r>
    </w:p>
    <w:p>
      <w:pPr>
        <w:spacing w:after="40"/>
      </w:pPr>
      <w:r>
        <w:t>so we don't remind them of an unpleasant truth.</w:t>
      </w:r>
    </w:p>
    <w:p>
      <w:pPr>
        <w:pStyle w:val="BodyText"/>
        <w:spacing w:before="40" w:after="260"/>
      </w:pPr>
      <w:r>
        <w:t>免得我们让他们想起那令人不快的真相</w:t>
      </w:r>
    </w:p>
    <w:p>
      <w:pPr>
        <w:spacing w:after="40"/>
      </w:pPr>
      <w:r>
        <w:t>What is that?</w:t>
      </w:r>
    </w:p>
    <w:p>
      <w:pPr>
        <w:pStyle w:val="BodyText"/>
        <w:spacing w:before="40" w:after="260"/>
      </w:pPr>
      <w:r>
        <w:t>什么真相</w:t>
      </w:r>
    </w:p>
    <w:p>
      <w:pPr>
        <w:spacing w:after="40"/>
      </w:pPr>
      <w:r>
        <w:t>Nothing lasts.</w:t>
      </w:r>
    </w:p>
    <w:p>
      <w:pPr>
        <w:pStyle w:val="BodyText"/>
        <w:spacing w:before="40" w:after="260"/>
      </w:pPr>
      <w:r>
        <w:t>事难久长</w:t>
      </w:r>
    </w:p>
    <w:p>
      <w:pPr>
        <w:spacing w:after="40"/>
      </w:pPr>
      <w:r>
        <w:t>Your sister doesn't like me.</w:t>
      </w:r>
    </w:p>
    <w:p>
      <w:pPr>
        <w:pStyle w:val="BodyText"/>
        <w:spacing w:before="40" w:after="260"/>
      </w:pPr>
      <w:r>
        <w:t>你妹妹不喜欢我</w:t>
      </w:r>
    </w:p>
    <w:p>
      <w:pPr>
        <w:spacing w:after="40"/>
      </w:pPr>
      <w:r>
        <w:t>She doesn't know you.</w:t>
      </w:r>
    </w:p>
    <w:p>
      <w:pPr>
        <w:pStyle w:val="BodyText"/>
        <w:spacing w:before="40" w:after="260"/>
      </w:pPr>
      <w:r>
        <w:t>她不了解你</w:t>
      </w:r>
    </w:p>
    <w:p>
      <w:pPr>
        <w:spacing w:after="40"/>
      </w:pPr>
      <w:r>
        <w:t>If it makes you feel any better,</w:t>
      </w:r>
    </w:p>
    <w:p>
      <w:pPr>
        <w:pStyle w:val="BodyText"/>
        <w:spacing w:before="40" w:after="260"/>
      </w:pPr>
      <w:r>
        <w:t>我不是宽慰你</w:t>
      </w:r>
    </w:p>
    <w:p>
      <w:pPr>
        <w:spacing w:after="40"/>
      </w:pPr>
      <w:r>
        <w:t>she didn't like me either when we were growing up.</w:t>
      </w:r>
    </w:p>
    <w:p>
      <w:pPr>
        <w:pStyle w:val="BodyText"/>
        <w:spacing w:before="40" w:after="260"/>
      </w:pPr>
      <w:r>
        <w:t>我们小时候  她也不喜欢我</w:t>
      </w:r>
    </w:p>
    <w:p>
      <w:pPr>
        <w:spacing w:after="40"/>
      </w:pPr>
      <w:r>
        <w:t>She doesn't need to be my friend...</w:t>
      </w:r>
    </w:p>
    <w:p>
      <w:pPr>
        <w:pStyle w:val="BodyText"/>
        <w:spacing w:before="40" w:after="260"/>
      </w:pPr>
      <w:r>
        <w:t>她不必成为我的朋友</w:t>
      </w:r>
    </w:p>
    <w:p>
      <w:pPr>
        <w:spacing w:after="40"/>
      </w:pPr>
      <w:r>
        <w:t>but I am her queen.</w:t>
      </w:r>
    </w:p>
    <w:p>
      <w:pPr>
        <w:pStyle w:val="BodyText"/>
        <w:spacing w:before="40" w:after="260"/>
      </w:pPr>
      <w:r>
        <w:t>但我是她的女王</w:t>
      </w:r>
    </w:p>
    <w:p>
      <w:pPr>
        <w:spacing w:after="40"/>
      </w:pPr>
      <w:r>
        <w:t>If she can't respect me...</w:t>
      </w:r>
    </w:p>
    <w:p>
      <w:pPr>
        <w:pStyle w:val="BodyText"/>
        <w:spacing w:before="40" w:after="260"/>
      </w:pPr>
      <w:r>
        <w:t>如果她不能尊重我</w:t>
      </w:r>
    </w:p>
    <w:p>
      <w:pPr>
        <w:spacing w:after="40"/>
      </w:pPr>
      <w:r>
        <w:t>What's the matter?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The dragons are barely eating.</w:t>
      </w:r>
    </w:p>
    <w:p>
      <w:pPr>
        <w:pStyle w:val="BodyText"/>
        <w:spacing w:before="40" w:after="260"/>
      </w:pPr>
      <w:r>
        <w:t>龙吃得太少</w:t>
      </w:r>
    </w:p>
    <w:p>
      <w:pPr>
        <w:spacing w:after="40"/>
      </w:pPr>
      <w:r>
        <w:t>What's wrong with them?</w:t>
      </w:r>
    </w:p>
    <w:p>
      <w:pPr>
        <w:pStyle w:val="BodyText"/>
        <w:spacing w:before="40" w:after="260"/>
      </w:pPr>
      <w:r>
        <w:t>它们怎么了</w:t>
      </w:r>
    </w:p>
    <w:p>
      <w:pPr>
        <w:spacing w:after="40"/>
      </w:pPr>
      <w:r>
        <w:t>They don't like the North.</w:t>
      </w:r>
    </w:p>
    <w:p>
      <w:pPr>
        <w:pStyle w:val="BodyText"/>
        <w:spacing w:before="40" w:after="260"/>
      </w:pPr>
      <w:r>
        <w:t>它们不喜欢北方</w:t>
      </w:r>
    </w:p>
    <w:p>
      <w:pPr>
        <w:spacing w:after="40"/>
      </w:pPr>
      <w:r>
        <w:t>Go on.</w:t>
      </w:r>
    </w:p>
    <w:p>
      <w:pPr>
        <w:pStyle w:val="BodyText"/>
        <w:spacing w:before="40" w:after="260"/>
      </w:pPr>
      <w:r>
        <w:t>上去啊</w:t>
      </w:r>
    </w:p>
    <w:p>
      <w:pPr>
        <w:spacing w:after="40"/>
      </w:pPr>
      <w:r>
        <w:t>I don't know how to ride a dragon.</w:t>
      </w:r>
    </w:p>
    <w:p>
      <w:pPr>
        <w:pStyle w:val="BodyText"/>
        <w:spacing w:before="40" w:after="260"/>
      </w:pPr>
      <w:r>
        <w:t>我不知道怎么骑龙</w:t>
      </w:r>
    </w:p>
    <w:p>
      <w:pPr>
        <w:spacing w:after="40"/>
      </w:pPr>
      <w:r>
        <w:t>Nobody does. Until they ride a dragon.</w:t>
      </w:r>
    </w:p>
    <w:p>
      <w:pPr>
        <w:pStyle w:val="BodyText"/>
        <w:spacing w:before="40" w:after="260"/>
      </w:pPr>
      <w:r>
        <w:t>没有人知道  骑过才知道</w:t>
      </w:r>
    </w:p>
    <w:p>
      <w:pPr>
        <w:spacing w:after="40"/>
      </w:pPr>
      <w:r>
        <w:t>What if he doesn't want me to?</w:t>
      </w:r>
    </w:p>
    <w:p>
      <w:pPr>
        <w:pStyle w:val="BodyText"/>
        <w:spacing w:before="40" w:after="260"/>
      </w:pPr>
      <w:r>
        <w:t>要是它不想让我骑怎么办</w:t>
      </w:r>
    </w:p>
    <w:p>
      <w:pPr>
        <w:spacing w:after="40"/>
      </w:pPr>
      <w:r>
        <w:t>Then I've enjoyed your company, Jon Snow.</w:t>
      </w:r>
    </w:p>
    <w:p>
      <w:pPr>
        <w:pStyle w:val="BodyText"/>
        <w:spacing w:before="40" w:after="260"/>
      </w:pPr>
      <w:r>
        <w:t>那我感谢你这些天的陪伴  琼恩·雪诺</w:t>
      </w:r>
    </w:p>
    <w:p>
      <w:pPr>
        <w:spacing w:after="40"/>
      </w:pPr>
      <w:r>
        <w:t>What do I hold onto?</w:t>
      </w:r>
    </w:p>
    <w:p>
      <w:pPr>
        <w:pStyle w:val="BodyText"/>
        <w:spacing w:before="40" w:after="260"/>
      </w:pPr>
      <w:r>
        <w:t>我该抓着什么</w:t>
      </w:r>
    </w:p>
    <w:p>
      <w:pPr>
        <w:spacing w:after="40"/>
      </w:pPr>
      <w:r>
        <w:t>Whatever you can.</w:t>
      </w:r>
    </w:p>
    <w:p>
      <w:pPr>
        <w:pStyle w:val="BodyText"/>
        <w:spacing w:before="40" w:after="260"/>
      </w:pPr>
      <w:r>
        <w:t>能抓什么就抓什么</w:t>
      </w:r>
    </w:p>
    <w:p>
      <w:pPr>
        <w:spacing w:after="40"/>
      </w:pPr>
      <w:r>
        <w:t>You've completely ruined horses for me.</w:t>
      </w:r>
    </w:p>
    <w:p>
      <w:pPr>
        <w:pStyle w:val="BodyText"/>
        <w:spacing w:before="40" w:after="260"/>
      </w:pPr>
      <w:r>
        <w:t>你害我丧失了骑马的乐趣</w:t>
      </w:r>
    </w:p>
    <w:p>
      <w:pPr>
        <w:spacing w:after="40"/>
      </w:pPr>
      <w:r>
        <w:t>We could stay a thousand years...</w:t>
      </w:r>
    </w:p>
    <w:p>
      <w:pPr>
        <w:pStyle w:val="BodyText"/>
        <w:spacing w:before="40" w:after="260"/>
      </w:pPr>
      <w:r>
        <w:t>我们可以在这儿躲上一千年</w:t>
      </w:r>
    </w:p>
    <w:p>
      <w:pPr>
        <w:spacing w:after="40"/>
      </w:pPr>
      <w:r>
        <w:t>no one would find us.</w:t>
      </w:r>
    </w:p>
    <w:p>
      <w:pPr>
        <w:pStyle w:val="BodyText"/>
        <w:spacing w:before="40" w:after="260"/>
      </w:pPr>
      <w:r>
        <w:t>没人找得到我们</w:t>
      </w:r>
    </w:p>
    <w:p>
      <w:pPr>
        <w:spacing w:after="40"/>
      </w:pPr>
      <w:r>
        <w:t>We'd be pretty old.</w:t>
      </w:r>
    </w:p>
    <w:p>
      <w:pPr>
        <w:pStyle w:val="BodyText"/>
        <w:spacing w:before="40" w:after="260"/>
      </w:pPr>
      <w:r>
        <w:t>那我们可都老得不行了</w:t>
      </w:r>
    </w:p>
    <w:p>
      <w:pPr>
        <w:spacing w:after="40"/>
      </w:pPr>
      <w:r>
        <w:t>It's cold up here for a southern girl.</w:t>
      </w:r>
    </w:p>
    <w:p>
      <w:pPr>
        <w:pStyle w:val="BodyText"/>
        <w:spacing w:before="40" w:after="260"/>
      </w:pPr>
      <w:r>
        <w:t>对一个南方姑娘来说这里太冷了</w:t>
      </w:r>
    </w:p>
    <w:p>
      <w:pPr>
        <w:spacing w:after="40"/>
      </w:pPr>
      <w:r>
        <w:t>So keep your queen warm.</w:t>
      </w:r>
    </w:p>
    <w:p>
      <w:pPr>
        <w:pStyle w:val="BodyText"/>
        <w:spacing w:before="40" w:after="260"/>
      </w:pPr>
      <w:r>
        <w:t>那就帮你的女王暖暖身子</w:t>
      </w:r>
    </w:p>
    <w:p>
      <w:pPr>
        <w:spacing w:after="40"/>
      </w:pPr>
      <w:r>
        <w:t>Don't be afraid.</w:t>
      </w:r>
    </w:p>
    <w:p>
      <w:pPr>
        <w:pStyle w:val="BodyText"/>
        <w:spacing w:before="40" w:after="260"/>
      </w:pPr>
      <w:r>
        <w:t>别害怕</w:t>
      </w:r>
    </w:p>
    <w:p>
      <w:pPr>
        <w:spacing w:after="40"/>
      </w:pPr>
      <w:r>
        <w:t>That's 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- Gendry? - He's here.</w:t>
      </w:r>
    </w:p>
    <w:p>
      <w:pPr>
        <w:pStyle w:val="BodyText"/>
        <w:spacing w:before="40" w:after="260"/>
      </w:pPr>
      <w:r>
        <w:t>-詹德利  -他在</w:t>
      </w:r>
    </w:p>
    <w:p>
      <w:pPr>
        <w:spacing w:after="40"/>
      </w:pPr>
      <w:r>
        <w:t>It isn't easy making a blade that big with dragonglass.</w:t>
      </w:r>
    </w:p>
    <w:p>
      <w:pPr>
        <w:pStyle w:val="BodyText"/>
        <w:spacing w:before="40" w:after="260"/>
      </w:pPr>
      <w:r>
        <w:t>用龙晶锻造这么大的兵刃可不容易</w:t>
      </w:r>
    </w:p>
    <w:p>
      <w:pPr>
        <w:spacing w:after="40"/>
      </w:pPr>
      <w:r>
        <w:t>You're saying you're good, is that it?</w:t>
      </w:r>
    </w:p>
    <w:p>
      <w:pPr>
        <w:pStyle w:val="BodyText"/>
        <w:spacing w:before="40" w:after="260"/>
      </w:pPr>
      <w:r>
        <w:t>你是在夸自己厉害吧</w:t>
      </w:r>
    </w:p>
    <w:p>
      <w:pPr>
        <w:spacing w:after="40"/>
      </w:pPr>
      <w:r>
        <w:t>I'm just saying it's a tricky material to--</w:t>
      </w:r>
    </w:p>
    <w:p>
      <w:pPr>
        <w:pStyle w:val="BodyText"/>
        <w:spacing w:before="40" w:after="260"/>
      </w:pPr>
      <w:r>
        <w:t>我只是说这种材料难以...</w:t>
      </w:r>
    </w:p>
    <w:p>
      <w:pPr>
        <w:spacing w:after="40"/>
      </w:pPr>
      <w:r>
        <w:t>You know who makes weapons for the wildlings?</w:t>
      </w:r>
    </w:p>
    <w:p>
      <w:pPr>
        <w:pStyle w:val="BodyText"/>
        <w:spacing w:before="40" w:after="260"/>
      </w:pPr>
      <w:r>
        <w:t>知道给野人打兵器的都是什么货色吗</w:t>
      </w:r>
    </w:p>
    <w:p>
      <w:pPr>
        <w:spacing w:after="40"/>
      </w:pPr>
      <w:r>
        <w:t>Cripples and cocksuckers.</w:t>
      </w:r>
    </w:p>
    <w:p>
      <w:pPr>
        <w:pStyle w:val="BodyText"/>
        <w:spacing w:before="40" w:after="260"/>
      </w:pPr>
      <w:r>
        <w:t>残废和舔屌的</w:t>
      </w:r>
    </w:p>
    <w:p>
      <w:pPr>
        <w:spacing w:after="40"/>
      </w:pPr>
      <w:r>
        <w:t>- Which one are you? - Leave him be.</w:t>
      </w:r>
    </w:p>
    <w:p>
      <w:pPr>
        <w:pStyle w:val="BodyText"/>
        <w:spacing w:before="40" w:after="260"/>
      </w:pPr>
      <w:r>
        <w:t>-你是哪种  -离他远点</w:t>
      </w:r>
    </w:p>
    <w:p>
      <w:pPr>
        <w:spacing w:after="40"/>
      </w:pPr>
      <w:r>
        <w:t>I heard you were here.</w:t>
      </w:r>
    </w:p>
    <w:p>
      <w:pPr>
        <w:pStyle w:val="BodyText"/>
        <w:spacing w:before="40" w:after="260"/>
      </w:pPr>
      <w:r>
        <w:t>听说你到了这里</w:t>
      </w:r>
    </w:p>
    <w:p>
      <w:pPr>
        <w:spacing w:after="40"/>
      </w:pPr>
      <w:r>
        <w:t>You left me to die.</w:t>
      </w:r>
    </w:p>
    <w:p>
      <w:pPr>
        <w:pStyle w:val="BodyText"/>
        <w:spacing w:before="40" w:after="260"/>
      </w:pPr>
      <w:r>
        <w:t>你丢下我等死</w:t>
      </w:r>
    </w:p>
    <w:p>
      <w:pPr>
        <w:spacing w:after="40"/>
      </w:pPr>
      <w:r>
        <w:t>First I robbed you.</w:t>
      </w:r>
    </w:p>
    <w:p>
      <w:pPr>
        <w:pStyle w:val="BodyText"/>
        <w:spacing w:before="40" w:after="260"/>
      </w:pPr>
      <w:r>
        <w:t>劫你的财物在先</w:t>
      </w:r>
    </w:p>
    <w:p>
      <w:pPr>
        <w:spacing w:after="40"/>
      </w:pPr>
      <w:r>
        <w:t>You're a cold little bitch, aren't you?</w:t>
      </w:r>
    </w:p>
    <w:p>
      <w:pPr>
        <w:pStyle w:val="BodyText"/>
        <w:spacing w:before="40" w:after="260"/>
      </w:pPr>
      <w:r>
        <w:t>你就是个冷血的小婊子  对吧</w:t>
      </w:r>
    </w:p>
    <w:p>
      <w:pPr>
        <w:spacing w:after="40"/>
      </w:pPr>
      <w:r>
        <w:t>Guess that's why you're still alive.</w:t>
      </w:r>
    </w:p>
    <w:p>
      <w:pPr>
        <w:pStyle w:val="BodyText"/>
        <w:spacing w:before="40" w:after="260"/>
      </w:pPr>
      <w:r>
        <w:t>也许这正是你还活着的原因</w:t>
      </w:r>
    </w:p>
    <w:p>
      <w:pPr>
        <w:spacing w:after="40"/>
      </w:pPr>
      <w:r>
        <w:t>That was a nice ax you made for him.</w:t>
      </w:r>
    </w:p>
    <w:p>
      <w:pPr>
        <w:pStyle w:val="BodyText"/>
        <w:spacing w:before="40" w:after="260"/>
      </w:pPr>
      <w:r>
        <w:t>你为他打的斧头很不错</w:t>
      </w:r>
    </w:p>
    <w:p>
      <w:pPr>
        <w:spacing w:after="40"/>
      </w:pPr>
      <w:r>
        <w:t>You've gotten better.</w:t>
      </w:r>
    </w:p>
    <w:p>
      <w:pPr>
        <w:pStyle w:val="BodyText"/>
        <w:spacing w:before="40" w:after="260"/>
      </w:pPr>
      <w:r>
        <w:t>你变厉害了</w:t>
      </w:r>
    </w:p>
    <w:p>
      <w:pPr>
        <w:spacing w:after="40"/>
      </w:pPr>
      <w:r>
        <w:t>Yeah, thanks. So have you.</w:t>
      </w:r>
    </w:p>
    <w:p>
      <w:pPr>
        <w:pStyle w:val="BodyText"/>
        <w:spacing w:before="40" w:after="260"/>
      </w:pPr>
      <w:r>
        <w:t>谢谢  你也是</w:t>
      </w:r>
    </w:p>
    <w:p>
      <w:pPr>
        <w:spacing w:after="40"/>
      </w:pPr>
      <w:r>
        <w:t>I mean, you look good.</w:t>
      </w:r>
    </w:p>
    <w:p>
      <w:pPr>
        <w:pStyle w:val="BodyText"/>
        <w:spacing w:before="40" w:after="260"/>
      </w:pPr>
      <w:r>
        <w:t>我是说  你看上去还不赖</w:t>
      </w:r>
    </w:p>
    <w:p>
      <w:pPr>
        <w:spacing w:after="40"/>
      </w:pPr>
      <w:r>
        <w:t>Thanks. So do you.</w:t>
      </w:r>
    </w:p>
    <w:p>
      <w:pPr>
        <w:pStyle w:val="BodyText"/>
        <w:spacing w:before="40" w:after="260"/>
      </w:pPr>
      <w:r>
        <w:t>谢谢  你也是</w:t>
      </w:r>
    </w:p>
    <w:p>
      <w:pPr>
        <w:spacing w:after="40"/>
      </w:pPr>
      <w:r>
        <w:t>It's not a bad place to grow up, if it wasn't so cold.</w:t>
      </w:r>
    </w:p>
    <w:p>
      <w:pPr>
        <w:pStyle w:val="BodyText"/>
        <w:spacing w:before="40" w:after="260"/>
      </w:pPr>
      <w:r>
        <w:t>要不是太冷  在这地方长大也挺不错的</w:t>
      </w:r>
    </w:p>
    <w:p>
      <w:pPr>
        <w:spacing w:after="40"/>
      </w:pPr>
      <w:r>
        <w:t>Stay close to that forge, then.</w:t>
      </w:r>
    </w:p>
    <w:p>
      <w:pPr>
        <w:pStyle w:val="BodyText"/>
        <w:spacing w:before="40" w:after="260"/>
      </w:pPr>
      <w:r>
        <w:t>那就靠炉子近点</w:t>
      </w:r>
    </w:p>
    <w:p>
      <w:pPr>
        <w:spacing w:after="40"/>
      </w:pPr>
      <w:r>
        <w:t>- Is that a command, Lady Stark? - Don't call me that.</w:t>
      </w:r>
    </w:p>
    <w:p>
      <w:pPr>
        <w:pStyle w:val="BodyText"/>
        <w:spacing w:before="40" w:after="260"/>
      </w:pPr>
      <w:r>
        <w:t>-这是命令吗  史塔克小姐  -别这么叫我</w:t>
      </w:r>
    </w:p>
    <w:p>
      <w:pPr>
        <w:spacing w:after="40"/>
      </w:pPr>
      <w:r>
        <w:t>As you wish, milady.</w:t>
      </w:r>
    </w:p>
    <w:p>
      <w:pPr>
        <w:pStyle w:val="BodyText"/>
        <w:spacing w:before="40" w:after="260"/>
      </w:pPr>
      <w:r>
        <w:t>如你所愿  小姐</w:t>
      </w:r>
    </w:p>
    <w:p>
      <w:pPr>
        <w:spacing w:after="40"/>
      </w:pPr>
      <w:r>
        <w:t>Here's my wish.</w:t>
      </w:r>
    </w:p>
    <w:p>
      <w:pPr>
        <w:pStyle w:val="BodyText"/>
        <w:spacing w:before="40" w:after="260"/>
      </w:pPr>
      <w:r>
        <w:t>我的所愿是这样的</w:t>
      </w:r>
    </w:p>
    <w:p>
      <w:pPr>
        <w:spacing w:after="40"/>
      </w:pPr>
      <w:r>
        <w:t>Can you make it?</w:t>
      </w:r>
    </w:p>
    <w:p>
      <w:pPr>
        <w:pStyle w:val="BodyText"/>
        <w:spacing w:before="40" w:after="260"/>
      </w:pPr>
      <w:r>
        <w:t>造得出来吗</w:t>
      </w:r>
    </w:p>
    <w:p>
      <w:pPr>
        <w:spacing w:after="40"/>
      </w:pPr>
      <w:r>
        <w:t>What do you need something like this for?</w:t>
      </w:r>
    </w:p>
    <w:p>
      <w:pPr>
        <w:pStyle w:val="BodyText"/>
        <w:spacing w:before="40" w:after="260"/>
      </w:pPr>
      <w:r>
        <w:t>你要这种东西做什么</w:t>
      </w:r>
    </w:p>
    <w:p>
      <w:pPr>
        <w:spacing w:after="40"/>
      </w:pPr>
      <w:r>
        <w:t>Can you make it or not?</w:t>
      </w:r>
    </w:p>
    <w:p>
      <w:pPr>
        <w:pStyle w:val="BodyText"/>
        <w:spacing w:before="40" w:after="260"/>
      </w:pPr>
      <w:r>
        <w:t>你能不能造出来</w:t>
      </w:r>
    </w:p>
    <w:p>
      <w:pPr>
        <w:spacing w:after="40"/>
      </w:pPr>
      <w:r>
        <w:t>You already have a sword. What's that?</w:t>
      </w:r>
    </w:p>
    <w:p>
      <w:pPr>
        <w:pStyle w:val="BodyText"/>
        <w:spacing w:before="40" w:after="260"/>
      </w:pPr>
      <w:r>
        <w:t>你已经有一把剑了  那是什么</w:t>
      </w:r>
    </w:p>
    <w:p>
      <w:pPr>
        <w:spacing w:after="40"/>
      </w:pPr>
      <w:r>
        <w:t>It's Valyrian steel.</w:t>
      </w:r>
    </w:p>
    <w:p>
      <w:pPr>
        <w:pStyle w:val="BodyText"/>
        <w:spacing w:before="40" w:after="260"/>
      </w:pPr>
      <w:r>
        <w:t>瓦雷利亚钢</w:t>
      </w:r>
    </w:p>
    <w:p>
      <w:pPr>
        <w:spacing w:after="40"/>
      </w:pPr>
      <w:r>
        <w:t>I always knew you were just another rich girl.</w:t>
      </w:r>
    </w:p>
    <w:p>
      <w:pPr>
        <w:pStyle w:val="BodyText"/>
        <w:spacing w:before="40" w:after="260"/>
      </w:pPr>
      <w:r>
        <w:t>我就知道你跟别的富家小姐没两样</w:t>
      </w:r>
    </w:p>
    <w:p>
      <w:pPr>
        <w:spacing w:after="40"/>
      </w:pPr>
      <w:r>
        <w:t>You don't know any other rich girls.</w:t>
      </w:r>
    </w:p>
    <w:p>
      <w:pPr>
        <w:pStyle w:val="BodyText"/>
        <w:spacing w:before="40" w:after="260"/>
      </w:pPr>
      <w:r>
        <w:t>你根本不认识别的富家小姐</w:t>
      </w:r>
    </w:p>
    <w:p>
      <w:pPr>
        <w:spacing w:after="40"/>
      </w:pPr>
      <w:r>
        <w:t>Come in.</w:t>
      </w:r>
    </w:p>
    <w:p>
      <w:pPr>
        <w:pStyle w:val="BodyText"/>
        <w:spacing w:before="40" w:after="260"/>
      </w:pPr>
      <w:r>
        <w:t>请进</w:t>
      </w:r>
    </w:p>
    <w:p>
      <w:pPr>
        <w:spacing w:after="40"/>
      </w:pPr>
      <w:r>
        <w:t>Lord Glover wishes us good fortune,</w:t>
      </w:r>
    </w:p>
    <w:p>
      <w:pPr>
        <w:pStyle w:val="BodyText"/>
        <w:spacing w:before="40" w:after="260"/>
      </w:pPr>
      <w:r>
        <w:t>葛洛佛大人祝我们好运</w:t>
      </w:r>
    </w:p>
    <w:p>
      <w:pPr>
        <w:spacing w:after="40"/>
      </w:pPr>
      <w:r>
        <w:t>but he's staying in Deepwood Motte with his men.</w:t>
      </w:r>
    </w:p>
    <w:p>
      <w:pPr>
        <w:pStyle w:val="BodyText"/>
        <w:spacing w:before="40" w:after="260"/>
      </w:pPr>
      <w:r>
        <w:t>他和他的军队只会坐守深林堡</w:t>
      </w:r>
    </w:p>
    <w:p>
      <w:pPr>
        <w:spacing w:after="40"/>
      </w:pPr>
      <w:r>
        <w:t>"House Glover will stand behind House Stark</w:t>
      </w:r>
    </w:p>
    <w:p>
      <w:pPr>
        <w:pStyle w:val="BodyText"/>
        <w:spacing w:before="40" w:after="260"/>
      </w:pPr>
      <w:r>
        <w:t>"葛洛佛家族将站在史塔克家族身后</w:t>
      </w:r>
    </w:p>
    <w:p>
      <w:pPr>
        <w:spacing w:after="40"/>
      </w:pPr>
      <w:r>
        <w:t>as we have for a thousand years."</w:t>
      </w:r>
    </w:p>
    <w:p>
      <w:pPr>
        <w:pStyle w:val="BodyText"/>
        <w:spacing w:before="40" w:after="260"/>
      </w:pPr>
      <w:r>
        <w:t>一千年来一如既往"</w:t>
      </w:r>
    </w:p>
    <w:p>
      <w:pPr>
        <w:spacing w:after="40"/>
      </w:pPr>
      <w:r>
        <w:t>Isn't that what he said?</w:t>
      </w:r>
    </w:p>
    <w:p>
      <w:pPr>
        <w:pStyle w:val="BodyText"/>
        <w:spacing w:before="40" w:after="260"/>
      </w:pPr>
      <w:r>
        <w:t>他是不是这么说的</w:t>
      </w:r>
    </w:p>
    <w:p>
      <w:pPr>
        <w:spacing w:after="40"/>
      </w:pPr>
      <w:r>
        <w:t>"I will stand behind Jon Snow," He said.</w:t>
      </w:r>
    </w:p>
    <w:p>
      <w:pPr>
        <w:pStyle w:val="BodyText"/>
        <w:spacing w:before="40" w:after="260"/>
      </w:pPr>
      <w:r>
        <w:t>他说的是  "我将站在北境之王</w:t>
      </w:r>
    </w:p>
    <w:p>
      <w:pPr>
        <w:spacing w:after="40"/>
      </w:pPr>
      <w:r>
        <w:t>"The King in the North."</w:t>
      </w:r>
    </w:p>
    <w:p>
      <w:pPr>
        <w:pStyle w:val="BodyText"/>
        <w:spacing w:before="40" w:after="260"/>
      </w:pPr>
      <w:r>
        <w:t>琼恩·雪诺的身后"</w:t>
      </w:r>
    </w:p>
    <w:p>
      <w:pPr>
        <w:spacing w:after="40"/>
      </w:pPr>
      <w:r>
        <w:t>I told you we needed allies.</w:t>
      </w:r>
    </w:p>
    <w:p>
      <w:pPr>
        <w:pStyle w:val="BodyText"/>
        <w:spacing w:before="40" w:after="260"/>
      </w:pPr>
      <w:r>
        <w:t>我说过我们需要盟友</w:t>
      </w:r>
    </w:p>
    <w:p>
      <w:pPr>
        <w:spacing w:after="40"/>
      </w:pPr>
      <w:r>
        <w:t>You didn't tell me you were going to abandon your crown.</w:t>
      </w:r>
    </w:p>
    <w:p>
      <w:pPr>
        <w:pStyle w:val="BodyText"/>
        <w:spacing w:before="40" w:after="260"/>
      </w:pPr>
      <w:r>
        <w:t>你没说你要放弃北境之王的头衔</w:t>
      </w:r>
    </w:p>
    <w:p>
      <w:pPr>
        <w:spacing w:after="40"/>
      </w:pPr>
      <w:r>
        <w:t>I never wanted a crown.</w:t>
      </w:r>
    </w:p>
    <w:p>
      <w:pPr>
        <w:pStyle w:val="BodyText"/>
        <w:spacing w:before="40" w:after="260"/>
      </w:pPr>
      <w:r>
        <w:t>我从未想过称王</w:t>
      </w:r>
    </w:p>
    <w:p>
      <w:pPr>
        <w:spacing w:after="40"/>
      </w:pPr>
      <w:r>
        <w:t>All I wanted was to protect the North.</w:t>
      </w:r>
    </w:p>
    <w:p>
      <w:pPr>
        <w:pStyle w:val="BodyText"/>
        <w:spacing w:before="40" w:after="260"/>
      </w:pPr>
      <w:r>
        <w:t>我只想保卫北境</w:t>
      </w:r>
    </w:p>
    <w:p>
      <w:pPr>
        <w:spacing w:after="40"/>
      </w:pPr>
      <w:r>
        <w:t>I brought two armies home with me, two dragons.</w:t>
      </w:r>
    </w:p>
    <w:p>
      <w:pPr>
        <w:pStyle w:val="BodyText"/>
        <w:spacing w:before="40" w:after="260"/>
      </w:pPr>
      <w:r>
        <w:t>我带回了两支军队  两头巨龙</w:t>
      </w:r>
    </w:p>
    <w:p>
      <w:pPr>
        <w:spacing w:after="40"/>
      </w:pPr>
      <w:r>
        <w:t>And a Targaryen queen.</w:t>
      </w:r>
    </w:p>
    <w:p>
      <w:pPr>
        <w:pStyle w:val="BodyText"/>
        <w:spacing w:before="40" w:after="260"/>
      </w:pPr>
      <w:r>
        <w:t>还有一个坦格利安女王</w:t>
      </w:r>
    </w:p>
    <w:p>
      <w:pPr>
        <w:spacing w:after="40"/>
      </w:pPr>
      <w:r>
        <w:t>Do you think we can beat the Army of the Dead without her?</w:t>
      </w:r>
    </w:p>
    <w:p>
      <w:pPr>
        <w:pStyle w:val="BodyText"/>
        <w:spacing w:before="40" w:after="260"/>
      </w:pPr>
      <w:r>
        <w:t>你认为没有她  我们能打败死人军团吗</w:t>
      </w:r>
    </w:p>
    <w:p>
      <w:pPr>
        <w:spacing w:after="40"/>
      </w:pPr>
      <w:r>
        <w:t>I fought them, Sansa. Twice.</w:t>
      </w:r>
    </w:p>
    <w:p>
      <w:pPr>
        <w:pStyle w:val="BodyText"/>
        <w:spacing w:before="40" w:after="260"/>
      </w:pPr>
      <w:r>
        <w:t>我与他们交战过两次  珊莎</w:t>
      </w:r>
    </w:p>
    <w:p>
      <w:pPr>
        <w:spacing w:after="40"/>
      </w:pPr>
      <w:r>
        <w:t>You want to worry about who holds what title,</w:t>
      </w:r>
    </w:p>
    <w:p>
      <w:pPr>
        <w:pStyle w:val="BodyText"/>
        <w:spacing w:before="40" w:after="260"/>
      </w:pPr>
      <w:r>
        <w:t>你操心的是谁该封什么头衔</w:t>
      </w:r>
    </w:p>
    <w:p>
      <w:pPr>
        <w:spacing w:after="40"/>
      </w:pPr>
      <w:r>
        <w:t>I'm telling you it doesn't matter.</w:t>
      </w:r>
    </w:p>
    <w:p>
      <w:pPr>
        <w:pStyle w:val="BodyText"/>
        <w:spacing w:before="40" w:after="260"/>
      </w:pPr>
      <w:r>
        <w:t>我告诉你这不重要</w:t>
      </w:r>
    </w:p>
    <w:p>
      <w:pPr>
        <w:spacing w:after="40"/>
      </w:pPr>
      <w:r>
        <w:t>Without her, we don't stand a chance.</w:t>
      </w:r>
    </w:p>
    <w:p>
      <w:pPr>
        <w:pStyle w:val="BodyText"/>
        <w:spacing w:before="40" w:after="260"/>
      </w:pPr>
      <w:r>
        <w:t>没有她  我们毫无胜算</w:t>
      </w:r>
    </w:p>
    <w:p>
      <w:pPr>
        <w:spacing w:after="40"/>
      </w:pPr>
      <w:r>
        <w:t>Do you have any faith in me at all?</w:t>
      </w:r>
    </w:p>
    <w:p>
      <w:pPr>
        <w:pStyle w:val="BodyText"/>
        <w:spacing w:before="40" w:after="260"/>
      </w:pPr>
      <w:r>
        <w:t>你对我就没有一点信心吗</w:t>
      </w:r>
    </w:p>
    <w:p>
      <w:pPr>
        <w:spacing w:after="40"/>
      </w:pPr>
      <w:r>
        <w:t>You know I do.</w:t>
      </w:r>
    </w:p>
    <w:p>
      <w:pPr>
        <w:pStyle w:val="BodyText"/>
        <w:spacing w:before="40" w:after="260"/>
      </w:pPr>
      <w:r>
        <w:t>我当然有</w:t>
      </w:r>
    </w:p>
    <w:p>
      <w:pPr>
        <w:spacing w:after="40"/>
      </w:pPr>
      <w:r>
        <w:t>She'll be a good queen.</w:t>
      </w:r>
    </w:p>
    <w:p>
      <w:pPr>
        <w:pStyle w:val="BodyText"/>
        <w:spacing w:before="40" w:after="260"/>
      </w:pPr>
      <w:r>
        <w:t>她会是一个好女王</w:t>
      </w:r>
    </w:p>
    <w:p>
      <w:pPr>
        <w:spacing w:after="40"/>
      </w:pPr>
      <w:r>
        <w:t>For all of us.</w:t>
      </w:r>
    </w:p>
    <w:p>
      <w:pPr>
        <w:pStyle w:val="BodyText"/>
        <w:spacing w:before="40" w:after="260"/>
      </w:pPr>
      <w:r>
        <w:t>我们所有人的女王</w:t>
      </w:r>
    </w:p>
    <w:p>
      <w:pPr>
        <w:spacing w:after="40"/>
      </w:pPr>
      <w:r>
        <w:t>She's not her father.</w:t>
      </w:r>
    </w:p>
    <w:p>
      <w:pPr>
        <w:pStyle w:val="BodyText"/>
        <w:spacing w:before="40" w:after="260"/>
      </w:pPr>
      <w:r>
        <w:t>她和她父亲不一样</w:t>
      </w:r>
    </w:p>
    <w:p>
      <w:pPr>
        <w:spacing w:after="40"/>
      </w:pPr>
      <w:r>
        <w:t>No, she's much prettier.</w:t>
      </w:r>
    </w:p>
    <w:p>
      <w:pPr>
        <w:pStyle w:val="BodyText"/>
        <w:spacing w:before="40" w:after="260"/>
      </w:pPr>
      <w:r>
        <w:t>是的  她漂亮多了</w:t>
      </w:r>
    </w:p>
    <w:p>
      <w:pPr>
        <w:spacing w:after="40"/>
      </w:pPr>
      <w:r>
        <w:t>Did you bend the knee to save the North</w:t>
      </w:r>
    </w:p>
    <w:p>
      <w:pPr>
        <w:pStyle w:val="BodyText"/>
        <w:spacing w:before="40" w:after="260"/>
      </w:pPr>
      <w:r>
        <w:t>你俯首称臣是为了拯救北境</w:t>
      </w:r>
    </w:p>
    <w:p>
      <w:pPr>
        <w:spacing w:after="40"/>
      </w:pPr>
      <w:r>
        <w:t>or because you love her?</w:t>
      </w:r>
    </w:p>
    <w:p>
      <w:pPr>
        <w:pStyle w:val="BodyText"/>
        <w:spacing w:before="40" w:after="260"/>
      </w:pPr>
      <w:r>
        <w:t>还是因为你爱她</w:t>
      </w:r>
    </w:p>
    <w:p>
      <w:pPr>
        <w:spacing w:after="40"/>
      </w:pPr>
      <w:r>
        <w:t>So you're the man?</w:t>
      </w:r>
    </w:p>
    <w:p>
      <w:pPr>
        <w:pStyle w:val="BodyText"/>
        <w:spacing w:before="40" w:after="260"/>
      </w:pPr>
      <w:r>
        <w:t>你就是那个人吧</w:t>
      </w:r>
    </w:p>
    <w:p>
      <w:pPr>
        <w:spacing w:after="40"/>
      </w:pPr>
      <w:r>
        <w:t>Which man am I, Your Grace?</w:t>
      </w:r>
    </w:p>
    <w:p>
      <w:pPr>
        <w:pStyle w:val="BodyText"/>
        <w:spacing w:before="40" w:after="260"/>
      </w:pPr>
      <w:r>
        <w:t>我是哪个人  陛下</w:t>
      </w:r>
    </w:p>
    <w:p>
      <w:pPr>
        <w:spacing w:after="40"/>
      </w:pPr>
      <w:r>
        <w:t>The one who saved Ser Jorah when no one else could.</w:t>
      </w:r>
    </w:p>
    <w:p>
      <w:pPr>
        <w:pStyle w:val="BodyText"/>
        <w:spacing w:before="40" w:after="260"/>
      </w:pPr>
      <w:r>
        <w:t>救了乔拉爵士的人  在无人能救他的情况下</w:t>
      </w:r>
    </w:p>
    <w:p>
      <w:pPr>
        <w:spacing w:after="40"/>
      </w:pPr>
      <w:r>
        <w:t>They could, they just wouldn't.</w:t>
      </w:r>
    </w:p>
    <w:p>
      <w:pPr>
        <w:pStyle w:val="BodyText"/>
        <w:spacing w:before="40" w:after="260"/>
      </w:pPr>
      <w:r>
        <w:t>不是不能  是不愿</w:t>
      </w:r>
    </w:p>
    <w:p>
      <w:pPr>
        <w:spacing w:after="40"/>
      </w:pPr>
      <w:r>
        <w:t>I'll have to make some changes in the Citadel when I take my throne.</w:t>
      </w:r>
    </w:p>
    <w:p>
      <w:pPr>
        <w:pStyle w:val="BodyText"/>
        <w:spacing w:before="40" w:after="260"/>
      </w:pPr>
      <w:r>
        <w:t>等我夺回王位  学城也该更新一下气象</w:t>
      </w:r>
    </w:p>
    <w:p>
      <w:pPr>
        <w:spacing w:after="40"/>
      </w:pPr>
      <w:r>
        <w:t>A great service merits a great reward.</w:t>
      </w:r>
    </w:p>
    <w:p>
      <w:pPr>
        <w:pStyle w:val="BodyText"/>
        <w:spacing w:before="40" w:after="260"/>
      </w:pPr>
      <w:r>
        <w:t>立大功者需得重赏</w:t>
      </w:r>
    </w:p>
    <w:p>
      <w:pPr>
        <w:spacing w:after="40"/>
      </w:pPr>
      <w:r>
        <w:t>Oh, it's my honor to serve you, Your Grace.</w:t>
      </w:r>
    </w:p>
    <w:p>
      <w:pPr>
        <w:pStyle w:val="BodyText"/>
        <w:spacing w:before="40" w:after="260"/>
      </w:pPr>
      <w:r>
        <w:t>为您效劳是我的荣幸  陛下</w:t>
      </w:r>
    </w:p>
    <w:p>
      <w:pPr>
        <w:spacing w:after="40"/>
      </w:pPr>
      <w:r>
        <w:t>Well, there must be something I could give you.</w:t>
      </w:r>
    </w:p>
    <w:p>
      <w:pPr>
        <w:pStyle w:val="BodyText"/>
        <w:spacing w:before="40" w:after="260"/>
      </w:pPr>
      <w:r>
        <w:t>总有什么能让我赏你的吧</w:t>
      </w:r>
    </w:p>
    <w:p>
      <w:pPr>
        <w:spacing w:after="40"/>
      </w:pPr>
      <w:r>
        <w:t>If it's not too much trouble,</w:t>
      </w:r>
    </w:p>
    <w:p>
      <w:pPr>
        <w:pStyle w:val="BodyText"/>
        <w:spacing w:before="40" w:after="260"/>
      </w:pPr>
      <w:r>
        <w:t>若您不嫌麻烦</w:t>
      </w:r>
    </w:p>
    <w:p>
      <w:pPr>
        <w:spacing w:after="40"/>
      </w:pPr>
      <w:r>
        <w:t>I could use a pardon.</w:t>
      </w:r>
    </w:p>
    <w:p>
      <w:pPr>
        <w:pStyle w:val="BodyText"/>
        <w:spacing w:before="40" w:after="260"/>
      </w:pPr>
      <w:r>
        <w:t>请赦免我的罪过</w:t>
      </w:r>
    </w:p>
    <w:p>
      <w:pPr>
        <w:spacing w:after="40"/>
      </w:pPr>
      <w:r>
        <w:t>For what crime?</w:t>
      </w:r>
    </w:p>
    <w:p>
      <w:pPr>
        <w:pStyle w:val="BodyText"/>
        <w:spacing w:before="40" w:after="260"/>
      </w:pPr>
      <w:r>
        <w:t>你犯了什么罪</w:t>
      </w:r>
    </w:p>
    <w:p>
      <w:pPr>
        <w:spacing w:after="40"/>
      </w:pPr>
      <w:r>
        <w:t>I borrowed a few books from the Citadel.</w:t>
      </w:r>
    </w:p>
    <w:p>
      <w:pPr>
        <w:pStyle w:val="BodyText"/>
        <w:spacing w:before="40" w:after="260"/>
      </w:pPr>
      <w:r>
        <w:t>我从学城借了几本书</w:t>
      </w:r>
    </w:p>
    <w:p>
      <w:pPr>
        <w:spacing w:after="40"/>
      </w:pPr>
      <w:r>
        <w:t>And also a sword.</w:t>
      </w:r>
    </w:p>
    <w:p>
      <w:pPr>
        <w:pStyle w:val="BodyText"/>
        <w:spacing w:before="40" w:after="260"/>
      </w:pPr>
      <w:r>
        <w:t>还有一把剑</w:t>
      </w:r>
    </w:p>
    <w:p>
      <w:pPr>
        <w:spacing w:after="40"/>
      </w:pPr>
      <w:r>
        <w:t>- From the Citadel? - From my family.</w:t>
      </w:r>
    </w:p>
    <w:p>
      <w:pPr>
        <w:pStyle w:val="BodyText"/>
        <w:spacing w:before="40" w:after="260"/>
      </w:pPr>
      <w:r>
        <w:t>-学城的剑吗  -是我家族的剑</w:t>
      </w:r>
    </w:p>
    <w:p>
      <w:pPr>
        <w:spacing w:after="40"/>
      </w:pPr>
      <w:r>
        <w:t>It's been in House Tarly for generations.</w:t>
      </w:r>
    </w:p>
    <w:p>
      <w:pPr>
        <w:pStyle w:val="BodyText"/>
        <w:spacing w:before="40" w:after="260"/>
      </w:pPr>
      <w:r>
        <w:t>在塔利家代代相传</w:t>
      </w:r>
    </w:p>
    <w:p>
      <w:pPr>
        <w:spacing w:after="40"/>
      </w:pPr>
      <w:r>
        <w:t>It would've been mine anyway, eventually,</w:t>
      </w:r>
    </w:p>
    <w:p>
      <w:pPr>
        <w:pStyle w:val="BodyText"/>
        <w:spacing w:before="40" w:after="260"/>
      </w:pPr>
      <w:r>
        <w:t>论理以后是要归我的</w:t>
      </w:r>
    </w:p>
    <w:p>
      <w:pPr>
        <w:spacing w:after="40"/>
      </w:pPr>
      <w:r>
        <w:t>but my father had other ideas.</w:t>
      </w:r>
    </w:p>
    <w:p>
      <w:pPr>
        <w:pStyle w:val="BodyText"/>
        <w:spacing w:before="40" w:after="260"/>
      </w:pPr>
      <w:r>
        <w:t>但我父亲另有打算</w:t>
      </w:r>
    </w:p>
    <w:p>
      <w:pPr>
        <w:spacing w:after="40"/>
      </w:pPr>
      <w:r>
        <w:t>Not Randyll Tarly?</w:t>
      </w:r>
    </w:p>
    <w:p>
      <w:pPr>
        <w:pStyle w:val="BodyText"/>
        <w:spacing w:before="40" w:after="260"/>
      </w:pPr>
      <w:r>
        <w:t>不会是蓝道·塔利吧</w:t>
      </w:r>
    </w:p>
    <w:p>
      <w:pPr>
        <w:spacing w:after="40"/>
      </w:pPr>
      <w:r>
        <w:t>You know him?</w:t>
      </w:r>
    </w:p>
    <w:p>
      <w:pPr>
        <w:pStyle w:val="BodyText"/>
        <w:spacing w:before="40" w:after="260"/>
      </w:pPr>
      <w:r>
        <w:t>您认识家父</w:t>
      </w:r>
    </w:p>
    <w:p>
      <w:pPr>
        <w:spacing w:after="40"/>
      </w:pPr>
      <w:r>
        <w:t>I offered to let him retain his lands and titles</w:t>
      </w:r>
    </w:p>
    <w:p>
      <w:pPr>
        <w:pStyle w:val="BodyText"/>
        <w:spacing w:before="40" w:after="260"/>
      </w:pPr>
      <w:r>
        <w:t>我许诺准许他保留封地和头衔</w:t>
      </w:r>
    </w:p>
    <w:p>
      <w:pPr>
        <w:spacing w:after="40"/>
      </w:pPr>
      <w:r>
        <w:t>if he bent the knee.</w:t>
      </w:r>
    </w:p>
    <w:p>
      <w:pPr>
        <w:pStyle w:val="BodyText"/>
        <w:spacing w:before="40" w:after="260"/>
      </w:pPr>
      <w:r>
        <w:t>只要他俯首称臣</w:t>
      </w:r>
    </w:p>
    <w:p>
      <w:pPr>
        <w:spacing w:after="40"/>
      </w:pPr>
      <w:r>
        <w:t>He refused.</w:t>
      </w:r>
    </w:p>
    <w:p>
      <w:pPr>
        <w:pStyle w:val="BodyText"/>
        <w:spacing w:before="40" w:after="260"/>
      </w:pPr>
      <w:r>
        <w:t>但他拒绝了</w:t>
      </w:r>
    </w:p>
    <w:p>
      <w:pPr>
        <w:spacing w:after="40"/>
      </w:pPr>
      <w:r>
        <w:t>Well...</w:t>
      </w:r>
    </w:p>
    <w:p>
      <w:pPr>
        <w:pStyle w:val="BodyText"/>
        <w:spacing w:before="40" w:after="260"/>
      </w:pPr>
      <w:r>
        <w:t>那么</w:t>
      </w:r>
    </w:p>
    <w:p>
      <w:pPr>
        <w:spacing w:after="40"/>
      </w:pPr>
      <w:r>
        <w:t>At least I'll be allowed home again,</w:t>
      </w:r>
    </w:p>
    <w:p>
      <w:pPr>
        <w:pStyle w:val="BodyText"/>
        <w:spacing w:before="40" w:after="260"/>
      </w:pPr>
      <w:r>
        <w:t>既然我弟弟做了领主</w:t>
      </w:r>
    </w:p>
    <w:p>
      <w:pPr>
        <w:spacing w:after="40"/>
      </w:pPr>
      <w:r>
        <w:t>now that my brother's the lord.</w:t>
      </w:r>
    </w:p>
    <w:p>
      <w:pPr>
        <w:pStyle w:val="BodyText"/>
        <w:spacing w:before="40" w:after="260"/>
      </w:pPr>
      <w:r>
        <w:t>至少我可以回家了</w:t>
      </w:r>
    </w:p>
    <w:p>
      <w:pPr>
        <w:spacing w:after="40"/>
      </w:pPr>
      <w:r>
        <w:t>Your brother stood with your father.</w:t>
      </w:r>
    </w:p>
    <w:p>
      <w:pPr>
        <w:pStyle w:val="BodyText"/>
        <w:spacing w:before="40" w:after="260"/>
      </w:pPr>
      <w:r>
        <w:t>你弟弟与你父亲持同样立场</w:t>
      </w:r>
    </w:p>
    <w:p>
      <w:pPr>
        <w:spacing w:after="40"/>
      </w:pPr>
      <w:r>
        <w:t>Thank you, Your Grace.</w:t>
      </w:r>
    </w:p>
    <w:p>
      <w:pPr>
        <w:pStyle w:val="BodyText"/>
        <w:spacing w:before="40" w:after="260"/>
      </w:pPr>
      <w:r>
        <w:t>谢谢您  陛下</w:t>
      </w:r>
    </w:p>
    <w:p>
      <w:pPr>
        <w:spacing w:after="40"/>
      </w:pPr>
      <w:r>
        <w:t>For telling me.</w:t>
      </w:r>
    </w:p>
    <w:p>
      <w:pPr>
        <w:pStyle w:val="BodyText"/>
        <w:spacing w:before="40" w:after="260"/>
      </w:pPr>
      <w:r>
        <w:t>谢谢您告诉我</w:t>
      </w:r>
    </w:p>
    <w:p>
      <w:pPr>
        <w:spacing w:after="40"/>
      </w:pPr>
      <w:r>
        <w:t>And m--</w:t>
      </w:r>
    </w:p>
    <w:p>
      <w:pPr>
        <w:pStyle w:val="BodyText"/>
        <w:spacing w:before="40" w:after="260"/>
      </w:pPr>
      <w:r>
        <w:t>我...</w:t>
      </w:r>
    </w:p>
    <w:p>
      <w:pPr>
        <w:spacing w:after="40"/>
      </w:pPr>
      <w:r>
        <w:t>- May I...? - Of course.</w:t>
      </w:r>
    </w:p>
    <w:p>
      <w:pPr>
        <w:pStyle w:val="BodyText"/>
        <w:spacing w:before="40" w:after="260"/>
      </w:pPr>
      <w:r>
        <w:t>-我可以...  -当然</w:t>
      </w:r>
    </w:p>
    <w:p>
      <w:pPr>
        <w:spacing w:after="40"/>
      </w:pPr>
      <w:r>
        <w:t>What are you doing out here?</w:t>
      </w:r>
    </w:p>
    <w:p>
      <w:pPr>
        <w:pStyle w:val="BodyText"/>
        <w:spacing w:before="40" w:after="260"/>
      </w:pPr>
      <w:r>
        <w:t>你在外面做什么</w:t>
      </w:r>
    </w:p>
    <w:p>
      <w:pPr>
        <w:spacing w:after="40"/>
      </w:pPr>
      <w:r>
        <w:t>Waiting, for an old friend.</w:t>
      </w:r>
    </w:p>
    <w:p>
      <w:pPr>
        <w:pStyle w:val="BodyText"/>
        <w:spacing w:before="40" w:after="260"/>
      </w:pPr>
      <w:r>
        <w:t>等一位老友</w:t>
      </w:r>
    </w:p>
    <w:p>
      <w:pPr>
        <w:spacing w:after="40"/>
      </w:pPr>
      <w:r>
        <w:t>It's time to tell Jon the truth.</w:t>
      </w:r>
    </w:p>
    <w:p>
      <w:pPr>
        <w:pStyle w:val="BodyText"/>
        <w:spacing w:before="40" w:after="260"/>
      </w:pPr>
      <w:r>
        <w:t>是时候告诉琼恩真相了</w:t>
      </w:r>
    </w:p>
    <w:p>
      <w:pPr>
        <w:spacing w:after="40"/>
      </w:pPr>
      <w:r>
        <w:t>No, no.</w:t>
      </w:r>
    </w:p>
    <w:p>
      <w:pPr>
        <w:pStyle w:val="BodyText"/>
        <w:spacing w:before="40" w:after="260"/>
      </w:pPr>
      <w:r>
        <w:t>不  不</w:t>
      </w:r>
    </w:p>
    <w:p>
      <w:pPr>
        <w:spacing w:after="40"/>
      </w:pPr>
      <w:r>
        <w:t>You're his brother. Shouldn't you tell him?</w:t>
      </w:r>
    </w:p>
    <w:p>
      <w:pPr>
        <w:pStyle w:val="BodyText"/>
        <w:spacing w:before="40" w:after="260"/>
      </w:pPr>
      <w:r>
        <w:t>你是他弟弟  不该由你告诉他吗</w:t>
      </w:r>
    </w:p>
    <w:p>
      <w:pPr>
        <w:spacing w:after="40"/>
      </w:pPr>
      <w:r>
        <w:t>I'm not his brother.</w:t>
      </w:r>
    </w:p>
    <w:p>
      <w:pPr>
        <w:pStyle w:val="BodyText"/>
        <w:spacing w:before="40" w:after="260"/>
      </w:pPr>
      <w:r>
        <w:t>我不是他弟弟</w:t>
      </w:r>
    </w:p>
    <w:p>
      <w:pPr>
        <w:spacing w:after="40"/>
      </w:pPr>
      <w:r>
        <w:t>He trusts you more than anyone.</w:t>
      </w:r>
    </w:p>
    <w:p>
      <w:pPr>
        <w:pStyle w:val="BodyText"/>
        <w:spacing w:before="40" w:after="260"/>
      </w:pPr>
      <w:r>
        <w:t>他最信赖的人是你</w:t>
      </w:r>
    </w:p>
    <w:p>
      <w:pPr>
        <w:spacing w:after="40"/>
      </w:pPr>
      <w:r>
        <w:t>Now's the time.</w:t>
      </w:r>
    </w:p>
    <w:p>
      <w:pPr>
        <w:pStyle w:val="BodyText"/>
        <w:spacing w:before="40" w:after="260"/>
      </w:pPr>
      <w:r>
        <w:t>现在时机到了</w:t>
      </w:r>
    </w:p>
    <w:p>
      <w:pPr>
        <w:spacing w:after="40"/>
      </w:pPr>
      <w:r>
        <w:t>Sam?</w:t>
      </w:r>
    </w:p>
    <w:p>
      <w:pPr>
        <w:pStyle w:val="BodyText"/>
        <w:spacing w:before="40" w:after="260"/>
      </w:pPr>
      <w:r>
        <w:t>山姆</w:t>
      </w:r>
    </w:p>
    <w:p>
      <w:pPr>
        <w:spacing w:after="40"/>
      </w:pPr>
      <w:r>
        <w:t>I'm sorry, I know I'm not supposed to be down here.</w:t>
      </w:r>
    </w:p>
    <w:p>
      <w:pPr>
        <w:pStyle w:val="BodyText"/>
        <w:spacing w:before="40" w:after="260"/>
      </w:pPr>
      <w:r>
        <w:t>抱歉  我知道我不该来这里</w:t>
      </w:r>
    </w:p>
    <w:p>
      <w:pPr>
        <w:spacing w:after="40"/>
      </w:pPr>
      <w:r>
        <w:t>- Were you hiding from me? - Of course not.</w:t>
      </w:r>
    </w:p>
    <w:p>
      <w:pPr>
        <w:pStyle w:val="BodyText"/>
        <w:spacing w:before="40" w:after="260"/>
      </w:pPr>
      <w:r>
        <w:t>-你是在躲我吗  -当然不是</w:t>
      </w:r>
    </w:p>
    <w:p>
      <w:pPr>
        <w:spacing w:after="40"/>
      </w:pPr>
      <w:r>
        <w:t>What are you doing in Winterfell?</w:t>
      </w:r>
    </w:p>
    <w:p>
      <w:pPr>
        <w:pStyle w:val="BodyText"/>
        <w:spacing w:before="40" w:after="260"/>
      </w:pPr>
      <w:r>
        <w:t>你来临冬城做什么</w:t>
      </w:r>
    </w:p>
    <w:p>
      <w:pPr>
        <w:spacing w:after="40"/>
      </w:pPr>
      <w:r>
        <w:t>Or did you read every book in the Citadel already?</w:t>
      </w:r>
    </w:p>
    <w:p>
      <w:pPr>
        <w:pStyle w:val="BodyText"/>
        <w:spacing w:before="40" w:after="260"/>
      </w:pPr>
      <w:r>
        <w:t>难道你已经读完学城所有的书了</w:t>
      </w:r>
    </w:p>
    <w:p>
      <w:pPr>
        <w:spacing w:after="40"/>
      </w:pPr>
      <w:r>
        <w:t>What's wrong?</w:t>
      </w:r>
    </w:p>
    <w:p>
      <w:pPr>
        <w:pStyle w:val="BodyText"/>
        <w:spacing w:before="40" w:after="260"/>
      </w:pPr>
      <w:r>
        <w:t>出什么事了</w:t>
      </w:r>
    </w:p>
    <w:p>
      <w:pPr>
        <w:spacing w:after="40"/>
      </w:pPr>
      <w:r>
        <w:t>Gilly? Is she all right?</w:t>
      </w:r>
    </w:p>
    <w:p>
      <w:pPr>
        <w:pStyle w:val="BodyText"/>
        <w:spacing w:before="40" w:after="260"/>
      </w:pPr>
      <w:r>
        <w:t>是吉莉吗  她还好吗</w:t>
      </w:r>
    </w:p>
    <w:p>
      <w:pPr>
        <w:spacing w:after="40"/>
      </w:pPr>
      <w:r>
        <w:t>- She's good. - Little Sam?</w:t>
      </w:r>
    </w:p>
    <w:p>
      <w:pPr>
        <w:pStyle w:val="BodyText"/>
        <w:spacing w:before="40" w:after="260"/>
      </w:pPr>
      <w:r>
        <w:t>-她很好  -是小山姆吗</w:t>
      </w:r>
    </w:p>
    <w:p>
      <w:pPr>
        <w:spacing w:after="40"/>
      </w:pPr>
      <w:r>
        <w:t>Don't you know?</w:t>
      </w:r>
    </w:p>
    <w:p>
      <w:pPr>
        <w:pStyle w:val="BodyText"/>
        <w:spacing w:before="40" w:after="260"/>
      </w:pPr>
      <w:r>
        <w:t>你不知道吗</w:t>
      </w:r>
    </w:p>
    <w:p>
      <w:pPr>
        <w:spacing w:after="40"/>
      </w:pPr>
      <w:r>
        <w:t>Know what?</w:t>
      </w:r>
    </w:p>
    <w:p>
      <w:pPr>
        <w:pStyle w:val="BodyText"/>
        <w:spacing w:before="40" w:after="260"/>
      </w:pPr>
      <w:r>
        <w:t>知道什么</w:t>
      </w:r>
    </w:p>
    <w:p>
      <w:pPr>
        <w:spacing w:after="40"/>
      </w:pPr>
      <w:r>
        <w:t>Daenerys...</w:t>
      </w:r>
    </w:p>
    <w:p>
      <w:pPr>
        <w:pStyle w:val="BodyText"/>
        <w:spacing w:before="40" w:after="260"/>
      </w:pPr>
      <w:r>
        <w:t>丹妮莉丝</w:t>
      </w:r>
    </w:p>
    <w:p>
      <w:pPr>
        <w:spacing w:after="40"/>
      </w:pPr>
      <w:r>
        <w:t>she executed my father and brother.</w:t>
      </w:r>
    </w:p>
    <w:p>
      <w:pPr>
        <w:pStyle w:val="BodyText"/>
        <w:spacing w:before="40" w:after="260"/>
      </w:pPr>
      <w:r>
        <w:t>她处死了我父亲和弟弟</w:t>
      </w:r>
    </w:p>
    <w:p>
      <w:pPr>
        <w:spacing w:after="40"/>
      </w:pPr>
      <w:r>
        <w:t>They were her prisoners.</w:t>
      </w:r>
    </w:p>
    <w:p>
      <w:pPr>
        <w:pStyle w:val="BodyText"/>
        <w:spacing w:before="40" w:after="260"/>
      </w:pPr>
      <w:r>
        <w:t>他们是她的俘虏</w:t>
      </w:r>
    </w:p>
    <w:p>
      <w:pPr>
        <w:spacing w:after="40"/>
      </w:pPr>
      <w:r>
        <w:t>She didn't tell you.</w:t>
      </w:r>
    </w:p>
    <w:p>
      <w:pPr>
        <w:pStyle w:val="BodyText"/>
        <w:spacing w:before="40" w:after="260"/>
      </w:pPr>
      <w:r>
        <w:t>她没告诉你</w:t>
      </w:r>
    </w:p>
    <w:p>
      <w:pPr>
        <w:spacing w:after="40"/>
      </w:pPr>
      <w:r>
        <w:t>I'm so sorry.</w:t>
      </w:r>
    </w:p>
    <w:p>
      <w:pPr>
        <w:pStyle w:val="BodyText"/>
        <w:spacing w:before="40" w:after="260"/>
      </w:pPr>
      <w:r>
        <w:t>我很遗憾</w:t>
      </w:r>
    </w:p>
    <w:p>
      <w:pPr>
        <w:spacing w:after="40"/>
      </w:pPr>
      <w:r>
        <w:t>We need to end this war.</w:t>
      </w:r>
    </w:p>
    <w:p>
      <w:pPr>
        <w:pStyle w:val="BodyText"/>
        <w:spacing w:before="40" w:after="260"/>
      </w:pPr>
      <w:r>
        <w:t>我们得结束这场战争</w:t>
      </w:r>
    </w:p>
    <w:p>
      <w:pPr>
        <w:spacing w:after="40"/>
      </w:pPr>
      <w:r>
        <w:t>Would you have done it?</w:t>
      </w:r>
    </w:p>
    <w:p>
      <w:pPr>
        <w:pStyle w:val="BodyText"/>
        <w:spacing w:before="40" w:after="260"/>
      </w:pPr>
      <w:r>
        <w:t>换了你会那样做吗</w:t>
      </w:r>
    </w:p>
    <w:p>
      <w:pPr>
        <w:spacing w:after="40"/>
      </w:pPr>
      <w:r>
        <w:t>Well, I've executed men who disobeyed me.</w:t>
      </w:r>
    </w:p>
    <w:p>
      <w:pPr>
        <w:pStyle w:val="BodyText"/>
        <w:spacing w:before="40" w:after="260"/>
      </w:pPr>
      <w:r>
        <w:t>我处死过不服从命令的人</w:t>
      </w:r>
    </w:p>
    <w:p>
      <w:pPr>
        <w:spacing w:after="40"/>
      </w:pPr>
      <w:r>
        <w:t>You've also spared men.</w:t>
      </w:r>
    </w:p>
    <w:p>
      <w:pPr>
        <w:pStyle w:val="BodyText"/>
        <w:spacing w:before="40" w:after="260"/>
      </w:pPr>
      <w:r>
        <w:t>你也饶恕过</w:t>
      </w:r>
    </w:p>
    <w:p>
      <w:pPr>
        <w:spacing w:after="40"/>
      </w:pPr>
      <w:r>
        <w:t>Thousands of wildlings when they refused to kneel.</w:t>
      </w:r>
    </w:p>
    <w:p>
      <w:pPr>
        <w:pStyle w:val="BodyText"/>
        <w:spacing w:before="40" w:after="260"/>
      </w:pPr>
      <w:r>
        <w:t>成千上万拒绝下跪的野人</w:t>
      </w:r>
    </w:p>
    <w:p>
      <w:pPr>
        <w:spacing w:after="40"/>
      </w:pPr>
      <w:r>
        <w:t>I wasn't a king.</w:t>
      </w:r>
    </w:p>
    <w:p>
      <w:pPr>
        <w:pStyle w:val="BodyText"/>
        <w:spacing w:before="40" w:after="260"/>
      </w:pPr>
      <w:r>
        <w:t>那时我不是王</w:t>
      </w:r>
    </w:p>
    <w:p>
      <w:pPr>
        <w:spacing w:after="40"/>
      </w:pPr>
      <w:r>
        <w:t>But you were.</w:t>
      </w:r>
    </w:p>
    <w:p>
      <w:pPr>
        <w:pStyle w:val="BodyText"/>
        <w:spacing w:before="40" w:after="260"/>
      </w:pPr>
      <w:r>
        <w:t>你是</w:t>
      </w:r>
    </w:p>
    <w:p>
      <w:pPr>
        <w:spacing w:after="40"/>
      </w:pPr>
      <w:r>
        <w:t>You've always been.</w:t>
      </w:r>
    </w:p>
    <w:p>
      <w:pPr>
        <w:pStyle w:val="BodyText"/>
        <w:spacing w:before="40" w:after="260"/>
      </w:pPr>
      <w:r>
        <w:t>你一直都是</w:t>
      </w:r>
    </w:p>
    <w:p>
      <w:pPr>
        <w:spacing w:after="40"/>
      </w:pPr>
      <w:r>
        <w:t>I gave up my crown, Sam.</w:t>
      </w:r>
    </w:p>
    <w:p>
      <w:pPr>
        <w:pStyle w:val="BodyText"/>
        <w:spacing w:before="40" w:after="260"/>
      </w:pPr>
      <w:r>
        <w:t>我放弃了王位  山姆</w:t>
      </w:r>
    </w:p>
    <w:p>
      <w:pPr>
        <w:spacing w:after="40"/>
      </w:pPr>
      <w:r>
        <w:t>I bent the knee.</w:t>
      </w:r>
    </w:p>
    <w:p>
      <w:pPr>
        <w:pStyle w:val="BodyText"/>
        <w:spacing w:before="40" w:after="260"/>
      </w:pPr>
      <w:r>
        <w:t>我屈膝称臣</w:t>
      </w:r>
    </w:p>
    <w:p>
      <w:pPr>
        <w:spacing w:after="40"/>
      </w:pPr>
      <w:r>
        <w:t>I'm not King in the North anymore.</w:t>
      </w:r>
    </w:p>
    <w:p>
      <w:pPr>
        <w:pStyle w:val="BodyText"/>
        <w:spacing w:before="40" w:after="260"/>
      </w:pPr>
      <w:r>
        <w:t>我不再是北境之王</w:t>
      </w:r>
    </w:p>
    <w:p>
      <w:pPr>
        <w:spacing w:after="40"/>
      </w:pPr>
      <w:r>
        <w:t>I'm not talking about the King in the North.</w:t>
      </w:r>
    </w:p>
    <w:p>
      <w:pPr>
        <w:pStyle w:val="BodyText"/>
        <w:spacing w:before="40" w:after="260"/>
      </w:pPr>
      <w:r>
        <w:t>我说的不是北境之王</w:t>
      </w:r>
    </w:p>
    <w:p>
      <w:pPr>
        <w:spacing w:after="40"/>
      </w:pPr>
      <w:r>
        <w:t>I'm talking about the King of the bloody Seven Kingdoms.</w:t>
      </w:r>
    </w:p>
    <w:p>
      <w:pPr>
        <w:pStyle w:val="BodyText"/>
        <w:spacing w:before="40" w:after="260"/>
      </w:pPr>
      <w:r>
        <w:t>我说的是该死的七国之王</w:t>
      </w:r>
    </w:p>
    <w:p>
      <w:pPr>
        <w:spacing w:after="40"/>
      </w:pPr>
      <w:r>
        <w:t>Bran and I worked it out.</w:t>
      </w:r>
    </w:p>
    <w:p>
      <w:pPr>
        <w:pStyle w:val="BodyText"/>
        <w:spacing w:before="40" w:after="260"/>
      </w:pPr>
      <w:r>
        <w:t>布兰和我发现了</w:t>
      </w:r>
    </w:p>
    <w:p>
      <w:pPr>
        <w:spacing w:after="40"/>
      </w:pPr>
      <w:r>
        <w:t>I had a High Septon's diary. Bran had...</w:t>
      </w:r>
    </w:p>
    <w:p>
      <w:pPr>
        <w:pStyle w:val="BodyText"/>
        <w:spacing w:before="40" w:after="260"/>
      </w:pPr>
      <w:r>
        <w:t>我找到总主教的日记  布兰...</w:t>
      </w:r>
    </w:p>
    <w:p>
      <w:pPr>
        <w:spacing w:after="40"/>
      </w:pPr>
      <w:r>
        <w:t>whatever Bran has.</w:t>
      </w:r>
    </w:p>
    <w:p>
      <w:pPr>
        <w:pStyle w:val="BodyText"/>
        <w:spacing w:before="40" w:after="260"/>
      </w:pPr>
      <w:r>
        <w:t>不管布兰怎么知道的</w:t>
      </w:r>
    </w:p>
    <w:p>
      <w:pPr>
        <w:spacing w:after="40"/>
      </w:pPr>
      <w:r>
        <w:t>What are you talking about?</w:t>
      </w:r>
    </w:p>
    <w:p>
      <w:pPr>
        <w:pStyle w:val="BodyText"/>
        <w:spacing w:before="40" w:after="260"/>
      </w:pPr>
      <w:r>
        <w:t>你在说什么</w:t>
      </w:r>
    </w:p>
    <w:p>
      <w:pPr>
        <w:spacing w:after="40"/>
      </w:pPr>
      <w:r>
        <w:t>Your mother...</w:t>
      </w:r>
    </w:p>
    <w:p>
      <w:pPr>
        <w:pStyle w:val="BodyText"/>
        <w:spacing w:before="40" w:after="260"/>
      </w:pPr>
      <w:r>
        <w:t>你母亲</w:t>
      </w:r>
    </w:p>
    <w:p>
      <w:pPr>
        <w:spacing w:after="40"/>
      </w:pPr>
      <w:r>
        <w:t>was Lyanna Stark.</w:t>
      </w:r>
    </w:p>
    <w:p>
      <w:pPr>
        <w:pStyle w:val="BodyText"/>
        <w:spacing w:before="40" w:after="260"/>
      </w:pPr>
      <w:r>
        <w:t>是莱安娜·史塔克</w:t>
      </w:r>
    </w:p>
    <w:p>
      <w:pPr>
        <w:spacing w:after="40"/>
      </w:pPr>
      <w:r>
        <w:t>And your father...</w:t>
      </w:r>
    </w:p>
    <w:p>
      <w:pPr>
        <w:pStyle w:val="BodyText"/>
        <w:spacing w:before="40" w:after="260"/>
      </w:pPr>
      <w:r>
        <w:t>你父亲</w:t>
      </w:r>
    </w:p>
    <w:p>
      <w:pPr>
        <w:spacing w:after="40"/>
      </w:pPr>
      <w:r>
        <w:t>your real father</w:t>
      </w:r>
    </w:p>
    <w:p>
      <w:pPr>
        <w:pStyle w:val="BodyText"/>
        <w:spacing w:before="40" w:after="260"/>
      </w:pPr>
      <w:r>
        <w:t>你的生父</w:t>
      </w:r>
    </w:p>
    <w:p>
      <w:pPr>
        <w:spacing w:after="40"/>
      </w:pPr>
      <w:r>
        <w:t>was Rhaegar Targaryen.</w:t>
      </w:r>
    </w:p>
    <w:p>
      <w:pPr>
        <w:pStyle w:val="BodyText"/>
        <w:spacing w:before="40" w:after="260"/>
      </w:pPr>
      <w:r>
        <w:t>是雷加·坦格利安</w:t>
      </w:r>
    </w:p>
    <w:p>
      <w:pPr>
        <w:spacing w:after="40"/>
      </w:pPr>
      <w:r>
        <w:t>You've never been a bastard.</w:t>
      </w:r>
    </w:p>
    <w:p>
      <w:pPr>
        <w:pStyle w:val="BodyText"/>
        <w:spacing w:before="40" w:after="260"/>
      </w:pPr>
      <w:r>
        <w:t>你从来都不是私生子</w:t>
      </w:r>
    </w:p>
    <w:p>
      <w:pPr>
        <w:spacing w:after="40"/>
      </w:pPr>
      <w:r>
        <w:t>You're Aegon Targaryen, true heir to the Iron Throne.</w:t>
      </w:r>
    </w:p>
    <w:p>
      <w:pPr>
        <w:pStyle w:val="BodyText"/>
        <w:spacing w:before="40" w:after="260"/>
      </w:pPr>
      <w:r>
        <w:t>你是伊耿·坦格利安  铁王座真正的继承人</w:t>
      </w:r>
    </w:p>
    <w:p>
      <w:pPr>
        <w:spacing w:after="40"/>
      </w:pPr>
      <w:r>
        <w:t>I'm sorry, I know it's a lot to take in.</w:t>
      </w:r>
    </w:p>
    <w:p>
      <w:pPr>
        <w:pStyle w:val="BodyText"/>
        <w:spacing w:before="40" w:after="260"/>
      </w:pPr>
      <w:r>
        <w:t>我很遗憾  我知道你一时很难接受</w:t>
      </w:r>
    </w:p>
    <w:p>
      <w:pPr>
        <w:spacing w:after="40"/>
      </w:pPr>
      <w:r>
        <w:t>My father was the most honorable man I ever met.</w:t>
      </w:r>
    </w:p>
    <w:p>
      <w:pPr>
        <w:pStyle w:val="BodyText"/>
        <w:spacing w:before="40" w:after="260"/>
      </w:pPr>
      <w:r>
        <w:t>我父亲是我认识的最讲荣誉的人</w:t>
      </w:r>
    </w:p>
    <w:p>
      <w:pPr>
        <w:spacing w:after="40"/>
      </w:pPr>
      <w:r>
        <w:t>You're saying he lied to me all my life.</w:t>
      </w:r>
    </w:p>
    <w:p>
      <w:pPr>
        <w:pStyle w:val="BodyText"/>
        <w:spacing w:before="40" w:after="260"/>
      </w:pPr>
      <w:r>
        <w:t>你的意思是他骗了我一辈子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Your father-- Well, Ned Stark.</w:t>
      </w:r>
    </w:p>
    <w:p>
      <w:pPr>
        <w:pStyle w:val="BodyText"/>
        <w:spacing w:before="40" w:after="260"/>
      </w:pPr>
      <w:r>
        <w:t>你父亲  好吧  奈德·史塔克</w:t>
      </w:r>
    </w:p>
    <w:p>
      <w:pPr>
        <w:spacing w:after="40"/>
      </w:pPr>
      <w:r>
        <w:t>He promised your mother he'd always protect you.</w:t>
      </w:r>
    </w:p>
    <w:p>
      <w:pPr>
        <w:pStyle w:val="BodyText"/>
        <w:spacing w:before="40" w:after="260"/>
      </w:pPr>
      <w:r>
        <w:t>他对你母亲发誓永远保护你</w:t>
      </w:r>
    </w:p>
    <w:p>
      <w:pPr>
        <w:spacing w:after="40"/>
      </w:pPr>
      <w:r>
        <w:t>And he did. Robert would have murdered you if he knew.</w:t>
      </w:r>
    </w:p>
    <w:p>
      <w:pPr>
        <w:pStyle w:val="BodyText"/>
        <w:spacing w:before="40" w:after="260"/>
      </w:pPr>
      <w:r>
        <w:t>他做到了  劳勃要是知道了就会杀了你</w:t>
      </w:r>
    </w:p>
    <w:p>
      <w:pPr>
        <w:spacing w:after="40"/>
      </w:pPr>
      <w:r>
        <w:t>You're the true king.</w:t>
      </w:r>
    </w:p>
    <w:p>
      <w:pPr>
        <w:pStyle w:val="BodyText"/>
        <w:spacing w:before="40" w:after="260"/>
      </w:pPr>
      <w:r>
        <w:t>你是名正言顺的国王</w:t>
      </w:r>
    </w:p>
    <w:p>
      <w:pPr>
        <w:spacing w:after="40"/>
      </w:pPr>
      <w:r>
        <w:t>Aegon Targaryen, Sixth of His Name,</w:t>
      </w:r>
    </w:p>
    <w:p>
      <w:pPr>
        <w:pStyle w:val="BodyText"/>
        <w:spacing w:before="40" w:after="260"/>
      </w:pPr>
      <w:r>
        <w:t>伊耿·坦格利安六世</w:t>
      </w:r>
    </w:p>
    <w:p>
      <w:pPr>
        <w:spacing w:after="40"/>
      </w:pPr>
      <w:r>
        <w:t>Protector of the Realm, all of it.</w:t>
      </w:r>
    </w:p>
    <w:p>
      <w:pPr>
        <w:pStyle w:val="BodyText"/>
        <w:spacing w:before="40" w:after="260"/>
      </w:pPr>
      <w:r>
        <w:t>全境守护者  等等等等</w:t>
      </w:r>
    </w:p>
    <w:p>
      <w:pPr>
        <w:spacing w:after="40"/>
      </w:pPr>
      <w:r>
        <w:t>- Daenerys is our queen. - She shouldn't be.</w:t>
      </w:r>
    </w:p>
    <w:p>
      <w:pPr>
        <w:pStyle w:val="BodyText"/>
        <w:spacing w:before="40" w:after="260"/>
      </w:pPr>
      <w:r>
        <w:t>-丹妮莉丝是我们的女王  -她不该是女王</w:t>
      </w:r>
    </w:p>
    <w:p>
      <w:pPr>
        <w:spacing w:after="40"/>
      </w:pPr>
      <w:r>
        <w:t>- That's treason. - It's the truth.</w:t>
      </w:r>
    </w:p>
    <w:p>
      <w:pPr>
        <w:pStyle w:val="BodyText"/>
        <w:spacing w:before="40" w:after="260"/>
      </w:pPr>
      <w:r>
        <w:t>-这是叛国  -这是事实</w:t>
      </w:r>
    </w:p>
    <w:p>
      <w:pPr>
        <w:spacing w:after="40"/>
      </w:pPr>
      <w:r>
        <w:t>You gave up your crown to save your people.</w:t>
      </w:r>
    </w:p>
    <w:p>
      <w:pPr>
        <w:pStyle w:val="BodyText"/>
        <w:spacing w:before="40" w:after="260"/>
      </w:pPr>
      <w:r>
        <w:t>你为了拯救百姓放弃王位</w:t>
      </w:r>
    </w:p>
    <w:p>
      <w:pPr>
        <w:spacing w:after="40"/>
      </w:pPr>
      <w:r>
        <w:t>Would she do the same?</w:t>
      </w:r>
    </w:p>
    <w:p>
      <w:pPr>
        <w:pStyle w:val="BodyText"/>
        <w:spacing w:before="40" w:after="260"/>
      </w:pPr>
      <w:r>
        <w:t>她愿意做出同样的选择吗</w:t>
      </w:r>
    </w:p>
    <w:p>
      <w:pPr>
        <w:spacing w:after="40"/>
      </w:pPr>
      <w:r>
        <w:t>Stay back, he's got blue eyes!</w:t>
      </w:r>
    </w:p>
    <w:p>
      <w:pPr>
        <w:pStyle w:val="BodyText"/>
        <w:spacing w:before="40" w:after="260"/>
      </w:pPr>
      <w:r>
        <w:t>退后  他有蓝眼睛</w:t>
      </w:r>
    </w:p>
    <w:p>
      <w:pPr>
        <w:spacing w:after="40"/>
      </w:pPr>
      <w:r>
        <w:t>I've always had blue eyes!</w:t>
      </w:r>
    </w:p>
    <w:p>
      <w:pPr>
        <w:pStyle w:val="BodyText"/>
        <w:spacing w:before="40" w:after="260"/>
      </w:pPr>
      <w:r>
        <w:t>我一直都有蓝眼睛</w:t>
      </w:r>
    </w:p>
    <w:p>
      <w:pPr>
        <w:spacing w:after="40"/>
      </w:pPr>
      <w:r>
        <w:t>Did you find anyone?</w:t>
      </w:r>
    </w:p>
    <w:p>
      <w:pPr>
        <w:pStyle w:val="BodyText"/>
        <w:spacing w:before="40" w:after="260"/>
      </w:pPr>
      <w:r>
        <w:t>你找到什么人了吗</w:t>
      </w:r>
    </w:p>
    <w:p>
      <w:pPr>
        <w:spacing w:after="40"/>
      </w:pPr>
      <w:r>
        <w:t>The Umber boy.</w:t>
      </w:r>
    </w:p>
    <w:p>
      <w:pPr>
        <w:pStyle w:val="BodyText"/>
        <w:spacing w:before="40" w:after="260"/>
      </w:pPr>
      <w:r>
        <w:t>安柏家的小子</w:t>
      </w:r>
    </w:p>
    <w:p>
      <w:pPr>
        <w:spacing w:after="40"/>
      </w:pPr>
      <w:r>
        <w:t>It's a message.</w:t>
      </w:r>
    </w:p>
    <w:p>
      <w:pPr>
        <w:pStyle w:val="BodyText"/>
        <w:spacing w:before="40" w:after="260"/>
      </w:pPr>
      <w:r>
        <w:t>这是信息</w:t>
      </w:r>
    </w:p>
    <w:p>
      <w:pPr>
        <w:spacing w:after="40"/>
      </w:pPr>
      <w:r>
        <w:t>From the Night King.</w:t>
      </w:r>
    </w:p>
    <w:p>
      <w:pPr>
        <w:pStyle w:val="BodyText"/>
        <w:spacing w:before="40" w:after="260"/>
      </w:pPr>
      <w:r>
        <w:t>夜王留下来的</w:t>
      </w:r>
    </w:p>
    <w:p>
      <w:pPr>
        <w:spacing w:after="40"/>
      </w:pPr>
      <w:r>
        <w:t>His army's between us and Winterfell. We're on foot.</w:t>
      </w:r>
    </w:p>
    <w:p>
      <w:pPr>
        <w:pStyle w:val="BodyText"/>
        <w:spacing w:before="40" w:after="260"/>
      </w:pPr>
      <w:r>
        <w:t>他的大军在我们和临冬城之间  我们没有马</w:t>
      </w:r>
    </w:p>
    <w:p>
      <w:pPr>
        <w:spacing w:after="40"/>
      </w:pPr>
      <w:r>
        <w:t>We rode down from Castle Black.</w:t>
      </w:r>
    </w:p>
    <w:p>
      <w:pPr>
        <w:pStyle w:val="BodyText"/>
        <w:spacing w:before="40" w:after="260"/>
      </w:pPr>
      <w:r>
        <w:t>我们是从黑城堡骑马来的</w:t>
      </w:r>
    </w:p>
    <w:p>
      <w:pPr>
        <w:spacing w:after="40"/>
      </w:pPr>
      <w:r>
        <w:t>We can double up on the horses.</w:t>
      </w:r>
    </w:p>
    <w:p>
      <w:pPr>
        <w:pStyle w:val="BodyText"/>
        <w:spacing w:before="40" w:after="260"/>
      </w:pPr>
      <w:r>
        <w:t>我们可以快马加鞭</w:t>
      </w:r>
    </w:p>
    <w:p>
      <w:pPr>
        <w:spacing w:after="40"/>
      </w:pPr>
      <w:r>
        <w:t>If the horses last, we'll get there before the dead.</w:t>
      </w:r>
    </w:p>
    <w:p>
      <w:pPr>
        <w:pStyle w:val="BodyText"/>
        <w:spacing w:before="40" w:after="260"/>
      </w:pPr>
      <w:r>
        <w:t>只要马不跑死  我们能抢在死人前面</w:t>
      </w:r>
    </w:p>
    <w:p>
      <w:pPr>
        <w:spacing w:after="40"/>
      </w:pPr>
      <w:r>
        <w:t>We just have to hope the Night King doesn't come first.</w:t>
      </w:r>
    </w:p>
    <w:p>
      <w:pPr>
        <w:pStyle w:val="BodyText"/>
        <w:spacing w:before="40" w:after="260"/>
      </w:pPr>
      <w:r>
        <w:t>我们只能指望先到的不是夜王了</w:t>
      </w:r>
    </w:p>
    <w:p>
      <w:pPr>
        <w:spacing w:after="40"/>
      </w:pPr>
      <w:r>
        <w:t>Keep moving! Straight up!</w:t>
      </w:r>
    </w:p>
    <w:p>
      <w:pPr>
        <w:pStyle w:val="BodyText"/>
        <w:spacing w:before="40" w:after="260"/>
      </w:pPr>
      <w:r>
        <w:t>继续  直走</w:t>
      </w:r>
    </w:p>
    <w:p>
      <w:pPr>
        <w:spacing w:after="40"/>
      </w:pPr>
      <w:r>
        <w:t>Stay together! Don't fall behind!</w:t>
      </w:r>
    </w:p>
    <w:p>
      <w:pPr>
        <w:pStyle w:val="BodyText"/>
        <w:spacing w:before="40" w:after="260"/>
      </w:pPr>
      <w:r>
        <w:t>跟紧了  别掉队</w:t>
      </w:r>
    </w:p>
    <w:p>
      <w:pPr>
        <w:spacing w:after="40"/>
      </w:pPr>
      <w:r>
        <w:t>When I was a child, my brother would tell me a bedtime story,</w:t>
      </w:r>
    </w:p>
    <w:p>
      <w:pPr>
        <w:pStyle w:val="BodyText"/>
        <w:spacing w:before="40" w:after="260"/>
      </w:pPr>
      <w:r>
        <w:t>我小时候  哥哥总给我讲睡前故事</w:t>
      </w:r>
    </w:p>
    <w:p>
      <w:pPr>
        <w:spacing w:after="40"/>
      </w:pPr>
      <w:r>
        <w:t>about the man who murdered our father.</w:t>
      </w:r>
    </w:p>
    <w:p>
      <w:pPr>
        <w:pStyle w:val="BodyText"/>
        <w:spacing w:before="40" w:after="260"/>
      </w:pPr>
      <w:r>
        <w:t>讲那个谋害我们父亲的人</w:t>
      </w:r>
    </w:p>
    <w:p>
      <w:pPr>
        <w:spacing w:after="40"/>
      </w:pPr>
      <w:r>
        <w:t>About all the things we would do to that man.</w:t>
      </w:r>
    </w:p>
    <w:p>
      <w:pPr>
        <w:pStyle w:val="BodyText"/>
        <w:spacing w:before="40" w:after="260"/>
      </w:pPr>
      <w:r>
        <w:t>以及我们要如何处置那个人</w:t>
      </w:r>
    </w:p>
    <w:p>
      <w:pPr>
        <w:spacing w:after="40"/>
      </w:pPr>
      <w:r>
        <w:t>You never should have trusted Cersei.</w:t>
      </w:r>
    </w:p>
    <w:p>
      <w:pPr>
        <w:pStyle w:val="BodyText"/>
        <w:spacing w:before="40" w:after="260"/>
      </w:pPr>
      <w:r>
        <w:t>你根本不该相信瑟曦</w:t>
      </w:r>
    </w:p>
    <w:p>
      <w:pPr>
        <w:spacing w:after="40"/>
      </w:pPr>
      <w:r>
        <w:t>You never should have either.</w:t>
      </w:r>
    </w:p>
    <w:p>
      <w:pPr>
        <w:pStyle w:val="BodyText"/>
        <w:spacing w:before="40" w:after="260"/>
      </w:pPr>
      <w:r>
        <w:t>你也不该</w:t>
      </w:r>
    </w:p>
    <w:p>
      <w:pPr>
        <w:spacing w:after="40"/>
      </w:pPr>
      <w:r>
        <w:t>Death...</w:t>
      </w:r>
    </w:p>
    <w:p>
      <w:pPr>
        <w:pStyle w:val="BodyText"/>
        <w:spacing w:before="40" w:after="260"/>
      </w:pPr>
      <w:r>
        <w:t>死神</w:t>
      </w:r>
    </w:p>
    <w:p>
      <w:pPr>
        <w:spacing w:after="40"/>
      </w:pPr>
      <w:r>
        <w:t>it's got many faces, I look forward to seeing this one.</w:t>
      </w:r>
    </w:p>
    <w:p>
      <w:pPr>
        <w:pStyle w:val="BodyText"/>
        <w:spacing w:before="40" w:after="260"/>
      </w:pPr>
      <w:r>
        <w:t>有无数张面孔  我期待看到这一张</w:t>
      </w:r>
    </w:p>
    <w:p>
      <w:pPr>
        <w:spacing w:after="40"/>
      </w:pPr>
      <w:r>
        <w:t>How long do we have?</w:t>
      </w:r>
    </w:p>
    <w:p>
      <w:pPr>
        <w:pStyle w:val="BodyText"/>
        <w:spacing w:before="40" w:after="260"/>
      </w:pPr>
      <w:r>
        <w:t>我们还有多久</w:t>
      </w:r>
    </w:p>
    <w:p>
      <w:pPr>
        <w:spacing w:after="40"/>
      </w:pPr>
      <w:r>
        <w:t>Before the sun comes up tomorrow.</w:t>
      </w:r>
    </w:p>
    <w:p>
      <w:pPr>
        <w:pStyle w:val="BodyText"/>
        <w:spacing w:before="40" w:after="260"/>
      </w:pPr>
      <w:r>
        <w:t>明天日出之前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