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Avengers.Infinity.War</w:t>
      </w:r>
    </w:p>
    <w:p>
      <w:r>
        <w:t xml:space="preserve">  </w:t>
      </w:r>
    </w:p>
    <w:p>
      <w:pPr>
        <w:spacing w:after="40"/>
      </w:pPr>
      <w:r>
        <w:t>This is the Asgardian refugee vessel Statesman.</w:t>
      </w:r>
    </w:p>
    <w:p>
      <w:pPr>
        <w:pStyle w:val="BodyText"/>
        <w:spacing w:before="40" w:after="260"/>
      </w:pPr>
      <w:r>
        <w:t>这里是阿斯加德难民船  要员号</w:t>
      </w:r>
    </w:p>
    <w:p>
      <w:pPr>
        <w:spacing w:after="40"/>
      </w:pPr>
      <w:r>
        <w:t>We are under assault.</w:t>
      </w:r>
    </w:p>
    <w:p>
      <w:pPr>
        <w:pStyle w:val="BodyText"/>
        <w:spacing w:before="40" w:after="260"/>
      </w:pPr>
      <w:r>
        <w:t>我们遭遇了袭击</w:t>
      </w:r>
    </w:p>
    <w:p>
      <w:pPr>
        <w:spacing w:after="40"/>
      </w:pPr>
      <w:r>
        <w:t>I repeat, we are under assault.</w:t>
      </w:r>
    </w:p>
    <w:p>
      <w:pPr>
        <w:pStyle w:val="BodyText"/>
        <w:spacing w:before="40" w:after="260"/>
      </w:pPr>
      <w:r>
        <w:t>我重复  我们遭遇了袭击</w:t>
      </w:r>
    </w:p>
    <w:p>
      <w:pPr>
        <w:spacing w:after="40"/>
      </w:pPr>
      <w:r>
        <w:t>The engines are dead, life support failing.</w:t>
      </w:r>
    </w:p>
    <w:p>
      <w:pPr>
        <w:pStyle w:val="BodyText"/>
        <w:spacing w:before="40" w:after="260"/>
      </w:pPr>
      <w:r>
        <w:t>引擎熄火  生命保障系统濒临崩溃</w:t>
      </w:r>
    </w:p>
    <w:p>
      <w:pPr>
        <w:spacing w:after="40"/>
      </w:pPr>
      <w:r>
        <w:t>Requesting aid from any vessel within range.</w:t>
      </w:r>
    </w:p>
    <w:p>
      <w:pPr>
        <w:pStyle w:val="BodyText"/>
        <w:spacing w:before="40" w:after="260"/>
      </w:pPr>
      <w:r>
        <w:t>请求附近飞船支援</w:t>
      </w:r>
    </w:p>
    <w:p>
      <w:pPr>
        <w:spacing w:after="40"/>
      </w:pPr>
      <w:r>
        <w:t>We are 22 jump points out of Asgard.</w:t>
      </w:r>
    </w:p>
    <w:p>
      <w:pPr>
        <w:pStyle w:val="BodyText"/>
        <w:spacing w:before="40" w:after="260"/>
      </w:pPr>
      <w:r>
        <w:t>我们距阿斯加德22个跳跃点</w:t>
      </w:r>
    </w:p>
    <w:p>
      <w:pPr>
        <w:spacing w:after="40"/>
      </w:pPr>
      <w:r>
        <w:t>Our crew is made up of Asgardian families.</w:t>
      </w:r>
    </w:p>
    <w:p>
      <w:pPr>
        <w:pStyle w:val="BodyText"/>
        <w:spacing w:before="40" w:after="260"/>
      </w:pPr>
      <w:r>
        <w:t>船上人员均是阿斯加德家庭</w:t>
      </w:r>
    </w:p>
    <w:p>
      <w:pPr>
        <w:spacing w:after="40"/>
      </w:pPr>
      <w:r>
        <w:t>We have very few soldiers here.</w:t>
      </w:r>
    </w:p>
    <w:p>
      <w:pPr>
        <w:pStyle w:val="BodyText"/>
        <w:spacing w:before="40" w:after="260"/>
      </w:pPr>
      <w:r>
        <w:t>这里的士兵很少</w:t>
      </w:r>
    </w:p>
    <w:p>
      <w:pPr>
        <w:spacing w:after="40"/>
      </w:pPr>
      <w:r>
        <w:t>This is not a warcraft.</w:t>
      </w:r>
    </w:p>
    <w:p>
      <w:pPr>
        <w:pStyle w:val="BodyText"/>
        <w:spacing w:before="40" w:after="260"/>
      </w:pPr>
      <w:r>
        <w:t>这并非战舰</w:t>
      </w:r>
    </w:p>
    <w:p>
      <w:pPr>
        <w:spacing w:after="40"/>
      </w:pPr>
      <w:r>
        <w:t>I repeat, this is not a warcraft.</w:t>
      </w:r>
    </w:p>
    <w:p>
      <w:pPr>
        <w:pStyle w:val="BodyText"/>
        <w:spacing w:before="40" w:after="260"/>
      </w:pPr>
      <w:r>
        <w:t>我重复  这并非战舰</w:t>
      </w:r>
    </w:p>
    <w:p>
      <w:pPr>
        <w:spacing w:after="40"/>
      </w:pPr>
      <w:r>
        <w:t>Hear me and rejoice.</w:t>
      </w:r>
    </w:p>
    <w:p>
      <w:pPr>
        <w:pStyle w:val="BodyText"/>
        <w:spacing w:before="40" w:after="260"/>
      </w:pPr>
      <w:r>
        <w:t>听我说  你们应当开心</w:t>
      </w:r>
    </w:p>
    <w:p>
      <w:pPr>
        <w:spacing w:after="40"/>
      </w:pPr>
      <w:r>
        <w:t>You have had the privilege</w:t>
      </w:r>
    </w:p>
    <w:p>
      <w:pPr>
        <w:pStyle w:val="BodyText"/>
        <w:spacing w:before="40" w:after="260"/>
      </w:pPr>
      <w:r>
        <w:t>你们有幸</w:t>
      </w:r>
    </w:p>
    <w:p>
      <w:pPr>
        <w:spacing w:after="40"/>
      </w:pPr>
      <w:r>
        <w:t>of being saved by the Great Titan.</w:t>
      </w:r>
    </w:p>
    <w:p>
      <w:pPr>
        <w:pStyle w:val="BodyText"/>
        <w:spacing w:before="40" w:after="260"/>
      </w:pPr>
      <w:r>
        <w:t>被伟大泰坦所拯救</w:t>
      </w:r>
    </w:p>
    <w:p>
      <w:pPr>
        <w:spacing w:after="40"/>
      </w:pPr>
      <w:r>
        <w:t>You may think this is suffering.</w:t>
      </w:r>
    </w:p>
    <w:p>
      <w:pPr>
        <w:pStyle w:val="BodyText"/>
        <w:spacing w:before="40" w:after="260"/>
      </w:pPr>
      <w:r>
        <w:t>你们或许觉得这是苦难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不是的</w:t>
      </w:r>
    </w:p>
    <w:p>
      <w:pPr>
        <w:spacing w:after="40"/>
      </w:pPr>
      <w:r>
        <w:t>It is salvation.</w:t>
      </w:r>
    </w:p>
    <w:p>
      <w:pPr>
        <w:pStyle w:val="BodyText"/>
        <w:spacing w:before="40" w:after="260"/>
      </w:pPr>
      <w:r>
        <w:t>这是拯救</w:t>
      </w:r>
    </w:p>
    <w:p>
      <w:pPr>
        <w:spacing w:after="40"/>
      </w:pPr>
      <w:r>
        <w:t>Universal scales tip toward balance</w:t>
      </w:r>
    </w:p>
    <w:p>
      <w:pPr>
        <w:pStyle w:val="BodyText"/>
        <w:spacing w:before="40" w:after="260"/>
      </w:pPr>
      <w:r>
        <w:t>因为你们的牺牲</w:t>
      </w:r>
    </w:p>
    <w:p>
      <w:pPr>
        <w:spacing w:after="40"/>
      </w:pPr>
      <w:r>
        <w:t>because of your sacrifice.</w:t>
      </w:r>
    </w:p>
    <w:p>
      <w:pPr>
        <w:pStyle w:val="BodyText"/>
        <w:spacing w:before="40" w:after="260"/>
      </w:pPr>
      <w:r>
        <w:t>宇宙的天平又平衡了一些</w:t>
      </w:r>
    </w:p>
    <w:p>
      <w:pPr>
        <w:spacing w:after="40"/>
      </w:pPr>
      <w:r>
        <w:t>Smile.</w:t>
      </w:r>
    </w:p>
    <w:p>
      <w:pPr>
        <w:pStyle w:val="BodyText"/>
        <w:spacing w:before="40" w:after="260"/>
      </w:pPr>
      <w:r>
        <w:t>笑笑吧</w:t>
      </w:r>
    </w:p>
    <w:p>
      <w:pPr>
        <w:spacing w:after="40"/>
      </w:pPr>
      <w:r>
        <w:t>For even in death,</w:t>
      </w:r>
    </w:p>
    <w:p>
      <w:pPr>
        <w:pStyle w:val="BodyText"/>
        <w:spacing w:before="40" w:after="260"/>
      </w:pPr>
      <w:r>
        <w:t>即便是死了</w:t>
      </w:r>
    </w:p>
    <w:p>
      <w:pPr>
        <w:spacing w:after="40"/>
      </w:pPr>
      <w:r>
        <w:t>you have become Children of Thanos.</w:t>
      </w:r>
    </w:p>
    <w:p>
      <w:pPr>
        <w:pStyle w:val="BodyText"/>
        <w:spacing w:before="40" w:after="260"/>
      </w:pPr>
      <w:r>
        <w:t>你们也成为了灭霸的孩子</w:t>
      </w:r>
    </w:p>
    <w:p>
      <w:pPr>
        <w:spacing w:after="40"/>
      </w:pPr>
      <w:r>
        <w:t>I know what it's like to lose.</w:t>
      </w:r>
    </w:p>
    <w:p>
      <w:pPr>
        <w:pStyle w:val="BodyText"/>
        <w:spacing w:before="40" w:after="260"/>
      </w:pPr>
      <w:r>
        <w:t>我懂得失败的感觉</w:t>
      </w:r>
    </w:p>
    <w:p>
      <w:pPr>
        <w:spacing w:after="40"/>
      </w:pPr>
      <w:r>
        <w:t>To feel so desperately that you're right...</w:t>
      </w:r>
    </w:p>
    <w:p>
      <w:pPr>
        <w:pStyle w:val="BodyText"/>
        <w:spacing w:before="40" w:after="260"/>
      </w:pPr>
      <w:r>
        <w:t>明明深切地知道你是对的</w:t>
      </w:r>
    </w:p>
    <w:p>
      <w:pPr>
        <w:spacing w:after="40"/>
      </w:pPr>
      <w:r>
        <w:t>yet to fail, nonetheless.</w:t>
      </w:r>
    </w:p>
    <w:p>
      <w:pPr>
        <w:pStyle w:val="BodyText"/>
        <w:spacing w:before="40" w:after="260"/>
      </w:pPr>
      <w:r>
        <w:t>却还是失败了</w:t>
      </w:r>
    </w:p>
    <w:p>
      <w:pPr>
        <w:spacing w:after="40"/>
      </w:pPr>
      <w:r>
        <w:t>It's frightening.</w:t>
      </w:r>
    </w:p>
    <w:p>
      <w:pPr>
        <w:pStyle w:val="BodyText"/>
        <w:spacing w:before="40" w:after="260"/>
      </w:pPr>
      <w:r>
        <w:t>是很可怕</w:t>
      </w:r>
    </w:p>
    <w:p>
      <w:pPr>
        <w:spacing w:after="40"/>
      </w:pPr>
      <w:r>
        <w:t>Turns the legs to jelly.</w:t>
      </w:r>
    </w:p>
    <w:p>
      <w:pPr>
        <w:pStyle w:val="BodyText"/>
        <w:spacing w:before="40" w:after="260"/>
      </w:pPr>
      <w:r>
        <w:t>让人的腿发软</w:t>
      </w:r>
    </w:p>
    <w:p>
      <w:pPr>
        <w:spacing w:after="40"/>
      </w:pPr>
      <w:r>
        <w:t>But I ask you, to what end?</w:t>
      </w:r>
    </w:p>
    <w:p>
      <w:pPr>
        <w:pStyle w:val="BodyText"/>
        <w:spacing w:before="40" w:after="260"/>
      </w:pPr>
      <w:r>
        <w:t>但我问你  这又何必</w:t>
      </w:r>
    </w:p>
    <w:p>
      <w:pPr>
        <w:spacing w:after="40"/>
      </w:pPr>
      <w:r>
        <w:t>Dread it, run from it...</w:t>
      </w:r>
    </w:p>
    <w:p>
      <w:pPr>
        <w:pStyle w:val="BodyText"/>
        <w:spacing w:before="40" w:after="260"/>
      </w:pPr>
      <w:r>
        <w:t>害怕  逃避</w:t>
      </w:r>
    </w:p>
    <w:p>
      <w:pPr>
        <w:spacing w:after="40"/>
      </w:pPr>
      <w:r>
        <w:t>destiny arrives all the same.</w:t>
      </w:r>
    </w:p>
    <w:p>
      <w:pPr>
        <w:pStyle w:val="BodyText"/>
        <w:spacing w:before="40" w:after="260"/>
      </w:pPr>
      <w:r>
        <w:t>命运总会到来</w:t>
      </w:r>
    </w:p>
    <w:p>
      <w:pPr>
        <w:spacing w:after="40"/>
      </w:pPr>
      <w:r>
        <w:t>And now, it's here.</w:t>
      </w:r>
    </w:p>
    <w:p>
      <w:pPr>
        <w:pStyle w:val="BodyText"/>
        <w:spacing w:before="40" w:after="260"/>
      </w:pPr>
      <w:r>
        <w:t>现在  它来了</w:t>
      </w:r>
    </w:p>
    <w:p>
      <w:pPr>
        <w:spacing w:after="40"/>
      </w:pPr>
      <w:r>
        <w:t>Or should I say...</w:t>
      </w:r>
    </w:p>
    <w:p>
      <w:pPr>
        <w:pStyle w:val="BodyText"/>
        <w:spacing w:before="40" w:after="260"/>
      </w:pPr>
      <w:r>
        <w:t>或者我该说</w:t>
      </w:r>
    </w:p>
    <w:p>
      <w:pPr>
        <w:spacing w:after="40"/>
      </w:pPr>
      <w:r>
        <w:t>I am.</w:t>
      </w:r>
    </w:p>
    <w:p>
      <w:pPr>
        <w:pStyle w:val="BodyText"/>
        <w:spacing w:before="40" w:after="260"/>
      </w:pPr>
      <w:r>
        <w:t>我来了</w:t>
      </w:r>
    </w:p>
    <w:p>
      <w:pPr>
        <w:spacing w:after="40"/>
      </w:pPr>
      <w:r>
        <w:t>You talk too much.</w:t>
      </w:r>
    </w:p>
    <w:p>
      <w:pPr>
        <w:pStyle w:val="BodyText"/>
        <w:spacing w:before="40" w:after="260"/>
      </w:pPr>
      <w:r>
        <w:t>你话太多了</w:t>
      </w:r>
    </w:p>
    <w:p>
      <w:pPr>
        <w:spacing w:after="40"/>
      </w:pPr>
      <w:r>
        <w:t>The Tesseract.</w:t>
      </w:r>
    </w:p>
    <w:p>
      <w:pPr>
        <w:pStyle w:val="BodyText"/>
        <w:spacing w:before="40" w:after="260"/>
      </w:pPr>
      <w:r>
        <w:t>宇宙魔方</w:t>
      </w:r>
    </w:p>
    <w:p>
      <w:pPr>
        <w:spacing w:after="40"/>
      </w:pPr>
      <w:r>
        <w:t>Or your brother's head.</w:t>
      </w:r>
    </w:p>
    <w:p>
      <w:pPr>
        <w:pStyle w:val="BodyText"/>
        <w:spacing w:before="40" w:after="260"/>
      </w:pPr>
      <w:r>
        <w:t>换你哥哥的脑袋</w:t>
      </w:r>
    </w:p>
    <w:p>
      <w:pPr>
        <w:spacing w:after="40"/>
      </w:pPr>
      <w:r>
        <w:t>I assume you have a preference.</w:t>
      </w:r>
    </w:p>
    <w:p>
      <w:pPr>
        <w:pStyle w:val="BodyText"/>
        <w:spacing w:before="40" w:after="260"/>
      </w:pPr>
      <w:r>
        <w:t>你应该有所取舍吧</w:t>
      </w:r>
    </w:p>
    <w:p>
      <w:pPr>
        <w:spacing w:after="40"/>
      </w:pPr>
      <w:r>
        <w:t>Oh, I do.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Kill away.</w:t>
      </w:r>
    </w:p>
    <w:p>
      <w:pPr>
        <w:pStyle w:val="BodyText"/>
        <w:spacing w:before="40" w:after="260"/>
      </w:pPr>
      <w:r>
        <w:t>杀了他吧</w:t>
      </w:r>
    </w:p>
    <w:p>
      <w:pPr>
        <w:spacing w:after="40"/>
      </w:pPr>
      <w:r>
        <w:t>All right, stop!</w:t>
      </w:r>
    </w:p>
    <w:p>
      <w:pPr>
        <w:pStyle w:val="BodyText"/>
        <w:spacing w:before="40" w:after="260"/>
      </w:pPr>
      <w:r>
        <w:t>好吧  住手</w:t>
      </w:r>
    </w:p>
    <w:p>
      <w:pPr>
        <w:spacing w:after="40"/>
      </w:pPr>
      <w:r>
        <w:t>We don't have the Tesseract.</w:t>
      </w:r>
    </w:p>
    <w:p>
      <w:pPr>
        <w:pStyle w:val="BodyText"/>
        <w:spacing w:before="40" w:after="260"/>
      </w:pPr>
      <w:r>
        <w:t>宇宙魔方不在我们这儿</w:t>
      </w:r>
    </w:p>
    <w:p>
      <w:pPr>
        <w:spacing w:after="40"/>
      </w:pPr>
      <w:r>
        <w:t>It was destroyed on Asgard.</w:t>
      </w:r>
    </w:p>
    <w:p>
      <w:pPr>
        <w:pStyle w:val="BodyText"/>
        <w:spacing w:before="40" w:after="260"/>
      </w:pPr>
      <w:r>
        <w:t>它在阿斯加德上被毁了</w:t>
      </w:r>
    </w:p>
    <w:p>
      <w:pPr>
        <w:spacing w:after="40"/>
      </w:pPr>
      <w:r>
        <w:t>You really are the worst brother.</w:t>
      </w:r>
    </w:p>
    <w:p>
      <w:pPr>
        <w:pStyle w:val="BodyText"/>
        <w:spacing w:before="40" w:after="260"/>
      </w:pPr>
      <w:r>
        <w:t>你真是最差劲的弟弟</w:t>
      </w:r>
    </w:p>
    <w:p>
      <w:pPr>
        <w:spacing w:after="40"/>
      </w:pPr>
      <w:r>
        <w:t>I assure you, brother...</w:t>
      </w:r>
    </w:p>
    <w:p>
      <w:pPr>
        <w:pStyle w:val="BodyText"/>
        <w:spacing w:before="40" w:after="260"/>
      </w:pPr>
      <w:r>
        <w:t>我向你保证  哥哥</w:t>
      </w:r>
    </w:p>
    <w:p>
      <w:pPr>
        <w:spacing w:after="40"/>
      </w:pPr>
      <w:r>
        <w:t>the sun will shine on us again.</w:t>
      </w:r>
    </w:p>
    <w:p>
      <w:pPr>
        <w:pStyle w:val="BodyText"/>
        <w:spacing w:before="40" w:after="260"/>
      </w:pPr>
      <w:r>
        <w:t>我们还会时来运转的</w:t>
      </w:r>
    </w:p>
    <w:p>
      <w:pPr>
        <w:spacing w:after="40"/>
      </w:pPr>
      <w:r>
        <w:t>Your optimism is misplaced, Asgardian.</w:t>
      </w:r>
    </w:p>
    <w:p>
      <w:pPr>
        <w:pStyle w:val="BodyText"/>
        <w:spacing w:before="40" w:after="260"/>
      </w:pPr>
      <w:r>
        <w:t>你的乐观用错了地方  阿斯加德人</w:t>
      </w:r>
    </w:p>
    <w:p>
      <w:pPr>
        <w:spacing w:after="40"/>
      </w:pPr>
      <w:r>
        <w:t>Well, for one thing, I'm not Asgardian.</w:t>
      </w:r>
    </w:p>
    <w:p>
      <w:pPr>
        <w:pStyle w:val="BodyText"/>
        <w:spacing w:before="40" w:after="260"/>
      </w:pPr>
      <w:r>
        <w:t>首先  我不是阿斯加德人</w:t>
      </w:r>
    </w:p>
    <w:p>
      <w:pPr>
        <w:spacing w:after="40"/>
      </w:pPr>
      <w:r>
        <w:t>And for another...</w:t>
      </w:r>
    </w:p>
    <w:p>
      <w:pPr>
        <w:pStyle w:val="BodyText"/>
        <w:spacing w:before="40" w:after="260"/>
      </w:pPr>
      <w:r>
        <w:t>另外</w:t>
      </w:r>
    </w:p>
    <w:p>
      <w:pPr>
        <w:spacing w:after="40"/>
      </w:pPr>
      <w:r>
        <w:t>we have a Hulk.</w:t>
      </w:r>
    </w:p>
    <w:p>
      <w:pPr>
        <w:pStyle w:val="BodyText"/>
        <w:spacing w:before="40" w:after="260"/>
      </w:pPr>
      <w:r>
        <w:t>我们有绿巨人</w:t>
      </w:r>
    </w:p>
    <w:p>
      <w:pPr>
        <w:spacing w:after="40"/>
      </w:pPr>
      <w:r>
        <w:t>Let him have his fun.</w:t>
      </w:r>
    </w:p>
    <w:p>
      <w:pPr>
        <w:pStyle w:val="BodyText"/>
        <w:spacing w:before="40" w:after="260"/>
      </w:pPr>
      <w:r>
        <w:t>让他玩吧</w:t>
      </w:r>
    </w:p>
    <w:p>
      <w:pPr>
        <w:spacing w:after="40"/>
      </w:pPr>
      <w:r>
        <w:t>Allfathers...</w:t>
      </w:r>
    </w:p>
    <w:p>
      <w:pPr>
        <w:pStyle w:val="BodyText"/>
        <w:spacing w:before="40" w:after="260"/>
      </w:pPr>
      <w:r>
        <w:t>众神之父</w:t>
      </w:r>
    </w:p>
    <w:p>
      <w:pPr>
        <w:spacing w:after="40"/>
      </w:pPr>
      <w:r>
        <w:t>let the dark magic flow through me one last...</w:t>
      </w:r>
    </w:p>
    <w:p>
      <w:pPr>
        <w:pStyle w:val="BodyText"/>
        <w:spacing w:before="40" w:after="260"/>
      </w:pPr>
      <w:r>
        <w:t>让黑暗魔法最后一次</w:t>
      </w:r>
    </w:p>
    <w:p>
      <w:pPr>
        <w:spacing w:after="40"/>
      </w:pPr>
      <w:r>
        <w:t>time.</w:t>
      </w:r>
    </w:p>
    <w:p>
      <w:pPr>
        <w:pStyle w:val="BodyText"/>
        <w:spacing w:before="40" w:after="260"/>
      </w:pPr>
      <w:r>
        <w:t>流过我</w:t>
      </w:r>
    </w:p>
    <w:p>
      <w:pPr>
        <w:spacing w:after="40"/>
      </w:pPr>
      <w:r>
        <w:t>That was a mistake.</w:t>
      </w:r>
    </w:p>
    <w:p>
      <w:pPr>
        <w:pStyle w:val="BodyText"/>
        <w:spacing w:before="40" w:after="260"/>
      </w:pPr>
      <w:r>
        <w:t>那是个错误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You're going to die for that.</w:t>
      </w:r>
    </w:p>
    <w:p>
      <w:pPr>
        <w:pStyle w:val="BodyText"/>
        <w:spacing w:before="40" w:after="260"/>
      </w:pPr>
      <w:r>
        <w:t>我会要你偿命的</w:t>
      </w:r>
    </w:p>
    <w:p>
      <w:pPr>
        <w:spacing w:after="40"/>
      </w:pPr>
      <w:r>
        <w:t>My humble personage...</w:t>
      </w:r>
    </w:p>
    <w:p>
      <w:pPr>
        <w:pStyle w:val="BodyText"/>
        <w:spacing w:before="40" w:after="260"/>
      </w:pPr>
      <w:r>
        <w:t>卑微的我</w:t>
      </w:r>
    </w:p>
    <w:p>
      <w:pPr>
        <w:spacing w:after="40"/>
      </w:pPr>
      <w:r>
        <w:t>bows before your grandeur.</w:t>
      </w:r>
    </w:p>
    <w:p>
      <w:pPr>
        <w:pStyle w:val="BodyText"/>
        <w:spacing w:before="40" w:after="260"/>
      </w:pPr>
      <w:r>
        <w:t>向您的伟大臣服</w:t>
      </w:r>
    </w:p>
    <w:p>
      <w:pPr>
        <w:spacing w:after="40"/>
      </w:pPr>
      <w:r>
        <w:t>No other being has ever had the might...</w:t>
      </w:r>
    </w:p>
    <w:p>
      <w:pPr>
        <w:pStyle w:val="BodyText"/>
        <w:spacing w:before="40" w:after="260"/>
      </w:pPr>
      <w:r>
        <w:t>从没有过什么人  如此强大</w:t>
      </w:r>
    </w:p>
    <w:p>
      <w:pPr>
        <w:spacing w:after="40"/>
      </w:pPr>
      <w:r>
        <w:t>nay, the nobility...</w:t>
      </w:r>
    </w:p>
    <w:p>
      <w:pPr>
        <w:pStyle w:val="BodyText"/>
        <w:spacing w:before="40" w:after="260"/>
      </w:pPr>
      <w:r>
        <w:t>如此崇高</w:t>
      </w:r>
    </w:p>
    <w:p>
      <w:pPr>
        <w:spacing w:after="40"/>
      </w:pPr>
      <w:r>
        <w:t>to wield not one, but two Infinity Stones.</w:t>
      </w:r>
    </w:p>
    <w:p>
      <w:pPr>
        <w:pStyle w:val="BodyText"/>
        <w:spacing w:before="40" w:after="260"/>
      </w:pPr>
      <w:r>
        <w:t>能够操控不仅一枚  而是两枚无限宝石的力量</w:t>
      </w:r>
    </w:p>
    <w:p>
      <w:pPr>
        <w:spacing w:after="40"/>
      </w:pPr>
      <w:r>
        <w:t>The universe lies within your grasp.</w:t>
      </w:r>
    </w:p>
    <w:p>
      <w:pPr>
        <w:pStyle w:val="BodyText"/>
        <w:spacing w:before="40" w:after="260"/>
      </w:pPr>
      <w:r>
        <w:t>宇宙已经唾手可得</w:t>
      </w:r>
    </w:p>
    <w:p>
      <w:pPr>
        <w:spacing w:after="40"/>
      </w:pPr>
      <w:r>
        <w:t>There are two more stones on Earth.</w:t>
      </w:r>
    </w:p>
    <w:p>
      <w:pPr>
        <w:pStyle w:val="BodyText"/>
        <w:spacing w:before="40" w:after="260"/>
      </w:pPr>
      <w:r>
        <w:t>地球上还有两颗</w:t>
      </w:r>
    </w:p>
    <w:p>
      <w:pPr>
        <w:spacing w:after="40"/>
      </w:pPr>
      <w:r>
        <w:t>Find them, my children, and bring them to me on Titan.</w:t>
      </w:r>
    </w:p>
    <w:p>
      <w:pPr>
        <w:pStyle w:val="BodyText"/>
        <w:spacing w:before="40" w:after="260"/>
      </w:pPr>
      <w:r>
        <w:t>找到它们  我的孩子  带去泰坦星上给我</w:t>
      </w:r>
    </w:p>
    <w:p>
      <w:pPr>
        <w:spacing w:after="40"/>
      </w:pPr>
      <w:r>
        <w:t>Father, we will not fail you.</w:t>
      </w:r>
    </w:p>
    <w:p>
      <w:pPr>
        <w:pStyle w:val="BodyText"/>
        <w:spacing w:before="40" w:after="260"/>
      </w:pPr>
      <w:r>
        <w:t>父亲  我们不会辜负你的</w:t>
      </w:r>
    </w:p>
    <w:p>
      <w:pPr>
        <w:spacing w:after="40"/>
      </w:pPr>
      <w:r>
        <w:t>If I might interject.</w:t>
      </w:r>
    </w:p>
    <w:p>
      <w:pPr>
        <w:pStyle w:val="BodyText"/>
        <w:spacing w:before="40" w:after="260"/>
      </w:pPr>
      <w:r>
        <w:t>容我插嘴</w:t>
      </w:r>
    </w:p>
    <w:p>
      <w:pPr>
        <w:spacing w:after="40"/>
      </w:pPr>
      <w:r>
        <w:t>If you're going to Earth, you might want a guide.</w:t>
      </w:r>
    </w:p>
    <w:p>
      <w:pPr>
        <w:pStyle w:val="BodyText"/>
        <w:spacing w:before="40" w:after="260"/>
      </w:pPr>
      <w:r>
        <w:t>如果你们要去地球  你们或许需要向导</w:t>
      </w:r>
    </w:p>
    <w:p>
      <w:pPr>
        <w:spacing w:after="40"/>
      </w:pPr>
      <w:r>
        <w:t>I do have a bit of experience in that arena.</w:t>
      </w:r>
    </w:p>
    <w:p>
      <w:pPr>
        <w:pStyle w:val="BodyText"/>
        <w:spacing w:before="40" w:after="260"/>
      </w:pPr>
      <w:r>
        <w:t>我在这方面还有点经验</w:t>
      </w:r>
    </w:p>
    <w:p>
      <w:pPr>
        <w:spacing w:after="40"/>
      </w:pPr>
      <w:r>
        <w:t>If you consider failure experience.</w:t>
      </w:r>
    </w:p>
    <w:p>
      <w:pPr>
        <w:pStyle w:val="BodyText"/>
        <w:spacing w:before="40" w:after="260"/>
      </w:pPr>
      <w:r>
        <w:t>如果你认为失败也算经验的话</w:t>
      </w:r>
    </w:p>
    <w:p>
      <w:pPr>
        <w:spacing w:after="40"/>
      </w:pPr>
      <w:r>
        <w:t>I consider experience experience.</w:t>
      </w:r>
    </w:p>
    <w:p>
      <w:pPr>
        <w:pStyle w:val="BodyText"/>
        <w:spacing w:before="40" w:after="260"/>
      </w:pPr>
      <w:r>
        <w:t>我认为经验就是经验</w:t>
      </w:r>
    </w:p>
    <w:p>
      <w:pPr>
        <w:spacing w:after="40"/>
      </w:pPr>
      <w:r>
        <w:t>Almighty Thanos...</w:t>
      </w:r>
    </w:p>
    <w:p>
      <w:pPr>
        <w:pStyle w:val="BodyText"/>
        <w:spacing w:before="40" w:after="260"/>
      </w:pPr>
      <w:r>
        <w:t>全能的灭霸</w:t>
      </w:r>
    </w:p>
    <w:p>
      <w:pPr>
        <w:spacing w:after="40"/>
      </w:pPr>
      <w:r>
        <w:t>I, Loki, prince of Asgard...</w:t>
      </w:r>
    </w:p>
    <w:p>
      <w:pPr>
        <w:pStyle w:val="BodyText"/>
        <w:spacing w:before="40" w:after="260"/>
      </w:pPr>
      <w:r>
        <w:t>我  洛基  阿斯加德王子</w:t>
      </w:r>
    </w:p>
    <w:p>
      <w:pPr>
        <w:spacing w:after="40"/>
      </w:pPr>
      <w:r>
        <w:t>Odinson...</w:t>
      </w:r>
    </w:p>
    <w:p>
      <w:pPr>
        <w:pStyle w:val="BodyText"/>
        <w:spacing w:before="40" w:after="260"/>
      </w:pPr>
      <w:r>
        <w:t>奥丁森</w:t>
      </w:r>
    </w:p>
    <w:p>
      <w:pPr>
        <w:spacing w:after="40"/>
      </w:pPr>
      <w:r>
        <w:t>the rightful king of Jotunheim...</w:t>
      </w:r>
    </w:p>
    <w:p>
      <w:pPr>
        <w:pStyle w:val="BodyText"/>
        <w:spacing w:before="40" w:after="260"/>
      </w:pPr>
      <w:r>
        <w:t>约顿海姆的合法国王</w:t>
      </w:r>
    </w:p>
    <w:p>
      <w:pPr>
        <w:spacing w:after="40"/>
      </w:pPr>
      <w:r>
        <w:t>god of mischief...</w:t>
      </w:r>
    </w:p>
    <w:p>
      <w:pPr>
        <w:pStyle w:val="BodyText"/>
        <w:spacing w:before="40" w:after="260"/>
      </w:pPr>
      <w:r>
        <w:t>恶作剧之神</w:t>
      </w:r>
    </w:p>
    <w:p>
      <w:pPr>
        <w:spacing w:after="40"/>
      </w:pPr>
      <w:r>
        <w:t>do hereby pledge to you...</w:t>
      </w:r>
    </w:p>
    <w:p>
      <w:pPr>
        <w:pStyle w:val="BodyText"/>
        <w:spacing w:before="40" w:after="260"/>
      </w:pPr>
      <w:r>
        <w:t>在此向你宣誓</w:t>
      </w:r>
    </w:p>
    <w:p>
      <w:pPr>
        <w:spacing w:after="40"/>
      </w:pPr>
      <w:r>
        <w:t>my undying fidelity.</w:t>
      </w:r>
    </w:p>
    <w:p>
      <w:pPr>
        <w:pStyle w:val="BodyText"/>
        <w:spacing w:before="40" w:after="260"/>
      </w:pPr>
      <w:r>
        <w:t>不死的忠诚</w:t>
      </w:r>
    </w:p>
    <w:p>
      <w:pPr>
        <w:spacing w:after="40"/>
      </w:pPr>
      <w:r>
        <w:t>Undying?</w:t>
      </w:r>
    </w:p>
    <w:p>
      <w:pPr>
        <w:pStyle w:val="BodyText"/>
        <w:spacing w:before="40" w:after="260"/>
      </w:pPr>
      <w:r>
        <w:t>不死</w:t>
      </w:r>
    </w:p>
    <w:p>
      <w:pPr>
        <w:spacing w:after="40"/>
      </w:pPr>
      <w:r>
        <w:t>You should choose your words more carefully.</w:t>
      </w:r>
    </w:p>
    <w:p>
      <w:pPr>
        <w:pStyle w:val="BodyText"/>
        <w:spacing w:before="40" w:after="260"/>
      </w:pPr>
      <w:r>
        <w:t>你措辞该更小心点的</w:t>
      </w:r>
    </w:p>
    <w:p>
      <w:pPr>
        <w:spacing w:after="40"/>
      </w:pPr>
      <w:r>
        <w:t>You...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will never be...</w:t>
      </w:r>
    </w:p>
    <w:p>
      <w:pPr>
        <w:pStyle w:val="BodyText"/>
        <w:spacing w:before="40" w:after="260"/>
      </w:pPr>
      <w:r>
        <w:t>永远不会成为</w:t>
      </w:r>
    </w:p>
    <w:p>
      <w:pPr>
        <w:spacing w:after="40"/>
      </w:pPr>
      <w:r>
        <w:t>a god.</w:t>
      </w:r>
    </w:p>
    <w:p>
      <w:pPr>
        <w:pStyle w:val="BodyText"/>
        <w:spacing w:before="40" w:after="260"/>
      </w:pPr>
      <w:r>
        <w:t>神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No resurrections this time.</w:t>
      </w:r>
    </w:p>
    <w:p>
      <w:pPr>
        <w:pStyle w:val="BodyText"/>
        <w:spacing w:before="40" w:after="260"/>
      </w:pPr>
      <w:r>
        <w:t>这次别想复活了</w:t>
      </w:r>
    </w:p>
    <w:p>
      <w:pPr>
        <w:spacing w:after="40"/>
      </w:pPr>
      <w:r>
        <w:t>No. Loki.</w:t>
      </w:r>
    </w:p>
    <w:p>
      <w:pPr>
        <w:pStyle w:val="BodyText"/>
        <w:spacing w:before="40" w:after="260"/>
      </w:pPr>
      <w:r>
        <w:t>不  洛基</w:t>
      </w:r>
    </w:p>
    <w:p>
      <w:pPr>
        <w:spacing w:after="40"/>
      </w:pPr>
      <w:r>
        <w:t>Seriously, you don't have any money?</w:t>
      </w:r>
    </w:p>
    <w:p>
      <w:pPr>
        <w:pStyle w:val="BodyText"/>
        <w:spacing w:before="40" w:after="260"/>
      </w:pPr>
      <w:r>
        <w:t>你真的一点钱都没有吗</w:t>
      </w:r>
    </w:p>
    <w:p>
      <w:pPr>
        <w:spacing w:after="40"/>
      </w:pPr>
      <w:r>
        <w:t>Attachment to the material is detachment from the spiritual.</w:t>
      </w:r>
    </w:p>
    <w:p>
      <w:pPr>
        <w:pStyle w:val="BodyText"/>
        <w:spacing w:before="40" w:after="260"/>
      </w:pPr>
      <w:r>
        <w:t>对物质的依恋  就是与精神的断层</w:t>
      </w:r>
    </w:p>
    <w:p>
      <w:pPr>
        <w:spacing w:after="40"/>
      </w:pPr>
      <w:r>
        <w:t>I'll tell the guys at the deli.</w:t>
      </w:r>
    </w:p>
    <w:p>
      <w:pPr>
        <w:pStyle w:val="BodyText"/>
        <w:spacing w:before="40" w:after="260"/>
      </w:pPr>
      <w:r>
        <w:t>我会把这话告诉熟食店的人的</w:t>
      </w:r>
    </w:p>
    <w:p>
      <w:pPr>
        <w:spacing w:after="40"/>
      </w:pPr>
      <w:r>
        <w:t>Maybe they'll make you a metaphysical ham on rye.</w:t>
      </w:r>
    </w:p>
    <w:p>
      <w:pPr>
        <w:pStyle w:val="BodyText"/>
        <w:spacing w:before="40" w:after="260"/>
      </w:pPr>
      <w:r>
        <w:t>或许他们能给你做个形而上的黑面包火腿三明治</w:t>
      </w:r>
    </w:p>
    <w:p>
      <w:pPr>
        <w:spacing w:after="40"/>
      </w:pPr>
      <w:r>
        <w:t>Wait, wait, wait. I think I have 200.</w:t>
      </w:r>
    </w:p>
    <w:p>
      <w:pPr>
        <w:pStyle w:val="BodyText"/>
        <w:spacing w:before="40" w:after="260"/>
      </w:pPr>
      <w:r>
        <w:t>等等  我好像有两百</w:t>
      </w:r>
    </w:p>
    <w:p>
      <w:pPr>
        <w:spacing w:after="40"/>
      </w:pPr>
      <w:r>
        <w:t>Dollars?</w:t>
      </w:r>
    </w:p>
    <w:p>
      <w:pPr>
        <w:pStyle w:val="BodyText"/>
        <w:spacing w:before="40" w:after="260"/>
      </w:pPr>
      <w:r>
        <w:t>美元吗</w:t>
      </w:r>
    </w:p>
    <w:p>
      <w:pPr>
        <w:spacing w:after="40"/>
      </w:pPr>
      <w:r>
        <w:t>- Rupees. - Which is?</w:t>
      </w:r>
    </w:p>
    <w:p>
      <w:pPr>
        <w:pStyle w:val="BodyText"/>
        <w:spacing w:before="40" w:after="260"/>
      </w:pPr>
      <w:r>
        <w:t>-卢比  -那是多少</w:t>
      </w:r>
    </w:p>
    <w:p>
      <w:pPr>
        <w:spacing w:after="40"/>
      </w:pPr>
      <w:r>
        <w:t>Buck and a half.</w:t>
      </w:r>
    </w:p>
    <w:p>
      <w:pPr>
        <w:pStyle w:val="BodyText"/>
        <w:spacing w:before="40" w:after="260"/>
      </w:pPr>
      <w:r>
        <w:t>1.5美元</w:t>
      </w:r>
    </w:p>
    <w:p>
      <w:pPr>
        <w:spacing w:after="40"/>
      </w:pPr>
      <w:r>
        <w:t>What do you want?</w:t>
      </w:r>
    </w:p>
    <w:p>
      <w:pPr>
        <w:pStyle w:val="BodyText"/>
        <w:spacing w:before="40" w:after="260"/>
      </w:pPr>
      <w:r>
        <w:t>你想要什么</w:t>
      </w:r>
    </w:p>
    <w:p>
      <w:pPr>
        <w:spacing w:after="40"/>
      </w:pPr>
      <w:r>
        <w:t>I wouldn't say no to a tuna melt.</w:t>
      </w:r>
    </w:p>
    <w:p>
      <w:pPr>
        <w:pStyle w:val="BodyText"/>
        <w:spacing w:before="40" w:after="260"/>
      </w:pPr>
      <w:r>
        <w:t>金枪鱼三明治倒是不错</w:t>
      </w:r>
    </w:p>
    <w:p>
      <w:pPr>
        <w:spacing w:after="40"/>
      </w:pPr>
      <w:r>
        <w:t>Thanos is coming.</w:t>
      </w:r>
    </w:p>
    <w:p>
      <w:pPr>
        <w:pStyle w:val="BodyText"/>
        <w:spacing w:before="40" w:after="260"/>
      </w:pPr>
      <w:r>
        <w:t>灭霸要来了</w:t>
      </w:r>
    </w:p>
    <w:p>
      <w:pPr>
        <w:spacing w:after="40"/>
      </w:pPr>
      <w:r>
        <w:t>He's coming.</w:t>
      </w:r>
    </w:p>
    <w:p>
      <w:pPr>
        <w:pStyle w:val="BodyText"/>
        <w:spacing w:before="40" w:after="260"/>
      </w:pPr>
      <w:r>
        <w:t>他要来了</w:t>
      </w:r>
    </w:p>
    <w:p>
      <w:pPr>
        <w:spacing w:after="40"/>
      </w:pPr>
      <w:r>
        <w:t>Who?</w:t>
      </w:r>
    </w:p>
    <w:p>
      <w:pPr>
        <w:pStyle w:val="BodyText"/>
        <w:spacing w:before="40" w:after="260"/>
      </w:pPr>
      <w:r>
        <w:t>谁</w:t>
      </w:r>
    </w:p>
    <w:p>
      <w:pPr>
        <w:spacing w:after="40"/>
      </w:pPr>
      <w:r>
        <w:t>Slow down, slow down.</w:t>
      </w:r>
    </w:p>
    <w:p>
      <w:pPr>
        <w:pStyle w:val="BodyText"/>
        <w:spacing w:before="40" w:after="260"/>
      </w:pPr>
      <w:r>
        <w:t>慢点  慢点</w:t>
      </w:r>
    </w:p>
    <w:p>
      <w:pPr>
        <w:spacing w:after="40"/>
      </w:pPr>
      <w:r>
        <w:t>- I'll spell it out for you. - You're totally rambling.</w:t>
      </w:r>
    </w:p>
    <w:p>
      <w:pPr>
        <w:pStyle w:val="BodyText"/>
        <w:spacing w:before="40" w:after="260"/>
      </w:pPr>
      <w:r>
        <w:t>-我解释给你听  -你在说胡话呢</w:t>
      </w:r>
    </w:p>
    <w:p>
      <w:pPr>
        <w:spacing w:after="40"/>
      </w:pPr>
      <w:r>
        <w:t>- No, I'm not. - You lost me.</w:t>
      </w:r>
    </w:p>
    <w:p>
      <w:pPr>
        <w:pStyle w:val="BodyText"/>
        <w:spacing w:before="40" w:after="260"/>
      </w:pPr>
      <w:r>
        <w:t>-没有啦  -我没听懂</w:t>
      </w:r>
    </w:p>
    <w:p>
      <w:pPr>
        <w:spacing w:after="40"/>
      </w:pPr>
      <w:r>
        <w:t>Look, you know how you're having a dream,</w:t>
      </w:r>
    </w:p>
    <w:p>
      <w:pPr>
        <w:pStyle w:val="BodyText"/>
        <w:spacing w:before="40" w:after="260"/>
      </w:pPr>
      <w:r>
        <w:t>你知道那种  做梦的时候</w:t>
      </w:r>
    </w:p>
    <w:p>
      <w:pPr>
        <w:spacing w:after="40"/>
      </w:pPr>
      <w:r>
        <w:t>and in the dream you gotta pee.</w:t>
      </w:r>
    </w:p>
    <w:p>
      <w:pPr>
        <w:pStyle w:val="BodyText"/>
        <w:spacing w:before="40" w:after="260"/>
      </w:pPr>
      <w:r>
        <w:t>觉得要上厕所的感觉吧</w:t>
      </w:r>
    </w:p>
    <w:p>
      <w:pPr>
        <w:spacing w:after="40"/>
      </w:pPr>
      <w:r>
        <w:t>- Yeah. - Okay.</w:t>
      </w:r>
    </w:p>
    <w:p>
      <w:pPr>
        <w:pStyle w:val="BodyText"/>
        <w:spacing w:before="40" w:after="260"/>
      </w:pPr>
      <w:r>
        <w:t>-嗯  -好</w:t>
      </w:r>
    </w:p>
    <w:p>
      <w:pPr>
        <w:spacing w:after="40"/>
      </w:pPr>
      <w:r>
        <w:t>And then you're like, "Oh, my God.</w:t>
      </w:r>
    </w:p>
    <w:p>
      <w:pPr>
        <w:pStyle w:val="BodyText"/>
        <w:spacing w:before="40" w:after="260"/>
      </w:pPr>
      <w:r>
        <w:t>然后你会发现  "天呐</w:t>
      </w:r>
    </w:p>
    <w:p>
      <w:pPr>
        <w:spacing w:after="40"/>
      </w:pPr>
      <w:r>
        <w:t>"There's no bathrooms. What am I gonna do?</w:t>
      </w:r>
    </w:p>
    <w:p>
      <w:pPr>
        <w:pStyle w:val="BodyText"/>
        <w:spacing w:before="40" w:after="260"/>
      </w:pPr>
      <w:r>
        <w:t>怎么到处都没厕所  怎么办啊</w:t>
      </w:r>
    </w:p>
    <w:p>
      <w:pPr>
        <w:spacing w:after="40"/>
      </w:pPr>
      <w:r>
        <w:t>- "Oh, someone's watching." - Right.</w:t>
      </w:r>
    </w:p>
    <w:p>
      <w:pPr>
        <w:pStyle w:val="BodyText"/>
        <w:spacing w:before="40" w:after="260"/>
      </w:pPr>
      <w:r>
        <w:t>-有人在看啊"  -是啊</w:t>
      </w:r>
    </w:p>
    <w:p>
      <w:pPr>
        <w:spacing w:after="40"/>
      </w:pPr>
      <w:r>
        <w:t>- "Oh, I'm gonna go in my pants." - And then you wake up</w:t>
      </w:r>
    </w:p>
    <w:p>
      <w:pPr>
        <w:pStyle w:val="BodyText"/>
        <w:spacing w:before="40" w:after="260"/>
      </w:pPr>
      <w:r>
        <w:t>-"我要尿裤子了"  -然后你醒过来</w:t>
      </w:r>
    </w:p>
    <w:p>
      <w:pPr>
        <w:spacing w:after="40"/>
      </w:pPr>
      <w:r>
        <w:t>and in real life you actually have to pee.</w:t>
      </w:r>
    </w:p>
    <w:p>
      <w:pPr>
        <w:pStyle w:val="BodyText"/>
        <w:spacing w:before="40" w:after="260"/>
      </w:pPr>
      <w:r>
        <w:t>发现你其实是真想尿尿</w:t>
      </w:r>
    </w:p>
    <w:p>
      <w:pPr>
        <w:spacing w:after="40"/>
      </w:pPr>
      <w:r>
        <w:t>- Yes. - Yeah.</w:t>
      </w:r>
    </w:p>
    <w:p>
      <w:pPr>
        <w:pStyle w:val="BodyText"/>
        <w:spacing w:before="40" w:after="260"/>
      </w:pPr>
      <w:r>
        <w:t>-没错  -嗯</w:t>
      </w:r>
    </w:p>
    <w:p>
      <w:pPr>
        <w:spacing w:after="40"/>
      </w:pPr>
      <w:r>
        <w:t>- Okay. - Everybody has that.</w:t>
      </w:r>
    </w:p>
    <w:p>
      <w:pPr>
        <w:pStyle w:val="BodyText"/>
        <w:spacing w:before="40" w:after="260"/>
      </w:pPr>
      <w:r>
        <w:t>-好  -每个人都做这种梦</w:t>
      </w:r>
    </w:p>
    <w:p>
      <w:pPr>
        <w:spacing w:after="40"/>
      </w:pPr>
      <w:r>
        <w:t>Right, that's the point I'm trying to make.</w:t>
      </w:r>
    </w:p>
    <w:p>
      <w:pPr>
        <w:pStyle w:val="BodyText"/>
        <w:spacing w:before="40" w:after="260"/>
      </w:pPr>
      <w:r>
        <w:t>是啊  这就是我想说的</w:t>
      </w:r>
    </w:p>
    <w:p>
      <w:pPr>
        <w:spacing w:after="40"/>
      </w:pPr>
      <w:r>
        <w:t>Apropos of that, last night I dreamt we had a kid.</w:t>
      </w:r>
    </w:p>
    <w:p>
      <w:pPr>
        <w:pStyle w:val="BodyText"/>
        <w:spacing w:before="40" w:after="260"/>
      </w:pPr>
      <w:r>
        <w:t>关于这一点  昨晚  我梦到我们生了个孩子</w:t>
      </w:r>
    </w:p>
    <w:p>
      <w:pPr>
        <w:spacing w:after="40"/>
      </w:pPr>
      <w:r>
        <w:t>It was so real.</w:t>
      </w:r>
    </w:p>
    <w:p>
      <w:pPr>
        <w:pStyle w:val="BodyText"/>
        <w:spacing w:before="40" w:after="260"/>
      </w:pPr>
      <w:r>
        <w:t>感觉可真了</w:t>
      </w:r>
    </w:p>
    <w:p>
      <w:pPr>
        <w:spacing w:after="40"/>
      </w:pPr>
      <w:r>
        <w:t>We named him after your eccentric uncle.</w:t>
      </w:r>
    </w:p>
    <w:p>
      <w:pPr>
        <w:pStyle w:val="BodyText"/>
        <w:spacing w:before="40" w:after="260"/>
      </w:pPr>
      <w:r>
        <w:t>我们还以一个奇怪的叔叔给他起了名</w:t>
      </w:r>
    </w:p>
    <w:p>
      <w:pPr>
        <w:spacing w:after="40"/>
      </w:pPr>
      <w:r>
        <w:t>Uh, what was his name?</w:t>
      </w:r>
    </w:p>
    <w:p>
      <w:pPr>
        <w:pStyle w:val="BodyText"/>
        <w:spacing w:before="40" w:after="260"/>
      </w:pPr>
      <w:r>
        <w:t>他叫什么来着</w:t>
      </w:r>
    </w:p>
    <w:p>
      <w:pPr>
        <w:spacing w:after="40"/>
      </w:pPr>
      <w:r>
        <w:t>- Right. - Morgan! Morgan.</w:t>
      </w:r>
    </w:p>
    <w:p>
      <w:pPr>
        <w:pStyle w:val="BodyText"/>
        <w:spacing w:before="40" w:after="260"/>
      </w:pPr>
      <w:r>
        <w:t>-哦  -摩根  摩根</w:t>
      </w:r>
    </w:p>
    <w:p>
      <w:pPr>
        <w:spacing w:after="40"/>
      </w:pPr>
      <w:r>
        <w:t>- So you woke up... - Naturally.</w:t>
      </w:r>
    </w:p>
    <w:p>
      <w:pPr>
        <w:pStyle w:val="BodyText"/>
        <w:spacing w:before="40" w:after="260"/>
      </w:pPr>
      <w:r>
        <w:t>-于是你醒来  -当然了</w:t>
      </w:r>
    </w:p>
    <w:p>
      <w:pPr>
        <w:spacing w:after="40"/>
      </w:pPr>
      <w:r>
        <w:t>...and thought that we were...</w:t>
      </w:r>
    </w:p>
    <w:p>
      <w:pPr>
        <w:pStyle w:val="BodyText"/>
        <w:spacing w:before="40" w:after="260"/>
      </w:pPr>
      <w:r>
        <w:t>觉得我们...</w:t>
      </w:r>
    </w:p>
    <w:p>
      <w:pPr>
        <w:spacing w:after="40"/>
      </w:pPr>
      <w:r>
        <w:t>- Expecting. - Yeah.</w:t>
      </w:r>
    </w:p>
    <w:p>
      <w:pPr>
        <w:pStyle w:val="BodyText"/>
        <w:spacing w:before="40" w:after="260"/>
      </w:pPr>
      <w:r>
        <w:t>-要有了  -嗯</w:t>
      </w:r>
    </w:p>
    <w:p>
      <w:pPr>
        <w:spacing w:after="40"/>
      </w:pPr>
      <w:r>
        <w:t>- Yes? - No.</w:t>
      </w:r>
    </w:p>
    <w:p>
      <w:pPr>
        <w:pStyle w:val="BodyText"/>
        <w:spacing w:before="40" w:after="260"/>
      </w:pPr>
      <w:r>
        <w:t>-有吗  -没有</w:t>
      </w:r>
    </w:p>
    <w:p>
      <w:pPr>
        <w:spacing w:after="40"/>
      </w:pPr>
      <w:r>
        <w:t>I had a dream about it. It was so real.</w:t>
      </w:r>
    </w:p>
    <w:p>
      <w:pPr>
        <w:pStyle w:val="BodyText"/>
        <w:spacing w:before="40" w:after="260"/>
      </w:pPr>
      <w:r>
        <w:t>我梦到了  可真了</w:t>
      </w:r>
    </w:p>
    <w:p>
      <w:pPr>
        <w:spacing w:after="40"/>
      </w:pPr>
      <w:r>
        <w:t>If you wanted to have a kid...</w:t>
      </w:r>
    </w:p>
    <w:p>
      <w:pPr>
        <w:pStyle w:val="BodyText"/>
        <w:spacing w:before="40" w:after="260"/>
      </w:pPr>
      <w:r>
        <w:t>如果你想要孩子</w:t>
      </w:r>
    </w:p>
    <w:p>
      <w:pPr>
        <w:spacing w:after="40"/>
      </w:pPr>
      <w:r>
        <w:t>you wouldn't have done that.</w:t>
      </w:r>
    </w:p>
    <w:p>
      <w:pPr>
        <w:pStyle w:val="BodyText"/>
        <w:spacing w:before="40" w:after="260"/>
      </w:pPr>
      <w:r>
        <w:t>你就不会这么做了</w:t>
      </w:r>
    </w:p>
    <w:p>
      <w:pPr>
        <w:spacing w:after="40"/>
      </w:pPr>
      <w:r>
        <w:t>I'm glad you brought this up, 'cause it's nothing.</w:t>
      </w:r>
    </w:p>
    <w:p>
      <w:pPr>
        <w:pStyle w:val="BodyText"/>
        <w:spacing w:before="40" w:after="260"/>
      </w:pPr>
      <w:r>
        <w:t>我很高兴你提到了这个  因为这没什么</w:t>
      </w:r>
    </w:p>
    <w:p>
      <w:pPr>
        <w:spacing w:after="40"/>
      </w:pPr>
      <w:r>
        <w:t>It's just a housing unit for nanoparticles.</w:t>
      </w:r>
    </w:p>
    <w:p>
      <w:pPr>
        <w:pStyle w:val="BodyText"/>
        <w:spacing w:before="40" w:after="260"/>
      </w:pPr>
      <w:r>
        <w:t>就是纳米粒子的储存器</w:t>
      </w:r>
    </w:p>
    <w:p>
      <w:pPr>
        <w:spacing w:after="40"/>
      </w:pPr>
      <w:r>
        <w:t>You're not helping your case, okay?</w:t>
      </w:r>
    </w:p>
    <w:p>
      <w:pPr>
        <w:pStyle w:val="BodyText"/>
        <w:spacing w:before="40" w:after="260"/>
      </w:pPr>
      <w:r>
        <w:t>这话是帮倒忙</w:t>
      </w:r>
    </w:p>
    <w:p>
      <w:pPr>
        <w:spacing w:after="40"/>
      </w:pPr>
      <w:r>
        <w:t>No, this is detachable. It's not a...</w:t>
      </w:r>
    </w:p>
    <w:p>
      <w:pPr>
        <w:pStyle w:val="BodyText"/>
        <w:spacing w:before="40" w:after="260"/>
      </w:pPr>
      <w:r>
        <w:t>不  这是能拆掉的</w:t>
      </w:r>
    </w:p>
    <w:p>
      <w:pPr>
        <w:spacing w:after="40"/>
      </w:pPr>
      <w:r>
        <w:t>You don't need that.</w:t>
      </w:r>
    </w:p>
    <w:p>
      <w:pPr>
        <w:pStyle w:val="BodyText"/>
        <w:spacing w:before="40" w:after="260"/>
      </w:pPr>
      <w:r>
        <w:t>你不需要它</w:t>
      </w:r>
    </w:p>
    <w:p>
      <w:pPr>
        <w:spacing w:after="40"/>
      </w:pPr>
      <w:r>
        <w:t>I know, I had the surgery.</w:t>
      </w:r>
    </w:p>
    <w:p>
      <w:pPr>
        <w:pStyle w:val="BodyText"/>
        <w:spacing w:before="40" w:after="260"/>
      </w:pPr>
      <w:r>
        <w:t>我知道  我做了手术</w:t>
      </w:r>
    </w:p>
    <w:p>
      <w:pPr>
        <w:spacing w:after="40"/>
      </w:pPr>
      <w:r>
        <w:t>I'm just trying to protect us...</w:t>
      </w:r>
    </w:p>
    <w:p>
      <w:pPr>
        <w:pStyle w:val="BodyText"/>
        <w:spacing w:before="40" w:after="260"/>
      </w:pPr>
      <w:r>
        <w:t>我就是想保护我们</w:t>
      </w:r>
    </w:p>
    <w:p>
      <w:pPr>
        <w:spacing w:after="40"/>
      </w:pPr>
      <w:r>
        <w:t>and future usses and that's it.</w:t>
      </w:r>
    </w:p>
    <w:p>
      <w:pPr>
        <w:pStyle w:val="BodyText"/>
        <w:spacing w:before="40" w:after="260"/>
      </w:pPr>
      <w:r>
        <w:t>还有未来更多的我们什么的</w:t>
      </w:r>
    </w:p>
    <w:p>
      <w:pPr>
        <w:spacing w:after="40"/>
      </w:pPr>
      <w:r>
        <w:t>Just in case there's a monster in the closet.</w:t>
      </w:r>
    </w:p>
    <w:p>
      <w:pPr>
        <w:pStyle w:val="BodyText"/>
        <w:spacing w:before="40" w:after="260"/>
      </w:pPr>
      <w:r>
        <w:t>以防衣橱里藏了怪物</w:t>
      </w:r>
    </w:p>
    <w:p>
      <w:pPr>
        <w:spacing w:after="40"/>
      </w:pPr>
      <w:r>
        <w:t>- Instead of, you know... - Shirts.</w:t>
      </w:r>
    </w:p>
    <w:p>
      <w:pPr>
        <w:pStyle w:val="BodyText"/>
        <w:spacing w:before="40" w:after="260"/>
      </w:pPr>
      <w:r>
        <w:t>-而不是  -衬衫</w:t>
      </w:r>
    </w:p>
    <w:p>
      <w:pPr>
        <w:spacing w:after="40"/>
      </w:pPr>
      <w:r>
        <w:t>You know me so well.</w:t>
      </w:r>
    </w:p>
    <w:p>
      <w:pPr>
        <w:pStyle w:val="BodyText"/>
        <w:spacing w:before="40" w:after="260"/>
      </w:pPr>
      <w:r>
        <w:t>你好了解我</w:t>
      </w:r>
    </w:p>
    <w:p>
      <w:pPr>
        <w:spacing w:after="40"/>
      </w:pPr>
      <w:r>
        <w:t>- God. - You finish all my sentences.</w:t>
      </w:r>
    </w:p>
    <w:p>
      <w:pPr>
        <w:pStyle w:val="BodyText"/>
        <w:spacing w:before="40" w:after="260"/>
      </w:pPr>
      <w:r>
        <w:t>-天呐  -你还能接我的话</w:t>
      </w:r>
    </w:p>
    <w:p>
      <w:pPr>
        <w:spacing w:after="40"/>
      </w:pPr>
      <w:r>
        <w:t>You should have shirts in your closet.</w:t>
      </w:r>
    </w:p>
    <w:p>
      <w:pPr>
        <w:pStyle w:val="BodyText"/>
        <w:spacing w:before="40" w:after="260"/>
      </w:pPr>
      <w:r>
        <w:t>你的衣橱里该放衬衣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You know what there should be? No more surprises.</w:t>
      </w:r>
    </w:p>
    <w:p>
      <w:pPr>
        <w:pStyle w:val="BodyText"/>
        <w:spacing w:before="40" w:after="260"/>
      </w:pPr>
      <w:r>
        <w:t>知道该有什么吗  再不制造意外了</w:t>
      </w:r>
    </w:p>
    <w:p>
      <w:pPr>
        <w:spacing w:after="40"/>
      </w:pPr>
      <w:r>
        <w:t>We're gonna have a nice dinner tonight.</w:t>
      </w:r>
    </w:p>
    <w:p>
      <w:pPr>
        <w:pStyle w:val="BodyText"/>
        <w:spacing w:before="40" w:after="260"/>
      </w:pPr>
      <w:r>
        <w:t>我们今晚好好吃顿晚饭</w:t>
      </w:r>
    </w:p>
    <w:p>
      <w:pPr>
        <w:spacing w:after="40"/>
      </w:pPr>
      <w:r>
        <w:t>Show off this Harry Winston.</w:t>
      </w:r>
    </w:p>
    <w:p>
      <w:pPr>
        <w:pStyle w:val="BodyText"/>
        <w:spacing w:before="40" w:after="260"/>
      </w:pPr>
      <w:r>
        <w:t>炫耀下这枚海瑞温斯顿的钻戒</w:t>
      </w:r>
    </w:p>
    <w:p>
      <w:pPr>
        <w:spacing w:after="40"/>
      </w:pPr>
      <w:r>
        <w:t>Right? And we should have no more surprises. Ever.</w:t>
      </w:r>
    </w:p>
    <w:p>
      <w:pPr>
        <w:pStyle w:val="BodyText"/>
        <w:spacing w:before="40" w:after="260"/>
      </w:pPr>
      <w:r>
        <w:t>是吧  今后再不制造什么意外了</w:t>
      </w:r>
    </w:p>
    <w:p>
      <w:pPr>
        <w:spacing w:after="40"/>
      </w:pPr>
      <w:r>
        <w:t>I should promise you.</w:t>
      </w:r>
    </w:p>
    <w:p>
      <w:pPr>
        <w:pStyle w:val="BodyText"/>
        <w:spacing w:before="40" w:after="260"/>
      </w:pPr>
      <w:r>
        <w:t>我要向你保证</w:t>
      </w:r>
    </w:p>
    <w:p>
      <w:pPr>
        <w:spacing w:after="40"/>
      </w:pPr>
      <w:r>
        <w:t>- Yes. - I will.</w:t>
      </w:r>
    </w:p>
    <w:p>
      <w:pPr>
        <w:pStyle w:val="BodyText"/>
        <w:spacing w:before="40" w:after="260"/>
      </w:pPr>
      <w:r>
        <w:t>-好  -真的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Tony Stark.</w:t>
      </w:r>
    </w:p>
    <w:p>
      <w:pPr>
        <w:pStyle w:val="BodyText"/>
        <w:spacing w:before="40" w:after="260"/>
      </w:pPr>
      <w:r>
        <w:t>托尼·斯塔克</w:t>
      </w:r>
    </w:p>
    <w:p>
      <w:pPr>
        <w:spacing w:after="40"/>
      </w:pPr>
      <w:r>
        <w:t>I'm Doctor Stephen Strange. I need you to come with me.</w:t>
      </w:r>
    </w:p>
    <w:p>
      <w:pPr>
        <w:pStyle w:val="BodyText"/>
        <w:spacing w:before="40" w:after="260"/>
      </w:pPr>
      <w:r>
        <w:t>我是斯蒂芬·斯特兰奇博士  我需要你跟我来</w:t>
      </w:r>
    </w:p>
    <w:p>
      <w:pPr>
        <w:spacing w:after="40"/>
      </w:pPr>
      <w:r>
        <w:t>Oh, uh, congratulations on the wedding, by the way.</w:t>
      </w:r>
    </w:p>
    <w:p>
      <w:pPr>
        <w:pStyle w:val="BodyText"/>
        <w:spacing w:before="40" w:after="260"/>
      </w:pPr>
      <w:r>
        <w:t>恭喜你们要结婚了</w:t>
      </w:r>
    </w:p>
    <w:p>
      <w:pPr>
        <w:spacing w:after="40"/>
      </w:pPr>
      <w:r>
        <w:t>I'm sorry, you giving out tickets to something?</w:t>
      </w:r>
    </w:p>
    <w:p>
      <w:pPr>
        <w:pStyle w:val="BodyText"/>
        <w:spacing w:before="40" w:after="260"/>
      </w:pPr>
      <w:r>
        <w:t>抱歉  你是卖票的吗</w:t>
      </w:r>
    </w:p>
    <w:p>
      <w:pPr>
        <w:spacing w:after="40"/>
      </w:pPr>
      <w:r>
        <w:t>We need your help.</w:t>
      </w:r>
    </w:p>
    <w:p>
      <w:pPr>
        <w:pStyle w:val="BodyText"/>
        <w:spacing w:before="40" w:after="260"/>
      </w:pPr>
      <w:r>
        <w:t>我们需要你帮忙</w:t>
      </w:r>
    </w:p>
    <w:p>
      <w:pPr>
        <w:spacing w:after="40"/>
      </w:pPr>
      <w:r>
        <w:t>It's not overselling it to say that</w:t>
      </w:r>
    </w:p>
    <w:p>
      <w:pPr>
        <w:pStyle w:val="BodyText"/>
        <w:spacing w:before="40" w:after="260"/>
      </w:pPr>
      <w:r>
        <w:t>可以不夸张地说</w:t>
      </w:r>
    </w:p>
    <w:p>
      <w:pPr>
        <w:spacing w:after="40"/>
      </w:pPr>
      <w:r>
        <w:t>the fate of the universe is at stake.</w:t>
      </w:r>
    </w:p>
    <w:p>
      <w:pPr>
        <w:pStyle w:val="BodyText"/>
        <w:spacing w:before="40" w:after="260"/>
      </w:pPr>
      <w:r>
        <w:t>这事关全宇宙的命运</w:t>
      </w:r>
    </w:p>
    <w:p>
      <w:pPr>
        <w:spacing w:after="40"/>
      </w:pPr>
      <w:r>
        <w:t>And who's "we"?</w:t>
      </w:r>
    </w:p>
    <w:p>
      <w:pPr>
        <w:pStyle w:val="BodyText"/>
        <w:spacing w:before="40" w:after="260"/>
      </w:pPr>
      <w:r>
        <w:t>"我们"是谁</w:t>
      </w:r>
    </w:p>
    <w:p>
      <w:pPr>
        <w:spacing w:after="40"/>
      </w:pPr>
      <w:r>
        <w:t>Hey, Tony.</w:t>
      </w:r>
    </w:p>
    <w:p>
      <w:pPr>
        <w:pStyle w:val="BodyText"/>
        <w:spacing w:before="40" w:after="260"/>
      </w:pPr>
      <w:r>
        <w:t>托尼</w:t>
      </w:r>
    </w:p>
    <w:p>
      <w:pPr>
        <w:spacing w:after="40"/>
      </w:pPr>
      <w:r>
        <w:t>Bruce.</w:t>
      </w:r>
    </w:p>
    <w:p>
      <w:pPr>
        <w:pStyle w:val="BodyText"/>
        <w:spacing w:before="40" w:after="260"/>
      </w:pPr>
      <w:r>
        <w:t>布鲁斯</w:t>
      </w:r>
    </w:p>
    <w:p>
      <w:pPr>
        <w:spacing w:after="40"/>
      </w:pPr>
      <w:r>
        <w:t>Pepper.</w:t>
      </w:r>
    </w:p>
    <w:p>
      <w:pPr>
        <w:pStyle w:val="BodyText"/>
        <w:spacing w:before="40" w:after="260"/>
      </w:pPr>
      <w:r>
        <w:t>派珀</w:t>
      </w:r>
    </w:p>
    <w:p>
      <w:pPr>
        <w:spacing w:after="40"/>
      </w:pPr>
      <w:r>
        <w:t>You okay?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At the dawn of the universe,</w:t>
      </w:r>
    </w:p>
    <w:p>
      <w:pPr>
        <w:pStyle w:val="BodyText"/>
        <w:spacing w:before="40" w:after="260"/>
      </w:pPr>
      <w:r>
        <w:t>宇宙之初</w:t>
      </w:r>
    </w:p>
    <w:p>
      <w:pPr>
        <w:spacing w:after="40"/>
      </w:pPr>
      <w:r>
        <w:t>there was nothing. Then...</w:t>
      </w:r>
    </w:p>
    <w:p>
      <w:pPr>
        <w:pStyle w:val="BodyText"/>
        <w:spacing w:before="40" w:after="260"/>
      </w:pPr>
      <w:r>
        <w:t>是一片虚无  然后...</w:t>
      </w:r>
    </w:p>
    <w:p>
      <w:pPr>
        <w:spacing w:after="40"/>
      </w:pPr>
      <w:r>
        <w:t>The Big Bang sent six elemental crystals...</w:t>
      </w:r>
    </w:p>
    <w:p>
      <w:pPr>
        <w:pStyle w:val="BodyText"/>
        <w:spacing w:before="40" w:after="260"/>
      </w:pPr>
      <w:r>
        <w:t>大爆炸把六颗元素水晶</w:t>
      </w:r>
    </w:p>
    <w:p>
      <w:pPr>
        <w:spacing w:after="40"/>
      </w:pPr>
      <w:r>
        <w:t>hurtling across the virgin universe.</w:t>
      </w:r>
    </w:p>
    <w:p>
      <w:pPr>
        <w:pStyle w:val="BodyText"/>
        <w:spacing w:before="40" w:after="260"/>
      </w:pPr>
      <w:r>
        <w:t>抛到了新宇宙的深处</w:t>
      </w:r>
    </w:p>
    <w:p>
      <w:pPr>
        <w:spacing w:after="40"/>
      </w:pPr>
      <w:r>
        <w:t>These Infinity Stones</w:t>
      </w:r>
    </w:p>
    <w:p>
      <w:pPr>
        <w:pStyle w:val="BodyText"/>
        <w:spacing w:before="40" w:after="260"/>
      </w:pPr>
      <w:r>
        <w:t>这些无限宝石</w:t>
      </w:r>
    </w:p>
    <w:p>
      <w:pPr>
        <w:spacing w:after="40"/>
      </w:pPr>
      <w:r>
        <w:t>each control an essential aspect of existence.</w:t>
      </w:r>
    </w:p>
    <w:p>
      <w:pPr>
        <w:pStyle w:val="BodyText"/>
        <w:spacing w:before="40" w:after="260"/>
      </w:pPr>
      <w:r>
        <w:t>每一颗都控制一种存在的基本方面</w:t>
      </w:r>
    </w:p>
    <w:p>
      <w:pPr>
        <w:spacing w:after="40"/>
      </w:pPr>
      <w:r>
        <w:t>Space.</w:t>
      </w:r>
    </w:p>
    <w:p>
      <w:pPr>
        <w:pStyle w:val="BodyText"/>
        <w:spacing w:before="40" w:after="260"/>
      </w:pPr>
      <w:r>
        <w:t>空间</w:t>
      </w:r>
    </w:p>
    <w:p>
      <w:pPr>
        <w:spacing w:after="40"/>
      </w:pPr>
      <w:r>
        <w:t>Reality.</w:t>
      </w:r>
    </w:p>
    <w:p>
      <w:pPr>
        <w:pStyle w:val="BodyText"/>
        <w:spacing w:before="40" w:after="260"/>
      </w:pPr>
      <w:r>
        <w:t>现实</w:t>
      </w:r>
    </w:p>
    <w:p>
      <w:pPr>
        <w:spacing w:after="40"/>
      </w:pPr>
      <w:r>
        <w:t>Power.</w:t>
      </w:r>
    </w:p>
    <w:p>
      <w:pPr>
        <w:pStyle w:val="BodyText"/>
        <w:spacing w:before="40" w:after="260"/>
      </w:pPr>
      <w:r>
        <w:t>力量</w:t>
      </w:r>
    </w:p>
    <w:p>
      <w:pPr>
        <w:spacing w:after="40"/>
      </w:pPr>
      <w:r>
        <w:t>Soul.</w:t>
      </w:r>
    </w:p>
    <w:p>
      <w:pPr>
        <w:pStyle w:val="BodyText"/>
        <w:spacing w:before="40" w:after="260"/>
      </w:pPr>
      <w:r>
        <w:t>灵魂</w:t>
      </w:r>
    </w:p>
    <w:p>
      <w:pPr>
        <w:spacing w:after="40"/>
      </w:pPr>
      <w:r>
        <w:t>Mind.</w:t>
      </w:r>
    </w:p>
    <w:p>
      <w:pPr>
        <w:pStyle w:val="BodyText"/>
        <w:spacing w:before="40" w:after="260"/>
      </w:pPr>
      <w:r>
        <w:t>心灵</w:t>
      </w:r>
    </w:p>
    <w:p>
      <w:pPr>
        <w:spacing w:after="40"/>
      </w:pPr>
      <w:r>
        <w:t>And Time.</w:t>
      </w:r>
    </w:p>
    <w:p>
      <w:pPr>
        <w:pStyle w:val="BodyText"/>
        <w:spacing w:before="40" w:after="260"/>
      </w:pPr>
      <w:r>
        <w:t>还有时间</w:t>
      </w:r>
    </w:p>
    <w:p>
      <w:pPr>
        <w:spacing w:after="40"/>
      </w:pPr>
      <w:r>
        <w:t>Tell me his name again.</w:t>
      </w:r>
    </w:p>
    <w:p>
      <w:pPr>
        <w:pStyle w:val="BodyText"/>
        <w:spacing w:before="40" w:after="260"/>
      </w:pPr>
      <w:r>
        <w:t>再跟我说一遍他的名字</w:t>
      </w:r>
    </w:p>
    <w:p>
      <w:pPr>
        <w:spacing w:after="40"/>
      </w:pPr>
      <w:r>
        <w:t>Thanos.</w:t>
      </w:r>
    </w:p>
    <w:p>
      <w:pPr>
        <w:pStyle w:val="BodyText"/>
        <w:spacing w:before="40" w:after="260"/>
      </w:pPr>
      <w:r>
        <w:t>灭霸</w:t>
      </w:r>
    </w:p>
    <w:p>
      <w:pPr>
        <w:spacing w:after="40"/>
      </w:pPr>
      <w:r>
        <w:t>He's a plague, Tony.</w:t>
      </w:r>
    </w:p>
    <w:p>
      <w:pPr>
        <w:pStyle w:val="BodyText"/>
        <w:spacing w:before="40" w:after="260"/>
      </w:pPr>
      <w:r>
        <w:t>他就像瘟疫  托尼</w:t>
      </w:r>
    </w:p>
    <w:p>
      <w:pPr>
        <w:spacing w:after="40"/>
      </w:pPr>
      <w:r>
        <w:t>He invades planets. He takes what he wants.</w:t>
      </w:r>
    </w:p>
    <w:p>
      <w:pPr>
        <w:pStyle w:val="BodyText"/>
        <w:spacing w:before="40" w:after="260"/>
      </w:pPr>
      <w:r>
        <w:t>他入侵星球  肆意夺取</w:t>
      </w:r>
    </w:p>
    <w:p>
      <w:pPr>
        <w:spacing w:after="40"/>
      </w:pPr>
      <w:r>
        <w:t>He wipes out half the population.</w:t>
      </w:r>
    </w:p>
    <w:p>
      <w:pPr>
        <w:pStyle w:val="BodyText"/>
        <w:spacing w:before="40" w:after="260"/>
      </w:pPr>
      <w:r>
        <w:t>抹去半数人口</w:t>
      </w:r>
    </w:p>
    <w:p>
      <w:pPr>
        <w:spacing w:after="40"/>
      </w:pPr>
      <w:r>
        <w:t>He sent Loki.</w:t>
      </w:r>
    </w:p>
    <w:p>
      <w:pPr>
        <w:pStyle w:val="BodyText"/>
        <w:spacing w:before="40" w:after="260"/>
      </w:pPr>
      <w:r>
        <w:t>当初是他派洛基来的</w:t>
      </w:r>
    </w:p>
    <w:p>
      <w:pPr>
        <w:spacing w:after="40"/>
      </w:pPr>
      <w:r>
        <w:t>The attack on New York, that's him.</w:t>
      </w:r>
    </w:p>
    <w:p>
      <w:pPr>
        <w:pStyle w:val="BodyText"/>
        <w:spacing w:before="40" w:after="260"/>
      </w:pPr>
      <w:r>
        <w:t>纽约的袭击  是他搞的鬼</w:t>
      </w:r>
    </w:p>
    <w:p>
      <w:pPr>
        <w:spacing w:after="40"/>
      </w:pPr>
      <w:r>
        <w:t>This is it.</w:t>
      </w:r>
    </w:p>
    <w:p>
      <w:pPr>
        <w:pStyle w:val="BodyText"/>
        <w:spacing w:before="40" w:after="260"/>
      </w:pPr>
      <w:r>
        <w:t>决战来了</w:t>
      </w:r>
    </w:p>
    <w:p>
      <w:pPr>
        <w:spacing w:after="40"/>
      </w:pPr>
      <w:r>
        <w:t>What's our timeline?</w:t>
      </w:r>
    </w:p>
    <w:p>
      <w:pPr>
        <w:pStyle w:val="BodyText"/>
        <w:spacing w:before="40" w:after="260"/>
      </w:pPr>
      <w:r>
        <w:t>我们还有多少时间</w:t>
      </w:r>
    </w:p>
    <w:p>
      <w:pPr>
        <w:spacing w:after="40"/>
      </w:pPr>
      <w:r>
        <w:t>No telling. He has the Power and Space Stones.</w:t>
      </w:r>
    </w:p>
    <w:p>
      <w:pPr>
        <w:pStyle w:val="BodyText"/>
        <w:spacing w:before="40" w:after="260"/>
      </w:pPr>
      <w:r>
        <w:t>不知道  他拿到了力量和空间宝石</w:t>
      </w:r>
    </w:p>
    <w:p>
      <w:pPr>
        <w:spacing w:after="40"/>
      </w:pPr>
      <w:r>
        <w:t>That already makes him the strongest creature in the whole universe.</w:t>
      </w:r>
    </w:p>
    <w:p>
      <w:pPr>
        <w:pStyle w:val="BodyText"/>
        <w:spacing w:before="40" w:after="260"/>
      </w:pPr>
      <w:r>
        <w:t>这已经使他成为全宇宙最有威力的人了</w:t>
      </w:r>
    </w:p>
    <w:p>
      <w:pPr>
        <w:spacing w:after="40"/>
      </w:pPr>
      <w:r>
        <w:t>If he gets his hands on all six stones, Tony...</w:t>
      </w:r>
    </w:p>
    <w:p>
      <w:pPr>
        <w:pStyle w:val="BodyText"/>
        <w:spacing w:before="40" w:after="260"/>
      </w:pPr>
      <w:r>
        <w:t>如果他拿到全部六颗宝石  托尼</w:t>
      </w:r>
    </w:p>
    <w:p>
      <w:pPr>
        <w:spacing w:after="40"/>
      </w:pPr>
      <w:r>
        <w:t>He could destroy life on a scale hitherto undreamt of.</w:t>
      </w:r>
    </w:p>
    <w:p>
      <w:pPr>
        <w:pStyle w:val="BodyText"/>
        <w:spacing w:before="40" w:after="260"/>
      </w:pPr>
      <w:r>
        <w:t>他能以此前无法想象的方式毁灭生命</w:t>
      </w:r>
    </w:p>
    <w:p>
      <w:pPr>
        <w:spacing w:after="40"/>
      </w:pPr>
      <w:r>
        <w:t>Did you seriously just say "hitherto undreamt of"?</w:t>
      </w:r>
    </w:p>
    <w:p>
      <w:pPr>
        <w:pStyle w:val="BodyText"/>
        <w:spacing w:before="40" w:after="260"/>
      </w:pPr>
      <w:r>
        <w:t>你刚刚真的说了"此前无法想象"吗</w:t>
      </w:r>
    </w:p>
    <w:p>
      <w:pPr>
        <w:spacing w:after="40"/>
      </w:pPr>
      <w:r>
        <w:t>Are you seriously leaning on the Cauldron of the Cosmos?</w:t>
      </w:r>
    </w:p>
    <w:p>
      <w:pPr>
        <w:pStyle w:val="BodyText"/>
        <w:spacing w:before="40" w:after="260"/>
      </w:pPr>
      <w:r>
        <w:t>你真的要倚在宇宙大锅上吗</w:t>
      </w:r>
    </w:p>
    <w:p>
      <w:pPr>
        <w:spacing w:after="40"/>
      </w:pPr>
      <w:r>
        <w:t>Is that what it is?</w:t>
      </w:r>
    </w:p>
    <w:p>
      <w:pPr>
        <w:pStyle w:val="BodyText"/>
        <w:spacing w:before="40" w:after="260"/>
      </w:pPr>
      <w:r>
        <w:t>是叫这个吗</w:t>
      </w:r>
    </w:p>
    <w:p>
      <w:pPr>
        <w:spacing w:after="40"/>
      </w:pPr>
      <w:r>
        <w:t>I'm going to allow that.</w:t>
      </w:r>
    </w:p>
    <w:p>
      <w:pPr>
        <w:pStyle w:val="BodyText"/>
        <w:spacing w:before="40" w:after="260"/>
      </w:pPr>
      <w:r>
        <w:t>我就不跟你计较了</w:t>
      </w:r>
    </w:p>
    <w:p>
      <w:pPr>
        <w:spacing w:after="40"/>
      </w:pPr>
      <w:r>
        <w:t>If Thanos needs all six,</w:t>
      </w:r>
    </w:p>
    <w:p>
      <w:pPr>
        <w:pStyle w:val="BodyText"/>
        <w:spacing w:before="40" w:after="260"/>
      </w:pPr>
      <w:r>
        <w:t>如果灭霸需要全部六颗</w:t>
      </w:r>
    </w:p>
    <w:p>
      <w:pPr>
        <w:spacing w:after="40"/>
      </w:pPr>
      <w:r>
        <w:t>why don't we just stick this one down a garbage disposal?</w:t>
      </w:r>
    </w:p>
    <w:p>
      <w:pPr>
        <w:pStyle w:val="BodyText"/>
        <w:spacing w:before="40" w:after="260"/>
      </w:pPr>
      <w:r>
        <w:t>那我们何不毁了这颗</w:t>
      </w:r>
    </w:p>
    <w:p>
      <w:pPr>
        <w:spacing w:after="40"/>
      </w:pPr>
      <w:r>
        <w:t>No can do.</w:t>
      </w:r>
    </w:p>
    <w:p>
      <w:pPr>
        <w:pStyle w:val="BodyText"/>
        <w:spacing w:before="40" w:after="260"/>
      </w:pPr>
      <w:r>
        <w:t>不行</w:t>
      </w:r>
    </w:p>
    <w:p>
      <w:pPr>
        <w:spacing w:after="40"/>
      </w:pPr>
      <w:r>
        <w:t>We swore an oath to protect the Time Stone with our lives.</w:t>
      </w:r>
    </w:p>
    <w:p>
      <w:pPr>
        <w:pStyle w:val="BodyText"/>
        <w:spacing w:before="40" w:after="260"/>
      </w:pPr>
      <w:r>
        <w:t>我们曾起誓要以性命维护时间宝石</w:t>
      </w:r>
    </w:p>
    <w:p>
      <w:pPr>
        <w:spacing w:after="40"/>
      </w:pPr>
      <w:r>
        <w:t>And I swore off dairy...</w:t>
      </w:r>
    </w:p>
    <w:p>
      <w:pPr>
        <w:pStyle w:val="BodyText"/>
        <w:spacing w:before="40" w:after="260"/>
      </w:pPr>
      <w:r>
        <w:t>我还曾起誓要戒掉乳制品</w:t>
      </w:r>
    </w:p>
    <w:p>
      <w:pPr>
        <w:spacing w:after="40"/>
      </w:pPr>
      <w:r>
        <w:t>but then Ben &amp; Jerry's named a flavor after me.</w:t>
      </w:r>
    </w:p>
    <w:p>
      <w:pPr>
        <w:pStyle w:val="BodyText"/>
        <w:spacing w:before="40" w:after="260"/>
      </w:pPr>
      <w:r>
        <w:t>但班杰瑞以我命名了一种冰淇淋口味</w:t>
      </w:r>
    </w:p>
    <w:p>
      <w:pPr>
        <w:spacing w:after="40"/>
      </w:pPr>
      <w:r>
        <w:t>- Stark Raving Hazelnuts. - Not bad.</w:t>
      </w:r>
    </w:p>
    <w:p>
      <w:pPr>
        <w:pStyle w:val="BodyText"/>
        <w:spacing w:before="40" w:after="260"/>
      </w:pPr>
      <w:r>
        <w:t>-斯塔克狂热榛仁  -不赖啊</w:t>
      </w:r>
    </w:p>
    <w:p>
      <w:pPr>
        <w:spacing w:after="40"/>
      </w:pPr>
      <w:r>
        <w:t>A bit chalky.</w:t>
      </w:r>
    </w:p>
    <w:p>
      <w:pPr>
        <w:pStyle w:val="BodyText"/>
        <w:spacing w:before="40" w:after="260"/>
      </w:pPr>
      <w:r>
        <w:t>有点牙碜</w:t>
      </w:r>
    </w:p>
    <w:p>
      <w:pPr>
        <w:spacing w:after="40"/>
      </w:pPr>
      <w:r>
        <w:t>A Hunk of Hulk of Burning Fudge is our favorite.</w:t>
      </w:r>
    </w:p>
    <w:p>
      <w:pPr>
        <w:pStyle w:val="BodyText"/>
        <w:spacing w:before="40" w:after="260"/>
      </w:pPr>
      <w:r>
        <w:t>我最喜欢大块绿巨人热巧克力</w:t>
      </w:r>
    </w:p>
    <w:p>
      <w:pPr>
        <w:spacing w:after="40"/>
      </w:pPr>
      <w:r>
        <w:t>- That's a thing? - Whatever.</w:t>
      </w:r>
    </w:p>
    <w:p>
      <w:pPr>
        <w:pStyle w:val="BodyText"/>
        <w:spacing w:before="40" w:after="260"/>
      </w:pPr>
      <w:r>
        <w:t>-有这玩意吗  -不重要</w:t>
      </w:r>
    </w:p>
    <w:p>
      <w:pPr>
        <w:spacing w:after="40"/>
      </w:pPr>
      <w:r>
        <w:t>Point is, things change.</w:t>
      </w:r>
    </w:p>
    <w:p>
      <w:pPr>
        <w:pStyle w:val="BodyText"/>
        <w:spacing w:before="40" w:after="260"/>
      </w:pPr>
      <w:r>
        <w:t>重点是  情况会变</w:t>
      </w:r>
    </w:p>
    <w:p>
      <w:pPr>
        <w:spacing w:after="40"/>
      </w:pPr>
      <w:r>
        <w:t>Our oath to protect the Time Stone cannot change.</w:t>
      </w:r>
    </w:p>
    <w:p>
      <w:pPr>
        <w:pStyle w:val="BodyText"/>
        <w:spacing w:before="40" w:after="260"/>
      </w:pPr>
      <w:r>
        <w:t>我们保护时间宝石的誓言不能改变</w:t>
      </w:r>
    </w:p>
    <w:p>
      <w:pPr>
        <w:spacing w:after="40"/>
      </w:pPr>
      <w:r>
        <w:t>And this stone may be the best chance we have against Thanos.</w:t>
      </w:r>
    </w:p>
    <w:p>
      <w:pPr>
        <w:pStyle w:val="BodyText"/>
        <w:spacing w:before="40" w:after="260"/>
      </w:pPr>
      <w:r>
        <w:t>这颗宝石可能是我们对抗灭霸的最佳机会了</w:t>
      </w:r>
    </w:p>
    <w:p>
      <w:pPr>
        <w:spacing w:after="40"/>
      </w:pPr>
      <w:r>
        <w:t>Yeah, so conversely,</w:t>
      </w:r>
    </w:p>
    <w:p>
      <w:pPr>
        <w:pStyle w:val="BodyText"/>
        <w:spacing w:before="40" w:after="260"/>
      </w:pPr>
      <w:r>
        <w:t>那么反过来</w:t>
      </w:r>
    </w:p>
    <w:p>
      <w:pPr>
        <w:spacing w:after="40"/>
      </w:pPr>
      <w:r>
        <w:t>it may also be his best chance against us.</w:t>
      </w:r>
    </w:p>
    <w:p>
      <w:pPr>
        <w:pStyle w:val="BodyText"/>
        <w:spacing w:before="40" w:after="260"/>
      </w:pPr>
      <w:r>
        <w:t>也可能是他对付我们的最佳机会</w:t>
      </w:r>
    </w:p>
    <w:p>
      <w:pPr>
        <w:spacing w:after="40"/>
      </w:pPr>
      <w:r>
        <w:t>Well, if we don't do our jobs.</w:t>
      </w:r>
    </w:p>
    <w:p>
      <w:pPr>
        <w:pStyle w:val="BodyText"/>
        <w:spacing w:before="40" w:after="260"/>
      </w:pPr>
      <w:r>
        <w:t>如果我们不能尽职的话</w:t>
      </w:r>
    </w:p>
    <w:p>
      <w:pPr>
        <w:spacing w:after="40"/>
      </w:pPr>
      <w:r>
        <w:t>What is your job exactly?</w:t>
      </w:r>
    </w:p>
    <w:p>
      <w:pPr>
        <w:pStyle w:val="BodyText"/>
        <w:spacing w:before="40" w:after="260"/>
      </w:pPr>
      <w:r>
        <w:t>你的职责究竟是什么</w:t>
      </w:r>
    </w:p>
    <w:p>
      <w:pPr>
        <w:spacing w:after="40"/>
      </w:pPr>
      <w:r>
        <w:t>Besides making balloon animals.</w:t>
      </w:r>
    </w:p>
    <w:p>
      <w:pPr>
        <w:pStyle w:val="BodyText"/>
        <w:spacing w:before="40" w:after="260"/>
      </w:pPr>
      <w:r>
        <w:t>除了捏气球动物</w:t>
      </w:r>
    </w:p>
    <w:p>
      <w:pPr>
        <w:spacing w:after="40"/>
      </w:pPr>
      <w:r>
        <w:t>Protecting your reality, douchebag.</w:t>
      </w:r>
    </w:p>
    <w:p>
      <w:pPr>
        <w:pStyle w:val="BodyText"/>
        <w:spacing w:before="40" w:after="260"/>
      </w:pPr>
      <w:r>
        <w:t>保护你的现实  混球</w:t>
      </w:r>
    </w:p>
    <w:p>
      <w:pPr>
        <w:spacing w:after="40"/>
      </w:pPr>
      <w:r>
        <w:t>Okay, guys. Could we table this discussion right now?</w:t>
      </w:r>
    </w:p>
    <w:p>
      <w:pPr>
        <w:pStyle w:val="BodyText"/>
        <w:spacing w:before="40" w:after="260"/>
      </w:pPr>
      <w:r>
        <w:t>好了  各位  我们能先别吵吗</w:t>
      </w:r>
    </w:p>
    <w:p>
      <w:pPr>
        <w:spacing w:after="40"/>
      </w:pPr>
      <w:r>
        <w:t>The fact is we have this stone.</w:t>
      </w:r>
    </w:p>
    <w:p>
      <w:pPr>
        <w:pStyle w:val="BodyText"/>
        <w:spacing w:before="40" w:after="260"/>
      </w:pPr>
      <w:r>
        <w:t>事实就是  我们有这颗宝石</w:t>
      </w:r>
    </w:p>
    <w:p>
      <w:pPr>
        <w:spacing w:after="40"/>
      </w:pPr>
      <w:r>
        <w:t>We know where it is.</w:t>
      </w:r>
    </w:p>
    <w:p>
      <w:pPr>
        <w:pStyle w:val="BodyText"/>
        <w:spacing w:before="40" w:after="260"/>
      </w:pPr>
      <w:r>
        <w:t>我们知道它在哪</w:t>
      </w:r>
    </w:p>
    <w:p>
      <w:pPr>
        <w:spacing w:after="40"/>
      </w:pPr>
      <w:r>
        <w:t>Vision is out there somewhere with the Mind Stone...</w:t>
      </w:r>
    </w:p>
    <w:p>
      <w:pPr>
        <w:pStyle w:val="BodyText"/>
        <w:spacing w:before="40" w:after="260"/>
      </w:pPr>
      <w:r>
        <w:t>幻视还带着心灵宝石不知道人在何处呢</w:t>
      </w:r>
    </w:p>
    <w:p>
      <w:pPr>
        <w:spacing w:after="40"/>
      </w:pPr>
      <w:r>
        <w:t>and we have to find him now.</w:t>
      </w:r>
    </w:p>
    <w:p>
      <w:pPr>
        <w:pStyle w:val="BodyText"/>
        <w:spacing w:before="40" w:after="260"/>
      </w:pPr>
      <w:r>
        <w:t>我们得马上找到他</w:t>
      </w:r>
    </w:p>
    <w:p>
      <w:pPr>
        <w:spacing w:after="40"/>
      </w:pPr>
      <w:r>
        <w:t>Yeah, that's the thing.</w:t>
      </w:r>
    </w:p>
    <w:p>
      <w:pPr>
        <w:pStyle w:val="BodyText"/>
        <w:spacing w:before="40" w:after="260"/>
      </w:pPr>
      <w:r>
        <w:t>问题就在这里</w:t>
      </w:r>
    </w:p>
    <w:p>
      <w:pPr>
        <w:spacing w:after="40"/>
      </w:pPr>
      <w:r>
        <w:t>What do you mean?</w:t>
      </w:r>
    </w:p>
    <w:p>
      <w:pPr>
        <w:pStyle w:val="BodyText"/>
        <w:spacing w:before="40" w:after="260"/>
      </w:pPr>
      <w:r>
        <w:t>什么意思</w:t>
      </w:r>
    </w:p>
    <w:p>
      <w:pPr>
        <w:spacing w:after="40"/>
      </w:pPr>
      <w:r>
        <w:t>Two weeks ago, Vision turned off his transponder.</w:t>
      </w:r>
    </w:p>
    <w:p>
      <w:pPr>
        <w:pStyle w:val="BodyText"/>
        <w:spacing w:before="40" w:after="260"/>
      </w:pPr>
      <w:r>
        <w:t>两周前  幻视关闭了他的应答机</w:t>
      </w:r>
    </w:p>
    <w:p>
      <w:pPr>
        <w:spacing w:after="40"/>
      </w:pPr>
      <w:r>
        <w:t>He's offline.</w:t>
      </w:r>
    </w:p>
    <w:p>
      <w:pPr>
        <w:pStyle w:val="BodyText"/>
        <w:spacing w:before="40" w:after="260"/>
      </w:pPr>
      <w:r>
        <w:t>他下线了</w:t>
      </w:r>
    </w:p>
    <w:p>
      <w:pPr>
        <w:spacing w:after="40"/>
      </w:pPr>
      <w:r>
        <w:t>- What? - Yeah.</w:t>
      </w:r>
    </w:p>
    <w:p>
      <w:pPr>
        <w:pStyle w:val="BodyText"/>
        <w:spacing w:before="40" w:after="260"/>
      </w:pPr>
      <w:r>
        <w:t>-什么  -嗯</w:t>
      </w:r>
    </w:p>
    <w:p>
      <w:pPr>
        <w:spacing w:after="40"/>
      </w:pPr>
      <w:r>
        <w:t>Tony, you lost another super-bot?</w:t>
      </w:r>
    </w:p>
    <w:p>
      <w:pPr>
        <w:pStyle w:val="BodyText"/>
        <w:spacing w:before="40" w:after="260"/>
      </w:pPr>
      <w:r>
        <w:t>托尼  你又弄丢一个超级机器人</w:t>
      </w:r>
    </w:p>
    <w:p>
      <w:pPr>
        <w:spacing w:after="40"/>
      </w:pPr>
      <w:r>
        <w:t>I didn't lose him. He's more than that. He's evolving.</w:t>
      </w:r>
    </w:p>
    <w:p>
      <w:pPr>
        <w:pStyle w:val="BodyText"/>
        <w:spacing w:before="40" w:after="260"/>
      </w:pPr>
      <w:r>
        <w:t>我没弄丢他  他没那么简单了  他在进化</w:t>
      </w:r>
    </w:p>
    <w:p>
      <w:pPr>
        <w:spacing w:after="40"/>
      </w:pPr>
      <w:r>
        <w:t>Who could find Vision then?</w:t>
      </w:r>
    </w:p>
    <w:p>
      <w:pPr>
        <w:pStyle w:val="BodyText"/>
        <w:spacing w:before="40" w:after="260"/>
      </w:pPr>
      <w:r>
        <w:t>那谁能找到幻视</w:t>
      </w:r>
    </w:p>
    <w:p>
      <w:pPr>
        <w:spacing w:after="40"/>
      </w:pPr>
      <w:r>
        <w:t>Shit.</w:t>
      </w:r>
    </w:p>
    <w:p>
      <w:pPr>
        <w:pStyle w:val="BodyText"/>
        <w:spacing w:before="40" w:after="260"/>
      </w:pPr>
      <w:r>
        <w:t>该死</w:t>
      </w:r>
    </w:p>
    <w:p>
      <w:pPr>
        <w:spacing w:after="40"/>
      </w:pPr>
      <w:r>
        <w:t>Probably Steve Rogers.</w:t>
      </w:r>
    </w:p>
    <w:p>
      <w:pPr>
        <w:pStyle w:val="BodyText"/>
        <w:spacing w:before="40" w:after="260"/>
      </w:pPr>
      <w:r>
        <w:t>史蒂夫·罗杰斯或许能</w:t>
      </w:r>
    </w:p>
    <w:p>
      <w:pPr>
        <w:spacing w:after="40"/>
      </w:pPr>
      <w:r>
        <w:t>Oh, great.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Maybe.</w:t>
      </w:r>
    </w:p>
    <w:p>
      <w:pPr>
        <w:pStyle w:val="BodyText"/>
        <w:spacing w:before="40" w:after="260"/>
      </w:pPr>
      <w:r>
        <w:t>或许吧</w:t>
      </w:r>
    </w:p>
    <w:p>
      <w:pPr>
        <w:spacing w:after="40"/>
      </w:pPr>
      <w:r>
        <w:t>But...</w:t>
      </w:r>
    </w:p>
    <w:p>
      <w:pPr>
        <w:pStyle w:val="BodyText"/>
        <w:spacing w:before="40" w:after="260"/>
      </w:pPr>
      <w:r>
        <w:t>但是</w:t>
      </w:r>
    </w:p>
    <w:p>
      <w:pPr>
        <w:spacing w:after="40"/>
      </w:pPr>
      <w:r>
        <w:t>Call him.</w:t>
      </w:r>
    </w:p>
    <w:p>
      <w:pPr>
        <w:pStyle w:val="BodyText"/>
        <w:spacing w:before="40" w:after="260"/>
      </w:pPr>
      <w:r>
        <w:t>打给他</w:t>
      </w:r>
    </w:p>
    <w:p>
      <w:pPr>
        <w:spacing w:after="40"/>
      </w:pPr>
      <w:r>
        <w:t>It's not that easy.</w:t>
      </w:r>
    </w:p>
    <w:p>
      <w:pPr>
        <w:pStyle w:val="BodyText"/>
        <w:spacing w:before="40" w:after="260"/>
      </w:pPr>
      <w:r>
        <w:t>没那么简单</w:t>
      </w:r>
    </w:p>
    <w:p>
      <w:pPr>
        <w:spacing w:after="40"/>
      </w:pPr>
      <w:r>
        <w:t>God, we haven't caught up in a spell, have we?</w:t>
      </w:r>
    </w:p>
    <w:p>
      <w:pPr>
        <w:pStyle w:val="BodyText"/>
        <w:spacing w:before="40" w:after="260"/>
      </w:pPr>
      <w:r>
        <w:t>天呐  我们真是好久没联络了  是吧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The Avengers broke up. We're toast.</w:t>
      </w:r>
    </w:p>
    <w:p>
      <w:pPr>
        <w:pStyle w:val="BodyText"/>
        <w:spacing w:before="40" w:after="260"/>
      </w:pPr>
      <w:r>
        <w:t>复仇者联盟解散了  我们完了</w:t>
      </w:r>
    </w:p>
    <w:p>
      <w:pPr>
        <w:spacing w:after="40"/>
      </w:pPr>
      <w:r>
        <w:t>Broke up?</w:t>
      </w:r>
    </w:p>
    <w:p>
      <w:pPr>
        <w:pStyle w:val="BodyText"/>
        <w:spacing w:before="40" w:after="260"/>
      </w:pPr>
      <w:r>
        <w:t>解散了</w:t>
      </w:r>
    </w:p>
    <w:p>
      <w:pPr>
        <w:spacing w:after="40"/>
      </w:pPr>
      <w:r>
        <w:t>Like a band? Like... Like the Beatles?</w:t>
      </w:r>
    </w:p>
    <w:p>
      <w:pPr>
        <w:pStyle w:val="BodyText"/>
        <w:spacing w:before="40" w:after="260"/>
      </w:pPr>
      <w:r>
        <w:t>像乐队那样吗  像披头士那样吗</w:t>
      </w:r>
    </w:p>
    <w:p>
      <w:pPr>
        <w:spacing w:after="40"/>
      </w:pPr>
      <w:r>
        <w:t>Cap and I fell out hard.</w:t>
      </w:r>
    </w:p>
    <w:p>
      <w:pPr>
        <w:pStyle w:val="BodyText"/>
        <w:spacing w:before="40" w:after="260"/>
      </w:pPr>
      <w:r>
        <w:t>队长和我闹得很僵</w:t>
      </w:r>
    </w:p>
    <w:p>
      <w:pPr>
        <w:spacing w:after="40"/>
      </w:pPr>
      <w:r>
        <w:t>We're not on speaking terms.</w:t>
      </w:r>
    </w:p>
    <w:p>
      <w:pPr>
        <w:pStyle w:val="BodyText"/>
        <w:spacing w:before="40" w:after="260"/>
      </w:pPr>
      <w:r>
        <w:t>我们现在不说话了</w:t>
      </w:r>
    </w:p>
    <w:p>
      <w:pPr>
        <w:spacing w:after="40"/>
      </w:pPr>
      <w:r>
        <w:t>Tony, listen to me.</w:t>
      </w:r>
    </w:p>
    <w:p>
      <w:pPr>
        <w:pStyle w:val="BodyText"/>
        <w:spacing w:before="40" w:after="260"/>
      </w:pPr>
      <w:r>
        <w:t>托尼  听我说</w:t>
      </w:r>
    </w:p>
    <w:p>
      <w:pPr>
        <w:spacing w:after="40"/>
      </w:pPr>
      <w:r>
        <w:t>Thor's gone.</w:t>
      </w:r>
    </w:p>
    <w:p>
      <w:pPr>
        <w:pStyle w:val="BodyText"/>
        <w:spacing w:before="40" w:after="260"/>
      </w:pPr>
      <w:r>
        <w:t>托尔死了</w:t>
      </w:r>
    </w:p>
    <w:p>
      <w:pPr>
        <w:spacing w:after="40"/>
      </w:pPr>
      <w:r>
        <w:t>Thanos is coming.</w:t>
      </w:r>
    </w:p>
    <w:p>
      <w:pPr>
        <w:pStyle w:val="BodyText"/>
        <w:spacing w:before="40" w:after="260"/>
      </w:pPr>
      <w:r>
        <w:t>灭霸要来了</w:t>
      </w:r>
    </w:p>
    <w:p>
      <w:pPr>
        <w:spacing w:after="40"/>
      </w:pPr>
      <w:r>
        <w:t>It doesn't matter who you're talking to or not.</w:t>
      </w:r>
    </w:p>
    <w:p>
      <w:pPr>
        <w:pStyle w:val="BodyText"/>
        <w:spacing w:before="40" w:after="260"/>
      </w:pPr>
      <w:r>
        <w:t>你跟不跟谁说话都无所谓了</w:t>
      </w:r>
    </w:p>
    <w:p>
      <w:pPr>
        <w:spacing w:after="40"/>
      </w:pPr>
      <w:r>
        <w:t>Flip phone.</w:t>
      </w:r>
    </w:p>
    <w:p>
      <w:pPr>
        <w:pStyle w:val="BodyText"/>
        <w:spacing w:before="40" w:after="260"/>
      </w:pPr>
      <w:r>
        <w:t>翻盖手机</w:t>
      </w:r>
    </w:p>
    <w:p>
      <w:pPr>
        <w:spacing w:after="40"/>
      </w:pPr>
      <w:r>
        <w:t>Say, Doc, you wouldn't happen to be moving your hair, would ya?</w:t>
      </w:r>
    </w:p>
    <w:p>
      <w:pPr>
        <w:pStyle w:val="BodyText"/>
        <w:spacing w:before="40" w:after="260"/>
      </w:pPr>
      <w:r>
        <w:t>博士  你是在自己动头发吗</w:t>
      </w:r>
    </w:p>
    <w:p>
      <w:pPr>
        <w:spacing w:after="40"/>
      </w:pPr>
      <w:r>
        <w:t>Not at the moment, no.</w:t>
      </w:r>
    </w:p>
    <w:p>
      <w:pPr>
        <w:pStyle w:val="BodyText"/>
        <w:spacing w:before="40" w:after="260"/>
      </w:pPr>
      <w:r>
        <w:t>现在没有</w:t>
      </w:r>
    </w:p>
    <w:p>
      <w:pPr>
        <w:spacing w:after="40"/>
      </w:pPr>
      <w:r>
        <w:t>You okay?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- Help him! - Banner!</w:t>
      </w:r>
    </w:p>
    <w:p>
      <w:pPr>
        <w:pStyle w:val="BodyText"/>
        <w:spacing w:before="40" w:after="260"/>
      </w:pPr>
      <w:r>
        <w:t>-帮帮他  -班纳</w:t>
      </w:r>
    </w:p>
    <w:p>
      <w:pPr>
        <w:spacing w:after="40"/>
      </w:pPr>
      <w:r>
        <w:t>- Wong! Look alive! - Go, go! We got it!</w:t>
      </w:r>
    </w:p>
    <w:p>
      <w:pPr>
        <w:pStyle w:val="BodyText"/>
        <w:spacing w:before="40" w:after="260"/>
      </w:pPr>
      <w:r>
        <w:t>-王  精神点  -去吧  我们能行</w:t>
      </w:r>
    </w:p>
    <w:p>
      <w:pPr>
        <w:spacing w:after="40"/>
      </w:pPr>
      <w:r>
        <w:t>Friday, what am I looking at?</w:t>
      </w:r>
    </w:p>
    <w:p>
      <w:pPr>
        <w:pStyle w:val="BodyText"/>
        <w:spacing w:before="40" w:after="260"/>
      </w:pPr>
      <w:r>
        <w:t>星期五  什么情况</w:t>
      </w:r>
    </w:p>
    <w:p>
      <w:pPr>
        <w:spacing w:after="40"/>
      </w:pPr>
      <w:r>
        <w:t>Not sure. I'm working on it.</w:t>
      </w:r>
    </w:p>
    <w:p>
      <w:pPr>
        <w:pStyle w:val="BodyText"/>
        <w:spacing w:before="40" w:after="260"/>
      </w:pPr>
      <w:r>
        <w:t>不确定  我还在查看</w:t>
      </w:r>
    </w:p>
    <w:p>
      <w:pPr>
        <w:spacing w:after="40"/>
      </w:pPr>
      <w:r>
        <w:t>You might wanna put that Time Stone</w:t>
      </w:r>
    </w:p>
    <w:p>
      <w:pPr>
        <w:pStyle w:val="BodyText"/>
        <w:spacing w:before="40" w:after="260"/>
      </w:pPr>
      <w:r>
        <w:t>你最好把时间宝石</w:t>
      </w:r>
    </w:p>
    <w:p>
      <w:pPr>
        <w:spacing w:after="40"/>
      </w:pPr>
      <w:r>
        <w:t>in your back pocket, Doc!</w:t>
      </w:r>
    </w:p>
    <w:p>
      <w:pPr>
        <w:pStyle w:val="BodyText"/>
        <w:spacing w:before="40" w:after="260"/>
      </w:pPr>
      <w:r>
        <w:t>塞后兜里  博士</w:t>
      </w:r>
    </w:p>
    <w:p>
      <w:pPr>
        <w:spacing w:after="40"/>
      </w:pPr>
      <w:r>
        <w:t>Might wanna use it.</w:t>
      </w:r>
    </w:p>
    <w:p>
      <w:pPr>
        <w:pStyle w:val="BodyText"/>
        <w:spacing w:before="40" w:after="260"/>
      </w:pPr>
      <w:r>
        <w:t>还是用它更好</w:t>
      </w:r>
    </w:p>
    <w:p>
      <w:pPr>
        <w:spacing w:after="40"/>
      </w:pPr>
      <w:r>
        <w:t>Ned, hey. I need you to cause a distraction.</w:t>
      </w:r>
    </w:p>
    <w:p>
      <w:pPr>
        <w:pStyle w:val="BodyText"/>
        <w:spacing w:before="40" w:after="260"/>
      </w:pPr>
      <w:r>
        <w:t>内德  我需要你分散大家的注意</w:t>
      </w:r>
    </w:p>
    <w:p>
      <w:pPr>
        <w:spacing w:after="40"/>
      </w:pPr>
      <w:r>
        <w:t>Holy shit.</w:t>
      </w:r>
    </w:p>
    <w:p>
      <w:pPr>
        <w:pStyle w:val="BodyText"/>
        <w:spacing w:before="40" w:after="260"/>
      </w:pPr>
      <w:r>
        <w:t>我去</w:t>
      </w:r>
    </w:p>
    <w:p>
      <w:pPr>
        <w:spacing w:after="40"/>
      </w:pPr>
      <w:r>
        <w:t>We're all gonna die!</w:t>
      </w:r>
    </w:p>
    <w:p>
      <w:pPr>
        <w:pStyle w:val="BodyText"/>
        <w:spacing w:before="40" w:after="260"/>
      </w:pPr>
      <w:r>
        <w:t>我们都要死了</w:t>
      </w:r>
    </w:p>
    <w:p>
      <w:pPr>
        <w:spacing w:after="40"/>
      </w:pPr>
      <w:r>
        <w:t>There's a spaceship!</w:t>
      </w:r>
    </w:p>
    <w:p>
      <w:pPr>
        <w:pStyle w:val="BodyText"/>
        <w:spacing w:before="40" w:after="260"/>
      </w:pPr>
      <w:r>
        <w:t>那里有架飞船</w:t>
      </w:r>
    </w:p>
    <w:p>
      <w:pPr>
        <w:spacing w:after="40"/>
      </w:pPr>
      <w:r>
        <w:t>- What's going on? - Oh, my God!</w:t>
      </w:r>
    </w:p>
    <w:p>
      <w:pPr>
        <w:pStyle w:val="BodyText"/>
        <w:spacing w:before="40" w:after="260"/>
      </w:pPr>
      <w:r>
        <w:t>-怎么回事啊  -天呐</w:t>
      </w:r>
    </w:p>
    <w:p>
      <w:pPr>
        <w:spacing w:after="40"/>
      </w:pPr>
      <w:r>
        <w:t>What's the matter with you kids?</w:t>
      </w:r>
    </w:p>
    <w:p>
      <w:pPr>
        <w:pStyle w:val="BodyText"/>
        <w:spacing w:before="40" w:after="260"/>
      </w:pPr>
      <w:r>
        <w:t>你们这些孩子怎么回事</w:t>
      </w:r>
    </w:p>
    <w:p>
      <w:pPr>
        <w:spacing w:after="40"/>
      </w:pPr>
      <w:r>
        <w:t>You never seen a spaceship before?</w:t>
      </w:r>
    </w:p>
    <w:p>
      <w:pPr>
        <w:pStyle w:val="BodyText"/>
        <w:spacing w:before="40" w:after="260"/>
      </w:pPr>
      <w:r>
        <w:t>没见过宇宙飞船啊</w:t>
      </w:r>
    </w:p>
    <w:p>
      <w:pPr>
        <w:spacing w:after="40"/>
      </w:pPr>
      <w:r>
        <w:t>Friday, evac anyone south of 43rd Street.</w:t>
      </w:r>
    </w:p>
    <w:p>
      <w:pPr>
        <w:pStyle w:val="BodyText"/>
        <w:spacing w:before="40" w:after="260"/>
      </w:pPr>
      <w:r>
        <w:t>星期五  疏散43街以南的群众</w:t>
      </w:r>
    </w:p>
    <w:p>
      <w:pPr>
        <w:spacing w:after="40"/>
      </w:pPr>
      <w:r>
        <w:t>Notify first responders.</w:t>
      </w:r>
    </w:p>
    <w:p>
      <w:pPr>
        <w:pStyle w:val="BodyText"/>
        <w:spacing w:before="40" w:after="260"/>
      </w:pPr>
      <w:r>
        <w:t>通知应急人员</w:t>
      </w:r>
    </w:p>
    <w:p>
      <w:pPr>
        <w:spacing w:after="40"/>
      </w:pPr>
      <w:r>
        <w:t>Will do.</w:t>
      </w:r>
    </w:p>
    <w:p>
      <w:pPr>
        <w:pStyle w:val="BodyText"/>
        <w:spacing w:before="40" w:after="260"/>
      </w:pPr>
      <w:r>
        <w:t>好</w:t>
      </w:r>
    </w:p>
    <w:p>
      <w:pPr>
        <w:spacing w:after="40"/>
      </w:pPr>
      <w:r>
        <w:t>Hear me and rejoice.</w:t>
      </w:r>
    </w:p>
    <w:p>
      <w:pPr>
        <w:pStyle w:val="BodyText"/>
        <w:spacing w:before="40" w:after="260"/>
      </w:pPr>
      <w:r>
        <w:t>听我说  你们应当开心</w:t>
      </w:r>
    </w:p>
    <w:p>
      <w:pPr>
        <w:spacing w:after="40"/>
      </w:pPr>
      <w:r>
        <w:t>You are about to die</w:t>
      </w:r>
    </w:p>
    <w:p>
      <w:pPr>
        <w:pStyle w:val="BodyText"/>
        <w:spacing w:before="40" w:after="260"/>
      </w:pPr>
      <w:r>
        <w:t>你们即将死在</w:t>
      </w:r>
    </w:p>
    <w:p>
      <w:pPr>
        <w:spacing w:after="40"/>
      </w:pPr>
      <w:r>
        <w:t>at the hands of the Children of Thanos.</w:t>
      </w:r>
    </w:p>
    <w:p>
      <w:pPr>
        <w:pStyle w:val="BodyText"/>
        <w:spacing w:before="40" w:after="260"/>
      </w:pPr>
      <w:r>
        <w:t>灭霸的孩子手下</w:t>
      </w:r>
    </w:p>
    <w:p>
      <w:pPr>
        <w:spacing w:after="40"/>
      </w:pPr>
      <w:r>
        <w:t>Be thankful...</w:t>
      </w:r>
    </w:p>
    <w:p>
      <w:pPr>
        <w:pStyle w:val="BodyText"/>
        <w:spacing w:before="40" w:after="260"/>
      </w:pPr>
      <w:r>
        <w:t>心怀感激吧</w:t>
      </w:r>
    </w:p>
    <w:p>
      <w:pPr>
        <w:spacing w:after="40"/>
      </w:pPr>
      <w:r>
        <w:t>that your meaningless lives are now contributing...</w:t>
      </w:r>
    </w:p>
    <w:p>
      <w:pPr>
        <w:pStyle w:val="BodyText"/>
        <w:spacing w:before="40" w:after="260"/>
      </w:pPr>
      <w:r>
        <w:t>你们毫无意义的人生将贡献...</w:t>
      </w:r>
    </w:p>
    <w:p>
      <w:pPr>
        <w:spacing w:after="40"/>
      </w:pPr>
      <w:r>
        <w:t>I'm sorry, Earth is closed today.</w:t>
      </w:r>
    </w:p>
    <w:p>
      <w:pPr>
        <w:pStyle w:val="BodyText"/>
        <w:spacing w:before="40" w:after="260"/>
      </w:pPr>
      <w:r>
        <w:t>抱歉  地球今天歇业</w:t>
      </w:r>
    </w:p>
    <w:p>
      <w:pPr>
        <w:spacing w:after="40"/>
      </w:pPr>
      <w:r>
        <w:t>You better pack it up and get outta here.</w:t>
      </w:r>
    </w:p>
    <w:p>
      <w:pPr>
        <w:pStyle w:val="BodyText"/>
        <w:spacing w:before="40" w:after="260"/>
      </w:pPr>
      <w:r>
        <w:t>你们最好收拾东西滚蛋</w:t>
      </w:r>
    </w:p>
    <w:p>
      <w:pPr>
        <w:spacing w:after="40"/>
      </w:pPr>
      <w:r>
        <w:t>Stonekeeper.</w:t>
      </w:r>
    </w:p>
    <w:p>
      <w:pPr>
        <w:pStyle w:val="BodyText"/>
        <w:spacing w:before="40" w:after="260"/>
      </w:pPr>
      <w:r>
        <w:t>宝石守护者</w:t>
      </w:r>
    </w:p>
    <w:p>
      <w:pPr>
        <w:spacing w:after="40"/>
      </w:pPr>
      <w:r>
        <w:t>Does this chattering animal speak for you?</w:t>
      </w:r>
    </w:p>
    <w:p>
      <w:pPr>
        <w:pStyle w:val="BodyText"/>
        <w:spacing w:before="40" w:after="260"/>
      </w:pPr>
      <w:r>
        <w:t>这喋喋不休的动物能替你说话吗</w:t>
      </w:r>
    </w:p>
    <w:p>
      <w:pPr>
        <w:spacing w:after="40"/>
      </w:pPr>
      <w:r>
        <w:t>Certainly not. I speak for myself.</w:t>
      </w:r>
    </w:p>
    <w:p>
      <w:pPr>
        <w:pStyle w:val="BodyText"/>
        <w:spacing w:before="40" w:after="260"/>
      </w:pPr>
      <w:r>
        <w:t>当然不  我想说什么自己说</w:t>
      </w:r>
    </w:p>
    <w:p>
      <w:pPr>
        <w:spacing w:after="40"/>
      </w:pPr>
      <w:r>
        <w:t>You're trespassing in this city and on this planet.</w:t>
      </w:r>
    </w:p>
    <w:p>
      <w:pPr>
        <w:pStyle w:val="BodyText"/>
        <w:spacing w:before="40" w:after="260"/>
      </w:pPr>
      <w:r>
        <w:t>你们在这座城市和这颗星球都不受欢迎</w:t>
      </w:r>
    </w:p>
    <w:p>
      <w:pPr>
        <w:spacing w:after="40"/>
      </w:pPr>
      <w:r>
        <w:t>He means get lost, Squidward.</w:t>
      </w:r>
    </w:p>
    <w:p>
      <w:pPr>
        <w:pStyle w:val="BodyText"/>
        <w:spacing w:before="40" w:after="260"/>
      </w:pPr>
      <w:r>
        <w:t>就是滚蛋的意思  章鱼哥</w:t>
      </w:r>
    </w:p>
    <w:p>
      <w:pPr>
        <w:spacing w:after="40"/>
      </w:pPr>
      <w:r>
        <w:t>He exhausts me.</w:t>
      </w:r>
    </w:p>
    <w:p>
      <w:pPr>
        <w:pStyle w:val="BodyText"/>
        <w:spacing w:before="40" w:after="260"/>
      </w:pPr>
      <w:r>
        <w:t>他让我厌烦</w:t>
      </w:r>
    </w:p>
    <w:p>
      <w:pPr>
        <w:spacing w:after="40"/>
      </w:pPr>
      <w:r>
        <w:t>Bring me the stone.</w:t>
      </w:r>
    </w:p>
    <w:p>
      <w:pPr>
        <w:pStyle w:val="BodyText"/>
        <w:spacing w:before="40" w:after="260"/>
      </w:pPr>
      <w:r>
        <w:t>把宝石拿来给我</w:t>
      </w:r>
    </w:p>
    <w:p>
      <w:pPr>
        <w:spacing w:after="40"/>
      </w:pPr>
      <w:r>
        <w:t>Banner, you want a piece?</w:t>
      </w:r>
    </w:p>
    <w:p>
      <w:pPr>
        <w:pStyle w:val="BodyText"/>
        <w:spacing w:before="40" w:after="260"/>
      </w:pPr>
      <w:r>
        <w:t>班纳  你想出手吗</w:t>
      </w:r>
    </w:p>
    <w:p>
      <w:pPr>
        <w:spacing w:after="40"/>
      </w:pPr>
      <w:r>
        <w:t>No, not really.</w:t>
      </w:r>
    </w:p>
    <w:p>
      <w:pPr>
        <w:pStyle w:val="BodyText"/>
        <w:spacing w:before="40" w:after="260"/>
      </w:pPr>
      <w:r>
        <w:t>并不想</w:t>
      </w:r>
    </w:p>
    <w:p>
      <w:pPr>
        <w:spacing w:after="40"/>
      </w:pPr>
      <w:r>
        <w:t>But when do I ever get what I want?</w:t>
      </w:r>
    </w:p>
    <w:p>
      <w:pPr>
        <w:pStyle w:val="BodyText"/>
        <w:spacing w:before="40" w:after="260"/>
      </w:pPr>
      <w:r>
        <w:t>但我什么时候如愿过了</w:t>
      </w:r>
    </w:p>
    <w:p>
      <w:pPr>
        <w:spacing w:after="40"/>
      </w:pPr>
      <w:r>
        <w:t>That's right.</w:t>
      </w:r>
    </w:p>
    <w:p>
      <w:pPr>
        <w:pStyle w:val="BodyText"/>
        <w:spacing w:before="40" w:after="260"/>
      </w:pPr>
      <w:r>
        <w:t>这就对了</w:t>
      </w:r>
    </w:p>
    <w:p>
      <w:pPr>
        <w:spacing w:after="40"/>
      </w:pPr>
      <w:r>
        <w:t>Okay. Push!</w:t>
      </w:r>
    </w:p>
    <w:p>
      <w:pPr>
        <w:pStyle w:val="BodyText"/>
        <w:spacing w:before="40" w:after="260"/>
      </w:pPr>
      <w:r>
        <w:t>好  加把劲</w:t>
      </w:r>
    </w:p>
    <w:p>
      <w:pPr>
        <w:spacing w:after="40"/>
      </w:pPr>
      <w:r>
        <w:t>It's been a while.</w:t>
      </w:r>
    </w:p>
    <w:p>
      <w:pPr>
        <w:pStyle w:val="BodyText"/>
        <w:spacing w:before="40" w:after="260"/>
      </w:pPr>
      <w:r>
        <w:t>好久没见了</w:t>
      </w:r>
    </w:p>
    <w:p>
      <w:pPr>
        <w:spacing w:after="40"/>
      </w:pPr>
      <w:r>
        <w:t>It's gonna be good to have you, buddy.</w:t>
      </w:r>
    </w:p>
    <w:p>
      <w:pPr>
        <w:pStyle w:val="BodyText"/>
        <w:spacing w:before="40" w:after="260"/>
      </w:pPr>
      <w:r>
        <w:t>能再见到你会很高兴的  哥们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Let me just... I need to concentrate here for a second.</w:t>
      </w:r>
    </w:p>
    <w:p>
      <w:pPr>
        <w:pStyle w:val="BodyText"/>
        <w:spacing w:before="40" w:after="260"/>
      </w:pPr>
      <w:r>
        <w:t>容我...我得集中精神</w:t>
      </w:r>
    </w:p>
    <w:p>
      <w:pPr>
        <w:spacing w:after="40"/>
      </w:pPr>
      <w:r>
        <w:t>Come on, come on, man.</w:t>
      </w:r>
    </w:p>
    <w:p>
      <w:pPr>
        <w:pStyle w:val="BodyText"/>
        <w:spacing w:before="40" w:after="260"/>
      </w:pPr>
      <w:r>
        <w:t>来啊  拜托</w:t>
      </w:r>
    </w:p>
    <w:p>
      <w:pPr>
        <w:spacing w:after="40"/>
      </w:pPr>
      <w:r>
        <w:t>God!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Where's your guy?</w:t>
      </w:r>
    </w:p>
    <w:p>
      <w:pPr>
        <w:pStyle w:val="BodyText"/>
        <w:spacing w:before="40" w:after="260"/>
      </w:pPr>
      <w:r>
        <w:t>那家伙呢</w:t>
      </w:r>
    </w:p>
    <w:p>
      <w:pPr>
        <w:spacing w:after="40"/>
      </w:pPr>
      <w:r>
        <w:t>I don't know. We've sorta been having a thing.</w:t>
      </w:r>
    </w:p>
    <w:p>
      <w:pPr>
        <w:pStyle w:val="BodyText"/>
        <w:spacing w:before="40" w:after="260"/>
      </w:pPr>
      <w:r>
        <w:t>我不知道  我们最近有点问题</w:t>
      </w:r>
    </w:p>
    <w:p>
      <w:pPr>
        <w:spacing w:after="40"/>
      </w:pPr>
      <w:r>
        <w:t>- It's no time for a thing. - I know.</w:t>
      </w:r>
    </w:p>
    <w:p>
      <w:pPr>
        <w:pStyle w:val="BodyText"/>
        <w:spacing w:before="40" w:after="260"/>
      </w:pPr>
      <w:r>
        <w:t>-现在不是有问题的时候  -我知道</w:t>
      </w:r>
    </w:p>
    <w:p>
      <w:pPr>
        <w:spacing w:after="40"/>
      </w:pPr>
      <w:r>
        <w:t>That's the thing right there. Let's go.</w:t>
      </w:r>
    </w:p>
    <w:p>
      <w:pPr>
        <w:pStyle w:val="BodyText"/>
        <w:spacing w:before="40" w:after="260"/>
      </w:pPr>
      <w:r>
        <w:t>那才是问题  来吧</w:t>
      </w:r>
    </w:p>
    <w:p>
      <w:pPr>
        <w:spacing w:after="40"/>
      </w:pPr>
      <w:r>
        <w:t>Dude, you're embarrassing me in front of the wizards.</w:t>
      </w:r>
    </w:p>
    <w:p>
      <w:pPr>
        <w:pStyle w:val="BodyText"/>
        <w:spacing w:before="40" w:after="260"/>
      </w:pPr>
      <w:r>
        <w:t>哥们  你让我在巫师面前下不来台了</w:t>
      </w:r>
    </w:p>
    <w:p>
      <w:pPr>
        <w:spacing w:after="40"/>
      </w:pPr>
      <w:r>
        <w:t>Tony, I'm sorry. Either I can't or he won't.</w:t>
      </w:r>
    </w:p>
    <w:p>
      <w:pPr>
        <w:pStyle w:val="BodyText"/>
        <w:spacing w:before="40" w:after="260"/>
      </w:pPr>
      <w:r>
        <w:t>托尼  抱歉  不是我不能  就是他不想</w:t>
      </w:r>
    </w:p>
    <w:p>
      <w:pPr>
        <w:spacing w:after="40"/>
      </w:pPr>
      <w:r>
        <w:t>It's okay.</w:t>
      </w:r>
    </w:p>
    <w:p>
      <w:pPr>
        <w:pStyle w:val="BodyText"/>
        <w:spacing w:before="40" w:after="260"/>
      </w:pPr>
      <w:r>
        <w:t>没事的</w:t>
      </w:r>
    </w:p>
    <w:p>
      <w:pPr>
        <w:spacing w:after="40"/>
      </w:pPr>
      <w:r>
        <w:t>Hey, stand down. Keep an eye on him. Thank you.</w:t>
      </w:r>
    </w:p>
    <w:p>
      <w:pPr>
        <w:pStyle w:val="BodyText"/>
        <w:spacing w:before="40" w:after="260"/>
      </w:pPr>
      <w:r>
        <w:t>退后吧  替我看着点他  谢谢</w:t>
      </w:r>
    </w:p>
    <w:p>
      <w:pPr>
        <w:spacing w:after="40"/>
      </w:pPr>
      <w:r>
        <w:t>- I have him. - Damn it.</w:t>
      </w:r>
    </w:p>
    <w:p>
      <w:pPr>
        <w:pStyle w:val="BodyText"/>
        <w:spacing w:before="40" w:after="260"/>
      </w:pPr>
      <w:r>
        <w:t>-交给我吧  -该死</w:t>
      </w:r>
    </w:p>
    <w:p>
      <w:pPr>
        <w:spacing w:after="40"/>
      </w:pPr>
      <w:r>
        <w:t>Where'd that come from?</w:t>
      </w:r>
    </w:p>
    <w:p>
      <w:pPr>
        <w:pStyle w:val="BodyText"/>
        <w:spacing w:before="40" w:after="260"/>
      </w:pPr>
      <w:r>
        <w:t>那是哪来的</w:t>
      </w:r>
    </w:p>
    <w:p>
      <w:pPr>
        <w:spacing w:after="40"/>
      </w:pPr>
      <w:r>
        <w:t>It's nanotech.</w:t>
      </w:r>
    </w:p>
    <w:p>
      <w:pPr>
        <w:pStyle w:val="BodyText"/>
        <w:spacing w:before="40" w:after="260"/>
      </w:pPr>
      <w:r>
        <w:t>是纳米科技</w:t>
      </w:r>
    </w:p>
    <w:p>
      <w:pPr>
        <w:spacing w:after="40"/>
      </w:pPr>
      <w:r>
        <w:t>You like it? A little something I...</w:t>
      </w:r>
    </w:p>
    <w:p>
      <w:pPr>
        <w:pStyle w:val="BodyText"/>
        <w:spacing w:before="40" w:after="260"/>
      </w:pPr>
      <w:r>
        <w:t>喜欢吗  是我...</w:t>
      </w:r>
    </w:p>
    <w:p>
      <w:pPr>
        <w:spacing w:after="40"/>
      </w:pPr>
      <w:r>
        <w:t>Doctor Banner, if the rest of your green friend won't be joining us...</w:t>
      </w:r>
    </w:p>
    <w:p>
      <w:pPr>
        <w:pStyle w:val="BodyText"/>
        <w:spacing w:before="40" w:after="260"/>
      </w:pPr>
      <w:r>
        <w:t>班纳博士  如果你的绿朋友不打算来了</w:t>
      </w:r>
    </w:p>
    <w:p>
      <w:pPr>
        <w:spacing w:after="40"/>
      </w:pPr>
      <w:r>
        <w:t>Gotta get that stone outta here, now.</w:t>
      </w:r>
    </w:p>
    <w:p>
      <w:pPr>
        <w:pStyle w:val="BodyText"/>
        <w:spacing w:before="40" w:after="260"/>
      </w:pPr>
      <w:r>
        <w:t>快把宝石送走</w:t>
      </w:r>
    </w:p>
    <w:p>
      <w:pPr>
        <w:spacing w:after="40"/>
      </w:pPr>
      <w:r>
        <w:t>It stays with me.</w:t>
      </w:r>
    </w:p>
    <w:p>
      <w:pPr>
        <w:pStyle w:val="BodyText"/>
        <w:spacing w:before="40" w:after="260"/>
      </w:pPr>
      <w:r>
        <w:t>我人在宝石在</w:t>
      </w:r>
    </w:p>
    <w:p>
      <w:pPr>
        <w:spacing w:after="40"/>
      </w:pPr>
      <w:r>
        <w:t>Exactly. Bye.</w:t>
      </w:r>
    </w:p>
    <w:p>
      <w:pPr>
        <w:pStyle w:val="BodyText"/>
        <w:spacing w:before="40" w:after="260"/>
      </w:pPr>
      <w:r>
        <w:t>没错  再见</w:t>
      </w:r>
    </w:p>
    <w:p>
      <w:pPr>
        <w:spacing w:after="40"/>
      </w:pPr>
      <w:r>
        <w:t>Tony, you okay?</w:t>
      </w:r>
    </w:p>
    <w:p>
      <w:pPr>
        <w:pStyle w:val="BodyText"/>
        <w:spacing w:before="40" w:after="260"/>
      </w:pPr>
      <w:r>
        <w:t>托尼  你没事吧</w:t>
      </w:r>
    </w:p>
    <w:p>
      <w:pPr>
        <w:spacing w:after="40"/>
      </w:pPr>
      <w:r>
        <w:t>- How we doing? Good? Bad? - Really, really good.</w:t>
      </w:r>
    </w:p>
    <w:p>
      <w:pPr>
        <w:pStyle w:val="BodyText"/>
        <w:spacing w:before="40" w:after="260"/>
      </w:pPr>
      <w:r>
        <w:t>-情况怎么样  是好是坏  -可好了</w:t>
      </w:r>
    </w:p>
    <w:p>
      <w:pPr>
        <w:spacing w:after="40"/>
      </w:pPr>
      <w:r>
        <w:t>Really good. Do you plan on helping out?</w:t>
      </w:r>
    </w:p>
    <w:p>
      <w:pPr>
        <w:pStyle w:val="BodyText"/>
        <w:spacing w:before="40" w:after="260"/>
      </w:pPr>
      <w:r>
        <w:t>可好了  你想不想帮忙啊</w:t>
      </w:r>
    </w:p>
    <w:p>
      <w:pPr>
        <w:spacing w:after="40"/>
      </w:pPr>
      <w:r>
        <w:t>I'm trying. He won't come out.</w:t>
      </w:r>
    </w:p>
    <w:p>
      <w:pPr>
        <w:pStyle w:val="BodyText"/>
        <w:spacing w:before="40" w:after="260"/>
      </w:pPr>
      <w:r>
        <w:t>我也想  他不肯出来</w:t>
      </w:r>
    </w:p>
    <w:p>
      <w:pPr>
        <w:spacing w:after="40"/>
      </w:pPr>
      <w:r>
        <w:t>Hammer.</w:t>
      </w:r>
    </w:p>
    <w:p>
      <w:pPr>
        <w:pStyle w:val="BodyText"/>
        <w:spacing w:before="40" w:after="260"/>
      </w:pPr>
      <w:r>
        <w:t>锤子</w:t>
      </w:r>
    </w:p>
    <w:p>
      <w:pPr>
        <w:spacing w:after="40"/>
      </w:pPr>
      <w:r>
        <w:t>Come on, Hulk! What are you doing to me?</w:t>
      </w:r>
    </w:p>
    <w:p>
      <w:pPr>
        <w:pStyle w:val="BodyText"/>
        <w:spacing w:before="40" w:after="260"/>
      </w:pPr>
      <w:r>
        <w:t>拜托  绿巨人  你这是干什么啊</w:t>
      </w:r>
    </w:p>
    <w:p>
      <w:pPr>
        <w:spacing w:after="40"/>
      </w:pPr>
      <w:r>
        <w:t>Come out! Come out! Come out!</w:t>
      </w:r>
    </w:p>
    <w:p>
      <w:pPr>
        <w:pStyle w:val="BodyText"/>
        <w:spacing w:before="40" w:after="260"/>
      </w:pPr>
      <w:r>
        <w:t>出来啊  出来啊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不要</w:t>
      </w:r>
    </w:p>
    <w:p>
      <w:pPr>
        <w:spacing w:after="40"/>
      </w:pPr>
      <w:r>
        <w:t>What do you mean, "No"?</w:t>
      </w:r>
    </w:p>
    <w:p>
      <w:pPr>
        <w:pStyle w:val="BodyText"/>
        <w:spacing w:before="40" w:after="260"/>
      </w:pPr>
      <w:r>
        <w:t>什么叫"不要"</w:t>
      </w:r>
    </w:p>
    <w:p>
      <w:pPr>
        <w:spacing w:after="40"/>
      </w:pPr>
      <w:r>
        <w:t>Hey, man. What's up, Mr. Stark?</w:t>
      </w:r>
    </w:p>
    <w:p>
      <w:pPr>
        <w:pStyle w:val="BodyText"/>
        <w:spacing w:before="40" w:after="260"/>
      </w:pPr>
      <w:r>
        <w:t>好啊  斯塔克先生  你好吗</w:t>
      </w:r>
    </w:p>
    <w:p>
      <w:pPr>
        <w:spacing w:after="40"/>
      </w:pPr>
      <w:r>
        <w:t>Kid, where'd you come from?</w:t>
      </w:r>
    </w:p>
    <w:p>
      <w:pPr>
        <w:pStyle w:val="BodyText"/>
        <w:spacing w:before="40" w:after="260"/>
      </w:pPr>
      <w:r>
        <w:t>孩子  你哪冒出来的</w:t>
      </w:r>
    </w:p>
    <w:p>
      <w:pPr>
        <w:spacing w:after="40"/>
      </w:pPr>
      <w:r>
        <w:t>A field trip to MoMA.</w:t>
      </w:r>
    </w:p>
    <w:p>
      <w:pPr>
        <w:pStyle w:val="BodyText"/>
        <w:spacing w:before="40" w:after="260"/>
      </w:pPr>
      <w:r>
        <w:t>学校组织去现代艺术博物馆</w:t>
      </w:r>
    </w:p>
    <w:p>
      <w:pPr>
        <w:spacing w:after="40"/>
      </w:pPr>
      <w:r>
        <w:t>What is this guy's problem, Mr. Stark?</w:t>
      </w:r>
    </w:p>
    <w:p>
      <w:pPr>
        <w:pStyle w:val="BodyText"/>
        <w:spacing w:before="40" w:after="260"/>
      </w:pPr>
      <w:r>
        <w:t>这家伙什么毛病  斯塔克先生</w:t>
      </w:r>
    </w:p>
    <w:p>
      <w:pPr>
        <w:spacing w:after="40"/>
      </w:pPr>
      <w:r>
        <w:t>Uh, he's from space.</w:t>
      </w:r>
    </w:p>
    <w:p>
      <w:pPr>
        <w:pStyle w:val="BodyText"/>
        <w:spacing w:before="40" w:after="260"/>
      </w:pPr>
      <w:r>
        <w:t>他是外太空来的</w:t>
      </w:r>
    </w:p>
    <w:p>
      <w:pPr>
        <w:spacing w:after="40"/>
      </w:pPr>
      <w:r>
        <w:t>He came here to steal a necklace from a wizard.</w:t>
      </w:r>
    </w:p>
    <w:p>
      <w:pPr>
        <w:pStyle w:val="BodyText"/>
        <w:spacing w:before="40" w:after="260"/>
      </w:pPr>
      <w:r>
        <w:t>他是来偷一个巫师的项链的</w:t>
      </w:r>
    </w:p>
    <w:p>
      <w:pPr>
        <w:spacing w:after="40"/>
      </w:pPr>
      <w:r>
        <w:t>Your powers are quaint.</w:t>
      </w:r>
    </w:p>
    <w:p>
      <w:pPr>
        <w:pStyle w:val="BodyText"/>
        <w:spacing w:before="40" w:after="260"/>
      </w:pPr>
      <w:r>
        <w:t>你的能力很有意思</w:t>
      </w:r>
    </w:p>
    <w:p>
      <w:pPr>
        <w:spacing w:after="40"/>
      </w:pPr>
      <w:r>
        <w:t>You must be popular with children.</w:t>
      </w:r>
    </w:p>
    <w:p>
      <w:pPr>
        <w:pStyle w:val="BodyText"/>
        <w:spacing w:before="40" w:after="260"/>
      </w:pPr>
      <w:r>
        <w:t>你一定很受孩子的喜欢吧</w:t>
      </w:r>
    </w:p>
    <w:p>
      <w:pPr>
        <w:spacing w:after="40"/>
      </w:pPr>
      <w:r>
        <w:t>It's a simple spell but quite unbreakable.</w:t>
      </w:r>
    </w:p>
    <w:p>
      <w:pPr>
        <w:pStyle w:val="BodyText"/>
        <w:spacing w:before="40" w:after="260"/>
      </w:pPr>
      <w:r>
        <w:t>虽然是简单的咒语  但不可攻破</w:t>
      </w:r>
    </w:p>
    <w:p>
      <w:pPr>
        <w:spacing w:after="40"/>
      </w:pPr>
      <w:r>
        <w:t>Then I'll take it off your corpse.</w:t>
      </w:r>
    </w:p>
    <w:p>
      <w:pPr>
        <w:pStyle w:val="BodyText"/>
        <w:spacing w:before="40" w:after="260"/>
      </w:pPr>
      <w:r>
        <w:t>那我就先杀了你再拿</w:t>
      </w:r>
    </w:p>
    <w:p>
      <w:pPr>
        <w:spacing w:after="40"/>
      </w:pPr>
      <w:r>
        <w:t>You'll find</w:t>
      </w:r>
    </w:p>
    <w:p>
      <w:pPr>
        <w:pStyle w:val="BodyText"/>
        <w:spacing w:before="40" w:after="260"/>
      </w:pPr>
      <w:r>
        <w:t>你会发现</w:t>
      </w:r>
    </w:p>
    <w:p>
      <w:pPr>
        <w:spacing w:after="40"/>
      </w:pPr>
      <w:r>
        <w:t>removing</w:t>
      </w:r>
    </w:p>
    <w:p>
      <w:pPr>
        <w:pStyle w:val="BodyText"/>
        <w:spacing w:before="40" w:after="260"/>
      </w:pPr>
      <w:r>
        <w:t>想解除</w:t>
      </w:r>
    </w:p>
    <w:p>
      <w:pPr>
        <w:spacing w:after="40"/>
      </w:pPr>
      <w:r>
        <w:t>a dead man's spell</w:t>
      </w:r>
    </w:p>
    <w:p>
      <w:pPr>
        <w:pStyle w:val="BodyText"/>
        <w:spacing w:before="40" w:after="260"/>
      </w:pPr>
      <w:r>
        <w:t>一个死人的咒语</w:t>
      </w:r>
    </w:p>
    <w:p>
      <w:pPr>
        <w:spacing w:after="40"/>
      </w:pPr>
      <w:r>
        <w:t>troublesome.</w:t>
      </w:r>
    </w:p>
    <w:p>
      <w:pPr>
        <w:pStyle w:val="BodyText"/>
        <w:spacing w:before="40" w:after="260"/>
      </w:pPr>
      <w:r>
        <w:t>会很困难</w:t>
      </w:r>
    </w:p>
    <w:p>
      <w:pPr>
        <w:spacing w:after="40"/>
      </w:pPr>
      <w:r>
        <w:t>You'll only wish you were dead.</w:t>
      </w:r>
    </w:p>
    <w:p>
      <w:pPr>
        <w:pStyle w:val="BodyText"/>
        <w:spacing w:before="40" w:after="260"/>
      </w:pPr>
      <w:r>
        <w:t>你会生不如死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Kid, that's the wizard. Get on it.</w:t>
      </w:r>
    </w:p>
    <w:p>
      <w:pPr>
        <w:pStyle w:val="BodyText"/>
        <w:spacing w:before="40" w:after="260"/>
      </w:pPr>
      <w:r>
        <w:t>孩子  就是那个巫师  快去</w:t>
      </w:r>
    </w:p>
    <w:p>
      <w:pPr>
        <w:spacing w:after="40"/>
      </w:pPr>
      <w:r>
        <w:t>On it!</w:t>
      </w:r>
    </w:p>
    <w:p>
      <w:pPr>
        <w:pStyle w:val="BodyText"/>
        <w:spacing w:before="40" w:after="260"/>
      </w:pPr>
      <w:r>
        <w:t>去了</w:t>
      </w:r>
    </w:p>
    <w:p>
      <w:pPr>
        <w:spacing w:after="40"/>
      </w:pPr>
      <w:r>
        <w:t>Not cool.</w:t>
      </w:r>
    </w:p>
    <w:p>
      <w:pPr>
        <w:pStyle w:val="BodyText"/>
        <w:spacing w:before="40" w:after="260"/>
      </w:pPr>
      <w:r>
        <w:t>好过分</w:t>
      </w:r>
    </w:p>
    <w:p>
      <w:pPr>
        <w:spacing w:after="40"/>
      </w:pPr>
      <w:r>
        <w:t>Gotcha!</w:t>
      </w:r>
    </w:p>
    <w:p>
      <w:pPr>
        <w:pStyle w:val="BodyText"/>
        <w:spacing w:before="40" w:after="260"/>
      </w:pPr>
      <w:r>
        <w:t>抓到你了</w:t>
      </w:r>
    </w:p>
    <w:p>
      <w:pPr>
        <w:spacing w:after="40"/>
      </w:pPr>
      <w:r>
        <w:t>Wait!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Uh, Mr. Stark, I'm being beamed up.</w:t>
      </w:r>
    </w:p>
    <w:p>
      <w:pPr>
        <w:pStyle w:val="BodyText"/>
        <w:spacing w:before="40" w:after="260"/>
      </w:pPr>
      <w:r>
        <w:t>斯塔克先生  我被光吸上去了</w:t>
      </w:r>
    </w:p>
    <w:p>
      <w:pPr>
        <w:spacing w:after="40"/>
      </w:pPr>
      <w:r>
        <w:t>Hang on, kid.</w:t>
      </w:r>
    </w:p>
    <w:p>
      <w:pPr>
        <w:pStyle w:val="BodyText"/>
        <w:spacing w:before="40" w:after="260"/>
      </w:pPr>
      <w:r>
        <w:t>撑着  孩子</w:t>
      </w:r>
    </w:p>
    <w:p>
      <w:pPr>
        <w:spacing w:after="40"/>
      </w:pPr>
      <w:r>
        <w:t>Wong, you're invited to my wedding.</w:t>
      </w:r>
    </w:p>
    <w:p>
      <w:pPr>
        <w:pStyle w:val="BodyText"/>
        <w:spacing w:before="40" w:after="260"/>
      </w:pPr>
      <w:r>
        <w:t>王  我婚礼你一定要来</w:t>
      </w:r>
    </w:p>
    <w:p>
      <w:pPr>
        <w:spacing w:after="40"/>
      </w:pPr>
      <w:r>
        <w:t>Give me a little juice, Friday.</w:t>
      </w:r>
    </w:p>
    <w:p>
      <w:pPr>
        <w:pStyle w:val="BodyText"/>
        <w:spacing w:before="40" w:after="260"/>
      </w:pPr>
      <w:r>
        <w:t>给我点动力  星期五</w:t>
      </w:r>
    </w:p>
    <w:p>
      <w:pPr>
        <w:spacing w:after="40"/>
      </w:pPr>
      <w:r>
        <w:t>Unlock 17:A.</w:t>
      </w:r>
    </w:p>
    <w:p>
      <w:pPr>
        <w:pStyle w:val="BodyText"/>
        <w:spacing w:before="40" w:after="260"/>
      </w:pPr>
      <w:r>
        <w:t>启动17A</w:t>
      </w:r>
    </w:p>
    <w:p>
      <w:pPr>
        <w:spacing w:after="40"/>
      </w:pPr>
      <w:r>
        <w:t>Pete, you gotta let go. I'm gonna catch you.</w:t>
      </w:r>
    </w:p>
    <w:p>
      <w:pPr>
        <w:pStyle w:val="BodyText"/>
        <w:spacing w:before="40" w:after="260"/>
      </w:pPr>
      <w:r>
        <w:t>彼得  放手吧  我来接住你</w:t>
      </w:r>
    </w:p>
    <w:p>
      <w:pPr>
        <w:spacing w:after="40"/>
      </w:pPr>
      <w:r>
        <w:t>But you said save the wizard!</w:t>
      </w:r>
    </w:p>
    <w:p>
      <w:pPr>
        <w:pStyle w:val="BodyText"/>
        <w:spacing w:before="40" w:after="260"/>
      </w:pPr>
      <w:r>
        <w:t>但你叫我救巫师的</w:t>
      </w:r>
    </w:p>
    <w:p>
      <w:pPr>
        <w:spacing w:after="40"/>
      </w:pPr>
      <w:r>
        <w:t>I can't breathe.</w:t>
      </w:r>
    </w:p>
    <w:p>
      <w:pPr>
        <w:pStyle w:val="BodyText"/>
        <w:spacing w:before="40" w:after="260"/>
      </w:pPr>
      <w:r>
        <w:t>我不能呼吸了</w:t>
      </w:r>
    </w:p>
    <w:p>
      <w:pPr>
        <w:spacing w:after="40"/>
      </w:pPr>
      <w:r>
        <w:t>We're too high up. You're running out of air.</w:t>
      </w:r>
    </w:p>
    <w:p>
      <w:pPr>
        <w:pStyle w:val="BodyText"/>
        <w:spacing w:before="40" w:after="260"/>
      </w:pPr>
      <w:r>
        <w:t>我们太高了  你要没空气了</w:t>
      </w:r>
    </w:p>
    <w:p>
      <w:pPr>
        <w:spacing w:after="40"/>
      </w:pPr>
      <w:r>
        <w:t>Yeah. That makes sense.</w:t>
      </w:r>
    </w:p>
    <w:p>
      <w:pPr>
        <w:pStyle w:val="BodyText"/>
        <w:spacing w:before="40" w:after="260"/>
      </w:pPr>
      <w:r>
        <w:t>是啊  这讲得通</w:t>
      </w:r>
    </w:p>
    <w:p>
      <w:pPr>
        <w:spacing w:after="40"/>
      </w:pPr>
      <w:r>
        <w:t>Mr. Stark, it smells like a new car in here!</w:t>
      </w:r>
    </w:p>
    <w:p>
      <w:pPr>
        <w:pStyle w:val="BodyText"/>
        <w:spacing w:before="40" w:after="260"/>
      </w:pPr>
      <w:r>
        <w:t>斯塔克先生  这里面闻起来像新车</w:t>
      </w:r>
    </w:p>
    <w:p>
      <w:pPr>
        <w:spacing w:after="40"/>
      </w:pPr>
      <w:r>
        <w:t>Happy trails, kid.</w:t>
      </w:r>
    </w:p>
    <w:p>
      <w:pPr>
        <w:pStyle w:val="BodyText"/>
        <w:spacing w:before="40" w:after="260"/>
      </w:pPr>
      <w:r>
        <w:t>一路顺风  孩子</w:t>
      </w:r>
    </w:p>
    <w:p>
      <w:pPr>
        <w:spacing w:after="40"/>
      </w:pPr>
      <w:r>
        <w:t>- Friday, send him home. - Yep.</w:t>
      </w:r>
    </w:p>
    <w:p>
      <w:pPr>
        <w:pStyle w:val="BodyText"/>
        <w:spacing w:before="40" w:after="260"/>
      </w:pPr>
      <w:r>
        <w:t>-星期五  送他回家  -好</w:t>
      </w:r>
    </w:p>
    <w:p>
      <w:pPr>
        <w:spacing w:after="40"/>
      </w:pPr>
      <w:r>
        <w:t>Oh, come on!</w:t>
      </w:r>
    </w:p>
    <w:p>
      <w:pPr>
        <w:pStyle w:val="BodyText"/>
        <w:spacing w:before="40" w:after="260"/>
      </w:pPr>
      <w:r>
        <w:t>拜托</w:t>
      </w:r>
    </w:p>
    <w:p>
      <w:pPr>
        <w:spacing w:after="40"/>
      </w:pPr>
      <w:r>
        <w:t>Boss, incoming call from Miss Potts.</w:t>
      </w:r>
    </w:p>
    <w:p>
      <w:pPr>
        <w:pStyle w:val="BodyText"/>
        <w:spacing w:before="40" w:after="260"/>
      </w:pPr>
      <w:r>
        <w:t>老板  波茨小姐来电</w:t>
      </w:r>
    </w:p>
    <w:p>
      <w:pPr>
        <w:spacing w:after="40"/>
      </w:pPr>
      <w:r>
        <w:t>Tony? Oh, my God.</w:t>
      </w:r>
    </w:p>
    <w:p>
      <w:pPr>
        <w:pStyle w:val="BodyText"/>
        <w:spacing w:before="40" w:after="260"/>
      </w:pPr>
      <w:r>
        <w:t>托尼  天呐</w:t>
      </w:r>
    </w:p>
    <w:p>
      <w:pPr>
        <w:spacing w:after="40"/>
      </w:pPr>
      <w:r>
        <w:t>Are you all right? What's going on?</w:t>
      </w:r>
    </w:p>
    <w:p>
      <w:pPr>
        <w:pStyle w:val="BodyText"/>
        <w:spacing w:before="40" w:after="260"/>
      </w:pPr>
      <w:r>
        <w:t>你没事吧  怎么回事啊</w:t>
      </w:r>
    </w:p>
    <w:p>
      <w:pPr>
        <w:spacing w:after="40"/>
      </w:pPr>
      <w:r>
        <w:t>Yeah, I'm fine.</w:t>
      </w:r>
    </w:p>
    <w:p>
      <w:pPr>
        <w:pStyle w:val="BodyText"/>
        <w:spacing w:before="40" w:after="260"/>
      </w:pPr>
      <w:r>
        <w:t>我没事</w:t>
      </w:r>
    </w:p>
    <w:p>
      <w:pPr>
        <w:spacing w:after="40"/>
      </w:pPr>
      <w:r>
        <w:t>I just think we might have to push our 8:30 res.</w:t>
      </w:r>
    </w:p>
    <w:p>
      <w:pPr>
        <w:pStyle w:val="BodyText"/>
        <w:spacing w:before="40" w:after="260"/>
      </w:pPr>
      <w:r>
        <w:t>但我们8:30的预约可能得延期了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Just 'cause I'll probably not make it back for a while.</w:t>
      </w:r>
    </w:p>
    <w:p>
      <w:pPr>
        <w:pStyle w:val="BodyText"/>
        <w:spacing w:before="40" w:after="260"/>
      </w:pPr>
      <w:r>
        <w:t>就是我可能一时半会儿回不去</w:t>
      </w:r>
    </w:p>
    <w:p>
      <w:pPr>
        <w:spacing w:after="40"/>
      </w:pPr>
      <w:r>
        <w:t>Tell me you're not on that ship.</w:t>
      </w:r>
    </w:p>
    <w:p>
      <w:pPr>
        <w:pStyle w:val="BodyText"/>
        <w:spacing w:before="40" w:after="260"/>
      </w:pPr>
      <w:r>
        <w:t>告诉我你没在那艘飞船上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嗯</w:t>
      </w:r>
    </w:p>
    <w:p>
      <w:pPr>
        <w:spacing w:after="40"/>
      </w:pPr>
      <w:r>
        <w:t>God, no, please tell me you're not on the ship.</w:t>
      </w:r>
    </w:p>
    <w:p>
      <w:pPr>
        <w:pStyle w:val="BodyText"/>
        <w:spacing w:before="40" w:after="260"/>
      </w:pPr>
      <w:r>
        <w:t>天呐  不  告诉我你没在那艘飞船上</w:t>
      </w:r>
    </w:p>
    <w:p>
      <w:pPr>
        <w:spacing w:after="40"/>
      </w:pPr>
      <w:r>
        <w:t>Honey, I'm sorry.</w:t>
      </w:r>
    </w:p>
    <w:p>
      <w:pPr>
        <w:pStyle w:val="BodyText"/>
        <w:spacing w:before="40" w:after="260"/>
      </w:pPr>
      <w:r>
        <w:t>亲爱的  对不起</w:t>
      </w:r>
    </w:p>
    <w:p>
      <w:pPr>
        <w:spacing w:after="40"/>
      </w:pPr>
      <w:r>
        <w:t>I'm sorry, I don't know what to say.</w:t>
      </w:r>
    </w:p>
    <w:p>
      <w:pPr>
        <w:pStyle w:val="BodyText"/>
        <w:spacing w:before="40" w:after="260"/>
      </w:pPr>
      <w:r>
        <w:t>对不起  我不知道该怎么说</w:t>
      </w:r>
    </w:p>
    <w:p>
      <w:pPr>
        <w:spacing w:after="40"/>
      </w:pPr>
      <w:r>
        <w:t>Come back here, Tony. I swear to God.</w:t>
      </w:r>
    </w:p>
    <w:p>
      <w:pPr>
        <w:pStyle w:val="BodyText"/>
        <w:spacing w:before="40" w:after="260"/>
      </w:pPr>
      <w:r>
        <w:t>给我回来  托尼  我发誓</w:t>
      </w:r>
    </w:p>
    <w:p>
      <w:pPr>
        <w:spacing w:after="40"/>
      </w:pPr>
      <w:r>
        <w:t>- Pep. - Come back here right now.</w:t>
      </w:r>
    </w:p>
    <w:p>
      <w:pPr>
        <w:pStyle w:val="BodyText"/>
        <w:spacing w:before="40" w:after="260"/>
      </w:pPr>
      <w:r>
        <w:t>-派珀  -赶紧给我回来</w:t>
      </w:r>
    </w:p>
    <w:p>
      <w:pPr>
        <w:spacing w:after="40"/>
      </w:pPr>
      <w:r>
        <w:t>Come back.</w:t>
      </w:r>
    </w:p>
    <w:p>
      <w:pPr>
        <w:pStyle w:val="BodyText"/>
        <w:spacing w:before="40" w:after="260"/>
      </w:pPr>
      <w:r>
        <w:t>回来</w:t>
      </w:r>
    </w:p>
    <w:p>
      <w:pPr>
        <w:spacing w:after="40"/>
      </w:pPr>
      <w:r>
        <w:t>Boss, we're losing her.</w:t>
      </w:r>
    </w:p>
    <w:p>
      <w:pPr>
        <w:pStyle w:val="BodyText"/>
        <w:spacing w:before="40" w:after="260"/>
      </w:pPr>
      <w:r>
        <w:t>老板  信号要断了</w:t>
      </w:r>
    </w:p>
    <w:p>
      <w:pPr>
        <w:spacing w:after="40"/>
      </w:pPr>
      <w:r>
        <w:t>I'm going too.</w:t>
      </w:r>
    </w:p>
    <w:p>
      <w:pPr>
        <w:pStyle w:val="BodyText"/>
        <w:spacing w:before="40" w:after="260"/>
      </w:pPr>
      <w:r>
        <w:t>我也去</w:t>
      </w:r>
    </w:p>
    <w:p>
      <w:pPr>
        <w:spacing w:after="40"/>
      </w:pPr>
      <w:r>
        <w:t>Oh, my God!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I shoulda stayed on the bus.</w:t>
      </w:r>
    </w:p>
    <w:p>
      <w:pPr>
        <w:pStyle w:val="BodyText"/>
        <w:spacing w:before="40" w:after="260"/>
      </w:pPr>
      <w:r>
        <w:t>我就该待在校车上</w:t>
      </w:r>
    </w:p>
    <w:p>
      <w:pPr>
        <w:spacing w:after="40"/>
      </w:pPr>
      <w:r>
        <w:t>Where you going?</w:t>
      </w:r>
    </w:p>
    <w:p>
      <w:pPr>
        <w:pStyle w:val="BodyText"/>
        <w:spacing w:before="40" w:after="260"/>
      </w:pPr>
      <w:r>
        <w:t>你去哪</w:t>
      </w:r>
    </w:p>
    <w:p>
      <w:pPr>
        <w:spacing w:after="40"/>
      </w:pPr>
      <w:r>
        <w:t>The Time Stone's been taken.</w:t>
      </w:r>
    </w:p>
    <w:p>
      <w:pPr>
        <w:pStyle w:val="BodyText"/>
        <w:spacing w:before="40" w:after="260"/>
      </w:pPr>
      <w:r>
        <w:t>时间宝石被夺走了</w:t>
      </w:r>
    </w:p>
    <w:p>
      <w:pPr>
        <w:spacing w:after="40"/>
      </w:pPr>
      <w:r>
        <w:t>The Sanctum remains unguarded.</w:t>
      </w:r>
    </w:p>
    <w:p>
      <w:pPr>
        <w:pStyle w:val="BodyText"/>
        <w:spacing w:before="40" w:after="260"/>
      </w:pPr>
      <w:r>
        <w:t>圣殿无人守护</w:t>
      </w:r>
    </w:p>
    <w:p>
      <w:pPr>
        <w:spacing w:after="40"/>
      </w:pPr>
      <w:r>
        <w:t>What will you do?</w:t>
      </w:r>
    </w:p>
    <w:p>
      <w:pPr>
        <w:pStyle w:val="BodyText"/>
        <w:spacing w:before="40" w:after="260"/>
      </w:pPr>
      <w:r>
        <w:t>你要怎么办</w:t>
      </w:r>
    </w:p>
    <w:p>
      <w:pPr>
        <w:spacing w:after="40"/>
      </w:pPr>
      <w:r>
        <w:t>I'm gonna make a call.</w:t>
      </w:r>
    </w:p>
    <w:p>
      <w:pPr>
        <w:pStyle w:val="BodyText"/>
        <w:spacing w:before="40" w:after="260"/>
      </w:pPr>
      <w:r>
        <w:t>我要打个电话</w:t>
      </w:r>
    </w:p>
    <w:p>
      <w:pPr>
        <w:spacing w:after="40"/>
      </w:pPr>
      <w:r>
        <w:t>Sing it, Drax!</w:t>
      </w:r>
    </w:p>
    <w:p>
      <w:pPr>
        <w:pStyle w:val="BodyText"/>
        <w:spacing w:before="40" w:after="260"/>
      </w:pPr>
      <w:r>
        <w:t>唱吧  德拉克斯</w:t>
      </w:r>
    </w:p>
    <w:p>
      <w:pPr>
        <w:spacing w:after="40"/>
      </w:pPr>
      <w:r>
        <w:t>Why are we doing this again?</w:t>
      </w:r>
    </w:p>
    <w:p>
      <w:pPr>
        <w:pStyle w:val="BodyText"/>
        <w:spacing w:before="40" w:after="260"/>
      </w:pPr>
      <w:r>
        <w:t>我们为什么要这么做来着</w:t>
      </w:r>
    </w:p>
    <w:p>
      <w:pPr>
        <w:spacing w:after="40"/>
      </w:pPr>
      <w:r>
        <w:t>It's a distress signal, Rocket.</w:t>
      </w:r>
    </w:p>
    <w:p>
      <w:pPr>
        <w:pStyle w:val="BodyText"/>
        <w:spacing w:before="40" w:after="260"/>
      </w:pPr>
      <w:r>
        <w:t>有人发了求救信号  火箭</w:t>
      </w:r>
    </w:p>
    <w:p>
      <w:pPr>
        <w:spacing w:after="40"/>
      </w:pPr>
      <w:r>
        <w:t>Someone could be dying.</w:t>
      </w:r>
    </w:p>
    <w:p>
      <w:pPr>
        <w:pStyle w:val="BodyText"/>
        <w:spacing w:before="40" w:after="260"/>
      </w:pPr>
      <w:r>
        <w:t>可能有人有危险</w:t>
      </w:r>
    </w:p>
    <w:p>
      <w:pPr>
        <w:spacing w:after="40"/>
      </w:pPr>
      <w:r>
        <w:t>I get that, but why are we doing it?</w:t>
      </w:r>
    </w:p>
    <w:p>
      <w:pPr>
        <w:pStyle w:val="BodyText"/>
        <w:spacing w:before="40" w:after="260"/>
      </w:pPr>
      <w:r>
        <w:t>这我懂  但我们为什么要来</w:t>
      </w:r>
    </w:p>
    <w:p>
      <w:pPr>
        <w:spacing w:after="40"/>
      </w:pPr>
      <w:r>
        <w:t>'Cause we're nice.</w:t>
      </w:r>
    </w:p>
    <w:p>
      <w:pPr>
        <w:pStyle w:val="BodyText"/>
        <w:spacing w:before="40" w:after="260"/>
      </w:pPr>
      <w:r>
        <w:t>因为我们是好人</w:t>
      </w:r>
    </w:p>
    <w:p>
      <w:pPr>
        <w:spacing w:after="40"/>
      </w:pPr>
      <w:r>
        <w:t>And maybe whoever it is</w:t>
      </w:r>
    </w:p>
    <w:p>
      <w:pPr>
        <w:pStyle w:val="BodyText"/>
        <w:spacing w:before="40" w:after="260"/>
      </w:pPr>
      <w:r>
        <w:t>或许求救的人</w:t>
      </w:r>
    </w:p>
    <w:p>
      <w:pPr>
        <w:spacing w:after="40"/>
      </w:pPr>
      <w:r>
        <w:t>will give us a little cheddar cheese for our effort.</w:t>
      </w:r>
    </w:p>
    <w:p>
      <w:pPr>
        <w:pStyle w:val="BodyText"/>
        <w:spacing w:before="40" w:after="260"/>
      </w:pPr>
      <w:r>
        <w:t>会给我们点切达奶酪作为感谢</w:t>
      </w:r>
    </w:p>
    <w:p>
      <w:pPr>
        <w:spacing w:after="40"/>
      </w:pPr>
      <w:r>
        <w:t>- Which isn't the point. - Which isn't the point.</w:t>
      </w:r>
    </w:p>
    <w:p>
      <w:pPr>
        <w:pStyle w:val="BodyText"/>
        <w:spacing w:before="40" w:after="260"/>
      </w:pPr>
      <w:r>
        <w:t>-这不是重点  -这不是重点</w:t>
      </w:r>
    </w:p>
    <w:p>
      <w:pPr>
        <w:spacing w:after="40"/>
      </w:pPr>
      <w:r>
        <w:t>I mean, if he doesn't pony up...</w:t>
      </w:r>
    </w:p>
    <w:p>
      <w:pPr>
        <w:pStyle w:val="BodyText"/>
        <w:spacing w:before="40" w:after="260"/>
      </w:pPr>
      <w:r>
        <w:t>如果他不给谢礼</w:t>
      </w:r>
    </w:p>
    <w:p>
      <w:pPr>
        <w:spacing w:after="40"/>
      </w:pPr>
      <w:r>
        <w:t>We take his ship.</w:t>
      </w:r>
    </w:p>
    <w:p>
      <w:pPr>
        <w:pStyle w:val="BodyText"/>
        <w:spacing w:before="40" w:after="260"/>
      </w:pPr>
      <w:r>
        <w:t>我们就夺他的船</w:t>
      </w:r>
    </w:p>
    <w:p>
      <w:pPr>
        <w:spacing w:after="40"/>
      </w:pPr>
      <w:r>
        <w:t>- Exactly! - Bingo!</w:t>
      </w:r>
    </w:p>
    <w:p>
      <w:pPr>
        <w:pStyle w:val="BodyText"/>
        <w:spacing w:before="40" w:after="260"/>
      </w:pPr>
      <w:r>
        <w:t>-没错  -正确</w:t>
      </w:r>
    </w:p>
    <w:p>
      <w:pPr>
        <w:spacing w:after="40"/>
      </w:pPr>
      <w:r>
        <w:t>All right!</w:t>
      </w:r>
    </w:p>
    <w:p>
      <w:pPr>
        <w:pStyle w:val="BodyText"/>
        <w:spacing w:before="40" w:after="260"/>
      </w:pPr>
      <w:r>
        <w:t>好嘞</w:t>
      </w:r>
    </w:p>
    <w:p>
      <w:pPr>
        <w:spacing w:after="40"/>
      </w:pPr>
      <w:r>
        <w:t>We are arriving.</w:t>
      </w:r>
    </w:p>
    <w:p>
      <w:pPr>
        <w:pStyle w:val="BodyText"/>
        <w:spacing w:before="40" w:after="260"/>
      </w:pPr>
      <w:r>
        <w:t>我们要到了</w:t>
      </w:r>
    </w:p>
    <w:p>
      <w:pPr>
        <w:spacing w:after="40"/>
      </w:pPr>
      <w:r>
        <w:t>All right, Guardians,</w:t>
      </w:r>
    </w:p>
    <w:p>
      <w:pPr>
        <w:pStyle w:val="BodyText"/>
        <w:spacing w:before="40" w:after="260"/>
      </w:pPr>
      <w:r>
        <w:t>好了  护卫队</w:t>
      </w:r>
    </w:p>
    <w:p>
      <w:pPr>
        <w:spacing w:after="40"/>
      </w:pPr>
      <w:r>
        <w:t>don't forget this might be dangerous...</w:t>
      </w:r>
    </w:p>
    <w:p>
      <w:pPr>
        <w:pStyle w:val="BodyText"/>
        <w:spacing w:before="40" w:after="260"/>
      </w:pPr>
      <w:r>
        <w:t>别忘了  情况可能很危险</w:t>
      </w:r>
    </w:p>
    <w:p>
      <w:pPr>
        <w:spacing w:after="40"/>
      </w:pPr>
      <w:r>
        <w:t>so let's put on our mean faces.</w:t>
      </w:r>
    </w:p>
    <w:p>
      <w:pPr>
        <w:pStyle w:val="BodyText"/>
        <w:spacing w:before="40" w:after="260"/>
      </w:pPr>
      <w:r>
        <w:t>大家都凶起来</w:t>
      </w:r>
    </w:p>
    <w:p>
      <w:pPr>
        <w:spacing w:after="40"/>
      </w:pPr>
      <w:r>
        <w:t>Groot, put that thing away, now.</w:t>
      </w:r>
    </w:p>
    <w:p>
      <w:pPr>
        <w:pStyle w:val="BodyText"/>
        <w:spacing w:before="40" w:after="260"/>
      </w:pPr>
      <w:r>
        <w:t>格鲁特  马上把那玩意放起来</w:t>
      </w:r>
    </w:p>
    <w:p>
      <w:pPr>
        <w:spacing w:after="40"/>
      </w:pPr>
      <w:r>
        <w:t>I don't wanna tell you again.</w:t>
      </w:r>
    </w:p>
    <w:p>
      <w:pPr>
        <w:pStyle w:val="BodyText"/>
        <w:spacing w:before="40" w:after="260"/>
      </w:pPr>
      <w:r>
        <w:t>别让我再说你</w:t>
      </w:r>
    </w:p>
    <w:p>
      <w:pPr>
        <w:spacing w:after="40"/>
      </w:pPr>
      <w:r>
        <w:t>Groot.</w:t>
      </w:r>
    </w:p>
    <w:p>
      <w:pPr>
        <w:pStyle w:val="BodyText"/>
        <w:spacing w:before="40" w:after="260"/>
      </w:pPr>
      <w:r>
        <w:t>格鲁特</w:t>
      </w:r>
    </w:p>
    <w:p>
      <w:pPr>
        <w:spacing w:after="40"/>
      </w:pPr>
      <w:r>
        <w:t>I am Groot!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Language!</w:t>
      </w:r>
    </w:p>
    <w:p>
      <w:pPr>
        <w:pStyle w:val="BodyText"/>
        <w:spacing w:before="40" w:after="260"/>
      </w:pPr>
      <w:r>
        <w:t>怎么说话呢</w:t>
      </w:r>
    </w:p>
    <w:p>
      <w:pPr>
        <w:spacing w:after="40"/>
      </w:pPr>
      <w:r>
        <w:t>You got some acorns on you, kid.</w:t>
      </w:r>
    </w:p>
    <w:p>
      <w:pPr>
        <w:pStyle w:val="BodyText"/>
        <w:spacing w:before="40" w:after="260"/>
      </w:pPr>
      <w:r>
        <w:t>你胆子不小  小子</w:t>
      </w:r>
    </w:p>
    <w:p>
      <w:pPr>
        <w:spacing w:after="40"/>
      </w:pPr>
      <w:r>
        <w:t>Ever since you got a little sap,</w:t>
      </w:r>
    </w:p>
    <w:p>
      <w:pPr>
        <w:pStyle w:val="BodyText"/>
        <w:spacing w:before="40" w:after="260"/>
      </w:pPr>
      <w:r>
        <w:t>自从你开始分泌树液</w:t>
      </w:r>
    </w:p>
    <w:p>
      <w:pPr>
        <w:spacing w:after="40"/>
      </w:pPr>
      <w:r>
        <w:t>you're a total d-hole.</w:t>
      </w:r>
    </w:p>
    <w:p>
      <w:pPr>
        <w:pStyle w:val="BodyText"/>
        <w:spacing w:before="40" w:after="260"/>
      </w:pPr>
      <w:r>
        <w:t>你就变成了个小混蛋</w:t>
      </w:r>
    </w:p>
    <w:p>
      <w:pPr>
        <w:spacing w:after="40"/>
      </w:pPr>
      <w:r>
        <w:t>Now, keep it up, and I'm gonna smash that thing to pieces.</w:t>
      </w:r>
    </w:p>
    <w:p>
      <w:pPr>
        <w:pStyle w:val="BodyText"/>
        <w:spacing w:before="40" w:after="260"/>
      </w:pPr>
      <w:r>
        <w:t>再这么下去  我就把那玩意给砸了</w:t>
      </w:r>
    </w:p>
    <w:p>
      <w:pPr>
        <w:spacing w:after="40"/>
      </w:pPr>
      <w:r>
        <w:t>What happened?</w:t>
      </w:r>
    </w:p>
    <w:p>
      <w:pPr>
        <w:pStyle w:val="BodyText"/>
        <w:spacing w:before="40" w:after="260"/>
      </w:pPr>
      <w:r>
        <w:t>发生了什么</w:t>
      </w:r>
    </w:p>
    <w:p>
      <w:pPr>
        <w:spacing w:after="40"/>
      </w:pPr>
      <w:r>
        <w:t>Oh, my God.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Looks like we're not getting paid.</w:t>
      </w:r>
    </w:p>
    <w:p>
      <w:pPr>
        <w:pStyle w:val="BodyText"/>
        <w:spacing w:before="40" w:after="260"/>
      </w:pPr>
      <w:r>
        <w:t>看来我们别想拿钱了</w:t>
      </w:r>
    </w:p>
    <w:p>
      <w:pPr>
        <w:spacing w:after="40"/>
      </w:pPr>
      <w:r>
        <w:t>Wipers! Wipers!</w:t>
      </w:r>
    </w:p>
    <w:p>
      <w:pPr>
        <w:pStyle w:val="BodyText"/>
        <w:spacing w:before="40" w:after="260"/>
      </w:pPr>
      <w:r>
        <w:t>开雨刷  开雨刷</w:t>
      </w:r>
    </w:p>
    <w:p>
      <w:pPr>
        <w:spacing w:after="40"/>
      </w:pPr>
      <w:r>
        <w:t>Get it off.</w:t>
      </w:r>
    </w:p>
    <w:p>
      <w:pPr>
        <w:pStyle w:val="BodyText"/>
        <w:spacing w:before="40" w:after="260"/>
      </w:pPr>
      <w:r>
        <w:t>把它弄掉</w:t>
      </w:r>
    </w:p>
    <w:p>
      <w:pPr>
        <w:spacing w:after="40"/>
      </w:pPr>
      <w:r>
        <w:t>How the hell is this dude still alive?</w:t>
      </w:r>
    </w:p>
    <w:p>
      <w:pPr>
        <w:pStyle w:val="BodyText"/>
        <w:spacing w:before="40" w:after="260"/>
      </w:pPr>
      <w:r>
        <w:t>这哥们怎么会还活着</w:t>
      </w:r>
    </w:p>
    <w:p>
      <w:pPr>
        <w:spacing w:after="40"/>
      </w:pPr>
      <w:r>
        <w:t>He is not a dude.</w:t>
      </w:r>
    </w:p>
    <w:p>
      <w:pPr>
        <w:pStyle w:val="BodyText"/>
        <w:spacing w:before="40" w:after="260"/>
      </w:pPr>
      <w:r>
        <w:t>他不是个"哥们"</w:t>
      </w:r>
    </w:p>
    <w:p>
      <w:pPr>
        <w:spacing w:after="40"/>
      </w:pPr>
      <w:r>
        <w:t>You're a dude.</w:t>
      </w:r>
    </w:p>
    <w:p>
      <w:pPr>
        <w:pStyle w:val="BodyText"/>
        <w:spacing w:before="40" w:after="260"/>
      </w:pPr>
      <w:r>
        <w:t>你是个哥们</w:t>
      </w:r>
    </w:p>
    <w:p>
      <w:pPr>
        <w:spacing w:after="40"/>
      </w:pPr>
      <w:r>
        <w:t>This... This is a man.</w:t>
      </w:r>
    </w:p>
    <w:p>
      <w:pPr>
        <w:pStyle w:val="BodyText"/>
        <w:spacing w:before="40" w:after="260"/>
      </w:pPr>
      <w:r>
        <w:t>这  是个男人</w:t>
      </w:r>
    </w:p>
    <w:p>
      <w:pPr>
        <w:spacing w:after="40"/>
      </w:pPr>
      <w:r>
        <w:t>A handsome, muscular man.</w:t>
      </w:r>
    </w:p>
    <w:p>
      <w:pPr>
        <w:pStyle w:val="BodyText"/>
        <w:spacing w:before="40" w:after="260"/>
      </w:pPr>
      <w:r>
        <w:t>一个帅气的肌肉男</w:t>
      </w:r>
    </w:p>
    <w:p>
      <w:pPr>
        <w:spacing w:after="40"/>
      </w:pPr>
      <w:r>
        <w:t>I'm muscular.</w:t>
      </w:r>
    </w:p>
    <w:p>
      <w:pPr>
        <w:pStyle w:val="BodyText"/>
        <w:spacing w:before="40" w:after="260"/>
      </w:pPr>
      <w:r>
        <w:t>我也挺肌肉的</w:t>
      </w:r>
    </w:p>
    <w:p>
      <w:pPr>
        <w:spacing w:after="40"/>
      </w:pPr>
      <w:r>
        <w:t>But who are you kidding, Quill?</w:t>
      </w:r>
    </w:p>
    <w:p>
      <w:pPr>
        <w:pStyle w:val="BodyText"/>
        <w:spacing w:before="40" w:after="260"/>
      </w:pPr>
      <w:r>
        <w:t>你骗谁呢  奎尔</w:t>
      </w:r>
    </w:p>
    <w:p>
      <w:pPr>
        <w:spacing w:after="40"/>
      </w:pPr>
      <w:r>
        <w:t>You're one sandwich away from fat.</w:t>
      </w:r>
    </w:p>
    <w:p>
      <w:pPr>
        <w:pStyle w:val="BodyText"/>
        <w:spacing w:before="40" w:after="260"/>
      </w:pPr>
      <w:r>
        <w:t>你再吃一个三明治就是一身肥膘了</w:t>
      </w:r>
    </w:p>
    <w:p>
      <w:pPr>
        <w:spacing w:after="40"/>
      </w:pPr>
      <w:r>
        <w:t>Yeah, right.</w:t>
      </w:r>
    </w:p>
    <w:p>
      <w:pPr>
        <w:pStyle w:val="BodyText"/>
        <w:spacing w:before="40" w:after="260"/>
      </w:pPr>
      <w:r>
        <w:t>得了吧</w:t>
      </w:r>
    </w:p>
    <w:p>
      <w:pPr>
        <w:spacing w:after="40"/>
      </w:pPr>
      <w:r>
        <w:t>It's true, Quill. You have put on weight.</w:t>
      </w:r>
    </w:p>
    <w:p>
      <w:pPr>
        <w:pStyle w:val="BodyText"/>
        <w:spacing w:before="40" w:after="260"/>
      </w:pPr>
      <w:r>
        <w:t>没错  奎尔  你是胖了点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Gamora, do you think I'm...</w:t>
      </w:r>
    </w:p>
    <w:p>
      <w:pPr>
        <w:pStyle w:val="BodyText"/>
        <w:spacing w:before="40" w:after="260"/>
      </w:pPr>
      <w:r>
        <w:t>卡魔拉  你也觉得我...</w:t>
      </w:r>
    </w:p>
    <w:p>
      <w:pPr>
        <w:spacing w:after="40"/>
      </w:pPr>
      <w:r>
        <w:t>He is anxious, angry.</w:t>
      </w:r>
    </w:p>
    <w:p>
      <w:pPr>
        <w:pStyle w:val="BodyText"/>
        <w:spacing w:before="40" w:after="260"/>
      </w:pPr>
      <w:r>
        <w:t>他很焦虑  愤怒</w:t>
      </w:r>
    </w:p>
    <w:p>
      <w:pPr>
        <w:spacing w:after="40"/>
      </w:pPr>
      <w:r>
        <w:t>He feels tremendous loss and guilt.</w:t>
      </w:r>
    </w:p>
    <w:p>
      <w:pPr>
        <w:pStyle w:val="BodyText"/>
        <w:spacing w:before="40" w:after="260"/>
      </w:pPr>
      <w:r>
        <w:t>他失去了很多  非常愧疚</w:t>
      </w:r>
    </w:p>
    <w:p>
      <w:pPr>
        <w:spacing w:after="40"/>
      </w:pPr>
      <w:r>
        <w:t>It's like a pirate had a baby with an angel.</w:t>
      </w:r>
    </w:p>
    <w:p>
      <w:pPr>
        <w:pStyle w:val="BodyText"/>
        <w:spacing w:before="40" w:after="260"/>
      </w:pPr>
      <w:r>
        <w:t>简直就像一个海盗跟一个天使生了个孩子</w:t>
      </w:r>
    </w:p>
    <w:p>
      <w:pPr>
        <w:spacing w:after="40"/>
      </w:pPr>
      <w:r>
        <w:t>This is a real wake-up call for me. Okay.</w:t>
      </w:r>
    </w:p>
    <w:p>
      <w:pPr>
        <w:pStyle w:val="BodyText"/>
        <w:spacing w:before="40" w:after="260"/>
      </w:pPr>
      <w:r>
        <w:t>这对我真是一记警钟啊  好吧</w:t>
      </w:r>
    </w:p>
    <w:p>
      <w:pPr>
        <w:spacing w:after="40"/>
      </w:pPr>
      <w:r>
        <w:t>I'm gonna get a Bowflex. I'm gonna commit.</w:t>
      </w:r>
    </w:p>
    <w:p>
      <w:pPr>
        <w:pStyle w:val="BodyText"/>
        <w:spacing w:before="40" w:after="260"/>
      </w:pPr>
      <w:r>
        <w:t>我去买个博飞健身器  认真减肥</w:t>
      </w:r>
    </w:p>
    <w:p>
      <w:pPr>
        <w:spacing w:after="40"/>
      </w:pPr>
      <w:r>
        <w:t>I'm gonna get some dumbbells.</w:t>
      </w:r>
    </w:p>
    <w:p>
      <w:pPr>
        <w:pStyle w:val="BodyText"/>
        <w:spacing w:before="40" w:after="260"/>
      </w:pPr>
      <w:r>
        <w:t>再去弄个哑铃</w:t>
      </w:r>
    </w:p>
    <w:p>
      <w:pPr>
        <w:spacing w:after="40"/>
      </w:pPr>
      <w:r>
        <w:t>You know you can't eat dumbbells, right?</w:t>
      </w:r>
    </w:p>
    <w:p>
      <w:pPr>
        <w:pStyle w:val="BodyText"/>
        <w:spacing w:before="40" w:after="260"/>
      </w:pPr>
      <w:r>
        <w:t>你知道哑铃是不能吃的吧</w:t>
      </w:r>
    </w:p>
    <w:p>
      <w:pPr>
        <w:spacing w:after="40"/>
      </w:pPr>
      <w:r>
        <w:t>It's like his muscles are made of Cotati metal fibers.</w:t>
      </w:r>
    </w:p>
    <w:p>
      <w:pPr>
        <w:pStyle w:val="BodyText"/>
        <w:spacing w:before="40" w:after="260"/>
      </w:pPr>
      <w:r>
        <w:t>他的肌肉就像是柯塔蒂金属纤维做的</w:t>
      </w:r>
    </w:p>
    <w:p>
      <w:pPr>
        <w:spacing w:after="40"/>
      </w:pPr>
      <w:r>
        <w:t>Stop massaging his muscles.</w:t>
      </w:r>
    </w:p>
    <w:p>
      <w:pPr>
        <w:pStyle w:val="BodyText"/>
        <w:spacing w:before="40" w:after="260"/>
      </w:pPr>
      <w:r>
        <w:t>别给他的肌肉按摩了</w:t>
      </w:r>
    </w:p>
    <w:p>
      <w:pPr>
        <w:spacing w:after="40"/>
      </w:pPr>
      <w:r>
        <w:t>Wake him up.</w:t>
      </w:r>
    </w:p>
    <w:p>
      <w:pPr>
        <w:pStyle w:val="BodyText"/>
        <w:spacing w:before="40" w:after="260"/>
      </w:pPr>
      <w:r>
        <w:t>弄醒他</w:t>
      </w:r>
    </w:p>
    <w:p>
      <w:pPr>
        <w:spacing w:after="40"/>
      </w:pPr>
      <w:r>
        <w:t>Wake.</w:t>
      </w:r>
    </w:p>
    <w:p>
      <w:pPr>
        <w:pStyle w:val="BodyText"/>
        <w:spacing w:before="40" w:after="260"/>
      </w:pPr>
      <w:r>
        <w:t>醒来</w:t>
      </w:r>
    </w:p>
    <w:p>
      <w:pPr>
        <w:spacing w:after="40"/>
      </w:pPr>
      <w:r>
        <w:t>Who the hell are you guys?</w:t>
      </w:r>
    </w:p>
    <w:p>
      <w:pPr>
        <w:pStyle w:val="BodyText"/>
        <w:spacing w:before="40" w:after="260"/>
      </w:pPr>
      <w:r>
        <w:t>你们是谁</w:t>
      </w:r>
    </w:p>
    <w:p>
      <w:pPr>
        <w:spacing w:after="40"/>
      </w:pPr>
      <w:r>
        <w:t>The entire time I knew Thanos, he only ever had one goal.</w:t>
      </w:r>
    </w:p>
    <w:p>
      <w:pPr>
        <w:pStyle w:val="BodyText"/>
        <w:spacing w:before="40" w:after="260"/>
      </w:pPr>
      <w:r>
        <w:t>自从我认识灭霸  他就只有一个目标</w:t>
      </w:r>
    </w:p>
    <w:p>
      <w:pPr>
        <w:spacing w:after="40"/>
      </w:pPr>
      <w:r>
        <w:t>To bring balance to the universe</w:t>
      </w:r>
    </w:p>
    <w:p>
      <w:pPr>
        <w:pStyle w:val="BodyText"/>
        <w:spacing w:before="40" w:after="260"/>
      </w:pPr>
      <w:r>
        <w:t>让宇宙获得平衡</w:t>
      </w:r>
    </w:p>
    <w:p>
      <w:pPr>
        <w:spacing w:after="40"/>
      </w:pPr>
      <w:r>
        <w:t>by wiping out half of all life.</w:t>
      </w:r>
    </w:p>
    <w:p>
      <w:pPr>
        <w:pStyle w:val="BodyText"/>
        <w:spacing w:before="40" w:after="260"/>
      </w:pPr>
      <w:r>
        <w:t>方法是抹去一半生命</w:t>
      </w:r>
    </w:p>
    <w:p>
      <w:pPr>
        <w:spacing w:after="40"/>
      </w:pPr>
      <w:r>
        <w:t>He used to kill people planet by planet,</w:t>
      </w:r>
    </w:p>
    <w:p>
      <w:pPr>
        <w:pStyle w:val="BodyText"/>
        <w:spacing w:before="40" w:after="260"/>
      </w:pPr>
      <w:r>
        <w:t>他以前会一个个星球地杀人</w:t>
      </w:r>
    </w:p>
    <w:p>
      <w:pPr>
        <w:spacing w:after="40"/>
      </w:pPr>
      <w:r>
        <w:t>massacre by massacre.</w:t>
      </w:r>
    </w:p>
    <w:p>
      <w:pPr>
        <w:pStyle w:val="BodyText"/>
        <w:spacing w:before="40" w:after="260"/>
      </w:pPr>
      <w:r>
        <w:t>一次次地进行屠杀</w:t>
      </w:r>
    </w:p>
    <w:p>
      <w:pPr>
        <w:spacing w:after="40"/>
      </w:pPr>
      <w:r>
        <w:t>Including my own.</w:t>
      </w:r>
    </w:p>
    <w:p>
      <w:pPr>
        <w:pStyle w:val="BodyText"/>
        <w:spacing w:before="40" w:after="260"/>
      </w:pPr>
      <w:r>
        <w:t>包括我的星球</w:t>
      </w:r>
    </w:p>
    <w:p>
      <w:pPr>
        <w:spacing w:after="40"/>
      </w:pPr>
      <w:r>
        <w:t>If he gets all six Infinity Stones...</w:t>
      </w:r>
    </w:p>
    <w:p>
      <w:pPr>
        <w:pStyle w:val="BodyText"/>
        <w:spacing w:before="40" w:after="260"/>
      </w:pPr>
      <w:r>
        <w:t>如果他拿到全部六颗无限宝石</w:t>
      </w:r>
    </w:p>
    <w:p>
      <w:pPr>
        <w:spacing w:after="40"/>
      </w:pPr>
      <w:r>
        <w:t>he can do it with the snap of his fingers like this.</w:t>
      </w:r>
    </w:p>
    <w:p>
      <w:pPr>
        <w:pStyle w:val="BodyText"/>
        <w:spacing w:before="40" w:after="260"/>
      </w:pPr>
      <w:r>
        <w:t>那他打一个响指就能实现愿望</w:t>
      </w:r>
    </w:p>
    <w:p>
      <w:pPr>
        <w:spacing w:after="40"/>
      </w:pPr>
      <w:r>
        <w:t>You seem to know a great deal about Thanos.</w:t>
      </w:r>
    </w:p>
    <w:p>
      <w:pPr>
        <w:pStyle w:val="BodyText"/>
        <w:spacing w:before="40" w:after="260"/>
      </w:pPr>
      <w:r>
        <w:t>你似乎对灭霸很了解</w:t>
      </w:r>
    </w:p>
    <w:p>
      <w:pPr>
        <w:spacing w:after="40"/>
      </w:pPr>
      <w:r>
        <w:t>Gamora is the daughter of Thanos.</w:t>
      </w:r>
    </w:p>
    <w:p>
      <w:pPr>
        <w:pStyle w:val="BodyText"/>
        <w:spacing w:before="40" w:after="260"/>
      </w:pPr>
      <w:r>
        <w:t>卡魔拉是灭霸的女儿</w:t>
      </w:r>
    </w:p>
    <w:p>
      <w:pPr>
        <w:spacing w:after="40"/>
      </w:pPr>
      <w:r>
        <w:t>Your father killed my brother.</w:t>
      </w:r>
    </w:p>
    <w:p>
      <w:pPr>
        <w:pStyle w:val="BodyText"/>
        <w:spacing w:before="40" w:after="260"/>
      </w:pPr>
      <w:r>
        <w:t>你父亲杀了我弟弟</w:t>
      </w:r>
    </w:p>
    <w:p>
      <w:pPr>
        <w:spacing w:after="40"/>
      </w:pPr>
      <w:r>
        <w:t>Oh, boy.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Stepfather, technically.</w:t>
      </w:r>
    </w:p>
    <w:p>
      <w:pPr>
        <w:pStyle w:val="BodyText"/>
        <w:spacing w:before="40" w:after="260"/>
      </w:pPr>
      <w:r>
        <w:t>严格讲是继父</w:t>
      </w:r>
    </w:p>
    <w:p>
      <w:pPr>
        <w:spacing w:after="40"/>
      </w:pPr>
      <w:r>
        <w:t>And she hates him as much as you do.</w:t>
      </w:r>
    </w:p>
    <w:p>
      <w:pPr>
        <w:pStyle w:val="BodyText"/>
        <w:spacing w:before="40" w:after="260"/>
      </w:pPr>
      <w:r>
        <w:t>她跟你一样恨他</w:t>
      </w:r>
    </w:p>
    <w:p>
      <w:pPr>
        <w:spacing w:after="40"/>
      </w:pPr>
      <w:r>
        <w:t>Families can be tough.</w:t>
      </w:r>
    </w:p>
    <w:p>
      <w:pPr>
        <w:pStyle w:val="BodyText"/>
        <w:spacing w:before="40" w:after="260"/>
      </w:pPr>
      <w:r>
        <w:t>家家有本难念的经</w:t>
      </w:r>
    </w:p>
    <w:p>
      <w:pPr>
        <w:spacing w:after="40"/>
      </w:pPr>
      <w:r>
        <w:t>Before my father died,</w:t>
      </w:r>
    </w:p>
    <w:p>
      <w:pPr>
        <w:pStyle w:val="BodyText"/>
        <w:spacing w:before="40" w:after="260"/>
      </w:pPr>
      <w:r>
        <w:t>我父亲死前</w:t>
      </w:r>
    </w:p>
    <w:p>
      <w:pPr>
        <w:spacing w:after="40"/>
      </w:pPr>
      <w:r>
        <w:t>he told me that I had a half-sister...</w:t>
      </w:r>
    </w:p>
    <w:p>
      <w:pPr>
        <w:pStyle w:val="BodyText"/>
        <w:spacing w:before="40" w:after="260"/>
      </w:pPr>
      <w:r>
        <w:t>才跟我说我还有个异母姐姐</w:t>
      </w:r>
    </w:p>
    <w:p>
      <w:pPr>
        <w:spacing w:after="40"/>
      </w:pPr>
      <w:r>
        <w:t>that he imprisoned in Hel.</w:t>
      </w:r>
    </w:p>
    <w:p>
      <w:pPr>
        <w:pStyle w:val="BodyText"/>
        <w:spacing w:before="40" w:after="260"/>
      </w:pPr>
      <w:r>
        <w:t>被他囚禁在了地狱</w:t>
      </w:r>
    </w:p>
    <w:p>
      <w:pPr>
        <w:spacing w:after="40"/>
      </w:pPr>
      <w:r>
        <w:t>And then she returned home and stabbed me in the eye.</w:t>
      </w:r>
    </w:p>
    <w:p>
      <w:pPr>
        <w:pStyle w:val="BodyText"/>
        <w:spacing w:before="40" w:after="260"/>
      </w:pPr>
      <w:r>
        <w:t>然后她回了家  捅瞎了我的眼睛</w:t>
      </w:r>
    </w:p>
    <w:p>
      <w:pPr>
        <w:spacing w:after="40"/>
      </w:pPr>
      <w:r>
        <w:t>So I had to kill her.</w:t>
      </w:r>
    </w:p>
    <w:p>
      <w:pPr>
        <w:pStyle w:val="BodyText"/>
        <w:spacing w:before="40" w:after="260"/>
      </w:pPr>
      <w:r>
        <w:t>于是我不得不杀了她</w:t>
      </w:r>
    </w:p>
    <w:p>
      <w:pPr>
        <w:spacing w:after="40"/>
      </w:pPr>
      <w:r>
        <w:t>That's life though, isn't it, I guess.</w:t>
      </w:r>
    </w:p>
    <w:p>
      <w:pPr>
        <w:pStyle w:val="BodyText"/>
        <w:spacing w:before="40" w:after="260"/>
      </w:pPr>
      <w:r>
        <w:t>人生啊  是吧</w:t>
      </w:r>
    </w:p>
    <w:p>
      <w:pPr>
        <w:spacing w:after="40"/>
      </w:pPr>
      <w:r>
        <w:t>Goes round and round and...</w:t>
      </w:r>
    </w:p>
    <w:p>
      <w:pPr>
        <w:pStyle w:val="BodyText"/>
        <w:spacing w:before="40" w:after="260"/>
      </w:pPr>
      <w:r>
        <w:t>兜兜转转</w:t>
      </w:r>
    </w:p>
    <w:p>
      <w:pPr>
        <w:spacing w:after="40"/>
      </w:pPr>
      <w:r>
        <w:t>I feel your pain.</w:t>
      </w:r>
    </w:p>
    <w:p>
      <w:pPr>
        <w:pStyle w:val="BodyText"/>
        <w:spacing w:before="40" w:after="260"/>
      </w:pPr>
      <w:r>
        <w:t>我能理解你的痛苦</w:t>
      </w:r>
    </w:p>
    <w:p>
      <w:pPr>
        <w:spacing w:after="40"/>
      </w:pPr>
      <w:r>
        <w:t>I feel your pain as well, because...</w:t>
      </w:r>
    </w:p>
    <w:p>
      <w:pPr>
        <w:pStyle w:val="BodyText"/>
        <w:spacing w:before="40" w:after="260"/>
      </w:pPr>
      <w:r>
        <w:t>我也能理解你的痛苦</w:t>
      </w:r>
    </w:p>
    <w:p>
      <w:pPr>
        <w:spacing w:after="40"/>
      </w:pPr>
      <w:r>
        <w:t>I mean, it's not a competition,</w:t>
      </w:r>
    </w:p>
    <w:p>
      <w:pPr>
        <w:pStyle w:val="BodyText"/>
        <w:spacing w:before="40" w:after="260"/>
      </w:pPr>
      <w:r>
        <w:t>虽然这不是比赛</w:t>
      </w:r>
    </w:p>
    <w:p>
      <w:pPr>
        <w:spacing w:after="40"/>
      </w:pPr>
      <w:r>
        <w:t>but I've been through a lot.</w:t>
      </w:r>
    </w:p>
    <w:p>
      <w:pPr>
        <w:pStyle w:val="BodyText"/>
        <w:spacing w:before="40" w:after="260"/>
      </w:pPr>
      <w:r>
        <w:t>但我也吃过不少苦</w:t>
      </w:r>
    </w:p>
    <w:p>
      <w:pPr>
        <w:spacing w:after="40"/>
      </w:pPr>
      <w:r>
        <w:t>My father killed my mother.</w:t>
      </w:r>
    </w:p>
    <w:p>
      <w:pPr>
        <w:pStyle w:val="BodyText"/>
        <w:spacing w:before="40" w:after="260"/>
      </w:pPr>
      <w:r>
        <w:t>我爸杀了我妈</w:t>
      </w:r>
    </w:p>
    <w:p>
      <w:pPr>
        <w:spacing w:after="40"/>
      </w:pPr>
      <w:r>
        <w:t>And then I had to kill my father.</w:t>
      </w:r>
    </w:p>
    <w:p>
      <w:pPr>
        <w:pStyle w:val="BodyText"/>
        <w:spacing w:before="40" w:after="260"/>
      </w:pPr>
      <w:r>
        <w:t>然后我不得不杀了我爸</w:t>
      </w:r>
    </w:p>
    <w:p>
      <w:pPr>
        <w:spacing w:after="40"/>
      </w:pPr>
      <w:r>
        <w:t>That was hard.</w:t>
      </w:r>
    </w:p>
    <w:p>
      <w:pPr>
        <w:pStyle w:val="BodyText"/>
        <w:spacing w:before="40" w:after="260"/>
      </w:pPr>
      <w:r>
        <w:t>那可痛苦了</w:t>
      </w:r>
    </w:p>
    <w:p>
      <w:pPr>
        <w:spacing w:after="40"/>
      </w:pPr>
      <w:r>
        <w:t>Probably even harder than having to kill a sister.</w:t>
      </w:r>
    </w:p>
    <w:p>
      <w:pPr>
        <w:pStyle w:val="BodyText"/>
        <w:spacing w:before="40" w:after="260"/>
      </w:pPr>
      <w:r>
        <w:t>可能比杀姐姐还痛苦</w:t>
      </w:r>
    </w:p>
    <w:p>
      <w:pPr>
        <w:spacing w:after="40"/>
      </w:pPr>
      <w:r>
        <w:t>Plus, I came out with both my eyes, which was...</w:t>
      </w:r>
    </w:p>
    <w:p>
      <w:pPr>
        <w:pStyle w:val="BodyText"/>
        <w:spacing w:before="40" w:after="260"/>
      </w:pPr>
      <w:r>
        <w:t>而且我还两眼完好无损地回来了</w:t>
      </w:r>
    </w:p>
    <w:p>
      <w:pPr>
        <w:spacing w:after="40"/>
      </w:pPr>
      <w:r>
        <w:t>I need a hammer, not a spoon.</w:t>
      </w:r>
    </w:p>
    <w:p>
      <w:pPr>
        <w:pStyle w:val="BodyText"/>
        <w:spacing w:before="40" w:after="260"/>
      </w:pPr>
      <w:r>
        <w:t>我需要一把锤子  不是勺子</w:t>
      </w:r>
    </w:p>
    <w:p>
      <w:pPr>
        <w:spacing w:after="40"/>
      </w:pPr>
      <w:r>
        <w:t>How do I open this thing? Is there some sort of, uh...</w:t>
      </w:r>
    </w:p>
    <w:p>
      <w:pPr>
        <w:pStyle w:val="BodyText"/>
        <w:spacing w:before="40" w:after="260"/>
      </w:pPr>
      <w:r>
        <w:t>这玩意怎么开  有什么...</w:t>
      </w:r>
    </w:p>
    <w:p>
      <w:pPr>
        <w:spacing w:after="40"/>
      </w:pPr>
      <w:r>
        <w:t>A four-digit code, maybe? Maybe a birthdate.</w:t>
      </w:r>
    </w:p>
    <w:p>
      <w:pPr>
        <w:pStyle w:val="BodyText"/>
        <w:spacing w:before="40" w:after="260"/>
      </w:pPr>
      <w:r>
        <w:t>四位密码  是生日吗</w:t>
      </w:r>
    </w:p>
    <w:p>
      <w:pPr>
        <w:spacing w:after="40"/>
      </w:pPr>
      <w:r>
        <w:t>- What are you doing? - Taking your pod.</w:t>
      </w:r>
    </w:p>
    <w:p>
      <w:pPr>
        <w:pStyle w:val="BodyText"/>
        <w:spacing w:before="40" w:after="260"/>
      </w:pPr>
      <w:r>
        <w:t>-你干什么呢  -开走你们的飞行舱</w:t>
      </w:r>
    </w:p>
    <w:p>
      <w:pPr>
        <w:spacing w:after="40"/>
      </w:pPr>
      <w:r>
        <w:t>No, you're not.</w:t>
      </w:r>
    </w:p>
    <w:p>
      <w:pPr>
        <w:pStyle w:val="BodyText"/>
        <w:spacing w:before="40" w:after="260"/>
      </w:pPr>
      <w:r>
        <w:t>你别想</w:t>
      </w:r>
    </w:p>
    <w:p>
      <w:pPr>
        <w:spacing w:after="40"/>
      </w:pPr>
      <w:r>
        <w:t>You will not be taking our pod today, sir.</w:t>
      </w:r>
    </w:p>
    <w:p>
      <w:pPr>
        <w:pStyle w:val="BodyText"/>
        <w:spacing w:before="40" w:after="260"/>
      </w:pPr>
      <w:r>
        <w:t>你今天别想开走我们的飞行舱  先生</w:t>
      </w:r>
    </w:p>
    <w:p>
      <w:pPr>
        <w:spacing w:after="40"/>
      </w:pPr>
      <w:r>
        <w:t>Quill, are you making your voice deeper?</w:t>
      </w:r>
    </w:p>
    <w:p>
      <w:pPr>
        <w:pStyle w:val="BodyText"/>
        <w:spacing w:before="40" w:after="260"/>
      </w:pPr>
      <w:r>
        <w:t>奎尔  你是在故意把嗓音压低吗</w:t>
      </w:r>
    </w:p>
    <w:p>
      <w:pPr>
        <w:spacing w:after="40"/>
      </w:pPr>
      <w:r>
        <w:t>- No. - You are.</w:t>
      </w:r>
    </w:p>
    <w:p>
      <w:pPr>
        <w:pStyle w:val="BodyText"/>
        <w:spacing w:before="40" w:after="260"/>
      </w:pPr>
      <w:r>
        <w:t>-没有  -就有</w:t>
      </w:r>
    </w:p>
    <w:p>
      <w:pPr>
        <w:spacing w:after="40"/>
      </w:pPr>
      <w:r>
        <w:t>You're imitating the god-man. It's weird.</w:t>
      </w:r>
    </w:p>
    <w:p>
      <w:pPr>
        <w:pStyle w:val="BodyText"/>
        <w:spacing w:before="40" w:after="260"/>
      </w:pPr>
      <w:r>
        <w:t>你在模仿那个男神  好奇怪</w:t>
      </w:r>
    </w:p>
    <w:p>
      <w:pPr>
        <w:spacing w:after="40"/>
      </w:pPr>
      <w:r>
        <w:t>No, I'm not.</w:t>
      </w:r>
    </w:p>
    <w:p>
      <w:pPr>
        <w:pStyle w:val="BodyText"/>
        <w:spacing w:before="40" w:after="260"/>
      </w:pPr>
      <w:r>
        <w:t>我没有</w:t>
      </w:r>
    </w:p>
    <w:p>
      <w:pPr>
        <w:spacing w:after="40"/>
      </w:pPr>
      <w:r>
        <w:t>- He just did it again! - This is my voice.</w:t>
      </w:r>
    </w:p>
    <w:p>
      <w:pPr>
        <w:pStyle w:val="BodyText"/>
        <w:spacing w:before="40" w:after="260"/>
      </w:pPr>
      <w:r>
        <w:t>-他又来了  -我的嗓音就是这样</w:t>
      </w:r>
    </w:p>
    <w:p>
      <w:pPr>
        <w:spacing w:after="40"/>
      </w:pPr>
      <w:r>
        <w:t>Are you mocking me?</w:t>
      </w:r>
    </w:p>
    <w:p>
      <w:pPr>
        <w:pStyle w:val="BodyText"/>
        <w:spacing w:before="40" w:after="260"/>
      </w:pPr>
      <w:r>
        <w:t>你在嘲笑我吗</w:t>
      </w:r>
    </w:p>
    <w:p>
      <w:pPr>
        <w:spacing w:after="40"/>
      </w:pPr>
      <w:r>
        <w:t>- Are you mocking me? - Stop it. You did it again.</w:t>
      </w:r>
    </w:p>
    <w:p>
      <w:pPr>
        <w:pStyle w:val="BodyText"/>
        <w:spacing w:before="40" w:after="260"/>
      </w:pPr>
      <w:r>
        <w:t>-你在嘲笑我吗  -别闹了  你又那样了</w:t>
      </w:r>
    </w:p>
    <w:p>
      <w:pPr>
        <w:spacing w:after="40"/>
      </w:pPr>
      <w:r>
        <w:t>He's trying to copy me.</w:t>
      </w:r>
    </w:p>
    <w:p>
      <w:pPr>
        <w:pStyle w:val="BodyText"/>
        <w:spacing w:before="40" w:after="260"/>
      </w:pPr>
      <w:r>
        <w:t>他想模仿我</w:t>
      </w:r>
    </w:p>
    <w:p>
      <w:pPr>
        <w:spacing w:after="40"/>
      </w:pPr>
      <w:r>
        <w:t>I need you to stop doing that.</w:t>
      </w:r>
    </w:p>
    <w:p>
      <w:pPr>
        <w:pStyle w:val="BodyText"/>
        <w:spacing w:before="40" w:after="260"/>
      </w:pPr>
      <w:r>
        <w:t>你给我停下</w:t>
      </w:r>
    </w:p>
    <w:p>
      <w:pPr>
        <w:spacing w:after="40"/>
      </w:pPr>
      <w:r>
        <w:t>- Enough! - He's doing it first.</w:t>
      </w:r>
    </w:p>
    <w:p>
      <w:pPr>
        <w:pStyle w:val="BodyText"/>
        <w:spacing w:before="40" w:after="260"/>
      </w:pPr>
      <w:r>
        <w:t>-够了  -他先开始的</w:t>
      </w:r>
    </w:p>
    <w:p>
      <w:pPr>
        <w:spacing w:after="40"/>
      </w:pPr>
      <w:r>
        <w:t>We need to stop Thanos.</w:t>
      </w:r>
    </w:p>
    <w:p>
      <w:pPr>
        <w:pStyle w:val="BodyText"/>
        <w:spacing w:before="40" w:after="260"/>
      </w:pPr>
      <w:r>
        <w:t>我们得阻止灭霸</w:t>
      </w:r>
    </w:p>
    <w:p>
      <w:pPr>
        <w:spacing w:after="40"/>
      </w:pPr>
      <w:r>
        <w:t>Which means we need to find out</w:t>
      </w:r>
    </w:p>
    <w:p>
      <w:pPr>
        <w:pStyle w:val="BodyText"/>
        <w:spacing w:before="40" w:after="260"/>
      </w:pPr>
      <w:r>
        <w:t>所以  我们得查明</w:t>
      </w:r>
    </w:p>
    <w:p>
      <w:pPr>
        <w:spacing w:after="40"/>
      </w:pPr>
      <w:r>
        <w:t>where he's going next.</w:t>
      </w:r>
    </w:p>
    <w:p>
      <w:pPr>
        <w:pStyle w:val="BodyText"/>
        <w:spacing w:before="40" w:after="260"/>
      </w:pPr>
      <w:r>
        <w:t>他接下来要去哪</w:t>
      </w:r>
    </w:p>
    <w:p>
      <w:pPr>
        <w:spacing w:after="40"/>
      </w:pPr>
      <w:r>
        <w:t>Knowhere.</w:t>
      </w:r>
    </w:p>
    <w:p>
      <w:pPr>
        <w:pStyle w:val="BodyText"/>
        <w:spacing w:before="40" w:after="260"/>
      </w:pPr>
      <w:r>
        <w:t>虚无知地[不去哪]</w:t>
      </w:r>
    </w:p>
    <w:p>
      <w:pPr>
        <w:spacing w:after="40"/>
      </w:pPr>
      <w:r>
        <w:t>He must be going somewhere.</w:t>
      </w:r>
    </w:p>
    <w:p>
      <w:pPr>
        <w:pStyle w:val="BodyText"/>
        <w:spacing w:before="40" w:after="260"/>
      </w:pPr>
      <w:r>
        <w:t>他肯定会去什么地方的</w:t>
      </w:r>
    </w:p>
    <w:p>
      <w:pPr>
        <w:spacing w:after="40"/>
      </w:pPr>
      <w:r>
        <w:t>No, no. Knowhere?</w:t>
      </w:r>
    </w:p>
    <w:p>
      <w:pPr>
        <w:pStyle w:val="BodyText"/>
        <w:spacing w:before="40" w:after="260"/>
      </w:pPr>
      <w:r>
        <w:t>不对  虚无知地吗</w:t>
      </w:r>
    </w:p>
    <w:p>
      <w:pPr>
        <w:spacing w:after="40"/>
      </w:pPr>
      <w:r>
        <w:t>It's a place. We've been there. It sucks.</w:t>
      </w:r>
    </w:p>
    <w:p>
      <w:pPr>
        <w:pStyle w:val="BodyText"/>
        <w:spacing w:before="40" w:after="260"/>
      </w:pPr>
      <w:r>
        <w:t>那是个地方  我们去过  烂爆了</w:t>
      </w:r>
    </w:p>
    <w:p>
      <w:pPr>
        <w:spacing w:after="40"/>
      </w:pPr>
      <w:r>
        <w:t>- Excuse me, that's our food. - Not anymore.</w:t>
      </w:r>
    </w:p>
    <w:p>
      <w:pPr>
        <w:pStyle w:val="BodyText"/>
        <w:spacing w:before="40" w:after="260"/>
      </w:pPr>
      <w:r>
        <w:t>-抱歉  那是我们的食物  -现在不是了</w:t>
      </w:r>
    </w:p>
    <w:p>
      <w:pPr>
        <w:spacing w:after="40"/>
      </w:pPr>
      <w:r>
        <w:t>Thor, why would he go to Knowhere?</w:t>
      </w:r>
    </w:p>
    <w:p>
      <w:pPr>
        <w:pStyle w:val="BodyText"/>
        <w:spacing w:before="40" w:after="260"/>
      </w:pPr>
      <w:r>
        <w:t>托尔  他为什么要去虚无知地</w:t>
      </w:r>
    </w:p>
    <w:p>
      <w:pPr>
        <w:spacing w:after="40"/>
      </w:pPr>
      <w:r>
        <w:t>Because for years...</w:t>
      </w:r>
    </w:p>
    <w:p>
      <w:pPr>
        <w:pStyle w:val="BodyText"/>
        <w:spacing w:before="40" w:after="260"/>
      </w:pPr>
      <w:r>
        <w:t>因为多年来</w:t>
      </w:r>
    </w:p>
    <w:p>
      <w:pPr>
        <w:spacing w:after="40"/>
      </w:pPr>
      <w:r>
        <w:t>the Reality Stone's been safely stored there</w:t>
      </w:r>
    </w:p>
    <w:p>
      <w:pPr>
        <w:pStyle w:val="BodyText"/>
        <w:spacing w:before="40" w:after="260"/>
      </w:pPr>
      <w:r>
        <w:t>现实宝石一直安全地放在那里</w:t>
      </w:r>
    </w:p>
    <w:p>
      <w:pPr>
        <w:spacing w:after="40"/>
      </w:pPr>
      <w:r>
        <w:t>with a man called the Collector.</w:t>
      </w:r>
    </w:p>
    <w:p>
      <w:pPr>
        <w:pStyle w:val="BodyText"/>
        <w:spacing w:before="40" w:after="260"/>
      </w:pPr>
      <w:r>
        <w:t>在一个叫收藏者的人手上</w:t>
      </w:r>
    </w:p>
    <w:p>
      <w:pPr>
        <w:spacing w:after="40"/>
      </w:pPr>
      <w:r>
        <w:t>If it's with the Collector, then it's not safe.</w:t>
      </w:r>
    </w:p>
    <w:p>
      <w:pPr>
        <w:pStyle w:val="BodyText"/>
        <w:spacing w:before="40" w:after="260"/>
      </w:pPr>
      <w:r>
        <w:t>如果是在收藏者手上  那就不安全了</w:t>
      </w:r>
    </w:p>
    <w:p>
      <w:pPr>
        <w:spacing w:after="40"/>
      </w:pPr>
      <w:r>
        <w:t>Only an idiot would give that man a stone.</w:t>
      </w:r>
    </w:p>
    <w:p>
      <w:pPr>
        <w:pStyle w:val="BodyText"/>
        <w:spacing w:before="40" w:after="260"/>
      </w:pPr>
      <w:r>
        <w:t>只有白痴才会把宝石交给那人</w:t>
      </w:r>
    </w:p>
    <w:p>
      <w:pPr>
        <w:spacing w:after="40"/>
      </w:pPr>
      <w:r>
        <w:t>- Or a genius. - How do you know...</w:t>
      </w:r>
    </w:p>
    <w:p>
      <w:pPr>
        <w:pStyle w:val="BodyText"/>
        <w:spacing w:before="40" w:after="260"/>
      </w:pPr>
      <w:r>
        <w:t>-或是天才  -你怎么知道</w:t>
      </w:r>
    </w:p>
    <w:p>
      <w:pPr>
        <w:spacing w:after="40"/>
      </w:pPr>
      <w:r>
        <w:t>he's not going for one of the other stones?</w:t>
      </w:r>
    </w:p>
    <w:p>
      <w:pPr>
        <w:pStyle w:val="BodyText"/>
        <w:spacing w:before="40" w:after="260"/>
      </w:pPr>
      <w:r>
        <w:t>他不会去找其他的宝石</w:t>
      </w:r>
    </w:p>
    <w:p>
      <w:pPr>
        <w:spacing w:after="40"/>
      </w:pPr>
      <w:r>
        <w:t>There are six stones out there.</w:t>
      </w:r>
    </w:p>
    <w:p>
      <w:pPr>
        <w:pStyle w:val="BodyText"/>
        <w:spacing w:before="40" w:after="260"/>
      </w:pPr>
      <w:r>
        <w:t>一共有六颗宝石</w:t>
      </w:r>
    </w:p>
    <w:p>
      <w:pPr>
        <w:spacing w:after="40"/>
      </w:pPr>
      <w:r>
        <w:t>Thanos already has the Power Stone...</w:t>
      </w:r>
    </w:p>
    <w:p>
      <w:pPr>
        <w:pStyle w:val="BodyText"/>
        <w:spacing w:before="40" w:after="260"/>
      </w:pPr>
      <w:r>
        <w:t>灭霸已经拿到了力量宝石</w:t>
      </w:r>
    </w:p>
    <w:p>
      <w:pPr>
        <w:spacing w:after="40"/>
      </w:pPr>
      <w:r>
        <w:t>because he stole it last week when he decimated Xandar.</w:t>
      </w:r>
    </w:p>
    <w:p>
      <w:pPr>
        <w:pStyle w:val="BodyText"/>
        <w:spacing w:before="40" w:after="260"/>
      </w:pPr>
      <w:r>
        <w:t>那是他上周摧毁山达尔星时偷走的</w:t>
      </w:r>
    </w:p>
    <w:p>
      <w:pPr>
        <w:spacing w:after="40"/>
      </w:pPr>
      <w:r>
        <w:t>He stole the Space Stone from me...</w:t>
      </w:r>
    </w:p>
    <w:p>
      <w:pPr>
        <w:pStyle w:val="BodyText"/>
        <w:spacing w:before="40" w:after="260"/>
      </w:pPr>
      <w:r>
        <w:t>他从我这儿偷走了空间宝石</w:t>
      </w:r>
    </w:p>
    <w:p>
      <w:pPr>
        <w:spacing w:after="40"/>
      </w:pPr>
      <w:r>
        <w:t>when he destroyed my ship and slaughtered half my people.</w:t>
      </w:r>
    </w:p>
    <w:p>
      <w:pPr>
        <w:pStyle w:val="BodyText"/>
        <w:spacing w:before="40" w:after="260"/>
      </w:pPr>
      <w:r>
        <w:t>还摧毁了我的飞船  杀了我一半人民</w:t>
      </w:r>
    </w:p>
    <w:p>
      <w:pPr>
        <w:spacing w:after="40"/>
      </w:pPr>
      <w:r>
        <w:t>The Time and Mind Stones are safe on Earth.</w:t>
      </w:r>
    </w:p>
    <w:p>
      <w:pPr>
        <w:pStyle w:val="BodyText"/>
        <w:spacing w:before="40" w:after="260"/>
      </w:pPr>
      <w:r>
        <w:t>时间和心灵宝石在地球上很安全</w:t>
      </w:r>
    </w:p>
    <w:p>
      <w:pPr>
        <w:spacing w:after="40"/>
      </w:pPr>
      <w:r>
        <w:t>They're with the Avengers.</w:t>
      </w:r>
    </w:p>
    <w:p>
      <w:pPr>
        <w:pStyle w:val="BodyText"/>
        <w:spacing w:before="40" w:after="260"/>
      </w:pPr>
      <w:r>
        <w:t>在复仇者联盟手里</w:t>
      </w:r>
    </w:p>
    <w:p>
      <w:pPr>
        <w:spacing w:after="40"/>
      </w:pPr>
      <w:r>
        <w:t>- The Avengers? - Earth's mightiest heroes.</w:t>
      </w:r>
    </w:p>
    <w:p>
      <w:pPr>
        <w:pStyle w:val="BodyText"/>
        <w:spacing w:before="40" w:after="260"/>
      </w:pPr>
      <w:r>
        <w:t>-复仇者联盟  -地球最强大的英雄</w:t>
      </w:r>
    </w:p>
    <w:p>
      <w:pPr>
        <w:spacing w:after="40"/>
      </w:pPr>
      <w:r>
        <w:t>Like Kevin Bacon?</w:t>
      </w:r>
    </w:p>
    <w:p>
      <w:pPr>
        <w:pStyle w:val="BodyText"/>
        <w:spacing w:before="40" w:after="260"/>
      </w:pPr>
      <w:r>
        <w:t>就像凯文·贝肯吗</w:t>
      </w:r>
    </w:p>
    <w:p>
      <w:pPr>
        <w:spacing w:after="40"/>
      </w:pPr>
      <w:r>
        <w:t>He may be on the team. I don't know.</w:t>
      </w:r>
    </w:p>
    <w:p>
      <w:pPr>
        <w:pStyle w:val="BodyText"/>
        <w:spacing w:before="40" w:after="260"/>
      </w:pPr>
      <w:r>
        <w:t>或许有他吧  我不知道</w:t>
      </w:r>
    </w:p>
    <w:p>
      <w:pPr>
        <w:spacing w:after="40"/>
      </w:pPr>
      <w:r>
        <w:t>I haven't been there in a while.</w:t>
      </w:r>
    </w:p>
    <w:p>
      <w:pPr>
        <w:pStyle w:val="BodyText"/>
        <w:spacing w:before="40" w:after="260"/>
      </w:pPr>
      <w:r>
        <w:t>我挺久没回去了</w:t>
      </w:r>
    </w:p>
    <w:p>
      <w:pPr>
        <w:spacing w:after="40"/>
      </w:pPr>
      <w:r>
        <w:t>As for the Soul Stone, well, no one's ever seen that.</w:t>
      </w:r>
    </w:p>
    <w:p>
      <w:pPr>
        <w:pStyle w:val="BodyText"/>
        <w:spacing w:before="40" w:after="260"/>
      </w:pPr>
      <w:r>
        <w:t>至于灵魂宝石  根本没人见过</w:t>
      </w:r>
    </w:p>
    <w:p>
      <w:pPr>
        <w:spacing w:after="40"/>
      </w:pPr>
      <w:r>
        <w:t>No one even knows where it is.</w:t>
      </w:r>
    </w:p>
    <w:p>
      <w:pPr>
        <w:pStyle w:val="BodyText"/>
        <w:spacing w:before="40" w:after="260"/>
      </w:pPr>
      <w:r>
        <w:t>都没人知道它在哪</w:t>
      </w:r>
    </w:p>
    <w:p>
      <w:pPr>
        <w:spacing w:after="40"/>
      </w:pPr>
      <w:r>
        <w:t>Therefore Thanos can't get it.</w:t>
      </w:r>
    </w:p>
    <w:p>
      <w:pPr>
        <w:pStyle w:val="BodyText"/>
        <w:spacing w:before="40" w:after="260"/>
      </w:pPr>
      <w:r>
        <w:t>因此灭霸得不到它</w:t>
      </w:r>
    </w:p>
    <w:p>
      <w:pPr>
        <w:spacing w:after="40"/>
      </w:pPr>
      <w:r>
        <w:t>Therefore he's going to Knowhere.</w:t>
      </w:r>
    </w:p>
    <w:p>
      <w:pPr>
        <w:pStyle w:val="BodyText"/>
        <w:spacing w:before="40" w:after="260"/>
      </w:pPr>
      <w:r>
        <w:t>因此他会去虚无知地</w:t>
      </w:r>
    </w:p>
    <w:p>
      <w:pPr>
        <w:spacing w:after="40"/>
      </w:pPr>
      <w:r>
        <w:t>Hence he'll be getting the Reality Stone.</w:t>
      </w:r>
    </w:p>
    <w:p>
      <w:pPr>
        <w:pStyle w:val="BodyText"/>
        <w:spacing w:before="40" w:after="260"/>
      </w:pPr>
      <w:r>
        <w:t>好拿到现实宝石</w:t>
      </w:r>
    </w:p>
    <w:p>
      <w:pPr>
        <w:spacing w:after="40"/>
      </w:pPr>
      <w:r>
        <w:t>You're welcome.</w:t>
      </w:r>
    </w:p>
    <w:p>
      <w:pPr>
        <w:pStyle w:val="BodyText"/>
        <w:spacing w:before="40" w:after="260"/>
      </w:pPr>
      <w:r>
        <w:t>不客气</w:t>
      </w:r>
    </w:p>
    <w:p>
      <w:pPr>
        <w:spacing w:after="40"/>
      </w:pPr>
      <w:r>
        <w:t>Then we have to go to Knowhere now.</w:t>
      </w:r>
    </w:p>
    <w:p>
      <w:pPr>
        <w:pStyle w:val="BodyText"/>
        <w:spacing w:before="40" w:after="260"/>
      </w:pPr>
      <w:r>
        <w:t>那我们得马上去虚无知地</w:t>
      </w:r>
    </w:p>
    <w:p>
      <w:pPr>
        <w:spacing w:after="40"/>
      </w:pPr>
      <w:r>
        <w:t>Wrong. Where we have to go is Nidavellir.</w:t>
      </w:r>
    </w:p>
    <w:p>
      <w:pPr>
        <w:pStyle w:val="BodyText"/>
        <w:spacing w:before="40" w:after="260"/>
      </w:pPr>
      <w:r>
        <w:t>不  我们得去尼德威阿尔</w:t>
      </w:r>
    </w:p>
    <w:p>
      <w:pPr>
        <w:spacing w:after="40"/>
      </w:pPr>
      <w:r>
        <w:t>- That's a made-up word. - All words are made up.</w:t>
      </w:r>
    </w:p>
    <w:p>
      <w:pPr>
        <w:pStyle w:val="BodyText"/>
        <w:spacing w:before="40" w:after="260"/>
      </w:pPr>
      <w:r>
        <w:t>-那个词是编出来的  -所有词都是编出来的</w:t>
      </w:r>
    </w:p>
    <w:p>
      <w:pPr>
        <w:spacing w:after="40"/>
      </w:pPr>
      <w:r>
        <w:t>Nidavellir is real? Seriously?</w:t>
      </w:r>
    </w:p>
    <w:p>
      <w:pPr>
        <w:pStyle w:val="BodyText"/>
        <w:spacing w:before="40" w:after="260"/>
      </w:pPr>
      <w:r>
        <w:t>尼德威阿尔是真的  你认真的吗</w:t>
      </w:r>
    </w:p>
    <w:p>
      <w:pPr>
        <w:spacing w:after="40"/>
      </w:pPr>
      <w:r>
        <w:t>That place is a legend.</w:t>
      </w:r>
    </w:p>
    <w:p>
      <w:pPr>
        <w:pStyle w:val="BodyText"/>
        <w:spacing w:before="40" w:after="260"/>
      </w:pPr>
      <w:r>
        <w:t>那地方是个传奇</w:t>
      </w:r>
    </w:p>
    <w:p>
      <w:pPr>
        <w:spacing w:after="40"/>
      </w:pPr>
      <w:r>
        <w:t>They make the most powerful, horrific weapons</w:t>
      </w:r>
    </w:p>
    <w:p>
      <w:pPr>
        <w:pStyle w:val="BodyText"/>
        <w:spacing w:before="40" w:after="260"/>
      </w:pPr>
      <w:r>
        <w:t>他们能造出最强大  最可怕的武器</w:t>
      </w:r>
    </w:p>
    <w:p>
      <w:pPr>
        <w:spacing w:after="40"/>
      </w:pPr>
      <w:r>
        <w:t>to ever torment the universe.</w:t>
      </w:r>
    </w:p>
    <w:p>
      <w:pPr>
        <w:pStyle w:val="BodyText"/>
        <w:spacing w:before="40" w:after="260"/>
      </w:pPr>
      <w:r>
        <w:t>来折腾整个宇宙</w:t>
      </w:r>
    </w:p>
    <w:p>
      <w:pPr>
        <w:spacing w:after="40"/>
      </w:pPr>
      <w:r>
        <w:t>I would very much like to go there, please.</w:t>
      </w:r>
    </w:p>
    <w:p>
      <w:pPr>
        <w:pStyle w:val="BodyText"/>
        <w:spacing w:before="40" w:after="260"/>
      </w:pPr>
      <w:r>
        <w:t>我可是非常愿意去的</w:t>
      </w:r>
    </w:p>
    <w:p>
      <w:pPr>
        <w:spacing w:after="40"/>
      </w:pPr>
      <w:r>
        <w:t>The rabbit is correct</w:t>
      </w:r>
    </w:p>
    <w:p>
      <w:pPr>
        <w:pStyle w:val="BodyText"/>
        <w:spacing w:before="40" w:after="260"/>
      </w:pPr>
      <w:r>
        <w:t>这只兔子说的对</w:t>
      </w:r>
    </w:p>
    <w:p>
      <w:pPr>
        <w:spacing w:after="40"/>
      </w:pPr>
      <w:r>
        <w:t>and clearly the smartest among you.</w:t>
      </w:r>
    </w:p>
    <w:p>
      <w:pPr>
        <w:pStyle w:val="BodyText"/>
        <w:spacing w:before="40" w:after="260"/>
      </w:pPr>
      <w:r>
        <w:t>它显然是你们当中最聪明的</w:t>
      </w:r>
    </w:p>
    <w:p>
      <w:pPr>
        <w:spacing w:after="40"/>
      </w:pPr>
      <w:r>
        <w:t>- Rabbit?  - Only Eitri the Dwarf can make me the weapon I need.</w:t>
      </w:r>
    </w:p>
    <w:p>
      <w:pPr>
        <w:pStyle w:val="BodyText"/>
        <w:spacing w:before="40" w:after="260"/>
      </w:pPr>
      <w:r>
        <w:t>-兔子  -只有矮人伊特里能造出我需要的武器</w:t>
      </w:r>
    </w:p>
    <w:p>
      <w:pPr>
        <w:spacing w:after="40"/>
      </w:pPr>
      <w:r>
        <w:t>I assume you're the captain, sir.</w:t>
      </w:r>
    </w:p>
    <w:p>
      <w:pPr>
        <w:pStyle w:val="BodyText"/>
        <w:spacing w:before="40" w:after="260"/>
      </w:pPr>
      <w:r>
        <w:t>你就是船长吧  先生</w:t>
      </w:r>
    </w:p>
    <w:p>
      <w:pPr>
        <w:spacing w:after="40"/>
      </w:pPr>
      <w:r>
        <w:t>You're very perceptive.</w:t>
      </w:r>
    </w:p>
    <w:p>
      <w:pPr>
        <w:pStyle w:val="BodyText"/>
        <w:spacing w:before="40" w:after="260"/>
      </w:pPr>
      <w:r>
        <w:t>有眼光</w:t>
      </w:r>
    </w:p>
    <w:p>
      <w:pPr>
        <w:spacing w:after="40"/>
      </w:pPr>
      <w:r>
        <w:t>You seem like a noble leader.</w:t>
      </w:r>
    </w:p>
    <w:p>
      <w:pPr>
        <w:pStyle w:val="BodyText"/>
        <w:spacing w:before="40" w:after="260"/>
      </w:pPr>
      <w:r>
        <w:t>你看起来像个高贵的领袖</w:t>
      </w:r>
    </w:p>
    <w:p>
      <w:pPr>
        <w:spacing w:after="40"/>
      </w:pPr>
      <w:r>
        <w:t>Will you join me on my quest to Nidavellir?</w:t>
      </w:r>
    </w:p>
    <w:p>
      <w:pPr>
        <w:pStyle w:val="BodyText"/>
        <w:spacing w:before="40" w:after="260"/>
      </w:pPr>
      <w:r>
        <w:t>你愿意跟我一起去尼德威阿尔吗</w:t>
      </w:r>
    </w:p>
    <w:p>
      <w:pPr>
        <w:spacing w:after="40"/>
      </w:pPr>
      <w:r>
        <w:t>Let me just ask the captain. Oh, wait a second, it's me!</w:t>
      </w:r>
    </w:p>
    <w:p>
      <w:pPr>
        <w:pStyle w:val="BodyText"/>
        <w:spacing w:before="40" w:after="260"/>
      </w:pPr>
      <w:r>
        <w:t>让我问下船长  等一下  我就是船长</w:t>
      </w:r>
    </w:p>
    <w:p>
      <w:pPr>
        <w:spacing w:after="40"/>
      </w:pPr>
      <w:r>
        <w:t>- Yeah. I'll go. - Wonderful!</w:t>
      </w:r>
    </w:p>
    <w:p>
      <w:pPr>
        <w:pStyle w:val="BodyText"/>
        <w:spacing w:before="40" w:after="260"/>
      </w:pPr>
      <w:r>
        <w:t>-好  我加入  -太棒了</w:t>
      </w:r>
    </w:p>
    <w:p>
      <w:pPr>
        <w:spacing w:after="40"/>
      </w:pPr>
      <w:r>
        <w:t>Except for that I'm the captain.</w:t>
      </w:r>
    </w:p>
    <w:p>
      <w:pPr>
        <w:pStyle w:val="BodyText"/>
        <w:spacing w:before="40" w:after="260"/>
      </w:pPr>
      <w:r>
        <w:t>不过  我才是船长</w:t>
      </w:r>
    </w:p>
    <w:p>
      <w:pPr>
        <w:spacing w:after="40"/>
      </w:pPr>
      <w:r>
        <w:t>Quiet.</w:t>
      </w:r>
    </w:p>
    <w:p>
      <w:pPr>
        <w:pStyle w:val="BodyText"/>
        <w:spacing w:before="40" w:after="260"/>
      </w:pPr>
      <w:r>
        <w:t>安静</w:t>
      </w:r>
    </w:p>
    <w:p>
      <w:pPr>
        <w:spacing w:after="40"/>
      </w:pPr>
      <w:r>
        <w:t>- That's my backpack. - Go sit down.</w:t>
      </w:r>
    </w:p>
    <w:p>
      <w:pPr>
        <w:pStyle w:val="BodyText"/>
        <w:spacing w:before="40" w:after="260"/>
      </w:pPr>
      <w:r>
        <w:t>-那是我的背包  -坐下吧你</w:t>
      </w:r>
    </w:p>
    <w:p>
      <w:pPr>
        <w:spacing w:after="40"/>
      </w:pPr>
      <w:r>
        <w:t>Look, this is my ship.</w:t>
      </w:r>
    </w:p>
    <w:p>
      <w:pPr>
        <w:pStyle w:val="BodyText"/>
        <w:spacing w:before="40" w:after="260"/>
      </w:pPr>
      <w:r>
        <w:t>这是我的飞船</w:t>
      </w:r>
    </w:p>
    <w:p>
      <w:pPr>
        <w:spacing w:after="40"/>
      </w:pPr>
      <w:r>
        <w:t>And I'm not goin' to...</w:t>
      </w:r>
    </w:p>
    <w:p>
      <w:pPr>
        <w:pStyle w:val="BodyText"/>
        <w:spacing w:before="40" w:after="260"/>
      </w:pPr>
      <w:r>
        <w:t>我才不会去什么...</w:t>
      </w:r>
    </w:p>
    <w:p>
      <w:pPr>
        <w:spacing w:after="40"/>
      </w:pPr>
      <w:r>
        <w:t>Wait, what kinda weapon are we talkin' about here?</w:t>
      </w:r>
    </w:p>
    <w:p>
      <w:pPr>
        <w:pStyle w:val="BodyText"/>
        <w:spacing w:before="40" w:after="260"/>
      </w:pPr>
      <w:r>
        <w:t>等一下  那是什么样的武器</w:t>
      </w:r>
    </w:p>
    <w:p>
      <w:pPr>
        <w:spacing w:after="40"/>
      </w:pPr>
      <w:r>
        <w:t>The Thanos-killing kind.</w:t>
      </w:r>
    </w:p>
    <w:p>
      <w:pPr>
        <w:pStyle w:val="BodyText"/>
        <w:spacing w:before="40" w:after="260"/>
      </w:pPr>
      <w:r>
        <w:t>能杀灭霸的那种</w:t>
      </w:r>
    </w:p>
    <w:p>
      <w:pPr>
        <w:spacing w:after="40"/>
      </w:pPr>
      <w:r>
        <w:t>Don't you think that we should all have a weapon like that?</w:t>
      </w:r>
    </w:p>
    <w:p>
      <w:pPr>
        <w:pStyle w:val="BodyText"/>
        <w:spacing w:before="40" w:after="260"/>
      </w:pPr>
      <w:r>
        <w:t>你不觉得我们每个人都应该弄把那样的武器吗</w:t>
      </w:r>
    </w:p>
    <w:p>
      <w:pPr>
        <w:spacing w:after="40"/>
      </w:pPr>
      <w:r>
        <w:t>No. You simply lack the strength to wield them.</w:t>
      </w:r>
    </w:p>
    <w:p>
      <w:pPr>
        <w:pStyle w:val="BodyText"/>
        <w:spacing w:before="40" w:after="260"/>
      </w:pPr>
      <w:r>
        <w:t>不  你们没有驾驭它们的力量</w:t>
      </w:r>
    </w:p>
    <w:p>
      <w:pPr>
        <w:spacing w:after="40"/>
      </w:pPr>
      <w:r>
        <w:t>Your bodies would crumble</w:t>
      </w:r>
    </w:p>
    <w:p>
      <w:pPr>
        <w:pStyle w:val="BodyText"/>
        <w:spacing w:before="40" w:after="260"/>
      </w:pPr>
      <w:r>
        <w:t>你们的身体会碎裂</w:t>
      </w:r>
    </w:p>
    <w:p>
      <w:pPr>
        <w:spacing w:after="40"/>
      </w:pPr>
      <w:r>
        <w:t>as your minds collapsed into madness.</w:t>
      </w:r>
    </w:p>
    <w:p>
      <w:pPr>
        <w:pStyle w:val="BodyText"/>
        <w:spacing w:before="40" w:after="260"/>
      </w:pPr>
      <w:r>
        <w:t>思维会崩溃  甚至疯掉</w:t>
      </w:r>
    </w:p>
    <w:p>
      <w:pPr>
        <w:spacing w:after="40"/>
      </w:pPr>
      <w:r>
        <w:t>Is it weird that I wanna do it even more now?</w:t>
      </w:r>
    </w:p>
    <w:p>
      <w:pPr>
        <w:pStyle w:val="BodyText"/>
        <w:spacing w:before="40" w:after="260"/>
      </w:pPr>
      <w:r>
        <w:t>我现在更想要了  会不会很奇怪</w:t>
      </w:r>
    </w:p>
    <w:p>
      <w:pPr>
        <w:spacing w:after="40"/>
      </w:pPr>
      <w:r>
        <w:t>Mmm, a little bit, yeah.</w:t>
      </w:r>
    </w:p>
    <w:p>
      <w:pPr>
        <w:pStyle w:val="BodyText"/>
        <w:spacing w:before="40" w:after="260"/>
      </w:pPr>
      <w:r>
        <w:t>没错  是有一点</w:t>
      </w:r>
    </w:p>
    <w:p>
      <w:pPr>
        <w:spacing w:after="40"/>
      </w:pPr>
      <w:r>
        <w:t>If we don't go to Knowhere</w:t>
      </w:r>
    </w:p>
    <w:p>
      <w:pPr>
        <w:pStyle w:val="BodyText"/>
        <w:spacing w:before="40" w:after="260"/>
      </w:pPr>
      <w:r>
        <w:t>如果我们不去虚无知地</w:t>
      </w:r>
    </w:p>
    <w:p>
      <w:pPr>
        <w:spacing w:after="40"/>
      </w:pPr>
      <w:r>
        <w:t>and Thanos retrieves another stone...</w:t>
      </w:r>
    </w:p>
    <w:p>
      <w:pPr>
        <w:pStyle w:val="BodyText"/>
        <w:spacing w:before="40" w:after="260"/>
      </w:pPr>
      <w:r>
        <w:t>而灭霸又得到一颗宝石</w:t>
      </w:r>
    </w:p>
    <w:p>
      <w:pPr>
        <w:spacing w:after="40"/>
      </w:pPr>
      <w:r>
        <w:t>he'll be too powerful to stop.</w:t>
      </w:r>
    </w:p>
    <w:p>
      <w:pPr>
        <w:pStyle w:val="BodyText"/>
        <w:spacing w:before="40" w:after="260"/>
      </w:pPr>
      <w:r>
        <w:t>他就会强大得不可阻挡了</w:t>
      </w:r>
    </w:p>
    <w:p>
      <w:pPr>
        <w:spacing w:after="40"/>
      </w:pPr>
      <w:r>
        <w:t>- He already is. - I got it figured out.</w:t>
      </w:r>
    </w:p>
    <w:p>
      <w:pPr>
        <w:pStyle w:val="BodyText"/>
        <w:spacing w:before="40" w:after="260"/>
      </w:pPr>
      <w:r>
        <w:t>-他已经不可阻挡了  -我有办法了</w:t>
      </w:r>
    </w:p>
    <w:p>
      <w:pPr>
        <w:spacing w:after="40"/>
      </w:pPr>
      <w:r>
        <w:t>We got two ships</w:t>
      </w:r>
    </w:p>
    <w:p>
      <w:pPr>
        <w:pStyle w:val="BodyText"/>
        <w:spacing w:before="40" w:after="260"/>
      </w:pPr>
      <w:r>
        <w:t>我们有两艘船</w:t>
      </w:r>
    </w:p>
    <w:p>
      <w:pPr>
        <w:spacing w:after="40"/>
      </w:pPr>
      <w:r>
        <w:t>and a large assortment of morons.</w:t>
      </w:r>
    </w:p>
    <w:p>
      <w:pPr>
        <w:pStyle w:val="BodyText"/>
        <w:spacing w:before="40" w:after="260"/>
      </w:pPr>
      <w:r>
        <w:t>和一群各种各样的白痴</w:t>
      </w:r>
    </w:p>
    <w:p>
      <w:pPr>
        <w:spacing w:after="40"/>
      </w:pPr>
      <w:r>
        <w:t>So me and Groot will go with the pirate angel here.</w:t>
      </w:r>
    </w:p>
    <w:p>
      <w:pPr>
        <w:pStyle w:val="BodyText"/>
        <w:spacing w:before="40" w:after="260"/>
      </w:pPr>
      <w:r>
        <w:t>我和格鲁特跟这位海盗天使走</w:t>
      </w:r>
    </w:p>
    <w:p>
      <w:pPr>
        <w:spacing w:after="40"/>
      </w:pPr>
      <w:r>
        <w:t>And the morons will go to Knowhere</w:t>
      </w:r>
    </w:p>
    <w:p>
      <w:pPr>
        <w:pStyle w:val="BodyText"/>
        <w:spacing w:before="40" w:after="260"/>
      </w:pPr>
      <w:r>
        <w:t>白痴们去虚无知地</w:t>
      </w:r>
    </w:p>
    <w:p>
      <w:pPr>
        <w:spacing w:after="40"/>
      </w:pPr>
      <w:r>
        <w:t>to try to stop Thanos.</w:t>
      </w:r>
    </w:p>
    <w:p>
      <w:pPr>
        <w:pStyle w:val="BodyText"/>
        <w:spacing w:before="40" w:after="260"/>
      </w:pPr>
      <w:r>
        <w:t>试图阻止灭霸</w:t>
      </w:r>
    </w:p>
    <w:p>
      <w:pPr>
        <w:spacing w:after="40"/>
      </w:pPr>
      <w:r>
        <w:t>- Cool? Cool. - So cool.</w:t>
      </w:r>
    </w:p>
    <w:p>
      <w:pPr>
        <w:pStyle w:val="BodyText"/>
        <w:spacing w:before="40" w:after="260"/>
      </w:pPr>
      <w:r>
        <w:t>-好吗  好  -很好</w:t>
      </w:r>
    </w:p>
    <w:p>
      <w:pPr>
        <w:spacing w:after="40"/>
      </w:pPr>
      <w:r>
        <w:t>For the record...</w:t>
      </w:r>
    </w:p>
    <w:p>
      <w:pPr>
        <w:pStyle w:val="BodyText"/>
        <w:spacing w:before="40" w:after="260"/>
      </w:pPr>
      <w:r>
        <w:t>就说一句</w:t>
      </w:r>
    </w:p>
    <w:p>
      <w:pPr>
        <w:spacing w:after="40"/>
      </w:pPr>
      <w:r>
        <w:t>I know that you're going with him</w:t>
      </w:r>
    </w:p>
    <w:p>
      <w:pPr>
        <w:pStyle w:val="BodyText"/>
        <w:spacing w:before="40" w:after="260"/>
      </w:pPr>
      <w:r>
        <w:t>我知道你跟他走</w:t>
      </w:r>
    </w:p>
    <w:p>
      <w:pPr>
        <w:spacing w:after="40"/>
      </w:pPr>
      <w:r>
        <w:t>because it's where Thanos isn't.</w:t>
      </w:r>
    </w:p>
    <w:p>
      <w:pPr>
        <w:pStyle w:val="BodyText"/>
        <w:spacing w:before="40" w:after="260"/>
      </w:pPr>
      <w:r>
        <w:t>是因为灭霸不在那里</w:t>
      </w:r>
    </w:p>
    <w:p>
      <w:pPr>
        <w:spacing w:after="40"/>
      </w:pPr>
      <w:r>
        <w:t>You know, you really shouldn't</w:t>
      </w:r>
    </w:p>
    <w:p>
      <w:pPr>
        <w:pStyle w:val="BodyText"/>
        <w:spacing w:before="40" w:after="260"/>
      </w:pPr>
      <w:r>
        <w:t>你真的不应该</w:t>
      </w:r>
    </w:p>
    <w:p>
      <w:pPr>
        <w:spacing w:after="40"/>
      </w:pPr>
      <w:r>
        <w:t>talk that way to your captain, Quill.</w:t>
      </w:r>
    </w:p>
    <w:p>
      <w:pPr>
        <w:pStyle w:val="BodyText"/>
        <w:spacing w:before="40" w:after="260"/>
      </w:pPr>
      <w:r>
        <w:t>这样跟你的船长讲话  奎尔</w:t>
      </w:r>
    </w:p>
    <w:p>
      <w:pPr>
        <w:spacing w:after="40"/>
      </w:pPr>
      <w:r>
        <w:t>Come on, Groot.</w:t>
      </w:r>
    </w:p>
    <w:p>
      <w:pPr>
        <w:pStyle w:val="BodyText"/>
        <w:spacing w:before="40" w:after="260"/>
      </w:pPr>
      <w:r>
        <w:t>走了  格鲁特</w:t>
      </w:r>
    </w:p>
    <w:p>
      <w:pPr>
        <w:spacing w:after="40"/>
      </w:pPr>
      <w:r>
        <w:t>Put that game down. You'll rot your brain.</w:t>
      </w:r>
    </w:p>
    <w:p>
      <w:pPr>
        <w:pStyle w:val="BodyText"/>
        <w:spacing w:before="40" w:after="260"/>
      </w:pPr>
      <w:r>
        <w:t>把游戏放下  你的脑子会烂掉的</w:t>
      </w:r>
    </w:p>
    <w:p>
      <w:pPr>
        <w:spacing w:after="40"/>
      </w:pPr>
      <w:r>
        <w:t>I bid you farewell and good luck, morons.</w:t>
      </w:r>
    </w:p>
    <w:p>
      <w:pPr>
        <w:pStyle w:val="BodyText"/>
        <w:spacing w:before="40" w:after="260"/>
      </w:pPr>
      <w:r>
        <w:t>再会了  祝你们好运  白痴们</w:t>
      </w:r>
    </w:p>
    <w:p>
      <w:pPr>
        <w:spacing w:after="40"/>
      </w:pPr>
      <w:r>
        <w:t>Bye.</w:t>
      </w:r>
    </w:p>
    <w:p>
      <w:pPr>
        <w:pStyle w:val="BodyText"/>
        <w:spacing w:before="40" w:after="260"/>
      </w:pPr>
      <w:r>
        <w:t>再见</w:t>
      </w:r>
    </w:p>
    <w:p>
      <w:pPr>
        <w:spacing w:after="40"/>
      </w:pPr>
      <w:r>
        <w:t>Vis?</w:t>
      </w:r>
    </w:p>
    <w:p>
      <w:pPr>
        <w:pStyle w:val="BodyText"/>
        <w:spacing w:before="40" w:after="260"/>
      </w:pPr>
      <w:r>
        <w:t>小幻</w:t>
      </w:r>
    </w:p>
    <w:p>
      <w:pPr>
        <w:spacing w:after="40"/>
      </w:pPr>
      <w:r>
        <w:t>Is it the stone again?</w:t>
      </w:r>
    </w:p>
    <w:p>
      <w:pPr>
        <w:pStyle w:val="BodyText"/>
        <w:spacing w:before="40" w:after="260"/>
      </w:pPr>
      <w:r>
        <w:t>又是宝石</w:t>
      </w:r>
    </w:p>
    <w:p>
      <w:pPr>
        <w:spacing w:after="40"/>
      </w:pPr>
      <w:r>
        <w:t>It's as if it's speaking to me.</w:t>
      </w:r>
    </w:p>
    <w:p>
      <w:pPr>
        <w:pStyle w:val="BodyText"/>
        <w:spacing w:before="40" w:after="260"/>
      </w:pPr>
      <w:r>
        <w:t>它好像在跟我说话</w:t>
      </w:r>
    </w:p>
    <w:p>
      <w:pPr>
        <w:spacing w:after="40"/>
      </w:pPr>
      <w:r>
        <w:t>What does it say?</w:t>
      </w:r>
    </w:p>
    <w:p>
      <w:pPr>
        <w:pStyle w:val="BodyText"/>
        <w:spacing w:before="40" w:after="260"/>
      </w:pPr>
      <w:r>
        <w:t>它说什么</w:t>
      </w:r>
    </w:p>
    <w:p>
      <w:pPr>
        <w:spacing w:after="40"/>
      </w:pPr>
      <w:r>
        <w:t>I don't... I don't know, but something.</w:t>
      </w:r>
    </w:p>
    <w:p>
      <w:pPr>
        <w:pStyle w:val="BodyText"/>
        <w:spacing w:before="40" w:after="260"/>
      </w:pPr>
      <w:r>
        <w:t>我...不知道  但它说了些什么</w:t>
      </w:r>
    </w:p>
    <w:p>
      <w:pPr>
        <w:spacing w:after="40"/>
      </w:pPr>
      <w:r>
        <w:t>Tell me what you feel.</w:t>
      </w:r>
    </w:p>
    <w:p>
      <w:pPr>
        <w:pStyle w:val="BodyText"/>
        <w:spacing w:before="40" w:after="260"/>
      </w:pPr>
      <w:r>
        <w:t>告诉我你感觉到了什么</w:t>
      </w:r>
    </w:p>
    <w:p>
      <w:pPr>
        <w:spacing w:after="40"/>
      </w:pPr>
      <w:r>
        <w:t>I just feel you.</w:t>
      </w:r>
    </w:p>
    <w:p>
      <w:pPr>
        <w:pStyle w:val="BodyText"/>
        <w:spacing w:before="40" w:after="260"/>
      </w:pPr>
      <w:r>
        <w:t>我只感觉到了你</w:t>
      </w:r>
    </w:p>
    <w:p>
      <w:pPr>
        <w:spacing w:after="40"/>
      </w:pPr>
      <w:r>
        <w:t>So there's a 10:00 A.M. to Glasgow...</w:t>
      </w:r>
    </w:p>
    <w:p>
      <w:pPr>
        <w:pStyle w:val="BodyText"/>
        <w:spacing w:before="40" w:after="260"/>
      </w:pPr>
      <w:r>
        <w:t>10点有一班去格拉斯哥的列车</w:t>
      </w:r>
    </w:p>
    <w:p>
      <w:pPr>
        <w:spacing w:after="40"/>
      </w:pPr>
      <w:r>
        <w:t>which would give us more time together before you went back.</w:t>
      </w:r>
    </w:p>
    <w:p>
      <w:pPr>
        <w:pStyle w:val="BodyText"/>
        <w:spacing w:before="40" w:after="260"/>
      </w:pPr>
      <w:r>
        <w:t>这样你回去之前  我们还能一起多待会儿</w:t>
      </w:r>
    </w:p>
    <w:p>
      <w:pPr>
        <w:spacing w:after="40"/>
      </w:pPr>
      <w:r>
        <w:t>What if I miss that train?</w:t>
      </w:r>
    </w:p>
    <w:p>
      <w:pPr>
        <w:pStyle w:val="BodyText"/>
        <w:spacing w:before="40" w:after="260"/>
      </w:pPr>
      <w:r>
        <w:t>如果我错过那班车呢</w:t>
      </w:r>
    </w:p>
    <w:p>
      <w:pPr>
        <w:spacing w:after="40"/>
      </w:pPr>
      <w:r>
        <w:t>There's an 11:00.</w:t>
      </w:r>
    </w:p>
    <w:p>
      <w:pPr>
        <w:pStyle w:val="BodyText"/>
        <w:spacing w:before="40" w:after="260"/>
      </w:pPr>
      <w:r>
        <w:t>11点还有一班</w:t>
      </w:r>
    </w:p>
    <w:p>
      <w:pPr>
        <w:spacing w:after="40"/>
      </w:pPr>
      <w:r>
        <w:t>What if I missed all the trains?</w:t>
      </w:r>
    </w:p>
    <w:p>
      <w:pPr>
        <w:pStyle w:val="BodyText"/>
        <w:spacing w:before="40" w:after="260"/>
      </w:pPr>
      <w:r>
        <w:t>如果我错过所有车次呢</w:t>
      </w:r>
    </w:p>
    <w:p>
      <w:pPr>
        <w:spacing w:after="40"/>
      </w:pPr>
      <w:r>
        <w:t>What if this time I didn't go back?</w:t>
      </w:r>
    </w:p>
    <w:p>
      <w:pPr>
        <w:pStyle w:val="BodyText"/>
        <w:spacing w:before="40" w:after="260"/>
      </w:pPr>
      <w:r>
        <w:t>这次我不回去了怎么样</w:t>
      </w:r>
    </w:p>
    <w:p>
      <w:pPr>
        <w:spacing w:after="40"/>
      </w:pPr>
      <w:r>
        <w:t>But you gave Stark your word.</w:t>
      </w:r>
    </w:p>
    <w:p>
      <w:pPr>
        <w:pStyle w:val="BodyText"/>
        <w:spacing w:before="40" w:after="260"/>
      </w:pPr>
      <w:r>
        <w:t>但你向斯塔克承诺过</w:t>
      </w:r>
    </w:p>
    <w:p>
      <w:pPr>
        <w:spacing w:after="40"/>
      </w:pPr>
      <w:r>
        <w:t>I'd rather give it to you.</w:t>
      </w:r>
    </w:p>
    <w:p>
      <w:pPr>
        <w:pStyle w:val="BodyText"/>
        <w:spacing w:before="40" w:after="260"/>
      </w:pPr>
      <w:r>
        <w:t>我更想向你许下承诺</w:t>
      </w:r>
    </w:p>
    <w:p>
      <w:pPr>
        <w:spacing w:after="40"/>
      </w:pPr>
      <w:r>
        <w:t>Well, there are people who are expecting me too, you know.</w:t>
      </w:r>
    </w:p>
    <w:p>
      <w:pPr>
        <w:pStyle w:val="BodyText"/>
        <w:spacing w:before="40" w:after="260"/>
      </w:pPr>
      <w:r>
        <w:t>也有人在等我回去</w:t>
      </w:r>
    </w:p>
    <w:p>
      <w:pPr>
        <w:spacing w:after="40"/>
      </w:pPr>
      <w:r>
        <w:t>We both made promises.</w:t>
      </w:r>
    </w:p>
    <w:p>
      <w:pPr>
        <w:pStyle w:val="BodyText"/>
        <w:spacing w:before="40" w:after="260"/>
      </w:pPr>
      <w:r>
        <w:t>我们都做过承诺</w:t>
      </w:r>
    </w:p>
    <w:p>
      <w:pPr>
        <w:spacing w:after="40"/>
      </w:pPr>
      <w:r>
        <w:t>Not to each other.</w:t>
      </w:r>
    </w:p>
    <w:p>
      <w:pPr>
        <w:pStyle w:val="BodyText"/>
        <w:spacing w:before="40" w:after="260"/>
      </w:pPr>
      <w:r>
        <w:t>但没对彼此承诺过</w:t>
      </w:r>
    </w:p>
    <w:p>
      <w:pPr>
        <w:spacing w:after="40"/>
      </w:pPr>
      <w:r>
        <w:t>Wanda.</w:t>
      </w:r>
    </w:p>
    <w:p>
      <w:pPr>
        <w:pStyle w:val="BodyText"/>
        <w:spacing w:before="40" w:after="260"/>
      </w:pPr>
      <w:r>
        <w:t>旺达</w:t>
      </w:r>
    </w:p>
    <w:p>
      <w:pPr>
        <w:spacing w:after="40"/>
      </w:pPr>
      <w:r>
        <w:t>For two years, we've stolen these moments...</w:t>
      </w:r>
    </w:p>
    <w:p>
      <w:pPr>
        <w:pStyle w:val="BodyText"/>
        <w:spacing w:before="40" w:after="260"/>
      </w:pPr>
      <w:r>
        <w:t>两年了  我们偷来了这些相处的时光</w:t>
      </w:r>
    </w:p>
    <w:p>
      <w:pPr>
        <w:spacing w:after="40"/>
      </w:pPr>
      <w:r>
        <w:t>trying to see if this could work and...</w:t>
      </w:r>
    </w:p>
    <w:p>
      <w:pPr>
        <w:pStyle w:val="BodyText"/>
        <w:spacing w:before="40" w:after="260"/>
      </w:pPr>
      <w:r>
        <w:t>想看看我们是不是合得来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我不知道</w:t>
      </w:r>
    </w:p>
    <w:p>
      <w:pPr>
        <w:spacing w:after="40"/>
      </w:pPr>
      <w:r>
        <w:t>You know what, I'm just gonna speak for myself.</w:t>
      </w:r>
    </w:p>
    <w:p>
      <w:pPr>
        <w:pStyle w:val="BodyText"/>
        <w:spacing w:before="40" w:after="260"/>
      </w:pPr>
      <w:r>
        <w:t>我只想说说自己的看法</w:t>
      </w:r>
    </w:p>
    <w:p>
      <w:pPr>
        <w:spacing w:after="40"/>
      </w:pPr>
      <w:r>
        <w:t>I think...</w:t>
      </w:r>
    </w:p>
    <w:p>
      <w:pPr>
        <w:pStyle w:val="BodyText"/>
        <w:spacing w:before="40" w:after="260"/>
      </w:pPr>
      <w:r>
        <w:t>我觉得...</w:t>
      </w:r>
    </w:p>
    <w:p>
      <w:pPr>
        <w:spacing w:after="40"/>
      </w:pPr>
      <w:r>
        <w:t>- It works. - It works.</w:t>
      </w:r>
    </w:p>
    <w:p>
      <w:pPr>
        <w:pStyle w:val="BodyText"/>
        <w:spacing w:before="40" w:after="260"/>
      </w:pPr>
      <w:r>
        <w:t>-我们合得来  -是啊</w:t>
      </w:r>
    </w:p>
    <w:p>
      <w:pPr>
        <w:spacing w:after="40"/>
      </w:pPr>
      <w:r>
        <w:t>It works.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Stay.</w:t>
      </w:r>
    </w:p>
    <w:p>
      <w:pPr>
        <w:pStyle w:val="BodyText"/>
        <w:spacing w:before="40" w:after="260"/>
      </w:pPr>
      <w:r>
        <w:t>留下来</w:t>
      </w:r>
    </w:p>
    <w:p>
      <w:pPr>
        <w:spacing w:after="40"/>
      </w:pPr>
      <w:r>
        <w:t>Stay with me.</w:t>
      </w:r>
    </w:p>
    <w:p>
      <w:pPr>
        <w:pStyle w:val="BodyText"/>
        <w:spacing w:before="40" w:after="260"/>
      </w:pPr>
      <w:r>
        <w:t>留下陪我</w:t>
      </w:r>
    </w:p>
    <w:p>
      <w:pPr>
        <w:spacing w:after="40"/>
      </w:pPr>
      <w:r>
        <w:t>Or not. If I'm overstepping...</w:t>
      </w:r>
    </w:p>
    <w:p>
      <w:pPr>
        <w:pStyle w:val="BodyText"/>
        <w:spacing w:before="40" w:after="260"/>
      </w:pPr>
      <w:r>
        <w:t>或者算了  如果我出格了</w:t>
      </w:r>
    </w:p>
    <w:p>
      <w:pPr>
        <w:spacing w:after="40"/>
      </w:pPr>
      <w:r>
        <w:t>What are they?</w:t>
      </w:r>
    </w:p>
    <w:p>
      <w:pPr>
        <w:pStyle w:val="BodyText"/>
        <w:spacing w:before="40" w:after="260"/>
      </w:pPr>
      <w:r>
        <w:t>他们是什么</w:t>
      </w:r>
    </w:p>
    <w:p>
      <w:pPr>
        <w:spacing w:after="40"/>
      </w:pPr>
      <w:r>
        <w:t>What the stone was warning me about.</w:t>
      </w:r>
    </w:p>
    <w:p>
      <w:pPr>
        <w:pStyle w:val="BodyText"/>
        <w:spacing w:before="40" w:after="260"/>
      </w:pPr>
      <w:r>
        <w:t>正是宝石警告我的东西</w:t>
      </w:r>
    </w:p>
    <w:p>
      <w:pPr>
        <w:spacing w:after="40"/>
      </w:pPr>
      <w:r>
        <w:t>I have to go.</w:t>
      </w:r>
    </w:p>
    <w:p>
      <w:pPr>
        <w:pStyle w:val="BodyText"/>
        <w:spacing w:before="40" w:after="260"/>
      </w:pPr>
      <w:r>
        <w:t>我得走了</w:t>
      </w:r>
    </w:p>
    <w:p>
      <w:pPr>
        <w:spacing w:after="40"/>
      </w:pPr>
      <w:r>
        <w:t>No, Vision.</w:t>
      </w:r>
    </w:p>
    <w:p>
      <w:pPr>
        <w:pStyle w:val="BodyText"/>
        <w:spacing w:before="40" w:after="260"/>
      </w:pPr>
      <w:r>
        <w:t>不  幻视</w:t>
      </w:r>
    </w:p>
    <w:p>
      <w:pPr>
        <w:spacing w:after="40"/>
      </w:pPr>
      <w:r>
        <w:t>Vision, if that's true,</w:t>
      </w:r>
    </w:p>
    <w:p>
      <w:pPr>
        <w:pStyle w:val="BodyText"/>
        <w:spacing w:before="40" w:after="260"/>
      </w:pPr>
      <w:r>
        <w:t>幻视  如果那是真的</w:t>
      </w:r>
    </w:p>
    <w:p>
      <w:pPr>
        <w:spacing w:after="40"/>
      </w:pPr>
      <w:r>
        <w:t>then maybe going isn't the best idea.</w:t>
      </w:r>
    </w:p>
    <w:p>
      <w:pPr>
        <w:pStyle w:val="BodyText"/>
        <w:spacing w:before="40" w:after="260"/>
      </w:pPr>
      <w:r>
        <w:t>那也许回去不是最好的选择</w:t>
      </w:r>
    </w:p>
    <w:p>
      <w:pPr>
        <w:spacing w:after="40"/>
      </w:pPr>
      <w:r>
        <w:t>Wanda, I...</w:t>
      </w:r>
    </w:p>
    <w:p>
      <w:pPr>
        <w:pStyle w:val="BodyText"/>
        <w:spacing w:before="40" w:after="260"/>
      </w:pPr>
      <w:r>
        <w:t>旺达  我...</w:t>
      </w:r>
    </w:p>
    <w:p>
      <w:pPr>
        <w:spacing w:after="40"/>
      </w:pPr>
      <w:r>
        <w:t>Vision!</w:t>
      </w:r>
    </w:p>
    <w:p>
      <w:pPr>
        <w:pStyle w:val="BodyText"/>
        <w:spacing w:before="40" w:after="260"/>
      </w:pPr>
      <w:r>
        <w:t>幻视</w:t>
      </w:r>
    </w:p>
    <w:p>
      <w:pPr>
        <w:spacing w:after="40"/>
      </w:pPr>
      <w:r>
        <w:t>The blade, it stopped me from phasing.</w:t>
      </w:r>
    </w:p>
    <w:p>
      <w:pPr>
        <w:pStyle w:val="BodyText"/>
        <w:spacing w:before="40" w:after="260"/>
      </w:pPr>
      <w:r>
        <w:t>那刀刃  让我无法变相</w:t>
      </w:r>
    </w:p>
    <w:p>
      <w:pPr>
        <w:spacing w:after="40"/>
      </w:pPr>
      <w:r>
        <w:t>- Is that even possible? - It isn't supposed to be.</w:t>
      </w:r>
    </w:p>
    <w:p>
      <w:pPr>
        <w:pStyle w:val="BodyText"/>
        <w:spacing w:before="40" w:after="260"/>
      </w:pPr>
      <w:r>
        <w:t>-那可能吗  -不该这样的</w:t>
      </w:r>
    </w:p>
    <w:p>
      <w:pPr>
        <w:spacing w:after="40"/>
      </w:pPr>
      <w:r>
        <w:t>My systems are failing.</w:t>
      </w:r>
    </w:p>
    <w:p>
      <w:pPr>
        <w:pStyle w:val="BodyText"/>
        <w:spacing w:before="40" w:after="260"/>
      </w:pPr>
      <w:r>
        <w:t>我的系统正在崩溃</w:t>
      </w:r>
    </w:p>
    <w:p>
      <w:pPr>
        <w:spacing w:after="40"/>
      </w:pPr>
      <w:r>
        <w:t>I'm beginning to think we should have stayed in bed.</w:t>
      </w:r>
    </w:p>
    <w:p>
      <w:pPr>
        <w:pStyle w:val="BodyText"/>
        <w:spacing w:before="40" w:after="260"/>
      </w:pPr>
      <w:r>
        <w:t>我开始觉得我们不该下床了</w:t>
      </w:r>
    </w:p>
    <w:p>
      <w:pPr>
        <w:spacing w:after="40"/>
      </w:pPr>
      <w:r>
        <w:t>Vis!</w:t>
      </w:r>
    </w:p>
    <w:p>
      <w:pPr>
        <w:pStyle w:val="BodyText"/>
        <w:spacing w:before="40" w:after="260"/>
      </w:pPr>
      <w:r>
        <w:t>小幻</w:t>
      </w:r>
    </w:p>
    <w:p>
      <w:pPr>
        <w:spacing w:after="40"/>
      </w:pPr>
      <w:r>
        <w:t>Give up the stone, and she lives.</w:t>
      </w:r>
    </w:p>
    <w:p>
      <w:pPr>
        <w:pStyle w:val="BodyText"/>
        <w:spacing w:before="40" w:after="260"/>
      </w:pPr>
      <w:r>
        <w:t>放弃宝石  她才能活</w:t>
      </w:r>
    </w:p>
    <w:p>
      <w:pPr>
        <w:spacing w:after="40"/>
      </w:pPr>
      <w:r>
        <w:t>Hands off.</w:t>
      </w:r>
    </w:p>
    <w:p>
      <w:pPr>
        <w:pStyle w:val="BodyText"/>
        <w:spacing w:before="40" w:after="260"/>
      </w:pPr>
      <w:r>
        <w:t>放开他</w:t>
      </w:r>
    </w:p>
    <w:p>
      <w:pPr>
        <w:spacing w:after="40"/>
      </w:pPr>
      <w:r>
        <w:t>Come on. Come on.</w:t>
      </w:r>
    </w:p>
    <w:p>
      <w:pPr>
        <w:pStyle w:val="BodyText"/>
        <w:spacing w:before="40" w:after="260"/>
      </w:pPr>
      <w:r>
        <w:t>快  快</w:t>
      </w:r>
    </w:p>
    <w:p>
      <w:pPr>
        <w:spacing w:after="40"/>
      </w:pPr>
      <w:r>
        <w:t>Come on, you gotta get up.</w:t>
      </w:r>
    </w:p>
    <w:p>
      <w:pPr>
        <w:pStyle w:val="BodyText"/>
        <w:spacing w:before="40" w:after="260"/>
      </w:pPr>
      <w:r>
        <w:t>快  你得站起来</w:t>
      </w:r>
    </w:p>
    <w:p>
      <w:pPr>
        <w:spacing w:after="40"/>
      </w:pPr>
      <w:r>
        <w:t>You gotta get up. Come on.</w:t>
      </w:r>
    </w:p>
    <w:p>
      <w:pPr>
        <w:pStyle w:val="BodyText"/>
        <w:spacing w:before="40" w:after="260"/>
      </w:pPr>
      <w:r>
        <w:t>你得站起来  快</w:t>
      </w:r>
    </w:p>
    <w:p>
      <w:pPr>
        <w:spacing w:after="40"/>
      </w:pPr>
      <w:r>
        <w:t>We have to go.</w:t>
      </w:r>
    </w:p>
    <w:p>
      <w:pPr>
        <w:pStyle w:val="BodyText"/>
        <w:spacing w:before="40" w:after="260"/>
      </w:pPr>
      <w:r>
        <w:t>我们得走了</w:t>
      </w:r>
    </w:p>
    <w:p>
      <w:pPr>
        <w:spacing w:after="40"/>
      </w:pPr>
      <w:r>
        <w:t>Please. Please leave.</w:t>
      </w:r>
    </w:p>
    <w:p>
      <w:pPr>
        <w:pStyle w:val="BodyText"/>
        <w:spacing w:before="40" w:after="260"/>
      </w:pPr>
      <w:r>
        <w:t>拜托  你走吧</w:t>
      </w:r>
    </w:p>
    <w:p>
      <w:pPr>
        <w:spacing w:after="40"/>
      </w:pPr>
      <w:r>
        <w:t>You asked me to stay.</w:t>
      </w:r>
    </w:p>
    <w:p>
      <w:pPr>
        <w:pStyle w:val="BodyText"/>
        <w:spacing w:before="40" w:after="260"/>
      </w:pPr>
      <w:r>
        <w:t>你让我留下来的</w:t>
      </w:r>
    </w:p>
    <w:p>
      <w:pPr>
        <w:spacing w:after="40"/>
      </w:pPr>
      <w:r>
        <w:t>- I'm staying. - Please.</w:t>
      </w:r>
    </w:p>
    <w:p>
      <w:pPr>
        <w:pStyle w:val="BodyText"/>
        <w:spacing w:before="40" w:after="260"/>
      </w:pPr>
      <w:r>
        <w:t>-我要留下  -拜托</w:t>
      </w:r>
    </w:p>
    <w:p>
      <w:pPr>
        <w:spacing w:after="40"/>
      </w:pPr>
      <w:r>
        <w:t>- Get up. - I can't.</w:t>
      </w:r>
    </w:p>
    <w:p>
      <w:pPr>
        <w:pStyle w:val="BodyText"/>
        <w:spacing w:before="40" w:after="260"/>
      </w:pPr>
      <w:r>
        <w:t>-起来  -我起不来</w:t>
      </w:r>
    </w:p>
    <w:p>
      <w:pPr>
        <w:spacing w:after="40"/>
      </w:pPr>
      <w:r>
        <w:t>We don't wanna kill you, but we will.</w:t>
      </w:r>
    </w:p>
    <w:p>
      <w:pPr>
        <w:pStyle w:val="BodyText"/>
        <w:spacing w:before="40" w:after="260"/>
      </w:pPr>
      <w:r>
        <w:t>我们不想杀你  但我们不会手软的</w:t>
      </w:r>
    </w:p>
    <w:p>
      <w:pPr>
        <w:spacing w:after="40"/>
      </w:pPr>
      <w:r>
        <w:t>You'll never get the chance again.</w:t>
      </w:r>
    </w:p>
    <w:p>
      <w:pPr>
        <w:pStyle w:val="BodyText"/>
        <w:spacing w:before="40" w:after="260"/>
      </w:pPr>
      <w:r>
        <w:t>过时不候</w:t>
      </w:r>
    </w:p>
    <w:p>
      <w:pPr>
        <w:spacing w:after="40"/>
      </w:pPr>
      <w:r>
        <w:t>Can you stand?</w:t>
      </w:r>
    </w:p>
    <w:p>
      <w:pPr>
        <w:pStyle w:val="BodyText"/>
        <w:spacing w:before="40" w:after="260"/>
      </w:pPr>
      <w:r>
        <w:t>你能站起来吗</w:t>
      </w:r>
    </w:p>
    <w:p>
      <w:pPr>
        <w:spacing w:after="40"/>
      </w:pPr>
      <w:r>
        <w:t>Thank you, Captain.</w:t>
      </w:r>
    </w:p>
    <w:p>
      <w:pPr>
        <w:pStyle w:val="BodyText"/>
        <w:spacing w:before="40" w:after="260"/>
      </w:pPr>
      <w:r>
        <w:t>谢谢你  队长</w:t>
      </w:r>
    </w:p>
    <w:p>
      <w:pPr>
        <w:spacing w:after="40"/>
      </w:pPr>
      <w:r>
        <w:t>Let's get you on the jet.</w:t>
      </w:r>
    </w:p>
    <w:p>
      <w:pPr>
        <w:pStyle w:val="BodyText"/>
        <w:spacing w:before="40" w:after="260"/>
      </w:pPr>
      <w:r>
        <w:t>先扶你上飞机吧</w:t>
      </w:r>
    </w:p>
    <w:p>
      <w:pPr>
        <w:spacing w:after="40"/>
      </w:pPr>
      <w:r>
        <w:t>Now, I thought we had a deal.</w:t>
      </w:r>
    </w:p>
    <w:p>
      <w:pPr>
        <w:pStyle w:val="BodyText"/>
        <w:spacing w:before="40" w:after="260"/>
      </w:pPr>
      <w:r>
        <w:t>我们不是说好了吗</w:t>
      </w:r>
    </w:p>
    <w:p>
      <w:pPr>
        <w:spacing w:after="40"/>
      </w:pPr>
      <w:r>
        <w:t>Stay close, check in, don't take any chances.</w:t>
      </w:r>
    </w:p>
    <w:p>
      <w:pPr>
        <w:pStyle w:val="BodyText"/>
        <w:spacing w:before="40" w:after="260"/>
      </w:pPr>
      <w:r>
        <w:t>别走太远  保持联系  不要冒险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We just wanted time.</w:t>
      </w:r>
    </w:p>
    <w:p>
      <w:pPr>
        <w:pStyle w:val="BodyText"/>
        <w:spacing w:before="40" w:after="260"/>
      </w:pPr>
      <w:r>
        <w:t>我们只是需要时间</w:t>
      </w:r>
    </w:p>
    <w:p>
      <w:pPr>
        <w:spacing w:after="40"/>
      </w:pPr>
      <w:r>
        <w:t>Where to, Cap?</w:t>
      </w:r>
    </w:p>
    <w:p>
      <w:pPr>
        <w:pStyle w:val="BodyText"/>
        <w:spacing w:before="40" w:after="260"/>
      </w:pPr>
      <w:r>
        <w:t>去哪里  队长</w:t>
      </w:r>
    </w:p>
    <w:p>
      <w:pPr>
        <w:spacing w:after="40"/>
      </w:pPr>
      <w:r>
        <w:t>Home.</w:t>
      </w:r>
    </w:p>
    <w:p>
      <w:pPr>
        <w:pStyle w:val="BodyText"/>
        <w:spacing w:before="40" w:after="260"/>
      </w:pPr>
      <w:r>
        <w:t>回家</w:t>
      </w:r>
    </w:p>
    <w:p>
      <w:pPr>
        <w:spacing w:after="40"/>
      </w:pPr>
      <w:r>
        <w:t>We'll be safe. We'll be safe.</w:t>
      </w:r>
    </w:p>
    <w:p>
      <w:pPr>
        <w:pStyle w:val="BodyText"/>
        <w:spacing w:before="40" w:after="260"/>
      </w:pPr>
      <w:r>
        <w:t>我们会安全的  会安全的</w:t>
      </w:r>
    </w:p>
    <w:p>
      <w:pPr>
        <w:spacing w:after="40"/>
      </w:pPr>
      <w:r>
        <w:t>Zehobereians.</w:t>
      </w:r>
    </w:p>
    <w:p>
      <w:pPr>
        <w:pStyle w:val="BodyText"/>
        <w:spacing w:before="40" w:after="260"/>
      </w:pPr>
      <w:r>
        <w:t>泽霍贝瑞人</w:t>
      </w:r>
    </w:p>
    <w:p>
      <w:pPr>
        <w:spacing w:after="40"/>
      </w:pPr>
      <w:r>
        <w:t>Mother! Where's my mother?</w:t>
      </w:r>
    </w:p>
    <w:p>
      <w:pPr>
        <w:pStyle w:val="BodyText"/>
        <w:spacing w:before="40" w:after="260"/>
      </w:pPr>
      <w:r>
        <w:t>母亲  我母亲呢</w:t>
      </w:r>
    </w:p>
    <w:p>
      <w:pPr>
        <w:spacing w:after="40"/>
      </w:pPr>
      <w:r>
        <w:t>Choose a side or die.</w:t>
      </w:r>
    </w:p>
    <w:p>
      <w:pPr>
        <w:pStyle w:val="BodyText"/>
        <w:spacing w:before="40" w:after="260"/>
      </w:pPr>
      <w:r>
        <w:t>不选一边就要死</w:t>
      </w:r>
    </w:p>
    <w:p>
      <w:pPr>
        <w:spacing w:after="40"/>
      </w:pPr>
      <w:r>
        <w:t>Mother!</w:t>
      </w:r>
    </w:p>
    <w:p>
      <w:pPr>
        <w:pStyle w:val="BodyText"/>
        <w:spacing w:before="40" w:after="260"/>
      </w:pPr>
      <w:r>
        <w:t>母亲</w:t>
      </w:r>
    </w:p>
    <w:p>
      <w:pPr>
        <w:spacing w:after="40"/>
      </w:pPr>
      <w:r>
        <w:t>One side is a revelation...</w:t>
      </w:r>
    </w:p>
    <w:p>
      <w:pPr>
        <w:pStyle w:val="BodyText"/>
        <w:spacing w:before="40" w:after="260"/>
      </w:pPr>
      <w:r>
        <w:t>一边是启示</w:t>
      </w:r>
    </w:p>
    <w:p>
      <w:pPr>
        <w:spacing w:after="40"/>
      </w:pPr>
      <w:r>
        <w:t>the other an honor known only to a few.</w:t>
      </w:r>
    </w:p>
    <w:p>
      <w:pPr>
        <w:pStyle w:val="BodyText"/>
        <w:spacing w:before="40" w:after="260"/>
      </w:pPr>
      <w:r>
        <w:t>另一边是只有少数人拥有的荣耀</w:t>
      </w:r>
    </w:p>
    <w:p>
      <w:pPr>
        <w:spacing w:after="40"/>
      </w:pPr>
      <w:r>
        <w:t>What's wrong, little one?</w:t>
      </w:r>
    </w:p>
    <w:p>
      <w:pPr>
        <w:pStyle w:val="BodyText"/>
        <w:spacing w:before="40" w:after="260"/>
      </w:pPr>
      <w:r>
        <w:t>你怎么了  小家伙</w:t>
      </w:r>
    </w:p>
    <w:p>
      <w:pPr>
        <w:spacing w:after="40"/>
      </w:pPr>
      <w:r>
        <w:t>My mother. Where is my mother?</w:t>
      </w:r>
    </w:p>
    <w:p>
      <w:pPr>
        <w:pStyle w:val="BodyText"/>
        <w:spacing w:before="40" w:after="260"/>
      </w:pPr>
      <w:r>
        <w:t>我母亲  我母亲在哪</w:t>
      </w:r>
    </w:p>
    <w:p>
      <w:pPr>
        <w:spacing w:after="40"/>
      </w:pPr>
      <w:r>
        <w:t>What's your name?</w:t>
      </w:r>
    </w:p>
    <w:p>
      <w:pPr>
        <w:pStyle w:val="BodyText"/>
        <w:spacing w:before="40" w:after="260"/>
      </w:pPr>
      <w:r>
        <w:t>你叫什么名字</w:t>
      </w:r>
    </w:p>
    <w:p>
      <w:pPr>
        <w:spacing w:after="40"/>
      </w:pPr>
      <w:r>
        <w:t>Gamora.</w:t>
      </w:r>
    </w:p>
    <w:p>
      <w:pPr>
        <w:pStyle w:val="BodyText"/>
        <w:spacing w:before="40" w:after="260"/>
      </w:pPr>
      <w:r>
        <w:t>我叫卡魔拉</w:t>
      </w:r>
    </w:p>
    <w:p>
      <w:pPr>
        <w:spacing w:after="40"/>
      </w:pPr>
      <w:r>
        <w:t>You're quite the fighter, Gamora.</w:t>
      </w:r>
    </w:p>
    <w:p>
      <w:pPr>
        <w:pStyle w:val="BodyText"/>
        <w:spacing w:before="40" w:after="260"/>
      </w:pPr>
      <w:r>
        <w:t>你很有斗志  卡魔拉</w:t>
      </w:r>
    </w:p>
    <w:p>
      <w:pPr>
        <w:spacing w:after="40"/>
      </w:pPr>
      <w:r>
        <w:t>Come.</w:t>
      </w:r>
    </w:p>
    <w:p>
      <w:pPr>
        <w:pStyle w:val="BodyText"/>
        <w:spacing w:before="40" w:after="260"/>
      </w:pPr>
      <w:r>
        <w:t>来</w:t>
      </w:r>
    </w:p>
    <w:p>
      <w:pPr>
        <w:spacing w:after="40"/>
      </w:pPr>
      <w:r>
        <w:t>Let me help you.</w:t>
      </w:r>
    </w:p>
    <w:p>
      <w:pPr>
        <w:pStyle w:val="BodyText"/>
        <w:spacing w:before="40" w:after="260"/>
      </w:pPr>
      <w:r>
        <w:t>我来帮你</w:t>
      </w:r>
    </w:p>
    <w:p>
      <w:pPr>
        <w:spacing w:after="40"/>
      </w:pPr>
      <w:r>
        <w:t>Look.</w:t>
      </w:r>
    </w:p>
    <w:p>
      <w:pPr>
        <w:pStyle w:val="BodyText"/>
        <w:spacing w:before="40" w:after="260"/>
      </w:pPr>
      <w:r>
        <w:t>你看</w:t>
      </w:r>
    </w:p>
    <w:p>
      <w:pPr>
        <w:spacing w:after="40"/>
      </w:pPr>
      <w:r>
        <w:t>Pretty, isn't it?</w:t>
      </w:r>
    </w:p>
    <w:p>
      <w:pPr>
        <w:pStyle w:val="BodyText"/>
        <w:spacing w:before="40" w:after="260"/>
      </w:pPr>
      <w:r>
        <w:t>很漂亮是吧</w:t>
      </w:r>
    </w:p>
    <w:p>
      <w:pPr>
        <w:spacing w:after="40"/>
      </w:pPr>
      <w:r>
        <w:t>Perfectly balanced, as all things should be.</w:t>
      </w:r>
    </w:p>
    <w:p>
      <w:pPr>
        <w:pStyle w:val="BodyText"/>
        <w:spacing w:before="40" w:after="260"/>
      </w:pPr>
      <w:r>
        <w:t>平衡感恰到好处  正是一切事物应有的样子</w:t>
      </w:r>
    </w:p>
    <w:p>
      <w:pPr>
        <w:spacing w:after="40"/>
      </w:pPr>
      <w:r>
        <w:t>Too much to one side or the other...</w:t>
      </w:r>
    </w:p>
    <w:p>
      <w:pPr>
        <w:pStyle w:val="BodyText"/>
        <w:spacing w:before="40" w:after="260"/>
      </w:pPr>
      <w:r>
        <w:t>左右偏移太多的话...</w:t>
      </w:r>
    </w:p>
    <w:p>
      <w:pPr>
        <w:spacing w:after="40"/>
      </w:pPr>
      <w:r>
        <w:t>Here. You try.</w:t>
      </w:r>
    </w:p>
    <w:p>
      <w:pPr>
        <w:pStyle w:val="BodyText"/>
        <w:spacing w:before="40" w:after="260"/>
      </w:pPr>
      <w:r>
        <w:t>给  你试试</w:t>
      </w:r>
    </w:p>
    <w:p>
      <w:pPr>
        <w:spacing w:after="40"/>
      </w:pPr>
      <w:r>
        <w:t>Now, go in peace to meet your maker.</w:t>
      </w:r>
    </w:p>
    <w:p>
      <w:pPr>
        <w:pStyle w:val="BodyText"/>
        <w:spacing w:before="40" w:after="260"/>
      </w:pPr>
      <w:r>
        <w:t>安详地去见你们的造物主吧</w:t>
      </w:r>
    </w:p>
    <w:p>
      <w:pPr>
        <w:spacing w:after="40"/>
      </w:pPr>
      <w:r>
        <w:t>Concentrate.</w:t>
      </w:r>
    </w:p>
    <w:p>
      <w:pPr>
        <w:pStyle w:val="BodyText"/>
        <w:spacing w:before="40" w:after="260"/>
      </w:pPr>
      <w:r>
        <w:t>集中注意力</w:t>
      </w:r>
    </w:p>
    <w:p>
      <w:pPr>
        <w:spacing w:after="40"/>
      </w:pPr>
      <w:r>
        <w:t>There. You've got it.</w:t>
      </w:r>
    </w:p>
    <w:p>
      <w:pPr>
        <w:pStyle w:val="BodyText"/>
        <w:spacing w:before="40" w:after="260"/>
      </w:pPr>
      <w:r>
        <w:t>这就对了  你掌握了</w:t>
      </w:r>
    </w:p>
    <w:p>
      <w:pPr>
        <w:spacing w:after="40"/>
      </w:pPr>
      <w:r>
        <w:t>Gamora.</w:t>
      </w:r>
    </w:p>
    <w:p>
      <w:pPr>
        <w:pStyle w:val="BodyText"/>
        <w:spacing w:before="40" w:after="260"/>
      </w:pPr>
      <w:r>
        <w:t>卡魔拉</w:t>
      </w:r>
    </w:p>
    <w:p>
      <w:pPr>
        <w:spacing w:after="40"/>
      </w:pPr>
      <w:r>
        <w:t>Do you know if these grenades</w:t>
      </w:r>
    </w:p>
    <w:p>
      <w:pPr>
        <w:pStyle w:val="BodyText"/>
        <w:spacing w:before="40" w:after="260"/>
      </w:pPr>
      <w:r>
        <w:t>你知不知道这些手榴弹</w:t>
      </w:r>
    </w:p>
    <w:p>
      <w:pPr>
        <w:spacing w:after="40"/>
      </w:pPr>
      <w:r>
        <w:t>are the blow-off-your-junk kind or the gas kind?</w:t>
      </w:r>
    </w:p>
    <w:p>
      <w:pPr>
        <w:pStyle w:val="BodyText"/>
        <w:spacing w:before="40" w:after="260"/>
      </w:pPr>
      <w:r>
        <w:t>是炸掉蛋蛋的  还是毒气弹</w:t>
      </w:r>
    </w:p>
    <w:p>
      <w:pPr>
        <w:spacing w:after="40"/>
      </w:pPr>
      <w:r>
        <w:t>Because I was thinking about</w:t>
      </w:r>
    </w:p>
    <w:p>
      <w:pPr>
        <w:pStyle w:val="BodyText"/>
        <w:spacing w:before="40" w:after="260"/>
      </w:pPr>
      <w:r>
        <w:t>因为我想</w:t>
      </w:r>
    </w:p>
    <w:p>
      <w:pPr>
        <w:spacing w:after="40"/>
      </w:pPr>
      <w:r>
        <w:t>hanging a couple on my belt right here.</w:t>
      </w:r>
    </w:p>
    <w:p>
      <w:pPr>
        <w:pStyle w:val="BodyText"/>
        <w:spacing w:before="40" w:after="260"/>
      </w:pPr>
      <w:r>
        <w:t>在皮带上挂几个</w:t>
      </w:r>
    </w:p>
    <w:p>
      <w:pPr>
        <w:spacing w:after="40"/>
      </w:pPr>
      <w:r>
        <w:t>But I don't want to if they're the...</w:t>
      </w:r>
    </w:p>
    <w:p>
      <w:pPr>
        <w:pStyle w:val="BodyText"/>
        <w:spacing w:before="40" w:after="260"/>
      </w:pPr>
      <w:r>
        <w:t>但我可不想被炸...</w:t>
      </w:r>
    </w:p>
    <w:p>
      <w:pPr>
        <w:spacing w:after="40"/>
      </w:pPr>
      <w:r>
        <w:t>I need to ask a favor.</w:t>
      </w:r>
    </w:p>
    <w:p>
      <w:pPr>
        <w:pStyle w:val="BodyText"/>
        <w:spacing w:before="40" w:after="260"/>
      </w:pPr>
      <w:r>
        <w:t>我需要你帮忙</w:t>
      </w:r>
    </w:p>
    <w:p>
      <w:pPr>
        <w:spacing w:after="40"/>
      </w:pPr>
      <w:r>
        <w:t>Yeah, sure.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One way or another,</w:t>
      </w:r>
    </w:p>
    <w:p>
      <w:pPr>
        <w:pStyle w:val="BodyText"/>
        <w:spacing w:before="40" w:after="260"/>
      </w:pPr>
      <w:r>
        <w:t>不管怎样</w:t>
      </w:r>
    </w:p>
    <w:p>
      <w:pPr>
        <w:spacing w:after="40"/>
      </w:pPr>
      <w:r>
        <w:t>the path that we're on leads to Thanos.</w:t>
      </w:r>
    </w:p>
    <w:p>
      <w:pPr>
        <w:pStyle w:val="BodyText"/>
        <w:spacing w:before="40" w:after="260"/>
      </w:pPr>
      <w:r>
        <w:t>我们都会与灭霸交手的</w:t>
      </w:r>
    </w:p>
    <w:p>
      <w:pPr>
        <w:spacing w:after="40"/>
      </w:pPr>
      <w:r>
        <w:t>Which is what the grenades are for.</w:t>
      </w:r>
    </w:p>
    <w:p>
      <w:pPr>
        <w:pStyle w:val="BodyText"/>
        <w:spacing w:before="40" w:after="260"/>
      </w:pPr>
      <w:r>
        <w:t>这就是手榴弹的用处</w:t>
      </w:r>
    </w:p>
    <w:p>
      <w:pPr>
        <w:spacing w:after="40"/>
      </w:pPr>
      <w:r>
        <w:t>I'm sorry. What's the favor?</w:t>
      </w:r>
    </w:p>
    <w:p>
      <w:pPr>
        <w:pStyle w:val="BodyText"/>
        <w:spacing w:before="40" w:after="260"/>
      </w:pPr>
      <w:r>
        <w:t>抱歉  你要我帮什么忙</w:t>
      </w:r>
    </w:p>
    <w:p>
      <w:pPr>
        <w:spacing w:after="40"/>
      </w:pPr>
      <w:r>
        <w:t>If things go wrong...</w:t>
      </w:r>
    </w:p>
    <w:p>
      <w:pPr>
        <w:pStyle w:val="BodyText"/>
        <w:spacing w:before="40" w:after="260"/>
      </w:pPr>
      <w:r>
        <w:t>如果事情出了岔子</w:t>
      </w:r>
    </w:p>
    <w:p>
      <w:pPr>
        <w:spacing w:after="40"/>
      </w:pPr>
      <w:r>
        <w:t>If Thanos gets me...</w:t>
      </w:r>
    </w:p>
    <w:p>
      <w:pPr>
        <w:pStyle w:val="BodyText"/>
        <w:spacing w:before="40" w:after="260"/>
      </w:pPr>
      <w:r>
        <w:t>如果灭霸抓到了我</w:t>
      </w:r>
    </w:p>
    <w:p>
      <w:pPr>
        <w:spacing w:after="40"/>
      </w:pPr>
      <w:r>
        <w:t>I want you to promise me...</w:t>
      </w:r>
    </w:p>
    <w:p>
      <w:pPr>
        <w:pStyle w:val="BodyText"/>
        <w:spacing w:before="40" w:after="260"/>
      </w:pPr>
      <w:r>
        <w:t>我要你答应我</w:t>
      </w:r>
    </w:p>
    <w:p>
      <w:pPr>
        <w:spacing w:after="40"/>
      </w:pPr>
      <w:r>
        <w:t>you'll kill me.</w:t>
      </w:r>
    </w:p>
    <w:p>
      <w:pPr>
        <w:pStyle w:val="BodyText"/>
        <w:spacing w:before="40" w:after="260"/>
      </w:pPr>
      <w:r>
        <w:t>你会杀了我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I know something he doesn't.</w:t>
      </w:r>
    </w:p>
    <w:p>
      <w:pPr>
        <w:pStyle w:val="BodyText"/>
        <w:spacing w:before="40" w:after="260"/>
      </w:pPr>
      <w:r>
        <w:t>我知道一些他不知道的事</w:t>
      </w:r>
    </w:p>
    <w:p>
      <w:pPr>
        <w:spacing w:after="40"/>
      </w:pPr>
      <w:r>
        <w:t>And if he finds it out,</w:t>
      </w:r>
    </w:p>
    <w:p>
      <w:pPr>
        <w:pStyle w:val="BodyText"/>
        <w:spacing w:before="40" w:after="260"/>
      </w:pPr>
      <w:r>
        <w:t>如果他知道了</w:t>
      </w:r>
    </w:p>
    <w:p>
      <w:pPr>
        <w:spacing w:after="40"/>
      </w:pPr>
      <w:r>
        <w:t>the entire universe could be at risk.</w:t>
      </w:r>
    </w:p>
    <w:p>
      <w:pPr>
        <w:pStyle w:val="BodyText"/>
        <w:spacing w:before="40" w:after="260"/>
      </w:pPr>
      <w:r>
        <w:t>那整个宇宙都有危险了</w:t>
      </w:r>
    </w:p>
    <w:p>
      <w:pPr>
        <w:spacing w:after="40"/>
      </w:pPr>
      <w:r>
        <w:t>What do you know?</w:t>
      </w:r>
    </w:p>
    <w:p>
      <w:pPr>
        <w:pStyle w:val="BodyText"/>
        <w:spacing w:before="40" w:after="260"/>
      </w:pPr>
      <w:r>
        <w:t>你知道什么</w:t>
      </w:r>
    </w:p>
    <w:p>
      <w:pPr>
        <w:spacing w:after="40"/>
      </w:pPr>
      <w:r>
        <w:t>If I tell you, you'd know too.</w:t>
      </w:r>
    </w:p>
    <w:p>
      <w:pPr>
        <w:pStyle w:val="BodyText"/>
        <w:spacing w:before="40" w:after="260"/>
      </w:pPr>
      <w:r>
        <w:t>如果我告诉你  你也知道了</w:t>
      </w:r>
    </w:p>
    <w:p>
      <w:pPr>
        <w:spacing w:after="40"/>
      </w:pPr>
      <w:r>
        <w:t>If it's so important...</w:t>
      </w:r>
    </w:p>
    <w:p>
      <w:pPr>
        <w:pStyle w:val="BodyText"/>
        <w:spacing w:before="40" w:after="260"/>
      </w:pPr>
      <w:r>
        <w:t>如果这事如此重要</w:t>
      </w:r>
    </w:p>
    <w:p>
      <w:pPr>
        <w:spacing w:after="40"/>
      </w:pPr>
      <w:r>
        <w:t>shouldn't I?</w:t>
      </w:r>
    </w:p>
    <w:p>
      <w:pPr>
        <w:pStyle w:val="BodyText"/>
        <w:spacing w:before="40" w:after="260"/>
      </w:pPr>
      <w:r>
        <w:t>难道我不该知道吗</w:t>
      </w:r>
    </w:p>
    <w:p>
      <w:pPr>
        <w:spacing w:after="40"/>
      </w:pPr>
      <w:r>
        <w:t>Only if you wanna die.</w:t>
      </w:r>
    </w:p>
    <w:p>
      <w:pPr>
        <w:pStyle w:val="BodyText"/>
        <w:spacing w:before="40" w:after="260"/>
      </w:pPr>
      <w:r>
        <w:t>除非你想死</w:t>
      </w:r>
    </w:p>
    <w:p>
      <w:pPr>
        <w:spacing w:after="40"/>
      </w:pPr>
      <w:r>
        <w:t>Why does somebody always have to die in this scenario?</w:t>
      </w:r>
    </w:p>
    <w:p>
      <w:pPr>
        <w:pStyle w:val="BodyText"/>
        <w:spacing w:before="40" w:after="260"/>
      </w:pPr>
      <w:r>
        <w:t>为什么总有人要死</w:t>
      </w:r>
    </w:p>
    <w:p>
      <w:pPr>
        <w:spacing w:after="40"/>
      </w:pPr>
      <w:r>
        <w:t>Just...</w:t>
      </w:r>
    </w:p>
    <w:p>
      <w:pPr>
        <w:pStyle w:val="BodyText"/>
        <w:spacing w:before="40" w:after="260"/>
      </w:pPr>
      <w:r>
        <w:t>你就</w:t>
      </w:r>
    </w:p>
    <w:p>
      <w:pPr>
        <w:spacing w:after="40"/>
      </w:pPr>
      <w:r>
        <w:t>Trust me. And possibly kill me.</w:t>
      </w:r>
    </w:p>
    <w:p>
      <w:pPr>
        <w:pStyle w:val="BodyText"/>
        <w:spacing w:before="40" w:after="260"/>
      </w:pPr>
      <w:r>
        <w:t>相信我  可能还要杀了我</w:t>
      </w:r>
    </w:p>
    <w:p>
      <w:pPr>
        <w:spacing w:after="40"/>
      </w:pPr>
      <w:r>
        <w:t>I mean, I'd like to.</w:t>
      </w:r>
    </w:p>
    <w:p>
      <w:pPr>
        <w:pStyle w:val="BodyText"/>
        <w:spacing w:before="40" w:after="260"/>
      </w:pPr>
      <w:r>
        <w:t>我倒是愿意</w:t>
      </w:r>
    </w:p>
    <w:p>
      <w:pPr>
        <w:spacing w:after="40"/>
      </w:pPr>
      <w:r>
        <w:t>I really would. But you...</w:t>
      </w:r>
    </w:p>
    <w:p>
      <w:pPr>
        <w:pStyle w:val="BodyText"/>
        <w:spacing w:before="40" w:after="260"/>
      </w:pPr>
      <w:r>
        <w:t>真的  但是你...</w:t>
      </w:r>
    </w:p>
    <w:p>
      <w:pPr>
        <w:spacing w:after="40"/>
      </w:pPr>
      <w:r>
        <w:t>Swear to me.</w:t>
      </w:r>
    </w:p>
    <w:p>
      <w:pPr>
        <w:pStyle w:val="BodyText"/>
        <w:spacing w:before="40" w:after="260"/>
      </w:pPr>
      <w:r>
        <w:t>向我发誓</w:t>
      </w:r>
    </w:p>
    <w:p>
      <w:pPr>
        <w:spacing w:after="40"/>
      </w:pPr>
      <w:r>
        <w:t>Swear to me on your mother.</w:t>
      </w:r>
    </w:p>
    <w:p>
      <w:pPr>
        <w:pStyle w:val="BodyText"/>
        <w:spacing w:before="40" w:after="260"/>
      </w:pPr>
      <w:r>
        <w:t>以你母亲的名义向我发誓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Dude.</w:t>
      </w:r>
    </w:p>
    <w:p>
      <w:pPr>
        <w:pStyle w:val="BodyText"/>
        <w:spacing w:before="40" w:after="260"/>
      </w:pPr>
      <w:r>
        <w:t>老兄</w:t>
      </w:r>
    </w:p>
    <w:p>
      <w:pPr>
        <w:spacing w:after="40"/>
      </w:pPr>
      <w:r>
        <w:t>How long have you been standing there?</w:t>
      </w:r>
    </w:p>
    <w:p>
      <w:pPr>
        <w:pStyle w:val="BodyText"/>
        <w:spacing w:before="40" w:after="260"/>
      </w:pPr>
      <w:r>
        <w:t>你在那里站了多久</w:t>
      </w:r>
    </w:p>
    <w:p>
      <w:pPr>
        <w:spacing w:after="40"/>
      </w:pPr>
      <w:r>
        <w:t>An hour.</w:t>
      </w:r>
    </w:p>
    <w:p>
      <w:pPr>
        <w:pStyle w:val="BodyText"/>
        <w:spacing w:before="40" w:after="260"/>
      </w:pPr>
      <w:r>
        <w:t>一小时</w:t>
      </w:r>
    </w:p>
    <w:p>
      <w:pPr>
        <w:spacing w:after="40"/>
      </w:pPr>
      <w:r>
        <w:t>An hour?</w:t>
      </w:r>
    </w:p>
    <w:p>
      <w:pPr>
        <w:pStyle w:val="BodyText"/>
        <w:spacing w:before="40" w:after="260"/>
      </w:pPr>
      <w:r>
        <w:t>一小时</w:t>
      </w:r>
    </w:p>
    <w:p>
      <w:pPr>
        <w:spacing w:after="40"/>
      </w:pPr>
      <w:r>
        <w:t>Are you serious?</w:t>
      </w:r>
    </w:p>
    <w:p>
      <w:pPr>
        <w:pStyle w:val="BodyText"/>
        <w:spacing w:before="40" w:after="260"/>
      </w:pPr>
      <w:r>
        <w:t>你不是吧</w:t>
      </w:r>
    </w:p>
    <w:p>
      <w:pPr>
        <w:spacing w:after="40"/>
      </w:pPr>
      <w:r>
        <w:t>I've mastered the ability</w:t>
      </w:r>
    </w:p>
    <w:p>
      <w:pPr>
        <w:pStyle w:val="BodyText"/>
        <w:spacing w:before="40" w:after="260"/>
      </w:pPr>
      <w:r>
        <w:t>我已经掌握了</w:t>
      </w:r>
    </w:p>
    <w:p>
      <w:pPr>
        <w:spacing w:after="40"/>
      </w:pPr>
      <w:r>
        <w:t>of standing so incredibly still...</w:t>
      </w:r>
    </w:p>
    <w:p>
      <w:pPr>
        <w:pStyle w:val="BodyText"/>
        <w:spacing w:before="40" w:after="260"/>
      </w:pPr>
      <w:r>
        <w:t>纹丝不动站立的能力</w:t>
      </w:r>
    </w:p>
    <w:p>
      <w:pPr>
        <w:spacing w:after="40"/>
      </w:pPr>
      <w:r>
        <w:t>that I become invisible to the eye.</w:t>
      </w:r>
    </w:p>
    <w:p>
      <w:pPr>
        <w:pStyle w:val="BodyText"/>
        <w:spacing w:before="40" w:after="260"/>
      </w:pPr>
      <w:r>
        <w:t>肉眼是看不到我的</w:t>
      </w:r>
    </w:p>
    <w:p>
      <w:pPr>
        <w:spacing w:after="40"/>
      </w:pPr>
      <w:r>
        <w:t>Watch.</w:t>
      </w:r>
    </w:p>
    <w:p>
      <w:pPr>
        <w:pStyle w:val="BodyText"/>
        <w:spacing w:before="40" w:after="260"/>
      </w:pPr>
      <w:r>
        <w:t>看好了</w:t>
      </w:r>
    </w:p>
    <w:p>
      <w:pPr>
        <w:spacing w:after="40"/>
      </w:pPr>
      <w:r>
        <w:t>You're eating a zarg-nut.</w:t>
      </w:r>
    </w:p>
    <w:p>
      <w:pPr>
        <w:pStyle w:val="BodyText"/>
        <w:spacing w:before="40" w:after="260"/>
      </w:pPr>
      <w:r>
        <w:t>你在吃花生糖呢</w:t>
      </w:r>
    </w:p>
    <w:p>
      <w:pPr>
        <w:spacing w:after="40"/>
      </w:pPr>
      <w:r>
        <w:t>But my movement...</w:t>
      </w:r>
    </w:p>
    <w:p>
      <w:pPr>
        <w:pStyle w:val="BodyText"/>
        <w:spacing w:before="40" w:after="260"/>
      </w:pPr>
      <w:r>
        <w:t>但是我的动作</w:t>
      </w:r>
    </w:p>
    <w:p>
      <w:pPr>
        <w:spacing w:after="40"/>
      </w:pPr>
      <w:r>
        <w:t>was so slow...</w:t>
      </w:r>
    </w:p>
    <w:p>
      <w:pPr>
        <w:pStyle w:val="BodyText"/>
        <w:spacing w:before="40" w:after="260"/>
      </w:pPr>
      <w:r>
        <w:t>如此缓慢</w:t>
      </w:r>
    </w:p>
    <w:p>
      <w:pPr>
        <w:spacing w:after="40"/>
      </w:pPr>
      <w:r>
        <w:t>that it's imperceptible.</w:t>
      </w:r>
    </w:p>
    <w:p>
      <w:pPr>
        <w:pStyle w:val="BodyText"/>
        <w:spacing w:before="40" w:after="260"/>
      </w:pPr>
      <w:r>
        <w:t>令人难以察觉</w:t>
      </w:r>
    </w:p>
    <w:p>
      <w:pPr>
        <w:spacing w:after="40"/>
      </w:pPr>
      <w:r>
        <w:t>Mmm, no.</w:t>
      </w:r>
    </w:p>
    <w:p>
      <w:pPr>
        <w:pStyle w:val="BodyText"/>
        <w:spacing w:before="40" w:after="260"/>
      </w:pPr>
      <w:r>
        <w:t>不是</w:t>
      </w:r>
    </w:p>
    <w:p>
      <w:pPr>
        <w:spacing w:after="40"/>
      </w:pPr>
      <w:r>
        <w:t>I'm sure I'm invisible.</w:t>
      </w:r>
    </w:p>
    <w:p>
      <w:pPr>
        <w:pStyle w:val="BodyText"/>
        <w:spacing w:before="40" w:after="260"/>
      </w:pPr>
      <w:r>
        <w:t>我坚信没人能看到我</w:t>
      </w:r>
    </w:p>
    <w:p>
      <w:pPr>
        <w:spacing w:after="40"/>
      </w:pPr>
      <w:r>
        <w:t>Hi, Drax.</w:t>
      </w:r>
    </w:p>
    <w:p>
      <w:pPr>
        <w:pStyle w:val="BodyText"/>
        <w:spacing w:before="40" w:after="260"/>
      </w:pPr>
      <w:r>
        <w:t>德拉克斯</w:t>
      </w:r>
    </w:p>
    <w:p>
      <w:pPr>
        <w:spacing w:after="40"/>
      </w:pPr>
      <w:r>
        <w:t>Damn it.</w:t>
      </w:r>
    </w:p>
    <w:p>
      <w:pPr>
        <w:pStyle w:val="BodyText"/>
        <w:spacing w:before="40" w:after="260"/>
      </w:pPr>
      <w:r>
        <w:t>该死的</w:t>
      </w:r>
    </w:p>
    <w:p>
      <w:pPr>
        <w:spacing w:after="40"/>
      </w:pPr>
      <w:r>
        <w:t>This place looks deserted.</w:t>
      </w:r>
    </w:p>
    <w:p>
      <w:pPr>
        <w:pStyle w:val="BodyText"/>
        <w:spacing w:before="40" w:after="260"/>
      </w:pPr>
      <w:r>
        <w:t>这地方似乎已经荒废了</w:t>
      </w:r>
    </w:p>
    <w:p>
      <w:pPr>
        <w:spacing w:after="40"/>
      </w:pPr>
      <w:r>
        <w:t>I'm reading movement in the third quadrant.</w:t>
      </w:r>
    </w:p>
    <w:p>
      <w:pPr>
        <w:pStyle w:val="BodyText"/>
        <w:spacing w:before="40" w:after="260"/>
      </w:pPr>
      <w:r>
        <w:t>第三象限有动静</w:t>
      </w:r>
    </w:p>
    <w:p>
      <w:pPr>
        <w:spacing w:after="40"/>
      </w:pPr>
      <w:r>
        <w:t>Yep, I'm picking that up too.</w:t>
      </w:r>
    </w:p>
    <w:p>
      <w:pPr>
        <w:pStyle w:val="BodyText"/>
        <w:spacing w:before="40" w:after="260"/>
      </w:pPr>
      <w:r>
        <w:t>没错  我也看到了</w:t>
      </w:r>
    </w:p>
    <w:p>
      <w:pPr>
        <w:spacing w:after="40"/>
      </w:pPr>
      <w:r>
        <w:t>Let's put down right here.</w:t>
      </w:r>
    </w:p>
    <w:p>
      <w:pPr>
        <w:pStyle w:val="BodyText"/>
        <w:spacing w:before="40" w:after="260"/>
      </w:pPr>
      <w:r>
        <w:t>我们在这里降落吧</w:t>
      </w:r>
    </w:p>
    <w:p>
      <w:pPr>
        <w:spacing w:after="40"/>
      </w:pPr>
      <w:r>
        <w:t>I don't have it.</w:t>
      </w:r>
    </w:p>
    <w:p>
      <w:pPr>
        <w:pStyle w:val="BodyText"/>
        <w:spacing w:before="40" w:after="260"/>
      </w:pPr>
      <w:r>
        <w:t>东西不在我这里</w:t>
      </w:r>
    </w:p>
    <w:p>
      <w:pPr>
        <w:spacing w:after="40"/>
      </w:pPr>
      <w:r>
        <w:t>Everyone in the galaxy knows</w:t>
      </w:r>
    </w:p>
    <w:p>
      <w:pPr>
        <w:pStyle w:val="BodyText"/>
        <w:spacing w:before="40" w:after="260"/>
      </w:pPr>
      <w:r>
        <w:t>银河系的人都知道</w:t>
      </w:r>
    </w:p>
    <w:p>
      <w:pPr>
        <w:spacing w:after="40"/>
      </w:pPr>
      <w:r>
        <w:t>you'd sell your own brother...</w:t>
      </w:r>
    </w:p>
    <w:p>
      <w:pPr>
        <w:pStyle w:val="BodyText"/>
        <w:spacing w:before="40" w:after="260"/>
      </w:pPr>
      <w:r>
        <w:t>你愿出卖亲兄弟</w:t>
      </w:r>
    </w:p>
    <w:p>
      <w:pPr>
        <w:spacing w:after="40"/>
      </w:pPr>
      <w:r>
        <w:t>if you thought it would add even the slightest trinket</w:t>
      </w:r>
    </w:p>
    <w:p>
      <w:pPr>
        <w:pStyle w:val="BodyText"/>
        <w:spacing w:before="40" w:after="260"/>
      </w:pPr>
      <w:r>
        <w:t>来为你可悲的收藏</w:t>
      </w:r>
    </w:p>
    <w:p>
      <w:pPr>
        <w:spacing w:after="40"/>
      </w:pPr>
      <w:r>
        <w:t>to your pathetic collection.</w:t>
      </w:r>
    </w:p>
    <w:p>
      <w:pPr>
        <w:pStyle w:val="BodyText"/>
        <w:spacing w:before="40" w:after="260"/>
      </w:pPr>
      <w:r>
        <w:t>增添一点小装饰品</w:t>
      </w:r>
    </w:p>
    <w:p>
      <w:pPr>
        <w:spacing w:after="40"/>
      </w:pPr>
      <w:r>
        <w:t>I know you have the Reality Stone, Tivan.</w:t>
      </w:r>
    </w:p>
    <w:p>
      <w:pPr>
        <w:pStyle w:val="BodyText"/>
        <w:spacing w:before="40" w:after="260"/>
      </w:pPr>
      <w:r>
        <w:t>我知道现实宝石在你手上  蒂万</w:t>
      </w:r>
    </w:p>
    <w:p>
      <w:pPr>
        <w:spacing w:after="40"/>
      </w:pPr>
      <w:r>
        <w:t>Giving it to me will spare you a great deal of suffering.</w:t>
      </w:r>
    </w:p>
    <w:p>
      <w:pPr>
        <w:pStyle w:val="BodyText"/>
        <w:spacing w:before="40" w:after="260"/>
      </w:pPr>
      <w:r>
        <w:t>把宝石交给我  你就不必遭受折磨</w:t>
      </w:r>
    </w:p>
    <w:p>
      <w:pPr>
        <w:spacing w:after="40"/>
      </w:pPr>
      <w:r>
        <w:t>I told you.</w:t>
      </w:r>
    </w:p>
    <w:p>
      <w:pPr>
        <w:pStyle w:val="BodyText"/>
        <w:spacing w:before="40" w:after="260"/>
      </w:pPr>
      <w:r>
        <w:t>我和你说了</w:t>
      </w:r>
    </w:p>
    <w:p>
      <w:pPr>
        <w:spacing w:after="40"/>
      </w:pPr>
      <w:r>
        <w:t>I sold it.</w:t>
      </w:r>
    </w:p>
    <w:p>
      <w:pPr>
        <w:pStyle w:val="BodyText"/>
        <w:spacing w:before="40" w:after="260"/>
      </w:pPr>
      <w:r>
        <w:t>我卖掉了</w:t>
      </w:r>
    </w:p>
    <w:p>
      <w:pPr>
        <w:spacing w:after="40"/>
      </w:pPr>
      <w:r>
        <w:t>Why would I lie?</w:t>
      </w:r>
    </w:p>
    <w:p>
      <w:pPr>
        <w:pStyle w:val="BodyText"/>
        <w:spacing w:before="40" w:after="260"/>
      </w:pPr>
      <w:r>
        <w:t>我为什么要骗你</w:t>
      </w:r>
    </w:p>
    <w:p>
      <w:pPr>
        <w:spacing w:after="40"/>
      </w:pPr>
      <w:r>
        <w:t>I imagine it's like breathing for you.</w:t>
      </w:r>
    </w:p>
    <w:p>
      <w:pPr>
        <w:pStyle w:val="BodyText"/>
        <w:spacing w:before="40" w:after="260"/>
      </w:pPr>
      <w:r>
        <w:t>我想骗人是你的天性</w:t>
      </w:r>
    </w:p>
    <w:p>
      <w:pPr>
        <w:spacing w:after="40"/>
      </w:pPr>
      <w:r>
        <w:t>Like suicide.</w:t>
      </w:r>
    </w:p>
    <w:p>
      <w:pPr>
        <w:pStyle w:val="BodyText"/>
        <w:spacing w:before="40" w:after="260"/>
      </w:pPr>
      <w:r>
        <w:t>那是自杀</w:t>
      </w:r>
    </w:p>
    <w:p>
      <w:pPr>
        <w:spacing w:after="40"/>
      </w:pPr>
      <w:r>
        <w:t>You do understand.</w:t>
      </w:r>
    </w:p>
    <w:p>
      <w:pPr>
        <w:pStyle w:val="BodyText"/>
        <w:spacing w:before="40" w:after="260"/>
      </w:pPr>
      <w:r>
        <w:t>看来你明白啊</w:t>
      </w:r>
    </w:p>
    <w:p>
      <w:pPr>
        <w:spacing w:after="40"/>
      </w:pPr>
      <w:r>
        <w:t>Not even you would surrender something so precious.</w:t>
      </w:r>
    </w:p>
    <w:p>
      <w:pPr>
        <w:pStyle w:val="BodyText"/>
        <w:spacing w:before="40" w:after="260"/>
      </w:pPr>
      <w:r>
        <w:t>就算是你也不会交出如此宝贵的东西</w:t>
      </w:r>
    </w:p>
    <w:p>
      <w:pPr>
        <w:spacing w:after="40"/>
      </w:pPr>
      <w:r>
        <w:t>I didn't know what it was.</w:t>
      </w:r>
    </w:p>
    <w:p>
      <w:pPr>
        <w:pStyle w:val="BodyText"/>
        <w:spacing w:before="40" w:after="260"/>
      </w:pPr>
      <w:r>
        <w:t>我当时并不知道它是什么</w:t>
      </w:r>
    </w:p>
    <w:p>
      <w:pPr>
        <w:spacing w:after="40"/>
      </w:pPr>
      <w:r>
        <w:t>Then you're more of a fool than I took you for.</w:t>
      </w:r>
    </w:p>
    <w:p>
      <w:pPr>
        <w:pStyle w:val="BodyText"/>
        <w:spacing w:before="40" w:after="260"/>
      </w:pPr>
      <w:r>
        <w:t>那你比我想的还蠢</w:t>
      </w:r>
    </w:p>
    <w:p>
      <w:pPr>
        <w:spacing w:after="40"/>
      </w:pPr>
      <w:r>
        <w:t>It's him.</w:t>
      </w:r>
    </w:p>
    <w:p>
      <w:pPr>
        <w:pStyle w:val="BodyText"/>
        <w:spacing w:before="40" w:after="260"/>
      </w:pPr>
      <w:r>
        <w:t>是他</w:t>
      </w:r>
    </w:p>
    <w:p>
      <w:pPr>
        <w:spacing w:after="40"/>
      </w:pPr>
      <w:r>
        <w:t>Last chance, charlatan.</w:t>
      </w:r>
    </w:p>
    <w:p>
      <w:pPr>
        <w:pStyle w:val="BodyText"/>
        <w:spacing w:before="40" w:after="260"/>
      </w:pPr>
      <w:r>
        <w:t>最后的机会  你这骗子</w:t>
      </w:r>
    </w:p>
    <w:p>
      <w:pPr>
        <w:spacing w:after="40"/>
      </w:pPr>
      <w:r>
        <w:t>Where's the stone?</w:t>
      </w:r>
    </w:p>
    <w:p>
      <w:pPr>
        <w:pStyle w:val="BodyText"/>
        <w:spacing w:before="40" w:after="260"/>
      </w:pPr>
      <w:r>
        <w:t>宝石呢</w:t>
      </w:r>
    </w:p>
    <w:p>
      <w:pPr>
        <w:spacing w:after="40"/>
      </w:pPr>
      <w:r>
        <w:t>Today...</w:t>
      </w:r>
    </w:p>
    <w:p>
      <w:pPr>
        <w:pStyle w:val="BodyText"/>
        <w:spacing w:before="40" w:after="260"/>
      </w:pPr>
      <w:r>
        <w:t>今天</w:t>
      </w:r>
    </w:p>
    <w:p>
      <w:pPr>
        <w:spacing w:after="40"/>
      </w:pPr>
      <w:r>
        <w:t>Drax. Drax.</w:t>
      </w:r>
    </w:p>
    <w:p>
      <w:pPr>
        <w:pStyle w:val="BodyText"/>
        <w:spacing w:before="40" w:after="260"/>
      </w:pPr>
      <w:r>
        <w:t>德拉克斯</w:t>
      </w:r>
    </w:p>
    <w:p>
      <w:pPr>
        <w:spacing w:after="40"/>
      </w:pPr>
      <w:r>
        <w:t>...he pays for the deaths of my wife and daughter.</w:t>
      </w:r>
    </w:p>
    <w:p>
      <w:pPr>
        <w:pStyle w:val="BodyText"/>
        <w:spacing w:before="40" w:after="260"/>
      </w:pPr>
      <w:r>
        <w:t>他要为我妻女的死付出代价</w:t>
      </w:r>
    </w:p>
    <w:p>
      <w:pPr>
        <w:spacing w:after="40"/>
      </w:pPr>
      <w:r>
        <w:t>Drax, wait.</w:t>
      </w:r>
    </w:p>
    <w:p>
      <w:pPr>
        <w:pStyle w:val="BodyText"/>
        <w:spacing w:before="40" w:after="260"/>
      </w:pPr>
      <w:r>
        <w:t>德拉克斯  等等</w:t>
      </w:r>
    </w:p>
    <w:p>
      <w:pPr>
        <w:spacing w:after="40"/>
      </w:pPr>
      <w:r>
        <w:t>Not yet, not yet, not yet.</w:t>
      </w:r>
    </w:p>
    <w:p>
      <w:pPr>
        <w:pStyle w:val="BodyText"/>
        <w:spacing w:before="40" w:after="260"/>
      </w:pPr>
      <w:r>
        <w:t>别急  别急</w:t>
      </w:r>
    </w:p>
    <w:p>
      <w:pPr>
        <w:spacing w:after="40"/>
      </w:pPr>
      <w:r>
        <w:t>Drax.</w:t>
      </w:r>
    </w:p>
    <w:p>
      <w:pPr>
        <w:pStyle w:val="BodyText"/>
        <w:spacing w:before="40" w:after="260"/>
      </w:pPr>
      <w:r>
        <w:t>德拉克斯</w:t>
      </w:r>
    </w:p>
    <w:p>
      <w:pPr>
        <w:spacing w:after="40"/>
      </w:pPr>
      <w:r>
        <w:t>Drax, Drax, Drax. Listen to me.</w:t>
      </w:r>
    </w:p>
    <w:p>
      <w:pPr>
        <w:pStyle w:val="BodyText"/>
        <w:spacing w:before="40" w:after="260"/>
      </w:pPr>
      <w:r>
        <w:t>德拉克斯  听我说</w:t>
      </w:r>
    </w:p>
    <w:p>
      <w:pPr>
        <w:spacing w:after="40"/>
      </w:pPr>
      <w:r>
        <w:t>He doesn't have the stone yet.</w:t>
      </w:r>
    </w:p>
    <w:p>
      <w:pPr>
        <w:pStyle w:val="BodyText"/>
        <w:spacing w:before="40" w:after="260"/>
      </w:pPr>
      <w:r>
        <w:t>他还没拿到宝石</w:t>
      </w:r>
    </w:p>
    <w:p>
      <w:pPr>
        <w:spacing w:after="40"/>
      </w:pPr>
      <w:r>
        <w:t>If we get it, then we can stop him.</w:t>
      </w:r>
    </w:p>
    <w:p>
      <w:pPr>
        <w:pStyle w:val="BodyText"/>
        <w:spacing w:before="40" w:after="260"/>
      </w:pPr>
      <w:r>
        <w:t>如果我们拿到宝石  就能阻止他</w:t>
      </w:r>
    </w:p>
    <w:p>
      <w:pPr>
        <w:spacing w:after="40"/>
      </w:pPr>
      <w:r>
        <w:t>We have to get the stone first. Yeah.</w:t>
      </w:r>
    </w:p>
    <w:p>
      <w:pPr>
        <w:pStyle w:val="BodyText"/>
        <w:spacing w:before="40" w:after="260"/>
      </w:pPr>
      <w:r>
        <w:t>我们得先拿到宝石  没错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No. For Ovette, for Camaria.</w:t>
      </w:r>
    </w:p>
    <w:p>
      <w:pPr>
        <w:pStyle w:val="BodyText"/>
        <w:spacing w:before="40" w:after="260"/>
      </w:pPr>
      <w:r>
        <w:t>不  为了奥薇特  为了卡玛莉亚</w:t>
      </w:r>
    </w:p>
    <w:p>
      <w:pPr>
        <w:spacing w:after="40"/>
      </w:pPr>
      <w:r>
        <w:t>Sleep.</w:t>
      </w:r>
    </w:p>
    <w:p>
      <w:pPr>
        <w:pStyle w:val="BodyText"/>
        <w:spacing w:before="40" w:after="260"/>
      </w:pPr>
      <w:r>
        <w:t>睡吧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Gamora, Mantis, you go right.</w:t>
      </w:r>
    </w:p>
    <w:p>
      <w:pPr>
        <w:pStyle w:val="BodyText"/>
        <w:spacing w:before="40" w:after="260"/>
      </w:pPr>
      <w:r>
        <w:t>卡魔拉  螳螂  你们去右边</w:t>
      </w:r>
    </w:p>
    <w:p>
      <w:pPr>
        <w:spacing w:after="40"/>
      </w:pPr>
      <w:r>
        <w:t>The other right.</w:t>
      </w:r>
    </w:p>
    <w:p>
      <w:pPr>
        <w:pStyle w:val="BodyText"/>
        <w:spacing w:before="40" w:after="260"/>
      </w:pPr>
      <w:r>
        <w:t>另一个右边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Why you, daughter?</w:t>
      </w:r>
    </w:p>
    <w:p>
      <w:pPr>
        <w:pStyle w:val="BodyText"/>
        <w:spacing w:before="40" w:after="260"/>
      </w:pPr>
      <w:r>
        <w:t>为什么是你  女儿</w:t>
      </w:r>
    </w:p>
    <w:p>
      <w:pPr>
        <w:spacing w:after="40"/>
      </w:pPr>
      <w:r>
        <w:t>That was quick.</w:t>
      </w:r>
    </w:p>
    <w:p>
      <w:pPr>
        <w:pStyle w:val="BodyText"/>
        <w:spacing w:before="40" w:after="260"/>
      </w:pPr>
      <w:r>
        <w:t>好快啊</w:t>
      </w:r>
    </w:p>
    <w:p>
      <w:pPr>
        <w:spacing w:after="40"/>
      </w:pPr>
      <w:r>
        <w:t>Magnificent! Magnificent! Magnificent!</w:t>
      </w:r>
    </w:p>
    <w:p>
      <w:pPr>
        <w:pStyle w:val="BodyText"/>
        <w:spacing w:before="40" w:after="260"/>
      </w:pPr>
      <w:r>
        <w:t>了不起  了不起  了不起</w:t>
      </w:r>
    </w:p>
    <w:p>
      <w:pPr>
        <w:spacing w:after="40"/>
      </w:pPr>
      <w:r>
        <w:t>Is that sadness I sense in you, daughter?</w:t>
      </w:r>
    </w:p>
    <w:p>
      <w:pPr>
        <w:pStyle w:val="BodyText"/>
        <w:spacing w:before="40" w:after="260"/>
      </w:pPr>
      <w:r>
        <w:t>你难过了吗  女儿</w:t>
      </w:r>
    </w:p>
    <w:p>
      <w:pPr>
        <w:spacing w:after="40"/>
      </w:pPr>
      <w:r>
        <w:t>In my heart, I knew you still cared.</w:t>
      </w:r>
    </w:p>
    <w:p>
      <w:pPr>
        <w:pStyle w:val="BodyText"/>
        <w:spacing w:before="40" w:after="260"/>
      </w:pPr>
      <w:r>
        <w:t>我心里知道  你依然在乎我</w:t>
      </w:r>
    </w:p>
    <w:p>
      <w:pPr>
        <w:spacing w:after="40"/>
      </w:pPr>
      <w:r>
        <w:t>But one never knows for sure.</w:t>
      </w:r>
    </w:p>
    <w:p>
      <w:pPr>
        <w:pStyle w:val="BodyText"/>
        <w:spacing w:before="40" w:after="260"/>
      </w:pPr>
      <w:r>
        <w:t>但毕竟没法确定</w:t>
      </w:r>
    </w:p>
    <w:p>
      <w:pPr>
        <w:spacing w:after="40"/>
      </w:pPr>
      <w:r>
        <w:t>Reality is often disappointing.</w:t>
      </w:r>
    </w:p>
    <w:p>
      <w:pPr>
        <w:pStyle w:val="BodyText"/>
        <w:spacing w:before="40" w:after="260"/>
      </w:pPr>
      <w:r>
        <w:t>现实往往令人失望</w:t>
      </w:r>
    </w:p>
    <w:p>
      <w:pPr>
        <w:spacing w:after="40"/>
      </w:pPr>
      <w:r>
        <w:t>That is, it was.</w:t>
      </w:r>
    </w:p>
    <w:p>
      <w:pPr>
        <w:pStyle w:val="BodyText"/>
        <w:spacing w:before="40" w:after="260"/>
      </w:pPr>
      <w:r>
        <w:t>至少以前是的</w:t>
      </w:r>
    </w:p>
    <w:p>
      <w:pPr>
        <w:spacing w:after="40"/>
      </w:pPr>
      <w:r>
        <w:t>Now...</w:t>
      </w:r>
    </w:p>
    <w:p>
      <w:pPr>
        <w:pStyle w:val="BodyText"/>
        <w:spacing w:before="40" w:after="260"/>
      </w:pPr>
      <w:r>
        <w:t>现在</w:t>
      </w:r>
    </w:p>
    <w:p>
      <w:pPr>
        <w:spacing w:after="40"/>
      </w:pPr>
      <w:r>
        <w:t>reality can be whatever I want.</w:t>
      </w:r>
    </w:p>
    <w:p>
      <w:pPr>
        <w:pStyle w:val="BodyText"/>
        <w:spacing w:before="40" w:after="260"/>
      </w:pPr>
      <w:r>
        <w:t>现实可以任我摆布了</w:t>
      </w:r>
    </w:p>
    <w:p>
      <w:pPr>
        <w:spacing w:after="40"/>
      </w:pPr>
      <w:r>
        <w:t>You knew I'd come.</w:t>
      </w:r>
    </w:p>
    <w:p>
      <w:pPr>
        <w:pStyle w:val="BodyText"/>
        <w:spacing w:before="40" w:after="260"/>
      </w:pPr>
      <w:r>
        <w:t>你早知道我会来</w:t>
      </w:r>
    </w:p>
    <w:p>
      <w:pPr>
        <w:spacing w:after="40"/>
      </w:pPr>
      <w:r>
        <w:t>I counted on it.</w:t>
      </w:r>
    </w:p>
    <w:p>
      <w:pPr>
        <w:pStyle w:val="BodyText"/>
        <w:spacing w:before="40" w:after="260"/>
      </w:pPr>
      <w:r>
        <w:t>我就指望着呢</w:t>
      </w:r>
    </w:p>
    <w:p>
      <w:pPr>
        <w:spacing w:after="40"/>
      </w:pPr>
      <w:r>
        <w:t>There's something we need to discuss, little one.</w:t>
      </w:r>
    </w:p>
    <w:p>
      <w:pPr>
        <w:pStyle w:val="BodyText"/>
        <w:spacing w:before="40" w:after="260"/>
      </w:pPr>
      <w:r>
        <w:t>我们需要谈谈  小家伙</w:t>
      </w:r>
    </w:p>
    <w:p>
      <w:pPr>
        <w:spacing w:after="40"/>
      </w:pPr>
      <w:r>
        <w:t>Thanos!</w:t>
      </w:r>
    </w:p>
    <w:p>
      <w:pPr>
        <w:pStyle w:val="BodyText"/>
        <w:spacing w:before="40" w:after="260"/>
      </w:pPr>
      <w:r>
        <w:t>灭霸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Let her go, Grimace.</w:t>
      </w:r>
    </w:p>
    <w:p>
      <w:pPr>
        <w:pStyle w:val="BodyText"/>
        <w:spacing w:before="40" w:after="260"/>
      </w:pPr>
      <w:r>
        <w:t>放了她  奶昔大哥</w:t>
      </w:r>
    </w:p>
    <w:p>
      <w:pPr>
        <w:spacing w:after="40"/>
      </w:pPr>
      <w:r>
        <w:t>Peter.</w:t>
      </w:r>
    </w:p>
    <w:p>
      <w:pPr>
        <w:pStyle w:val="BodyText"/>
        <w:spacing w:before="40" w:after="260"/>
      </w:pPr>
      <w:r>
        <w:t>彼得</w:t>
      </w:r>
    </w:p>
    <w:p>
      <w:pPr>
        <w:spacing w:after="40"/>
      </w:pPr>
      <w:r>
        <w:t>I told you to go right.</w:t>
      </w:r>
    </w:p>
    <w:p>
      <w:pPr>
        <w:pStyle w:val="BodyText"/>
        <w:spacing w:before="40" w:after="260"/>
      </w:pPr>
      <w:r>
        <w:t>我叫你走右边的</w:t>
      </w:r>
    </w:p>
    <w:p>
      <w:pPr>
        <w:spacing w:after="40"/>
      </w:pPr>
      <w:r>
        <w:t>Now? Really?</w:t>
      </w:r>
    </w:p>
    <w:p>
      <w:pPr>
        <w:pStyle w:val="BodyText"/>
        <w:spacing w:before="40" w:after="260"/>
      </w:pPr>
      <w:r>
        <w:t>现在还说这个</w:t>
      </w:r>
    </w:p>
    <w:p>
      <w:pPr>
        <w:spacing w:after="40"/>
      </w:pPr>
      <w:r>
        <w:t>You let her go!</w:t>
      </w:r>
    </w:p>
    <w:p>
      <w:pPr>
        <w:pStyle w:val="BodyText"/>
        <w:spacing w:before="40" w:after="260"/>
      </w:pPr>
      <w:r>
        <w:t>你放了她</w:t>
      </w:r>
    </w:p>
    <w:p>
      <w:pPr>
        <w:spacing w:after="40"/>
      </w:pPr>
      <w:r>
        <w:t>Ah, the boyfriend.</w:t>
      </w:r>
    </w:p>
    <w:p>
      <w:pPr>
        <w:pStyle w:val="BodyText"/>
        <w:spacing w:before="40" w:after="260"/>
      </w:pPr>
      <w:r>
        <w:t>你是那个男友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Like to think of myself more as a</w:t>
      </w:r>
    </w:p>
    <w:p>
      <w:pPr>
        <w:pStyle w:val="BodyText"/>
        <w:spacing w:before="40" w:after="260"/>
      </w:pPr>
      <w:r>
        <w:t>我更喜欢自视为</w:t>
      </w:r>
    </w:p>
    <w:p>
      <w:pPr>
        <w:spacing w:after="40"/>
      </w:pPr>
      <w:r>
        <w:t>Titan-killing, long-term booty call.</w:t>
      </w:r>
    </w:p>
    <w:p>
      <w:pPr>
        <w:pStyle w:val="BodyText"/>
        <w:spacing w:before="40" w:after="260"/>
      </w:pPr>
      <w:r>
        <w:t>杀泰坦的长期炮友</w:t>
      </w:r>
    </w:p>
    <w:p>
      <w:pPr>
        <w:spacing w:after="40"/>
      </w:pPr>
      <w:r>
        <w:t>- Let her go. - Peter.</w:t>
      </w:r>
    </w:p>
    <w:p>
      <w:pPr>
        <w:pStyle w:val="BodyText"/>
        <w:spacing w:before="40" w:after="260"/>
      </w:pPr>
      <w:r>
        <w:t>-放了她  -彼得</w:t>
      </w:r>
    </w:p>
    <w:p>
      <w:pPr>
        <w:spacing w:after="40"/>
      </w:pPr>
      <w:r>
        <w:t>I'm gonna blow that nutsack of a chin right off your face.</w:t>
      </w:r>
    </w:p>
    <w:p>
      <w:pPr>
        <w:pStyle w:val="BodyText"/>
        <w:spacing w:before="40" w:after="260"/>
      </w:pPr>
      <w:r>
        <w:t>否则我轰掉你阴囊一样的下巴</w:t>
      </w:r>
    </w:p>
    <w:p>
      <w:pPr>
        <w:spacing w:after="40"/>
      </w:pPr>
      <w:r>
        <w:t>Not him.</w:t>
      </w:r>
    </w:p>
    <w:p>
      <w:pPr>
        <w:pStyle w:val="BodyText"/>
        <w:spacing w:before="40" w:after="260"/>
      </w:pPr>
      <w:r>
        <w:t>不是他</w:t>
      </w:r>
    </w:p>
    <w:p>
      <w:pPr>
        <w:spacing w:after="40"/>
      </w:pPr>
      <w:r>
        <w:t>You promised. You promised.</w:t>
      </w:r>
    </w:p>
    <w:p>
      <w:pPr>
        <w:pStyle w:val="BodyText"/>
        <w:spacing w:before="40" w:after="260"/>
      </w:pPr>
      <w:r>
        <w:t>你答应过我  你答应了</w:t>
      </w:r>
    </w:p>
    <w:p>
      <w:pPr>
        <w:spacing w:after="40"/>
      </w:pPr>
      <w:r>
        <w:t>Oh, daughter.</w:t>
      </w:r>
    </w:p>
    <w:p>
      <w:pPr>
        <w:pStyle w:val="BodyText"/>
        <w:spacing w:before="40" w:after="260"/>
      </w:pPr>
      <w:r>
        <w:t>女儿</w:t>
      </w:r>
    </w:p>
    <w:p>
      <w:pPr>
        <w:spacing w:after="40"/>
      </w:pPr>
      <w:r>
        <w:t>You expect too much from him.</w:t>
      </w:r>
    </w:p>
    <w:p>
      <w:pPr>
        <w:pStyle w:val="BodyText"/>
        <w:spacing w:before="40" w:after="260"/>
      </w:pPr>
      <w:r>
        <w:t>你对他提的要求他做不到</w:t>
      </w:r>
    </w:p>
    <w:p>
      <w:pPr>
        <w:spacing w:after="40"/>
      </w:pPr>
      <w:r>
        <w:t>She's asked, hasn't she?</w:t>
      </w:r>
    </w:p>
    <w:p>
      <w:pPr>
        <w:pStyle w:val="BodyText"/>
        <w:spacing w:before="40" w:after="260"/>
      </w:pPr>
      <w:r>
        <w:t>她跟你提过了  是吧</w:t>
      </w:r>
    </w:p>
    <w:p>
      <w:pPr>
        <w:spacing w:after="40"/>
      </w:pPr>
      <w:r>
        <w:t>Do it.</w:t>
      </w:r>
    </w:p>
    <w:p>
      <w:pPr>
        <w:pStyle w:val="BodyText"/>
        <w:spacing w:before="40" w:after="260"/>
      </w:pPr>
      <w:r>
        <w:t>动手吧</w:t>
      </w:r>
    </w:p>
    <w:p>
      <w:pPr>
        <w:spacing w:after="40"/>
      </w:pPr>
      <w:r>
        <w:t>Do it!</w:t>
      </w:r>
    </w:p>
    <w:p>
      <w:pPr>
        <w:pStyle w:val="BodyText"/>
        <w:spacing w:before="40" w:after="260"/>
      </w:pPr>
      <w:r>
        <w:t>动手</w:t>
      </w:r>
    </w:p>
    <w:p>
      <w:pPr>
        <w:spacing w:after="40"/>
      </w:pPr>
      <w:r>
        <w:t>I told you to go right.</w:t>
      </w:r>
    </w:p>
    <w:p>
      <w:pPr>
        <w:pStyle w:val="BodyText"/>
        <w:spacing w:before="40" w:after="260"/>
      </w:pPr>
      <w:r>
        <w:t>我叫你走右边的</w:t>
      </w:r>
    </w:p>
    <w:p>
      <w:pPr>
        <w:spacing w:after="40"/>
      </w:pPr>
      <w:r>
        <w:t>I love you more than anything.</w:t>
      </w:r>
    </w:p>
    <w:p>
      <w:pPr>
        <w:pStyle w:val="BodyText"/>
        <w:spacing w:before="40" w:after="260"/>
      </w:pPr>
      <w:r>
        <w:t>我爱你超过一切</w:t>
      </w:r>
    </w:p>
    <w:p>
      <w:pPr>
        <w:spacing w:after="40"/>
      </w:pPr>
      <w:r>
        <w:t>I love you too.</w:t>
      </w:r>
    </w:p>
    <w:p>
      <w:pPr>
        <w:pStyle w:val="BodyText"/>
        <w:spacing w:before="40" w:after="260"/>
      </w:pPr>
      <w:r>
        <w:t>我也爱你</w:t>
      </w:r>
    </w:p>
    <w:p>
      <w:pPr>
        <w:spacing w:after="40"/>
      </w:pPr>
      <w:r>
        <w:t>I like him.</w:t>
      </w:r>
    </w:p>
    <w:p>
      <w:pPr>
        <w:pStyle w:val="BodyText"/>
        <w:spacing w:before="40" w:after="260"/>
      </w:pPr>
      <w:r>
        <w:t>我喜欢他</w:t>
      </w:r>
    </w:p>
    <w:p>
      <w:pPr>
        <w:spacing w:after="40"/>
      </w:pPr>
      <w:r>
        <w:t>Still no word from Vision?</w:t>
      </w:r>
    </w:p>
    <w:p>
      <w:pPr>
        <w:pStyle w:val="BodyText"/>
        <w:spacing w:before="40" w:after="260"/>
      </w:pPr>
      <w:r>
        <w:t>幻视还没消息吗</w:t>
      </w:r>
    </w:p>
    <w:p>
      <w:pPr>
        <w:spacing w:after="40"/>
      </w:pPr>
      <w:r>
        <w:t>Satellites lost him somewhere over Edinburgh.</w:t>
      </w:r>
    </w:p>
    <w:p>
      <w:pPr>
        <w:pStyle w:val="BodyText"/>
        <w:spacing w:before="40" w:after="260"/>
      </w:pPr>
      <w:r>
        <w:t>卫星在爱丁堡附近跟丢了他</w:t>
      </w:r>
    </w:p>
    <w:p>
      <w:pPr>
        <w:spacing w:after="40"/>
      </w:pPr>
      <w:r>
        <w:t>On a stolen Quinjet</w:t>
      </w:r>
    </w:p>
    <w:p>
      <w:pPr>
        <w:pStyle w:val="BodyText"/>
        <w:spacing w:before="40" w:after="260"/>
      </w:pPr>
      <w:r>
        <w:t>驾驶盗走的昆式战斗机</w:t>
      </w:r>
    </w:p>
    <w:p>
      <w:pPr>
        <w:spacing w:after="40"/>
      </w:pPr>
      <w:r>
        <w:t>with four of the world's most wanted criminals.</w:t>
      </w:r>
    </w:p>
    <w:p>
      <w:pPr>
        <w:pStyle w:val="BodyText"/>
        <w:spacing w:before="40" w:after="260"/>
      </w:pPr>
      <w:r>
        <w:t>还有四个全球头号通缉犯</w:t>
      </w:r>
    </w:p>
    <w:p>
      <w:pPr>
        <w:spacing w:after="40"/>
      </w:pPr>
      <w:r>
        <w:t>You know they're only criminals</w:t>
      </w:r>
    </w:p>
    <w:p>
      <w:pPr>
        <w:pStyle w:val="BodyText"/>
        <w:spacing w:before="40" w:after="260"/>
      </w:pPr>
      <w:r>
        <w:t>你知道他们是"罪犯"</w:t>
      </w:r>
    </w:p>
    <w:p>
      <w:pPr>
        <w:spacing w:after="40"/>
      </w:pPr>
      <w:r>
        <w:t>because you've chosen to call them that, right, sir?</w:t>
      </w:r>
    </w:p>
    <w:p>
      <w:pPr>
        <w:pStyle w:val="BodyText"/>
        <w:spacing w:before="40" w:after="260"/>
      </w:pPr>
      <w:r>
        <w:t>只是因为你非要那么称呼他们</w:t>
      </w:r>
    </w:p>
    <w:p>
      <w:pPr>
        <w:spacing w:after="40"/>
      </w:pPr>
      <w:r>
        <w:t>My God, Rhodes.</w:t>
      </w:r>
    </w:p>
    <w:p>
      <w:pPr>
        <w:pStyle w:val="BodyText"/>
        <w:spacing w:before="40" w:after="260"/>
      </w:pPr>
      <w:r>
        <w:t>天呐  罗德</w:t>
      </w:r>
    </w:p>
    <w:p>
      <w:pPr>
        <w:spacing w:after="40"/>
      </w:pPr>
      <w:r>
        <w:t>Your talent for horseshit rivals my own.</w:t>
      </w:r>
    </w:p>
    <w:p>
      <w:pPr>
        <w:pStyle w:val="BodyText"/>
        <w:spacing w:before="40" w:after="260"/>
      </w:pPr>
      <w:r>
        <w:t>你鬼扯的本事能跟我有一拼了</w:t>
      </w:r>
    </w:p>
    <w:p>
      <w:pPr>
        <w:spacing w:after="40"/>
      </w:pPr>
      <w:r>
        <w:t>If it weren't for those Accords,</w:t>
      </w:r>
    </w:p>
    <w:p>
      <w:pPr>
        <w:pStyle w:val="BodyText"/>
        <w:spacing w:before="40" w:after="260"/>
      </w:pPr>
      <w:r>
        <w:t>要不是因为《协议》</w:t>
      </w:r>
    </w:p>
    <w:p>
      <w:pPr>
        <w:spacing w:after="40"/>
      </w:pPr>
      <w:r>
        <w:t>Vision would've been right here.</w:t>
      </w:r>
    </w:p>
    <w:p>
      <w:pPr>
        <w:pStyle w:val="BodyText"/>
        <w:spacing w:before="40" w:after="260"/>
      </w:pPr>
      <w:r>
        <w:t>幻视根本不会走</w:t>
      </w:r>
    </w:p>
    <w:p>
      <w:pPr>
        <w:spacing w:after="40"/>
      </w:pPr>
      <w:r>
        <w:t>I remember your signature on those papers, Colonel.</w:t>
      </w:r>
    </w:p>
    <w:p>
      <w:pPr>
        <w:pStyle w:val="BodyText"/>
        <w:spacing w:before="40" w:after="260"/>
      </w:pPr>
      <w:r>
        <w:t>我记得你也签了那份文件  中校</w:t>
      </w:r>
    </w:p>
    <w:p>
      <w:pPr>
        <w:spacing w:after="40"/>
      </w:pPr>
      <w:r>
        <w:t>That's right.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And I'm pretty sure I paid for that.</w:t>
      </w:r>
    </w:p>
    <w:p>
      <w:pPr>
        <w:pStyle w:val="BodyText"/>
        <w:spacing w:before="40" w:after="260"/>
      </w:pPr>
      <w:r>
        <w:t>我也为此付出了代价</w:t>
      </w:r>
    </w:p>
    <w:p>
      <w:pPr>
        <w:spacing w:after="40"/>
      </w:pPr>
      <w:r>
        <w:t>You have second thoughts?</w:t>
      </w:r>
    </w:p>
    <w:p>
      <w:pPr>
        <w:pStyle w:val="BodyText"/>
        <w:spacing w:before="40" w:after="260"/>
      </w:pPr>
      <w:r>
        <w:t>你后悔了吗</w:t>
      </w:r>
    </w:p>
    <w:p>
      <w:pPr>
        <w:spacing w:after="40"/>
      </w:pPr>
      <w:r>
        <w:t>Not anymore.</w:t>
      </w:r>
    </w:p>
    <w:p>
      <w:pPr>
        <w:pStyle w:val="BodyText"/>
        <w:spacing w:before="40" w:after="260"/>
      </w:pPr>
      <w:r>
        <w:t>现在没了</w:t>
      </w:r>
    </w:p>
    <w:p>
      <w:pPr>
        <w:spacing w:after="40"/>
      </w:pPr>
      <w:r>
        <w:t>Mr. Secretary.</w:t>
      </w:r>
    </w:p>
    <w:p>
      <w:pPr>
        <w:pStyle w:val="BodyText"/>
        <w:spacing w:before="40" w:after="260"/>
      </w:pPr>
      <w:r>
        <w:t>国务卿先生</w:t>
      </w:r>
    </w:p>
    <w:p>
      <w:pPr>
        <w:spacing w:after="40"/>
      </w:pPr>
      <w:r>
        <w:t>You got some nerve.</w:t>
      </w:r>
    </w:p>
    <w:p>
      <w:pPr>
        <w:pStyle w:val="BodyText"/>
        <w:spacing w:before="40" w:after="260"/>
      </w:pPr>
      <w:r>
        <w:t>你好大胆</w:t>
      </w:r>
    </w:p>
    <w:p>
      <w:pPr>
        <w:spacing w:after="40"/>
      </w:pPr>
      <w:r>
        <w:t>I'll give you that.</w:t>
      </w:r>
    </w:p>
    <w:p>
      <w:pPr>
        <w:pStyle w:val="BodyText"/>
        <w:spacing w:before="40" w:after="260"/>
      </w:pPr>
      <w:r>
        <w:t>这我承认</w:t>
      </w:r>
    </w:p>
    <w:p>
      <w:pPr>
        <w:spacing w:after="40"/>
      </w:pPr>
      <w:r>
        <w:t>You could use some of that right now.</w:t>
      </w:r>
    </w:p>
    <w:p>
      <w:pPr>
        <w:pStyle w:val="BodyText"/>
        <w:spacing w:before="40" w:after="260"/>
      </w:pPr>
      <w:r>
        <w:t>你现在正需要点胆呢</w:t>
      </w:r>
    </w:p>
    <w:p>
      <w:pPr>
        <w:spacing w:after="40"/>
      </w:pPr>
      <w:r>
        <w:t>The world's on fire.</w:t>
      </w:r>
    </w:p>
    <w:p>
      <w:pPr>
        <w:pStyle w:val="BodyText"/>
        <w:spacing w:before="40" w:after="260"/>
      </w:pPr>
      <w:r>
        <w:t>世界有危险了</w:t>
      </w:r>
    </w:p>
    <w:p>
      <w:pPr>
        <w:spacing w:after="40"/>
      </w:pPr>
      <w:r>
        <w:t>And you think all is forgiven?</w:t>
      </w:r>
    </w:p>
    <w:p>
      <w:pPr>
        <w:pStyle w:val="BodyText"/>
        <w:spacing w:before="40" w:after="260"/>
      </w:pPr>
      <w:r>
        <w:t>你觉得一切都被原谅了吗</w:t>
      </w:r>
    </w:p>
    <w:p>
      <w:pPr>
        <w:spacing w:after="40"/>
      </w:pPr>
      <w:r>
        <w:t>I'm not looking for forgiveness.</w:t>
      </w:r>
    </w:p>
    <w:p>
      <w:pPr>
        <w:pStyle w:val="BodyText"/>
        <w:spacing w:before="40" w:after="260"/>
      </w:pPr>
      <w:r>
        <w:t>我想要的不是原谅</w:t>
      </w:r>
    </w:p>
    <w:p>
      <w:pPr>
        <w:spacing w:after="40"/>
      </w:pPr>
      <w:r>
        <w:t>And I'm way past asking permission.</w:t>
      </w:r>
    </w:p>
    <w:p>
      <w:pPr>
        <w:pStyle w:val="BodyText"/>
        <w:spacing w:before="40" w:after="260"/>
      </w:pPr>
      <w:r>
        <w:t>我更不想征求同意了</w:t>
      </w:r>
    </w:p>
    <w:p>
      <w:pPr>
        <w:spacing w:after="40"/>
      </w:pPr>
      <w:r>
        <w:t>Earth just lost her best defender.</w:t>
      </w:r>
    </w:p>
    <w:p>
      <w:pPr>
        <w:pStyle w:val="BodyText"/>
        <w:spacing w:before="40" w:after="260"/>
      </w:pPr>
      <w:r>
        <w:t>地球刚失去了最好的守卫者</w:t>
      </w:r>
    </w:p>
    <w:p>
      <w:pPr>
        <w:spacing w:after="40"/>
      </w:pPr>
      <w:r>
        <w:t>So we're here to fight.</w:t>
      </w:r>
    </w:p>
    <w:p>
      <w:pPr>
        <w:pStyle w:val="BodyText"/>
        <w:spacing w:before="40" w:after="260"/>
      </w:pPr>
      <w:r>
        <w:t>我们是来战斗的</w:t>
      </w:r>
    </w:p>
    <w:p>
      <w:pPr>
        <w:spacing w:after="40"/>
      </w:pPr>
      <w:r>
        <w:t>And if you wanna stand in our way...</w:t>
      </w:r>
    </w:p>
    <w:p>
      <w:pPr>
        <w:pStyle w:val="BodyText"/>
        <w:spacing w:before="40" w:after="260"/>
      </w:pPr>
      <w:r>
        <w:t>如果你想挡路</w:t>
      </w:r>
    </w:p>
    <w:p>
      <w:pPr>
        <w:spacing w:after="40"/>
      </w:pPr>
      <w:r>
        <w:t>we'll fight you too.</w:t>
      </w:r>
    </w:p>
    <w:p>
      <w:pPr>
        <w:pStyle w:val="BodyText"/>
        <w:spacing w:before="40" w:after="260"/>
      </w:pPr>
      <w:r>
        <w:t>我们连你一起打</w:t>
      </w:r>
    </w:p>
    <w:p>
      <w:pPr>
        <w:spacing w:after="40"/>
      </w:pPr>
      <w:r>
        <w:t>Arrest them.</w:t>
      </w:r>
    </w:p>
    <w:p>
      <w:pPr>
        <w:pStyle w:val="BodyText"/>
        <w:spacing w:before="40" w:after="260"/>
      </w:pPr>
      <w:r>
        <w:t>逮捕他们</w:t>
      </w:r>
    </w:p>
    <w:p>
      <w:pPr>
        <w:spacing w:after="40"/>
      </w:pPr>
      <w:r>
        <w:t>All over it.</w:t>
      </w:r>
    </w:p>
    <w:p>
      <w:pPr>
        <w:pStyle w:val="BodyText"/>
        <w:spacing w:before="40" w:after="260"/>
      </w:pPr>
      <w:r>
        <w:t>这就去</w:t>
      </w:r>
    </w:p>
    <w:p>
      <w:pPr>
        <w:spacing w:after="40"/>
      </w:pPr>
      <w:r>
        <w:t>That's a court-martial.</w:t>
      </w:r>
    </w:p>
    <w:p>
      <w:pPr>
        <w:pStyle w:val="BodyText"/>
        <w:spacing w:before="40" w:after="260"/>
      </w:pPr>
      <w:r>
        <w:t>得上军事法庭了</w:t>
      </w:r>
    </w:p>
    <w:p>
      <w:pPr>
        <w:spacing w:after="40"/>
      </w:pPr>
      <w:r>
        <w:t>It's great to see you, Cap.</w:t>
      </w:r>
    </w:p>
    <w:p>
      <w:pPr>
        <w:pStyle w:val="BodyText"/>
        <w:spacing w:before="40" w:after="260"/>
      </w:pPr>
      <w:r>
        <w:t>见到你真高兴  队长</w:t>
      </w:r>
    </w:p>
    <w:p>
      <w:pPr>
        <w:spacing w:after="40"/>
      </w:pPr>
      <w:r>
        <w:t>You too, Rhodey.</w:t>
      </w:r>
    </w:p>
    <w:p>
      <w:pPr>
        <w:pStyle w:val="BodyText"/>
        <w:spacing w:before="40" w:after="260"/>
      </w:pPr>
      <w:r>
        <w:t>你也是  罗德</w:t>
      </w:r>
    </w:p>
    <w:p>
      <w:pPr>
        <w:spacing w:after="40"/>
      </w:pPr>
      <w:r>
        <w:t>You guys...</w:t>
      </w:r>
    </w:p>
    <w:p>
      <w:pPr>
        <w:pStyle w:val="BodyText"/>
        <w:spacing w:before="40" w:after="260"/>
      </w:pPr>
      <w:r>
        <w:t>你们</w:t>
      </w:r>
    </w:p>
    <w:p>
      <w:pPr>
        <w:spacing w:after="40"/>
      </w:pPr>
      <w:r>
        <w:t>really look like crap.</w:t>
      </w:r>
    </w:p>
    <w:p>
      <w:pPr>
        <w:pStyle w:val="BodyText"/>
        <w:spacing w:before="40" w:after="260"/>
      </w:pPr>
      <w:r>
        <w:t>看上去状况真差</w:t>
      </w:r>
    </w:p>
    <w:p>
      <w:pPr>
        <w:spacing w:after="40"/>
      </w:pPr>
      <w:r>
        <w:t>Must've been a rough couple years.</w:t>
      </w:r>
    </w:p>
    <w:p>
      <w:pPr>
        <w:pStyle w:val="BodyText"/>
        <w:spacing w:before="40" w:after="260"/>
      </w:pPr>
      <w:r>
        <w:t>这几年很辛苦吧</w:t>
      </w:r>
    </w:p>
    <w:p>
      <w:pPr>
        <w:spacing w:after="40"/>
      </w:pPr>
      <w:r>
        <w:t>Yeah, well, the hotels weren't exactly five star.</w:t>
      </w:r>
    </w:p>
    <w:p>
      <w:pPr>
        <w:pStyle w:val="BodyText"/>
        <w:spacing w:before="40" w:after="260"/>
      </w:pPr>
      <w:r>
        <w:t>是啊  没怎么住五星酒店</w:t>
      </w:r>
    </w:p>
    <w:p>
      <w:pPr>
        <w:spacing w:after="40"/>
      </w:pPr>
      <w:r>
        <w:t>I think you look great.</w:t>
      </w:r>
    </w:p>
    <w:p>
      <w:pPr>
        <w:pStyle w:val="BodyText"/>
        <w:spacing w:before="40" w:after="260"/>
      </w:pPr>
      <w:r>
        <w:t>我觉得你们看上去很棒</w:t>
      </w:r>
    </w:p>
    <w:p>
      <w:pPr>
        <w:spacing w:after="40"/>
      </w:pPr>
      <w:r>
        <w:t>Yeah, I'm back.</w:t>
      </w:r>
    </w:p>
    <w:p>
      <w:pPr>
        <w:pStyle w:val="BodyText"/>
        <w:spacing w:before="40" w:after="260"/>
      </w:pPr>
      <w:r>
        <w:t>是啊  我回来了</w:t>
      </w:r>
    </w:p>
    <w:p>
      <w:pPr>
        <w:spacing w:after="40"/>
      </w:pPr>
      <w:r>
        <w:t>Hi, Bruce.</w:t>
      </w:r>
    </w:p>
    <w:p>
      <w:pPr>
        <w:pStyle w:val="BodyText"/>
        <w:spacing w:before="40" w:after="260"/>
      </w:pPr>
      <w:r>
        <w:t>你好啊  布鲁斯</w:t>
      </w:r>
    </w:p>
    <w:p>
      <w:pPr>
        <w:spacing w:after="40"/>
      </w:pPr>
      <w:r>
        <w:t>Nat.</w:t>
      </w:r>
    </w:p>
    <w:p>
      <w:pPr>
        <w:pStyle w:val="BodyText"/>
        <w:spacing w:before="40" w:after="260"/>
      </w:pPr>
      <w:r>
        <w:t>小娜</w:t>
      </w:r>
    </w:p>
    <w:p>
      <w:pPr>
        <w:spacing w:after="40"/>
      </w:pPr>
      <w:r>
        <w:t>This is awkward.</w:t>
      </w:r>
    </w:p>
    <w:p>
      <w:pPr>
        <w:pStyle w:val="BodyText"/>
        <w:spacing w:before="40" w:after="260"/>
      </w:pPr>
      <w:r>
        <w:t>好尴尬</w:t>
      </w:r>
    </w:p>
    <w:p>
      <w:pPr>
        <w:spacing w:after="40"/>
      </w:pPr>
      <w:r>
        <w:t>So we gotta assume they're coming back, right?</w:t>
      </w:r>
    </w:p>
    <w:p>
      <w:pPr>
        <w:pStyle w:val="BodyText"/>
        <w:spacing w:before="40" w:after="260"/>
      </w:pPr>
      <w:r>
        <w:t>那他们还会再回来吧</w:t>
      </w:r>
    </w:p>
    <w:p>
      <w:pPr>
        <w:spacing w:after="40"/>
      </w:pPr>
      <w:r>
        <w:t>And they can clearly find us.</w:t>
      </w:r>
    </w:p>
    <w:p>
      <w:pPr>
        <w:pStyle w:val="BodyText"/>
        <w:spacing w:before="40" w:after="260"/>
      </w:pPr>
      <w:r>
        <w:t>他们显然能找到我们</w:t>
      </w:r>
    </w:p>
    <w:p>
      <w:pPr>
        <w:spacing w:after="40"/>
      </w:pPr>
      <w:r>
        <w:t>We need all hands on deck. Where's Clint?</w:t>
      </w:r>
    </w:p>
    <w:p>
      <w:pPr>
        <w:pStyle w:val="BodyText"/>
        <w:spacing w:before="40" w:after="260"/>
      </w:pPr>
      <w:r>
        <w:t>我们得全体出动  克林特呢</w:t>
      </w:r>
    </w:p>
    <w:p>
      <w:pPr>
        <w:spacing w:after="40"/>
      </w:pPr>
      <w:r>
        <w:t>After the whole Accords situation,</w:t>
      </w:r>
    </w:p>
    <w:p>
      <w:pPr>
        <w:pStyle w:val="BodyText"/>
        <w:spacing w:before="40" w:after="260"/>
      </w:pPr>
      <w:r>
        <w:t>《协议》的事后</w:t>
      </w:r>
    </w:p>
    <w:p>
      <w:pPr>
        <w:spacing w:after="40"/>
      </w:pPr>
      <w:r>
        <w:t>he and Scott took a deal.</w:t>
      </w:r>
    </w:p>
    <w:p>
      <w:pPr>
        <w:pStyle w:val="BodyText"/>
        <w:spacing w:before="40" w:after="260"/>
      </w:pPr>
      <w:r>
        <w:t>他和斯科特做了协议</w:t>
      </w:r>
    </w:p>
    <w:p>
      <w:pPr>
        <w:spacing w:after="40"/>
      </w:pPr>
      <w:r>
        <w:t>It was too tough on their families. They're on house arrest.</w:t>
      </w:r>
    </w:p>
    <w:p>
      <w:pPr>
        <w:pStyle w:val="BodyText"/>
        <w:spacing w:before="40" w:after="260"/>
      </w:pPr>
      <w:r>
        <w:t>他们的家人承受不了  所以他们被软禁在家了</w:t>
      </w:r>
    </w:p>
    <w:p>
      <w:pPr>
        <w:spacing w:after="40"/>
      </w:pPr>
      <w:r>
        <w:t>- Who's Scott? - Ant-Man.</w:t>
      </w:r>
    </w:p>
    <w:p>
      <w:pPr>
        <w:pStyle w:val="BodyText"/>
        <w:spacing w:before="40" w:after="260"/>
      </w:pPr>
      <w:r>
        <w:t>-斯科特是谁  -蚁人</w:t>
      </w:r>
    </w:p>
    <w:p>
      <w:pPr>
        <w:spacing w:after="40"/>
      </w:pPr>
      <w:r>
        <w:t>There's an Ant-Man and a Spider-Man?</w:t>
      </w:r>
    </w:p>
    <w:p>
      <w:pPr>
        <w:pStyle w:val="BodyText"/>
        <w:spacing w:before="40" w:after="260"/>
      </w:pPr>
      <w:r>
        <w:t>有蚁人还有蜘蛛侠</w:t>
      </w:r>
    </w:p>
    <w:p>
      <w:pPr>
        <w:spacing w:after="40"/>
      </w:pPr>
      <w:r>
        <w:t>Okay, look.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Thanos has the biggest army in the universe...</w:t>
      </w:r>
    </w:p>
    <w:p>
      <w:pPr>
        <w:pStyle w:val="BodyText"/>
        <w:spacing w:before="40" w:after="260"/>
      </w:pPr>
      <w:r>
        <w:t>灭霸有全宇宙最大的军队</w:t>
      </w:r>
    </w:p>
    <w:p>
      <w:pPr>
        <w:spacing w:after="40"/>
      </w:pPr>
      <w:r>
        <w:t>and he is not gonna stop until he gets...</w:t>
      </w:r>
    </w:p>
    <w:p>
      <w:pPr>
        <w:pStyle w:val="BodyText"/>
        <w:spacing w:before="40" w:after="260"/>
      </w:pPr>
      <w:r>
        <w:t>他不会罢休的  除非他得到</w:t>
      </w:r>
    </w:p>
    <w:p>
      <w:pPr>
        <w:spacing w:after="40"/>
      </w:pPr>
      <w:r>
        <w:t>Vision's stone.</w:t>
      </w:r>
    </w:p>
    <w:p>
      <w:pPr>
        <w:pStyle w:val="BodyText"/>
        <w:spacing w:before="40" w:after="260"/>
      </w:pPr>
      <w:r>
        <w:t>幻视的宝石</w:t>
      </w:r>
    </w:p>
    <w:p>
      <w:pPr>
        <w:spacing w:after="40"/>
      </w:pPr>
      <w:r>
        <w:t>Then we have to protect it.</w:t>
      </w:r>
    </w:p>
    <w:p>
      <w:pPr>
        <w:pStyle w:val="BodyText"/>
        <w:spacing w:before="40" w:after="260"/>
      </w:pPr>
      <w:r>
        <w:t>那我们得保护它</w:t>
      </w:r>
    </w:p>
    <w:p>
      <w:pPr>
        <w:spacing w:after="40"/>
      </w:pPr>
      <w:r>
        <w:t>No, we have to destroy it.</w:t>
      </w:r>
    </w:p>
    <w:p>
      <w:pPr>
        <w:pStyle w:val="BodyText"/>
        <w:spacing w:before="40" w:after="260"/>
      </w:pPr>
      <w:r>
        <w:t>不  我们得毁掉它</w:t>
      </w:r>
    </w:p>
    <w:p>
      <w:pPr>
        <w:spacing w:after="40"/>
      </w:pPr>
      <w:r>
        <w:t>I've been giving a good deal of thought</w:t>
      </w:r>
    </w:p>
    <w:p>
      <w:pPr>
        <w:pStyle w:val="BodyText"/>
        <w:spacing w:before="40" w:after="260"/>
      </w:pPr>
      <w:r>
        <w:t>我好好想过了</w:t>
      </w:r>
    </w:p>
    <w:p>
      <w:pPr>
        <w:spacing w:after="40"/>
      </w:pPr>
      <w:r>
        <w:t>to this entity in my head.</w:t>
      </w:r>
    </w:p>
    <w:p>
      <w:pPr>
        <w:pStyle w:val="BodyText"/>
        <w:spacing w:before="40" w:after="260"/>
      </w:pPr>
      <w:r>
        <w:t>我脑袋上的这东西</w:t>
      </w:r>
    </w:p>
    <w:p>
      <w:pPr>
        <w:spacing w:after="40"/>
      </w:pPr>
      <w:r>
        <w:t>About its nature.</w:t>
      </w:r>
    </w:p>
    <w:p>
      <w:pPr>
        <w:pStyle w:val="BodyText"/>
        <w:spacing w:before="40" w:after="260"/>
      </w:pPr>
      <w:r>
        <w:t>关于它的性质</w:t>
      </w:r>
    </w:p>
    <w:p>
      <w:pPr>
        <w:spacing w:after="40"/>
      </w:pPr>
      <w:r>
        <w:t>But also its composition.</w:t>
      </w:r>
    </w:p>
    <w:p>
      <w:pPr>
        <w:pStyle w:val="BodyText"/>
        <w:spacing w:before="40" w:after="260"/>
      </w:pPr>
      <w:r>
        <w:t>以及它的组成</w:t>
      </w:r>
    </w:p>
    <w:p>
      <w:pPr>
        <w:spacing w:after="40"/>
      </w:pPr>
      <w:r>
        <w:t>I think if it were exposed</w:t>
      </w:r>
    </w:p>
    <w:p>
      <w:pPr>
        <w:pStyle w:val="BodyText"/>
        <w:spacing w:before="40" w:after="260"/>
      </w:pPr>
      <w:r>
        <w:t>我觉得如果它遭遇</w:t>
      </w:r>
    </w:p>
    <w:p>
      <w:pPr>
        <w:spacing w:after="40"/>
      </w:pPr>
      <w:r>
        <w:t>to a sufficiently powerful energy source...</w:t>
      </w:r>
    </w:p>
    <w:p>
      <w:pPr>
        <w:pStyle w:val="BodyText"/>
        <w:spacing w:before="40" w:after="260"/>
      </w:pPr>
      <w:r>
        <w:t>足够强大的能量源</w:t>
      </w:r>
    </w:p>
    <w:p>
      <w:pPr>
        <w:spacing w:after="40"/>
      </w:pPr>
      <w:r>
        <w:t>something very similar to its own signature, perhaps...</w:t>
      </w:r>
    </w:p>
    <w:p>
      <w:pPr>
        <w:pStyle w:val="BodyText"/>
        <w:spacing w:before="40" w:after="260"/>
      </w:pPr>
      <w:r>
        <w:t>特性类似其本身的能量  那或许</w:t>
      </w:r>
    </w:p>
    <w:p>
      <w:pPr>
        <w:spacing w:after="40"/>
      </w:pPr>
      <w:r>
        <w:t>its molecular integrity could fail.</w:t>
      </w:r>
    </w:p>
    <w:p>
      <w:pPr>
        <w:pStyle w:val="BodyText"/>
        <w:spacing w:before="40" w:after="260"/>
      </w:pPr>
      <w:r>
        <w:t>它的分子完整性就会被破坏</w:t>
      </w:r>
    </w:p>
    <w:p>
      <w:pPr>
        <w:spacing w:after="40"/>
      </w:pPr>
      <w:r>
        <w:t>Yeah, and you with it.</w:t>
      </w:r>
    </w:p>
    <w:p>
      <w:pPr>
        <w:pStyle w:val="BodyText"/>
        <w:spacing w:before="40" w:after="260"/>
      </w:pPr>
      <w:r>
        <w:t>你也会随之被摧毁</w:t>
      </w:r>
    </w:p>
    <w:p>
      <w:pPr>
        <w:spacing w:after="40"/>
      </w:pPr>
      <w:r>
        <w:t>We're not having this conversation.</w:t>
      </w:r>
    </w:p>
    <w:p>
      <w:pPr>
        <w:pStyle w:val="BodyText"/>
        <w:spacing w:before="40" w:after="260"/>
      </w:pPr>
      <w:r>
        <w:t>这不是个选择</w:t>
      </w:r>
    </w:p>
    <w:p>
      <w:pPr>
        <w:spacing w:after="40"/>
      </w:pPr>
      <w:r>
        <w:t>Eliminating the stone is the only way</w:t>
      </w:r>
    </w:p>
    <w:p>
      <w:pPr>
        <w:pStyle w:val="BodyText"/>
        <w:spacing w:before="40" w:after="260"/>
      </w:pPr>
      <w:r>
        <w:t>只有销毁宝石</w:t>
      </w:r>
    </w:p>
    <w:p>
      <w:pPr>
        <w:spacing w:after="40"/>
      </w:pPr>
      <w:r>
        <w:t>to be certain that Thanos can't get it.</w:t>
      </w:r>
    </w:p>
    <w:p>
      <w:pPr>
        <w:pStyle w:val="BodyText"/>
        <w:spacing w:before="40" w:after="260"/>
      </w:pPr>
      <w:r>
        <w:t>才能确保灭霸拿不到它</w:t>
      </w:r>
    </w:p>
    <w:p>
      <w:pPr>
        <w:spacing w:after="40"/>
      </w:pPr>
      <w:r>
        <w:t>That's too high a price.</w:t>
      </w:r>
    </w:p>
    <w:p>
      <w:pPr>
        <w:pStyle w:val="BodyText"/>
        <w:spacing w:before="40" w:after="260"/>
      </w:pPr>
      <w:r>
        <w:t>那代价太高了</w:t>
      </w:r>
    </w:p>
    <w:p>
      <w:pPr>
        <w:spacing w:after="40"/>
      </w:pPr>
      <w:r>
        <w:t>Only you have the power to pay it.</w:t>
      </w:r>
    </w:p>
    <w:p>
      <w:pPr>
        <w:pStyle w:val="BodyText"/>
        <w:spacing w:before="40" w:after="260"/>
      </w:pPr>
      <w:r>
        <w:t>只有你有能力付出这代价</w:t>
      </w:r>
    </w:p>
    <w:p>
      <w:pPr>
        <w:spacing w:after="40"/>
      </w:pPr>
      <w:r>
        <w:t>Thanos threatens half the universe.</w:t>
      </w:r>
    </w:p>
    <w:p>
      <w:pPr>
        <w:pStyle w:val="BodyText"/>
        <w:spacing w:before="40" w:after="260"/>
      </w:pPr>
      <w:r>
        <w:t>灭霸威胁宇宙一半的生命</w:t>
      </w:r>
    </w:p>
    <w:p>
      <w:pPr>
        <w:spacing w:after="40"/>
      </w:pPr>
      <w:r>
        <w:t>One life cannot stand in the way of defeating him.</w:t>
      </w:r>
    </w:p>
    <w:p>
      <w:pPr>
        <w:pStyle w:val="BodyText"/>
        <w:spacing w:before="40" w:after="260"/>
      </w:pPr>
      <w:r>
        <w:t>不能让一人的生命阻碍战胜他的希望</w:t>
      </w:r>
    </w:p>
    <w:p>
      <w:pPr>
        <w:spacing w:after="40"/>
      </w:pPr>
      <w:r>
        <w:t>But it should.</w:t>
      </w:r>
    </w:p>
    <w:p>
      <w:pPr>
        <w:pStyle w:val="BodyText"/>
        <w:spacing w:before="40" w:after="260"/>
      </w:pPr>
      <w:r>
        <w:t>这样不对</w:t>
      </w:r>
    </w:p>
    <w:p>
      <w:pPr>
        <w:spacing w:after="40"/>
      </w:pPr>
      <w:r>
        <w:t>We don't trade lives, Vision.</w:t>
      </w:r>
    </w:p>
    <w:p>
      <w:pPr>
        <w:pStyle w:val="BodyText"/>
        <w:spacing w:before="40" w:after="260"/>
      </w:pPr>
      <w:r>
        <w:t>我们不以命换命  幻视</w:t>
      </w:r>
    </w:p>
    <w:p>
      <w:pPr>
        <w:spacing w:after="40"/>
      </w:pPr>
      <w:r>
        <w:t>Captain, 70 years ago, you laid down your life...</w:t>
      </w:r>
    </w:p>
    <w:p>
      <w:pPr>
        <w:pStyle w:val="BodyText"/>
        <w:spacing w:before="40" w:after="260"/>
      </w:pPr>
      <w:r>
        <w:t>队长  70年前  你付出生命</w:t>
      </w:r>
    </w:p>
    <w:p>
      <w:pPr>
        <w:spacing w:after="40"/>
      </w:pPr>
      <w:r>
        <w:t>to save how many millions of people?</w:t>
      </w:r>
    </w:p>
    <w:p>
      <w:pPr>
        <w:pStyle w:val="BodyText"/>
        <w:spacing w:before="40" w:after="260"/>
      </w:pPr>
      <w:r>
        <w:t>来挽救了多少人</w:t>
      </w:r>
    </w:p>
    <w:p>
      <w:pPr>
        <w:spacing w:after="40"/>
      </w:pPr>
      <w:r>
        <w:t>Tell me, why is this any different?</w:t>
      </w:r>
    </w:p>
    <w:p>
      <w:pPr>
        <w:pStyle w:val="BodyText"/>
        <w:spacing w:before="40" w:after="260"/>
      </w:pPr>
      <w:r>
        <w:t>告诉我  这有什么不同</w:t>
      </w:r>
    </w:p>
    <w:p>
      <w:pPr>
        <w:spacing w:after="40"/>
      </w:pPr>
      <w:r>
        <w:t>Because you might have a choice.</w:t>
      </w:r>
    </w:p>
    <w:p>
      <w:pPr>
        <w:pStyle w:val="BodyText"/>
        <w:spacing w:before="40" w:after="260"/>
      </w:pPr>
      <w:r>
        <w:t>因为  你可能还有选择</w:t>
      </w:r>
    </w:p>
    <w:p>
      <w:pPr>
        <w:spacing w:after="40"/>
      </w:pPr>
      <w:r>
        <w:t>Your mind is made up</w:t>
      </w:r>
    </w:p>
    <w:p>
      <w:pPr>
        <w:pStyle w:val="BodyText"/>
        <w:spacing w:before="40" w:after="260"/>
      </w:pPr>
      <w:r>
        <w:t>你的心灵是由</w:t>
      </w:r>
    </w:p>
    <w:p>
      <w:pPr>
        <w:spacing w:after="40"/>
      </w:pPr>
      <w:r>
        <w:t>of a complex construct of overlays.</w:t>
      </w:r>
    </w:p>
    <w:p>
      <w:pPr>
        <w:pStyle w:val="BodyText"/>
        <w:spacing w:before="40" w:after="260"/>
      </w:pPr>
      <w:r>
        <w:t>许多东西叠加而成的</w:t>
      </w:r>
    </w:p>
    <w:p>
      <w:pPr>
        <w:spacing w:after="40"/>
      </w:pPr>
      <w:r>
        <w:t>Jarvis, Ultron, Tony, me, the stone.</w:t>
      </w:r>
    </w:p>
    <w:p>
      <w:pPr>
        <w:pStyle w:val="BodyText"/>
        <w:spacing w:before="40" w:after="260"/>
      </w:pPr>
      <w:r>
        <w:t>贾维斯  奥创  托尼  我  宝石</w:t>
      </w:r>
    </w:p>
    <w:p>
      <w:pPr>
        <w:spacing w:after="40"/>
      </w:pPr>
      <w:r>
        <w:t>All of them mixed together,</w:t>
      </w:r>
    </w:p>
    <w:p>
      <w:pPr>
        <w:pStyle w:val="BodyText"/>
        <w:spacing w:before="40" w:after="260"/>
      </w:pPr>
      <w:r>
        <w:t>他们混在了一起</w:t>
      </w:r>
    </w:p>
    <w:p>
      <w:pPr>
        <w:spacing w:after="40"/>
      </w:pPr>
      <w:r>
        <w:t>all of them learning from one another.</w:t>
      </w:r>
    </w:p>
    <w:p>
      <w:pPr>
        <w:pStyle w:val="BodyText"/>
        <w:spacing w:before="40" w:after="260"/>
      </w:pPr>
      <w:r>
        <w:t>彼此学习</w:t>
      </w:r>
    </w:p>
    <w:p>
      <w:pPr>
        <w:spacing w:after="40"/>
      </w:pPr>
      <w:r>
        <w:t>You're saying Vision isn't just the stone?</w:t>
      </w:r>
    </w:p>
    <w:p>
      <w:pPr>
        <w:pStyle w:val="BodyText"/>
        <w:spacing w:before="40" w:after="260"/>
      </w:pPr>
      <w:r>
        <w:t>你是说幻视并不只是那块宝石</w:t>
      </w:r>
    </w:p>
    <w:p>
      <w:pPr>
        <w:spacing w:after="40"/>
      </w:pPr>
      <w:r>
        <w:t>I'm saying that if we take out the stone...</w:t>
      </w:r>
    </w:p>
    <w:p>
      <w:pPr>
        <w:pStyle w:val="BodyText"/>
        <w:spacing w:before="40" w:after="260"/>
      </w:pPr>
      <w:r>
        <w:t>我是说  如果我们取出宝石</w:t>
      </w:r>
    </w:p>
    <w:p>
      <w:pPr>
        <w:spacing w:after="40"/>
      </w:pPr>
      <w:r>
        <w:t>there's still a whole lot of Vision left.</w:t>
      </w:r>
    </w:p>
    <w:p>
      <w:pPr>
        <w:pStyle w:val="BodyText"/>
        <w:spacing w:before="40" w:after="260"/>
      </w:pPr>
      <w:r>
        <w:t>还剩下不少的幻视</w:t>
      </w:r>
    </w:p>
    <w:p>
      <w:pPr>
        <w:spacing w:after="40"/>
      </w:pPr>
      <w:r>
        <w:t>Perhaps the best parts.</w:t>
      </w:r>
    </w:p>
    <w:p>
      <w:pPr>
        <w:pStyle w:val="BodyText"/>
        <w:spacing w:before="40" w:after="260"/>
      </w:pPr>
      <w:r>
        <w:t>或许还是最好的部分</w:t>
      </w:r>
    </w:p>
    <w:p>
      <w:pPr>
        <w:spacing w:after="40"/>
      </w:pPr>
      <w:r>
        <w:t>Can we do that?</w:t>
      </w:r>
    </w:p>
    <w:p>
      <w:pPr>
        <w:pStyle w:val="BodyText"/>
        <w:spacing w:before="40" w:after="260"/>
      </w:pPr>
      <w:r>
        <w:t>这能做到吗</w:t>
      </w:r>
    </w:p>
    <w:p>
      <w:pPr>
        <w:spacing w:after="40"/>
      </w:pPr>
      <w:r>
        <w:t>Not me, not here.</w:t>
      </w:r>
    </w:p>
    <w:p>
      <w:pPr>
        <w:pStyle w:val="BodyText"/>
        <w:spacing w:before="40" w:after="260"/>
      </w:pPr>
      <w:r>
        <w:t>我在这里是不行</w:t>
      </w:r>
    </w:p>
    <w:p>
      <w:pPr>
        <w:spacing w:after="40"/>
      </w:pPr>
      <w:r>
        <w:t>Well, you better find someone</w:t>
      </w:r>
    </w:p>
    <w:p>
      <w:pPr>
        <w:pStyle w:val="BodyText"/>
        <w:spacing w:before="40" w:after="260"/>
      </w:pPr>
      <w:r>
        <w:t>那你最好赶紧找到</w:t>
      </w:r>
    </w:p>
    <w:p>
      <w:pPr>
        <w:spacing w:after="40"/>
      </w:pPr>
      <w:r>
        <w:t>and somewhere fast.</w:t>
      </w:r>
    </w:p>
    <w:p>
      <w:pPr>
        <w:pStyle w:val="BodyText"/>
        <w:spacing w:before="40" w:after="260"/>
      </w:pPr>
      <w:r>
        <w:t>合适的地方和人</w:t>
      </w:r>
    </w:p>
    <w:p>
      <w:pPr>
        <w:spacing w:after="40"/>
      </w:pPr>
      <w:r>
        <w:t>Ross isn't just gonna let you guys</w:t>
      </w:r>
    </w:p>
    <w:p>
      <w:pPr>
        <w:pStyle w:val="BodyText"/>
        <w:spacing w:before="40" w:after="260"/>
      </w:pPr>
      <w:r>
        <w:t>罗斯可不会让你们</w:t>
      </w:r>
    </w:p>
    <w:p>
      <w:pPr>
        <w:spacing w:after="40"/>
      </w:pPr>
      <w:r>
        <w:t>have your old rooms back.</w:t>
      </w:r>
    </w:p>
    <w:p>
      <w:pPr>
        <w:pStyle w:val="BodyText"/>
        <w:spacing w:before="40" w:after="260"/>
      </w:pPr>
      <w:r>
        <w:t>再回老房间住</w:t>
      </w:r>
    </w:p>
    <w:p>
      <w:pPr>
        <w:spacing w:after="40"/>
      </w:pPr>
      <w:r>
        <w:t>I know somewhere.</w:t>
      </w:r>
    </w:p>
    <w:p>
      <w:pPr>
        <w:pStyle w:val="BodyText"/>
        <w:spacing w:before="40" w:after="260"/>
      </w:pPr>
      <w:r>
        <w:t>我知道个地方</w:t>
      </w:r>
    </w:p>
    <w:p>
      <w:pPr>
        <w:spacing w:after="40"/>
      </w:pPr>
      <w:r>
        <w:t>The Kingsguard</w:t>
      </w:r>
    </w:p>
    <w:p>
      <w:pPr>
        <w:pStyle w:val="BodyText"/>
        <w:spacing w:before="40" w:after="260"/>
      </w:pPr>
      <w:r>
        <w:t>御林护卫</w:t>
      </w:r>
    </w:p>
    <w:p>
      <w:pPr>
        <w:spacing w:after="40"/>
      </w:pPr>
      <w:r>
        <w:t>and the Dora Milaje have been alerted.</w:t>
      </w:r>
    </w:p>
    <w:p>
      <w:pPr>
        <w:pStyle w:val="BodyText"/>
        <w:spacing w:before="40" w:after="260"/>
      </w:pPr>
      <w:r>
        <w:t>和女子皇家护卫队都已得到通知</w:t>
      </w:r>
    </w:p>
    <w:p>
      <w:pPr>
        <w:spacing w:after="40"/>
      </w:pPr>
      <w:r>
        <w:t>And the Border Tribe?</w:t>
      </w:r>
    </w:p>
    <w:p>
      <w:pPr>
        <w:pStyle w:val="BodyText"/>
        <w:spacing w:before="40" w:after="260"/>
      </w:pPr>
      <w:r>
        <w:t>边境部落呢</w:t>
      </w:r>
    </w:p>
    <w:p>
      <w:pPr>
        <w:spacing w:after="40"/>
      </w:pPr>
      <w:r>
        <w:t>Those that are left.</w:t>
      </w:r>
    </w:p>
    <w:p>
      <w:pPr>
        <w:pStyle w:val="BodyText"/>
        <w:spacing w:before="40" w:after="260"/>
      </w:pPr>
      <w:r>
        <w:t>还剩的都通知了</w:t>
      </w:r>
    </w:p>
    <w:p>
      <w:pPr>
        <w:spacing w:after="40"/>
      </w:pPr>
      <w:r>
        <w:t>Send word to the Jabari as well.</w:t>
      </w:r>
    </w:p>
    <w:p>
      <w:pPr>
        <w:pStyle w:val="BodyText"/>
        <w:spacing w:before="40" w:after="260"/>
      </w:pPr>
      <w:r>
        <w:t>派人传话去贾巴里</w:t>
      </w:r>
    </w:p>
    <w:p>
      <w:pPr>
        <w:spacing w:after="40"/>
      </w:pPr>
      <w:r>
        <w:t>M'Baku likes a good fight.</w:t>
      </w:r>
    </w:p>
    <w:p>
      <w:pPr>
        <w:pStyle w:val="BodyText"/>
        <w:spacing w:before="40" w:after="260"/>
      </w:pPr>
      <w:r>
        <w:t>姆巴库就喜欢好好打一场</w:t>
      </w:r>
    </w:p>
    <w:p>
      <w:pPr>
        <w:spacing w:after="40"/>
      </w:pPr>
      <w:r>
        <w:t>And what of this one?</w:t>
      </w:r>
    </w:p>
    <w:p>
      <w:pPr>
        <w:pStyle w:val="BodyText"/>
        <w:spacing w:before="40" w:after="260"/>
      </w:pPr>
      <w:r>
        <w:t>他呢</w:t>
      </w:r>
    </w:p>
    <w:p>
      <w:pPr>
        <w:spacing w:after="40"/>
      </w:pPr>
      <w:r>
        <w:t>This one may be tired of war.</w:t>
      </w:r>
    </w:p>
    <w:p>
      <w:pPr>
        <w:pStyle w:val="BodyText"/>
        <w:spacing w:before="40" w:after="260"/>
      </w:pPr>
      <w:r>
        <w:t>他可能已经厌倦了战争</w:t>
      </w:r>
    </w:p>
    <w:p>
      <w:pPr>
        <w:spacing w:after="40"/>
      </w:pPr>
      <w:r>
        <w:t>But the White Wolf has rested long enough.</w:t>
      </w:r>
    </w:p>
    <w:p>
      <w:pPr>
        <w:pStyle w:val="BodyText"/>
        <w:spacing w:before="40" w:after="260"/>
      </w:pPr>
      <w:r>
        <w:t>但白狼已经休息够久了</w:t>
      </w:r>
    </w:p>
    <w:p>
      <w:pPr>
        <w:spacing w:after="40"/>
      </w:pPr>
      <w:r>
        <w:t>Where's the fight?</w:t>
      </w:r>
    </w:p>
    <w:p>
      <w:pPr>
        <w:pStyle w:val="BodyText"/>
        <w:spacing w:before="40" w:after="260"/>
      </w:pPr>
      <w:r>
        <w:t>哪里要打仗了</w:t>
      </w:r>
    </w:p>
    <w:p>
      <w:pPr>
        <w:spacing w:after="40"/>
      </w:pPr>
      <w:r>
        <w:t>On its way.</w:t>
      </w:r>
    </w:p>
    <w:p>
      <w:pPr>
        <w:pStyle w:val="BodyText"/>
        <w:spacing w:before="40" w:after="260"/>
      </w:pPr>
      <w:r>
        <w:t>他们就来</w:t>
      </w:r>
    </w:p>
    <w:p>
      <w:pPr>
        <w:spacing w:after="40"/>
      </w:pPr>
      <w:r>
        <w:t>In all the time I've served Thanos...</w:t>
      </w:r>
    </w:p>
    <w:p>
      <w:pPr>
        <w:pStyle w:val="BodyText"/>
        <w:spacing w:before="40" w:after="260"/>
      </w:pPr>
      <w:r>
        <w:t>我为灭霸效力这么久</w:t>
      </w:r>
    </w:p>
    <w:p>
      <w:pPr>
        <w:spacing w:after="40"/>
      </w:pPr>
      <w:r>
        <w:t>I have never failed him.</w:t>
      </w:r>
    </w:p>
    <w:p>
      <w:pPr>
        <w:pStyle w:val="BodyText"/>
        <w:spacing w:before="40" w:after="260"/>
      </w:pPr>
      <w:r>
        <w:t>从未让他失望过</w:t>
      </w:r>
    </w:p>
    <w:p>
      <w:pPr>
        <w:spacing w:after="40"/>
      </w:pPr>
      <w:r>
        <w:t>If I were to reach our rendezvous on Titan...</w:t>
      </w:r>
    </w:p>
    <w:p>
      <w:pPr>
        <w:pStyle w:val="BodyText"/>
        <w:spacing w:before="40" w:after="260"/>
      </w:pPr>
      <w:r>
        <w:t>如果我赶到了我们泰坦星的汇合点</w:t>
      </w:r>
    </w:p>
    <w:p>
      <w:pPr>
        <w:spacing w:after="40"/>
      </w:pPr>
      <w:r>
        <w:t>with the Time Stone still attached</w:t>
      </w:r>
    </w:p>
    <w:p>
      <w:pPr>
        <w:pStyle w:val="BodyText"/>
        <w:spacing w:before="40" w:after="260"/>
      </w:pPr>
      <w:r>
        <w:t>而时间宝石还连在</w:t>
      </w:r>
    </w:p>
    <w:p>
      <w:pPr>
        <w:spacing w:after="40"/>
      </w:pPr>
      <w:r>
        <w:t>to your vaguely irritating person...</w:t>
      </w:r>
    </w:p>
    <w:p>
      <w:pPr>
        <w:pStyle w:val="BodyText"/>
        <w:spacing w:before="40" w:after="260"/>
      </w:pPr>
      <w:r>
        <w:t>你这讨厌鬼身上</w:t>
      </w:r>
    </w:p>
    <w:p>
      <w:pPr>
        <w:spacing w:after="40"/>
      </w:pPr>
      <w:r>
        <w:t>there would be judgment.</w:t>
      </w:r>
    </w:p>
    <w:p>
      <w:pPr>
        <w:pStyle w:val="BodyText"/>
        <w:spacing w:before="40" w:after="260"/>
      </w:pPr>
      <w:r>
        <w:t>我会受到  责罚的</w:t>
      </w:r>
    </w:p>
    <w:p>
      <w:pPr>
        <w:spacing w:after="40"/>
      </w:pPr>
      <w:r>
        <w:t>Give me...</w:t>
      </w:r>
    </w:p>
    <w:p>
      <w:pPr>
        <w:pStyle w:val="BodyText"/>
        <w:spacing w:before="40" w:after="260"/>
      </w:pPr>
      <w:r>
        <w:t>给我</w:t>
      </w:r>
    </w:p>
    <w:p>
      <w:pPr>
        <w:spacing w:after="40"/>
      </w:pPr>
      <w:r>
        <w:t>the stone.</w:t>
      </w:r>
    </w:p>
    <w:p>
      <w:pPr>
        <w:pStyle w:val="BodyText"/>
        <w:spacing w:before="40" w:after="260"/>
      </w:pPr>
      <w:r>
        <w:t>宝石</w:t>
      </w:r>
    </w:p>
    <w:p>
      <w:pPr>
        <w:spacing w:after="40"/>
      </w:pPr>
      <w:r>
        <w:t>You're a seriously loyal piece of outerwear, aren't you?</w:t>
      </w:r>
    </w:p>
    <w:p>
      <w:pPr>
        <w:pStyle w:val="BodyText"/>
        <w:spacing w:before="40" w:after="260"/>
      </w:pPr>
      <w:r>
        <w:t>你还真是件忠心耿耿的外套啊</w:t>
      </w:r>
    </w:p>
    <w:p>
      <w:pPr>
        <w:spacing w:after="40"/>
      </w:pPr>
      <w:r>
        <w:t>Yeah, uh, speaking of loyalty...</w:t>
      </w:r>
    </w:p>
    <w:p>
      <w:pPr>
        <w:pStyle w:val="BodyText"/>
        <w:spacing w:before="40" w:after="260"/>
      </w:pPr>
      <w:r>
        <w:t>说到忠诚</w:t>
      </w:r>
    </w:p>
    <w:p>
      <w:pPr>
        <w:spacing w:after="40"/>
      </w:pPr>
      <w:r>
        <w:t>What the...</w:t>
      </w:r>
    </w:p>
    <w:p>
      <w:pPr>
        <w:pStyle w:val="BodyText"/>
        <w:spacing w:before="40" w:after="260"/>
      </w:pPr>
      <w:r>
        <w:t>什么...</w:t>
      </w:r>
    </w:p>
    <w:p>
      <w:pPr>
        <w:spacing w:after="40"/>
      </w:pPr>
      <w:r>
        <w:t>- I know what you're gonna say. - You should not be here.</w:t>
      </w:r>
    </w:p>
    <w:p>
      <w:pPr>
        <w:pStyle w:val="BodyText"/>
        <w:spacing w:before="40" w:after="260"/>
      </w:pPr>
      <w:r>
        <w:t>-我知道你要说什么  -你不该在这儿的</w:t>
      </w:r>
    </w:p>
    <w:p>
      <w:pPr>
        <w:spacing w:after="40"/>
      </w:pPr>
      <w:r>
        <w:t>- I was gonna go home. - I don't wanna hear it.</w:t>
      </w:r>
    </w:p>
    <w:p>
      <w:pPr>
        <w:pStyle w:val="BodyText"/>
        <w:spacing w:before="40" w:after="260"/>
      </w:pPr>
      <w:r>
        <w:t>-我本想回家的  -我不想听</w:t>
      </w:r>
    </w:p>
    <w:p>
      <w:pPr>
        <w:spacing w:after="40"/>
      </w:pPr>
      <w:r>
        <w:t>But it was such a long way down</w:t>
      </w:r>
    </w:p>
    <w:p>
      <w:pPr>
        <w:pStyle w:val="BodyText"/>
        <w:spacing w:before="40" w:after="260"/>
      </w:pPr>
      <w:r>
        <w:t>但下去的路好远啊</w:t>
      </w:r>
    </w:p>
    <w:p>
      <w:pPr>
        <w:spacing w:after="40"/>
      </w:pPr>
      <w:r>
        <w:t>and I just thought about you on the way...</w:t>
      </w:r>
    </w:p>
    <w:p>
      <w:pPr>
        <w:pStyle w:val="BodyText"/>
        <w:spacing w:before="40" w:after="260"/>
      </w:pPr>
      <w:r>
        <w:t>我路上就在想你</w:t>
      </w:r>
    </w:p>
    <w:p>
      <w:pPr>
        <w:spacing w:after="40"/>
      </w:pPr>
      <w:r>
        <w:t>And now I gotta hear it.</w:t>
      </w:r>
    </w:p>
    <w:p>
      <w:pPr>
        <w:pStyle w:val="BodyText"/>
        <w:spacing w:before="40" w:after="260"/>
      </w:pPr>
      <w:r>
        <w:t>你还说上了</w:t>
      </w:r>
    </w:p>
    <w:p>
      <w:pPr>
        <w:spacing w:after="40"/>
      </w:pPr>
      <w:r>
        <w:t>...and kinda stuck to the side of the ship.</w:t>
      </w:r>
    </w:p>
    <w:p>
      <w:pPr>
        <w:pStyle w:val="BodyText"/>
        <w:spacing w:before="40" w:after="260"/>
      </w:pPr>
      <w:r>
        <w:t>然后我就卡在飞船边上了</w:t>
      </w:r>
    </w:p>
    <w:p>
      <w:pPr>
        <w:spacing w:after="40"/>
      </w:pPr>
      <w:r>
        <w:t>And this suit is ridiculously intuitive,</w:t>
      </w:r>
    </w:p>
    <w:p>
      <w:pPr>
        <w:pStyle w:val="BodyText"/>
        <w:spacing w:before="40" w:after="260"/>
      </w:pPr>
      <w:r>
        <w:t>这件战衣的直觉特别准</w:t>
      </w:r>
    </w:p>
    <w:p>
      <w:pPr>
        <w:spacing w:after="40"/>
      </w:pPr>
      <w:r>
        <w:t>- by the way. - God damn it.</w:t>
      </w:r>
    </w:p>
    <w:p>
      <w:pPr>
        <w:pStyle w:val="BodyText"/>
        <w:spacing w:before="40" w:after="260"/>
      </w:pPr>
      <w:r>
        <w:t>-真的  -该死</w:t>
      </w:r>
    </w:p>
    <w:p>
      <w:pPr>
        <w:spacing w:after="40"/>
      </w:pPr>
      <w:r>
        <w:t>So, if anything, it's kinda your fault that I'm here.</w:t>
      </w:r>
    </w:p>
    <w:p>
      <w:pPr>
        <w:pStyle w:val="BodyText"/>
        <w:spacing w:before="40" w:after="260"/>
      </w:pPr>
      <w:r>
        <w:t>所以如果要说  我在这儿其实怪你</w:t>
      </w:r>
    </w:p>
    <w:p>
      <w:pPr>
        <w:spacing w:after="40"/>
      </w:pPr>
      <w:r>
        <w:t>- What did you just say? - I take that back.</w:t>
      </w:r>
    </w:p>
    <w:p>
      <w:pPr>
        <w:pStyle w:val="BodyText"/>
        <w:spacing w:before="40" w:after="260"/>
      </w:pPr>
      <w:r>
        <w:t>-你说什么  -我收回</w:t>
      </w:r>
    </w:p>
    <w:p>
      <w:pPr>
        <w:spacing w:after="40"/>
      </w:pPr>
      <w:r>
        <w:t>And now, I'm here in space.</w:t>
      </w:r>
    </w:p>
    <w:p>
      <w:pPr>
        <w:pStyle w:val="BodyText"/>
        <w:spacing w:before="40" w:after="260"/>
      </w:pPr>
      <w:r>
        <w:t>现在  我在外太空里了</w:t>
      </w:r>
    </w:p>
    <w:p>
      <w:pPr>
        <w:spacing w:after="40"/>
      </w:pPr>
      <w:r>
        <w:t>Yeah, right where I didn't want you to be.</w:t>
      </w:r>
    </w:p>
    <w:p>
      <w:pPr>
        <w:pStyle w:val="BodyText"/>
        <w:spacing w:before="40" w:after="260"/>
      </w:pPr>
      <w:r>
        <w:t>是啊  在我不想要你在的地方</w:t>
      </w:r>
    </w:p>
    <w:p>
      <w:pPr>
        <w:spacing w:after="40"/>
      </w:pPr>
      <w:r>
        <w:t>This isn't Coney Island. This isn't a field trip.</w:t>
      </w:r>
    </w:p>
    <w:p>
      <w:pPr>
        <w:pStyle w:val="BodyText"/>
        <w:spacing w:before="40" w:after="260"/>
      </w:pPr>
      <w:r>
        <w:t>这里不是科尼岛  不是学校出游</w:t>
      </w:r>
    </w:p>
    <w:p>
      <w:pPr>
        <w:spacing w:after="40"/>
      </w:pPr>
      <w:r>
        <w:t>This is a one-way ticket.</w:t>
      </w:r>
    </w:p>
    <w:p>
      <w:pPr>
        <w:pStyle w:val="BodyText"/>
        <w:spacing w:before="40" w:after="260"/>
      </w:pPr>
      <w:r>
        <w:t>这可是有去无回</w:t>
      </w:r>
    </w:p>
    <w:p>
      <w:pPr>
        <w:spacing w:after="40"/>
      </w:pPr>
      <w:r>
        <w:t>You hear me? Don't pretend you thought this through.</w:t>
      </w:r>
    </w:p>
    <w:p>
      <w:pPr>
        <w:pStyle w:val="BodyText"/>
        <w:spacing w:before="40" w:after="260"/>
      </w:pPr>
      <w:r>
        <w:t>听到了吗  别假装你都想清楚了</w:t>
      </w:r>
    </w:p>
    <w:p>
      <w:pPr>
        <w:spacing w:after="40"/>
      </w:pPr>
      <w:r>
        <w:t>- No, I did think this through. - I know you didn't.</w:t>
      </w:r>
    </w:p>
    <w:p>
      <w:pPr>
        <w:pStyle w:val="BodyText"/>
        <w:spacing w:before="40" w:after="260"/>
      </w:pPr>
      <w:r>
        <w:t>-不  我想清楚了  -你肯定没有</w:t>
      </w:r>
    </w:p>
    <w:p>
      <w:pPr>
        <w:spacing w:after="40"/>
      </w:pPr>
      <w:r>
        <w:t>You could not have possibly thought this through.</w:t>
      </w:r>
    </w:p>
    <w:p>
      <w:pPr>
        <w:pStyle w:val="BodyText"/>
        <w:spacing w:before="40" w:after="260"/>
      </w:pPr>
      <w:r>
        <w:t>你根本不可能想清楚了</w:t>
      </w:r>
    </w:p>
    <w:p>
      <w:pPr>
        <w:spacing w:after="40"/>
      </w:pPr>
      <w:r>
        <w:t>You can't be a friendly neighborhood Spider-Man...</w:t>
      </w:r>
    </w:p>
    <w:p>
      <w:pPr>
        <w:pStyle w:val="BodyText"/>
        <w:spacing w:before="40" w:after="260"/>
      </w:pPr>
      <w:r>
        <w:t>我想当个友好邻居蜘蛛侠</w:t>
      </w:r>
    </w:p>
    <w:p>
      <w:pPr>
        <w:spacing w:after="40"/>
      </w:pPr>
      <w:r>
        <w:t>if there's no neighborhood.</w:t>
      </w:r>
    </w:p>
    <w:p>
      <w:pPr>
        <w:pStyle w:val="BodyText"/>
        <w:spacing w:before="40" w:after="260"/>
      </w:pPr>
      <w:r>
        <w:t>但没有邻居了还怎么做</w:t>
      </w:r>
    </w:p>
    <w:p>
      <w:pPr>
        <w:spacing w:after="40"/>
      </w:pPr>
      <w:r>
        <w:t>Okay, that didn't really make sense,</w:t>
      </w:r>
    </w:p>
    <w:p>
      <w:pPr>
        <w:pStyle w:val="BodyText"/>
        <w:spacing w:before="40" w:after="260"/>
      </w:pPr>
      <w:r>
        <w:t>好吧  这话不是很通</w:t>
      </w:r>
    </w:p>
    <w:p>
      <w:pPr>
        <w:spacing w:after="40"/>
      </w:pPr>
      <w:r>
        <w:t>but you know what I'm trying to say.</w:t>
      </w:r>
    </w:p>
    <w:p>
      <w:pPr>
        <w:pStyle w:val="BodyText"/>
        <w:spacing w:before="40" w:after="260"/>
      </w:pPr>
      <w:r>
        <w:t>但你明白我想说什么</w:t>
      </w:r>
    </w:p>
    <w:p>
      <w:pPr>
        <w:spacing w:after="40"/>
      </w:pPr>
      <w:r>
        <w:t>Come on. We got a situation.</w:t>
      </w:r>
    </w:p>
    <w:p>
      <w:pPr>
        <w:pStyle w:val="BodyText"/>
        <w:spacing w:before="40" w:after="260"/>
      </w:pPr>
      <w:r>
        <w:t>好了  还有情况要处理呢</w:t>
      </w:r>
    </w:p>
    <w:p>
      <w:pPr>
        <w:spacing w:after="40"/>
      </w:pPr>
      <w:r>
        <w:t>See him down there? He's in trouble.</w:t>
      </w:r>
    </w:p>
    <w:p>
      <w:pPr>
        <w:pStyle w:val="BodyText"/>
        <w:spacing w:before="40" w:after="260"/>
      </w:pPr>
      <w:r>
        <w:t>看到下面那个了吗  他有麻烦了</w:t>
      </w:r>
    </w:p>
    <w:p>
      <w:pPr>
        <w:spacing w:after="40"/>
      </w:pPr>
      <w:r>
        <w:t>What's your plan?</w:t>
      </w:r>
    </w:p>
    <w:p>
      <w:pPr>
        <w:pStyle w:val="BodyText"/>
        <w:spacing w:before="40" w:after="260"/>
      </w:pPr>
      <w:r>
        <w:t>你有什么计划</w:t>
      </w:r>
    </w:p>
    <w:p>
      <w:pPr>
        <w:spacing w:after="40"/>
      </w:pPr>
      <w:r>
        <w:t>Go.</w:t>
      </w:r>
    </w:p>
    <w:p>
      <w:pPr>
        <w:pStyle w:val="BodyText"/>
        <w:spacing w:before="40" w:after="260"/>
      </w:pPr>
      <w:r>
        <w:t>说吧</w:t>
      </w:r>
    </w:p>
    <w:p>
      <w:pPr>
        <w:spacing w:after="40"/>
      </w:pPr>
      <w:r>
        <w:t>Okay, okay...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Okay. Did you ever see this really old movie, Aliens?</w:t>
      </w:r>
    </w:p>
    <w:p>
      <w:pPr>
        <w:pStyle w:val="BodyText"/>
        <w:spacing w:before="40" w:after="260"/>
      </w:pPr>
      <w:r>
        <w:t>好吧  你看过一部特老的电影《异形》吗</w:t>
      </w:r>
    </w:p>
    <w:p>
      <w:pPr>
        <w:spacing w:after="40"/>
      </w:pPr>
      <w:r>
        <w:t>Painful, aren't they?</w:t>
      </w:r>
    </w:p>
    <w:p>
      <w:pPr>
        <w:pStyle w:val="BodyText"/>
        <w:spacing w:before="40" w:after="260"/>
      </w:pPr>
      <w:r>
        <w:t>疼吧  是不是</w:t>
      </w:r>
    </w:p>
    <w:p>
      <w:pPr>
        <w:spacing w:after="40"/>
      </w:pPr>
      <w:r>
        <w:t>They were originally designed for microsurgery.</w:t>
      </w:r>
    </w:p>
    <w:p>
      <w:pPr>
        <w:pStyle w:val="BodyText"/>
        <w:spacing w:before="40" w:after="260"/>
      </w:pPr>
      <w:r>
        <w:t>原本是用来做显微手术的</w:t>
      </w:r>
    </w:p>
    <w:p>
      <w:pPr>
        <w:spacing w:after="40"/>
      </w:pPr>
      <w:r>
        <w:t>And any one of them...</w:t>
      </w:r>
    </w:p>
    <w:p>
      <w:pPr>
        <w:pStyle w:val="BodyText"/>
        <w:spacing w:before="40" w:after="260"/>
      </w:pPr>
      <w:r>
        <w:t>任何一个</w:t>
      </w:r>
    </w:p>
    <w:p>
      <w:pPr>
        <w:spacing w:after="40"/>
      </w:pPr>
      <w:r>
        <w:t>could end your friend's life in an instant.</w:t>
      </w:r>
    </w:p>
    <w:p>
      <w:pPr>
        <w:pStyle w:val="BodyText"/>
        <w:spacing w:before="40" w:after="260"/>
      </w:pPr>
      <w:r>
        <w:t>都能瞬间杀死你的朋友</w:t>
      </w:r>
    </w:p>
    <w:p>
      <w:pPr>
        <w:spacing w:after="40"/>
      </w:pPr>
      <w:r>
        <w:t>I gotta tell you, he's not really my friend.</w:t>
      </w:r>
    </w:p>
    <w:p>
      <w:pPr>
        <w:pStyle w:val="BodyText"/>
        <w:spacing w:before="40" w:after="260"/>
      </w:pPr>
      <w:r>
        <w:t>我得告诉你  他算不上是我的朋友</w:t>
      </w:r>
    </w:p>
    <w:p>
      <w:pPr>
        <w:spacing w:after="40"/>
      </w:pPr>
      <w:r>
        <w:t>Saving his life is more of a professional courtesy.</w:t>
      </w:r>
    </w:p>
    <w:p>
      <w:pPr>
        <w:pStyle w:val="BodyText"/>
        <w:spacing w:before="40" w:after="260"/>
      </w:pPr>
      <w:r>
        <w:t>救他命更多是职业上的礼貌</w:t>
      </w:r>
    </w:p>
    <w:p>
      <w:pPr>
        <w:spacing w:after="40"/>
      </w:pPr>
      <w:r>
        <w:t>You've saved nothing.</w:t>
      </w:r>
    </w:p>
    <w:p>
      <w:pPr>
        <w:pStyle w:val="BodyText"/>
        <w:spacing w:before="40" w:after="260"/>
      </w:pPr>
      <w:r>
        <w:t>你什么都没救</w:t>
      </w:r>
    </w:p>
    <w:p>
      <w:pPr>
        <w:spacing w:after="40"/>
      </w:pPr>
      <w:r>
        <w:t>Your powers are inconsequential compared to mine.</w:t>
      </w:r>
    </w:p>
    <w:p>
      <w:pPr>
        <w:pStyle w:val="BodyText"/>
        <w:spacing w:before="40" w:after="260"/>
      </w:pPr>
      <w:r>
        <w:t>你的力量跟我比微不足道</w:t>
      </w:r>
    </w:p>
    <w:p>
      <w:pPr>
        <w:spacing w:after="40"/>
      </w:pPr>
      <w:r>
        <w:t>Yeah, but the kid's seen more movies.</w:t>
      </w:r>
    </w:p>
    <w:p>
      <w:pPr>
        <w:pStyle w:val="BodyText"/>
        <w:spacing w:before="40" w:after="260"/>
      </w:pPr>
      <w:r>
        <w:t>是啊  但那孩子看的电影多</w:t>
      </w:r>
    </w:p>
    <w:p>
      <w:pPr>
        <w:spacing w:after="40"/>
      </w:pPr>
      <w:r>
        <w:t>Yes! Wait. What are those?</w:t>
      </w:r>
    </w:p>
    <w:p>
      <w:pPr>
        <w:pStyle w:val="BodyText"/>
        <w:spacing w:before="40" w:after="260"/>
      </w:pPr>
      <w:r>
        <w:t>棒啊  等等  这是什么</w:t>
      </w:r>
    </w:p>
    <w:p>
      <w:pPr>
        <w:spacing w:after="40"/>
      </w:pPr>
      <w:r>
        <w:t>Hey, we haven't officially met.</w:t>
      </w:r>
    </w:p>
    <w:p>
      <w:pPr>
        <w:pStyle w:val="BodyText"/>
        <w:spacing w:before="40" w:after="260"/>
      </w:pPr>
      <w:r>
        <w:t>我们还没正式介绍过呢</w:t>
      </w:r>
    </w:p>
    <w:p>
      <w:pPr>
        <w:spacing w:after="40"/>
      </w:pPr>
      <w:r>
        <w:t>Cool.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We gotta turn this ship around.</w:t>
      </w:r>
    </w:p>
    <w:p>
      <w:pPr>
        <w:pStyle w:val="BodyText"/>
        <w:spacing w:before="40" w:after="260"/>
      </w:pPr>
      <w:r>
        <w:t>我们得调头回去</w:t>
      </w:r>
    </w:p>
    <w:p>
      <w:pPr>
        <w:spacing w:after="40"/>
      </w:pPr>
      <w:r>
        <w:t>Yeah, now he wants to run.</w:t>
      </w:r>
    </w:p>
    <w:p>
      <w:pPr>
        <w:pStyle w:val="BodyText"/>
        <w:spacing w:before="40" w:after="260"/>
      </w:pPr>
      <w:r>
        <w:t>是啊  他现在想跑了</w:t>
      </w:r>
    </w:p>
    <w:p>
      <w:pPr>
        <w:spacing w:after="40"/>
      </w:pPr>
      <w:r>
        <w:t>- Great plan. - No, I want to protect the stone.</w:t>
      </w:r>
    </w:p>
    <w:p>
      <w:pPr>
        <w:pStyle w:val="BodyText"/>
        <w:spacing w:before="40" w:after="260"/>
      </w:pPr>
      <w:r>
        <w:t>-好计划  -我想保护宝石</w:t>
      </w:r>
    </w:p>
    <w:p>
      <w:pPr>
        <w:spacing w:after="40"/>
      </w:pPr>
      <w:r>
        <w:t>And I want you to thank me.</w:t>
      </w:r>
    </w:p>
    <w:p>
      <w:pPr>
        <w:pStyle w:val="BodyText"/>
        <w:spacing w:before="40" w:after="260"/>
      </w:pPr>
      <w:r>
        <w:t>我还想要你谢我呢</w:t>
      </w:r>
    </w:p>
    <w:p>
      <w:pPr>
        <w:spacing w:after="40"/>
      </w:pPr>
      <w:r>
        <w:t>Now, go ahead. I'm listening.</w:t>
      </w:r>
    </w:p>
    <w:p>
      <w:pPr>
        <w:pStyle w:val="BodyText"/>
        <w:spacing w:before="40" w:after="260"/>
      </w:pPr>
      <w:r>
        <w:t>说吧  我听着呢</w:t>
      </w:r>
    </w:p>
    <w:p>
      <w:pPr>
        <w:spacing w:after="40"/>
      </w:pPr>
      <w:r>
        <w:t>For what? Nearly blasting me into space?</w:t>
      </w:r>
    </w:p>
    <w:p>
      <w:pPr>
        <w:pStyle w:val="BodyText"/>
        <w:spacing w:before="40" w:after="260"/>
      </w:pPr>
      <w:r>
        <w:t>谢什么  差点把我轰进太空里吗</w:t>
      </w:r>
    </w:p>
    <w:p>
      <w:pPr>
        <w:spacing w:after="40"/>
      </w:pPr>
      <w:r>
        <w:t>Who just saved your magical ass? Me.</w:t>
      </w:r>
    </w:p>
    <w:p>
      <w:pPr>
        <w:pStyle w:val="BodyText"/>
        <w:spacing w:before="40" w:after="260"/>
      </w:pPr>
      <w:r>
        <w:t>刚是谁救了你个魔法师  是我</w:t>
      </w:r>
    </w:p>
    <w:p>
      <w:pPr>
        <w:spacing w:after="40"/>
      </w:pPr>
      <w:r>
        <w:t>I seriously don't know how you fit your head into that helmet.</w:t>
      </w:r>
    </w:p>
    <w:p>
      <w:pPr>
        <w:pStyle w:val="BodyText"/>
        <w:spacing w:before="40" w:after="260"/>
      </w:pPr>
      <w:r>
        <w:t>真不知道你这么膨胀的脑袋怎么塞得进头盔里</w:t>
      </w:r>
    </w:p>
    <w:p>
      <w:pPr>
        <w:spacing w:after="40"/>
      </w:pPr>
      <w:r>
        <w:t>Admit it, you should've ducked out when I told you to.</w:t>
      </w:r>
    </w:p>
    <w:p>
      <w:pPr>
        <w:pStyle w:val="BodyText"/>
        <w:spacing w:before="40" w:after="260"/>
      </w:pPr>
      <w:r>
        <w:t>承认吧  你早该听我的躲起来</w:t>
      </w:r>
    </w:p>
    <w:p>
      <w:pPr>
        <w:spacing w:after="40"/>
      </w:pPr>
      <w:r>
        <w:t>I tried to bench you. You refused.</w:t>
      </w:r>
    </w:p>
    <w:p>
      <w:pPr>
        <w:pStyle w:val="BodyText"/>
        <w:spacing w:before="40" w:after="260"/>
      </w:pPr>
      <w:r>
        <w:t>我让你别插手的  你不肯</w:t>
      </w:r>
    </w:p>
    <w:p>
      <w:pPr>
        <w:spacing w:after="40"/>
      </w:pPr>
      <w:r>
        <w:t>Unlike everyone else in your life, I don't work for you.</w:t>
      </w:r>
    </w:p>
    <w:p>
      <w:pPr>
        <w:pStyle w:val="BodyText"/>
        <w:spacing w:before="40" w:after="260"/>
      </w:pPr>
      <w:r>
        <w:t>不像你人生中的其他所有人  我不为你工作</w:t>
      </w:r>
    </w:p>
    <w:p>
      <w:pPr>
        <w:spacing w:after="40"/>
      </w:pPr>
      <w:r>
        <w:t>And due to that fact,</w:t>
      </w:r>
    </w:p>
    <w:p>
      <w:pPr>
        <w:pStyle w:val="BodyText"/>
        <w:spacing w:before="40" w:after="260"/>
      </w:pPr>
      <w:r>
        <w:t>因为这个</w:t>
      </w:r>
    </w:p>
    <w:p>
      <w:pPr>
        <w:spacing w:after="40"/>
      </w:pPr>
      <w:r>
        <w:t>we're now in a flying doughnut...</w:t>
      </w:r>
    </w:p>
    <w:p>
      <w:pPr>
        <w:pStyle w:val="BodyText"/>
        <w:spacing w:before="40" w:after="260"/>
      </w:pPr>
      <w:r>
        <w:t>我们现在在一艘飞行甜甜圈上</w:t>
      </w:r>
    </w:p>
    <w:p>
      <w:pPr>
        <w:spacing w:after="40"/>
      </w:pPr>
      <w:r>
        <w:t>billions of miles from Earth with no backup.</w:t>
      </w:r>
    </w:p>
    <w:p>
      <w:pPr>
        <w:pStyle w:val="BodyText"/>
        <w:spacing w:before="40" w:after="260"/>
      </w:pPr>
      <w:r>
        <w:t>离地球十万八千里  还没有后援</w:t>
      </w:r>
    </w:p>
    <w:p>
      <w:pPr>
        <w:spacing w:after="40"/>
      </w:pPr>
      <w:r>
        <w:t>- I'm backup. - No, you're a stowaway.</w:t>
      </w:r>
    </w:p>
    <w:p>
      <w:pPr>
        <w:pStyle w:val="BodyText"/>
        <w:spacing w:before="40" w:after="260"/>
      </w:pPr>
      <w:r>
        <w:t>-我是后援  -不  你是偷渡的</w:t>
      </w:r>
    </w:p>
    <w:p>
      <w:pPr>
        <w:spacing w:after="40"/>
      </w:pPr>
      <w:r>
        <w:t>The adults are talking.</w:t>
      </w:r>
    </w:p>
    <w:p>
      <w:pPr>
        <w:pStyle w:val="BodyText"/>
        <w:spacing w:before="40" w:after="260"/>
      </w:pPr>
      <w:r>
        <w:t>大人说话呢</w:t>
      </w:r>
    </w:p>
    <w:p>
      <w:pPr>
        <w:spacing w:after="40"/>
      </w:pPr>
      <w:r>
        <w:t>I'm sorry, I'm confused as to the relationship here.</w:t>
      </w:r>
    </w:p>
    <w:p>
      <w:pPr>
        <w:pStyle w:val="BodyText"/>
        <w:spacing w:before="40" w:after="260"/>
      </w:pPr>
      <w:r>
        <w:t>抱歉  我搞不懂你们什么关系</w:t>
      </w:r>
    </w:p>
    <w:p>
      <w:pPr>
        <w:spacing w:after="40"/>
      </w:pPr>
      <w:r>
        <w:t>What is he, your ward?</w:t>
      </w:r>
    </w:p>
    <w:p>
      <w:pPr>
        <w:pStyle w:val="BodyText"/>
        <w:spacing w:before="40" w:after="260"/>
      </w:pPr>
      <w:r>
        <w:t>他是你的养子吗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不是</w:t>
      </w:r>
    </w:p>
    <w:p>
      <w:pPr>
        <w:spacing w:after="40"/>
      </w:pPr>
      <w:r>
        <w:t>- I'm Peter, by the way. - Doctor Strange.</w:t>
      </w:r>
    </w:p>
    <w:p>
      <w:pPr>
        <w:pStyle w:val="BodyText"/>
        <w:spacing w:before="40" w:after="260"/>
      </w:pPr>
      <w:r>
        <w:t>-我是彼得  -斯特兰奇博士[奇异博士]</w:t>
      </w:r>
    </w:p>
    <w:p>
      <w:pPr>
        <w:spacing w:after="40"/>
      </w:pPr>
      <w:r>
        <w:t>You're using our made-up names.</w:t>
      </w:r>
    </w:p>
    <w:p>
      <w:pPr>
        <w:pStyle w:val="BodyText"/>
        <w:spacing w:before="40" w:after="260"/>
      </w:pPr>
      <w:r>
        <w:t>你在用诨号吗</w:t>
      </w:r>
    </w:p>
    <w:p>
      <w:pPr>
        <w:spacing w:after="40"/>
      </w:pPr>
      <w:r>
        <w:t>I'm Spider-Man, then.</w:t>
      </w:r>
    </w:p>
    <w:p>
      <w:pPr>
        <w:pStyle w:val="BodyText"/>
        <w:spacing w:before="40" w:after="260"/>
      </w:pPr>
      <w:r>
        <w:t>那我是蜘蛛侠</w:t>
      </w:r>
    </w:p>
    <w:p>
      <w:pPr>
        <w:spacing w:after="40"/>
      </w:pPr>
      <w:r>
        <w:t>This ship is self-correcting its course.</w:t>
      </w:r>
    </w:p>
    <w:p>
      <w:pPr>
        <w:pStyle w:val="BodyText"/>
        <w:spacing w:before="40" w:after="260"/>
      </w:pPr>
      <w:r>
        <w:t>这艘船在自我纠正航线</w:t>
      </w:r>
    </w:p>
    <w:p>
      <w:pPr>
        <w:spacing w:after="40"/>
      </w:pPr>
      <w:r>
        <w:t>Thing's on autopilot.</w:t>
      </w:r>
    </w:p>
    <w:p>
      <w:pPr>
        <w:pStyle w:val="BodyText"/>
        <w:spacing w:before="40" w:after="260"/>
      </w:pPr>
      <w:r>
        <w:t>它在自动驾驶</w:t>
      </w:r>
    </w:p>
    <w:p>
      <w:pPr>
        <w:spacing w:after="40"/>
      </w:pPr>
      <w:r>
        <w:t>Can we control it?</w:t>
      </w:r>
    </w:p>
    <w:p>
      <w:pPr>
        <w:pStyle w:val="BodyText"/>
        <w:spacing w:before="40" w:after="260"/>
      </w:pPr>
      <w:r>
        <w:t>我们能控制它吗</w:t>
      </w:r>
    </w:p>
    <w:p>
      <w:pPr>
        <w:spacing w:after="40"/>
      </w:pPr>
      <w:r>
        <w:t>Fly us home?</w:t>
      </w:r>
    </w:p>
    <w:p>
      <w:pPr>
        <w:pStyle w:val="BodyText"/>
        <w:spacing w:before="40" w:after="260"/>
      </w:pPr>
      <w:r>
        <w:t>飞回家</w:t>
      </w:r>
    </w:p>
    <w:p>
      <w:pPr>
        <w:spacing w:after="40"/>
      </w:pPr>
      <w:r>
        <w:t>- Stark? - Yeah.</w:t>
      </w:r>
    </w:p>
    <w:p>
      <w:pPr>
        <w:pStyle w:val="BodyText"/>
        <w:spacing w:before="40" w:after="260"/>
      </w:pPr>
      <w:r>
        <w:t>-斯塔克  -嗯</w:t>
      </w:r>
    </w:p>
    <w:p>
      <w:pPr>
        <w:spacing w:after="40"/>
      </w:pPr>
      <w:r>
        <w:t>Can you get us home?</w:t>
      </w:r>
    </w:p>
    <w:p>
      <w:pPr>
        <w:pStyle w:val="BodyText"/>
        <w:spacing w:before="40" w:after="260"/>
      </w:pPr>
      <w:r>
        <w:t>你能带我们回家吗</w:t>
      </w:r>
    </w:p>
    <w:p>
      <w:pPr>
        <w:spacing w:after="40"/>
      </w:pPr>
      <w:r>
        <w:t>Yeah, I heard you.</w:t>
      </w:r>
    </w:p>
    <w:p>
      <w:pPr>
        <w:pStyle w:val="BodyText"/>
        <w:spacing w:before="40" w:after="260"/>
      </w:pPr>
      <w:r>
        <w:t>我听到了</w:t>
      </w:r>
    </w:p>
    <w:p>
      <w:pPr>
        <w:spacing w:after="40"/>
      </w:pPr>
      <w:r>
        <w:t>I'm thinking I'm not so sure we should.</w:t>
      </w:r>
    </w:p>
    <w:p>
      <w:pPr>
        <w:pStyle w:val="BodyText"/>
        <w:spacing w:before="40" w:after="260"/>
      </w:pPr>
      <w:r>
        <w:t>我在想  或许我们不该回去</w:t>
      </w:r>
    </w:p>
    <w:p>
      <w:pPr>
        <w:spacing w:after="40"/>
      </w:pPr>
      <w:r>
        <w:t>Under no circumstances</w:t>
      </w:r>
    </w:p>
    <w:p>
      <w:pPr>
        <w:pStyle w:val="BodyText"/>
        <w:spacing w:before="40" w:after="260"/>
      </w:pPr>
      <w:r>
        <w:t>我们决不能</w:t>
      </w:r>
    </w:p>
    <w:p>
      <w:pPr>
        <w:spacing w:after="40"/>
      </w:pPr>
      <w:r>
        <w:t>can we bring the Time Stone to Thanos.</w:t>
      </w:r>
    </w:p>
    <w:p>
      <w:pPr>
        <w:pStyle w:val="BodyText"/>
        <w:spacing w:before="40" w:after="260"/>
      </w:pPr>
      <w:r>
        <w:t>把时间宝石送去灭霸那里</w:t>
      </w:r>
    </w:p>
    <w:p>
      <w:pPr>
        <w:spacing w:after="40"/>
      </w:pPr>
      <w:r>
        <w:t>I don't think you quite understand</w:t>
      </w:r>
    </w:p>
    <w:p>
      <w:pPr>
        <w:pStyle w:val="BodyText"/>
        <w:spacing w:before="40" w:after="260"/>
      </w:pPr>
      <w:r>
        <w:t>你恐怕还不明白</w:t>
      </w:r>
    </w:p>
    <w:p>
      <w:pPr>
        <w:spacing w:after="40"/>
      </w:pPr>
      <w:r>
        <w:t>- what's at stake here. - What? No.</w:t>
      </w:r>
    </w:p>
    <w:p>
      <w:pPr>
        <w:pStyle w:val="BodyText"/>
        <w:spacing w:before="40" w:after="260"/>
      </w:pPr>
      <w:r>
        <w:t>-事情的严重性吧  -什么  不</w:t>
      </w:r>
    </w:p>
    <w:p>
      <w:pPr>
        <w:spacing w:after="40"/>
      </w:pPr>
      <w:r>
        <w:t>It's you who doesn't understand...</w:t>
      </w:r>
    </w:p>
    <w:p>
      <w:pPr>
        <w:pStyle w:val="BodyText"/>
        <w:spacing w:before="40" w:after="260"/>
      </w:pPr>
      <w:r>
        <w:t>是你不明白</w:t>
      </w:r>
    </w:p>
    <w:p>
      <w:pPr>
        <w:spacing w:after="40"/>
      </w:pPr>
      <w:r>
        <w:t>that Thanos has been inside my head for six years.</w:t>
      </w:r>
    </w:p>
    <w:p>
      <w:pPr>
        <w:pStyle w:val="BodyText"/>
        <w:spacing w:before="40" w:after="260"/>
      </w:pPr>
      <w:r>
        <w:t>灭霸萦绕我的脑海六年了</w:t>
      </w:r>
    </w:p>
    <w:p>
      <w:pPr>
        <w:spacing w:after="40"/>
      </w:pPr>
      <w:r>
        <w:t>Since he sent an army to New York</w:t>
      </w:r>
    </w:p>
    <w:p>
      <w:pPr>
        <w:pStyle w:val="BodyText"/>
        <w:spacing w:before="40" w:after="260"/>
      </w:pPr>
      <w:r>
        <w:t>自从他派了支军队去纽约</w:t>
      </w:r>
    </w:p>
    <w:p>
      <w:pPr>
        <w:spacing w:after="40"/>
      </w:pPr>
      <w:r>
        <w:t>and now he's back.</w:t>
      </w:r>
    </w:p>
    <w:p>
      <w:pPr>
        <w:pStyle w:val="BodyText"/>
        <w:spacing w:before="40" w:after="260"/>
      </w:pPr>
      <w:r>
        <w:t>现在他又回来了</w:t>
      </w:r>
    </w:p>
    <w:p>
      <w:pPr>
        <w:spacing w:after="40"/>
      </w:pPr>
      <w:r>
        <w:t>And I don't know what to do.</w:t>
      </w:r>
    </w:p>
    <w:p>
      <w:pPr>
        <w:pStyle w:val="BodyText"/>
        <w:spacing w:before="40" w:after="260"/>
      </w:pPr>
      <w:r>
        <w:t>我不知道该怎么办</w:t>
      </w:r>
    </w:p>
    <w:p>
      <w:pPr>
        <w:spacing w:after="40"/>
      </w:pPr>
      <w:r>
        <w:t>So I'm not so sure</w:t>
      </w:r>
    </w:p>
    <w:p>
      <w:pPr>
        <w:pStyle w:val="BodyText"/>
        <w:spacing w:before="40" w:after="260"/>
      </w:pPr>
      <w:r>
        <w:t>所以我不能确定</w:t>
      </w:r>
    </w:p>
    <w:p>
      <w:pPr>
        <w:spacing w:after="40"/>
      </w:pPr>
      <w:r>
        <w:t>if it's a better plan to fight him on our turf or his...</w:t>
      </w:r>
    </w:p>
    <w:p>
      <w:pPr>
        <w:pStyle w:val="BodyText"/>
        <w:spacing w:before="40" w:after="260"/>
      </w:pPr>
      <w:r>
        <w:t>是该在我们的地盘还是他的地盘跟他打</w:t>
      </w:r>
    </w:p>
    <w:p>
      <w:pPr>
        <w:spacing w:after="40"/>
      </w:pPr>
      <w:r>
        <w:t>but you saw what they did, what they can do.</w:t>
      </w:r>
    </w:p>
    <w:p>
      <w:pPr>
        <w:pStyle w:val="BodyText"/>
        <w:spacing w:before="40" w:after="260"/>
      </w:pPr>
      <w:r>
        <w:t>但你看到了他们做的事  看到了他们能做什么</w:t>
      </w:r>
    </w:p>
    <w:p>
      <w:pPr>
        <w:spacing w:after="40"/>
      </w:pPr>
      <w:r>
        <w:t>At least on his turf, he's not expecting it.</w:t>
      </w:r>
    </w:p>
    <w:p>
      <w:pPr>
        <w:pStyle w:val="BodyText"/>
        <w:spacing w:before="40" w:after="260"/>
      </w:pPr>
      <w:r>
        <w:t>至少去他的地盘  还能出其不意</w:t>
      </w:r>
    </w:p>
    <w:p>
      <w:pPr>
        <w:spacing w:after="40"/>
      </w:pPr>
      <w:r>
        <w:t>So I say we take the fight to him.</w:t>
      </w:r>
    </w:p>
    <w:p>
      <w:pPr>
        <w:pStyle w:val="BodyText"/>
        <w:spacing w:before="40" w:after="260"/>
      </w:pPr>
      <w:r>
        <w:t>我说  我们打上门去</w:t>
      </w:r>
    </w:p>
    <w:p>
      <w:pPr>
        <w:spacing w:after="40"/>
      </w:pPr>
      <w:r>
        <w:t>Doctor.</w:t>
      </w:r>
    </w:p>
    <w:p>
      <w:pPr>
        <w:pStyle w:val="BodyText"/>
        <w:spacing w:before="40" w:after="260"/>
      </w:pPr>
      <w:r>
        <w:t>博士</w:t>
      </w:r>
    </w:p>
    <w:p>
      <w:pPr>
        <w:spacing w:after="40"/>
      </w:pPr>
      <w:r>
        <w:t>Do you concur?</w:t>
      </w:r>
    </w:p>
    <w:p>
      <w:pPr>
        <w:pStyle w:val="BodyText"/>
        <w:spacing w:before="40" w:after="260"/>
      </w:pPr>
      <w:r>
        <w:t>你同意吗</w:t>
      </w:r>
    </w:p>
    <w:p>
      <w:pPr>
        <w:spacing w:after="40"/>
      </w:pPr>
      <w:r>
        <w:t>All right, Stark. We go to him.</w:t>
      </w:r>
    </w:p>
    <w:p>
      <w:pPr>
        <w:pStyle w:val="BodyText"/>
        <w:spacing w:before="40" w:after="260"/>
      </w:pPr>
      <w:r>
        <w:t>好吧  斯塔克  我们去找他</w:t>
      </w:r>
    </w:p>
    <w:p>
      <w:pPr>
        <w:spacing w:after="40"/>
      </w:pPr>
      <w:r>
        <w:t>But you have to understand...</w:t>
      </w:r>
    </w:p>
    <w:p>
      <w:pPr>
        <w:pStyle w:val="BodyText"/>
        <w:spacing w:before="40" w:after="260"/>
      </w:pPr>
      <w:r>
        <w:t>但你要明白</w:t>
      </w:r>
    </w:p>
    <w:p>
      <w:pPr>
        <w:spacing w:after="40"/>
      </w:pPr>
      <w:r>
        <w:t>if it comes to saving you</w:t>
      </w:r>
    </w:p>
    <w:p>
      <w:pPr>
        <w:pStyle w:val="BodyText"/>
        <w:spacing w:before="40" w:after="260"/>
      </w:pPr>
      <w:r>
        <w:t>如果我要选择救你</w:t>
      </w:r>
    </w:p>
    <w:p>
      <w:pPr>
        <w:spacing w:after="40"/>
      </w:pPr>
      <w:r>
        <w:t>or the kid or the Time Stone...</w:t>
      </w:r>
    </w:p>
    <w:p>
      <w:pPr>
        <w:pStyle w:val="BodyText"/>
        <w:spacing w:before="40" w:after="260"/>
      </w:pPr>
      <w:r>
        <w:t>那孩子  或是时间宝石</w:t>
      </w:r>
    </w:p>
    <w:p>
      <w:pPr>
        <w:spacing w:after="40"/>
      </w:pPr>
      <w:r>
        <w:t>I will not hesitate to let either of you die.</w:t>
      </w:r>
    </w:p>
    <w:p>
      <w:pPr>
        <w:pStyle w:val="BodyText"/>
        <w:spacing w:before="40" w:after="260"/>
      </w:pPr>
      <w:r>
        <w:t>我会毫不犹豫地任你们死去</w:t>
      </w:r>
    </w:p>
    <w:p>
      <w:pPr>
        <w:spacing w:after="40"/>
      </w:pPr>
      <w:r>
        <w:t>I can't, because the universe depends on it.</w:t>
      </w:r>
    </w:p>
    <w:p>
      <w:pPr>
        <w:pStyle w:val="BodyText"/>
        <w:spacing w:before="40" w:after="260"/>
      </w:pPr>
      <w:r>
        <w:t>我必须如此  因为这事关宇宙的命运</w:t>
      </w:r>
    </w:p>
    <w:p>
      <w:pPr>
        <w:spacing w:after="40"/>
      </w:pPr>
      <w:r>
        <w:t>Nice. Good, moral compass.</w:t>
      </w:r>
    </w:p>
    <w:p>
      <w:pPr>
        <w:pStyle w:val="BodyText"/>
        <w:spacing w:before="40" w:after="260"/>
      </w:pPr>
      <w:r>
        <w:t>好  好三观</w:t>
      </w:r>
    </w:p>
    <w:p>
      <w:pPr>
        <w:spacing w:after="40"/>
      </w:pPr>
      <w:r>
        <w:t>We're straight.</w:t>
      </w:r>
    </w:p>
    <w:p>
      <w:pPr>
        <w:pStyle w:val="BodyText"/>
        <w:spacing w:before="40" w:after="260"/>
      </w:pPr>
      <w:r>
        <w:t>我们没问题了</w:t>
      </w:r>
    </w:p>
    <w:p>
      <w:pPr>
        <w:spacing w:after="40"/>
      </w:pPr>
      <w:r>
        <w:t>All right, kid.</w:t>
      </w:r>
    </w:p>
    <w:p>
      <w:pPr>
        <w:pStyle w:val="BodyText"/>
        <w:spacing w:before="40" w:after="260"/>
      </w:pPr>
      <w:r>
        <w:t>好吧  小子</w:t>
      </w:r>
    </w:p>
    <w:p>
      <w:pPr>
        <w:spacing w:after="40"/>
      </w:pPr>
      <w:r>
        <w:t>You're an Avenger now.</w:t>
      </w:r>
    </w:p>
    <w:p>
      <w:pPr>
        <w:pStyle w:val="BodyText"/>
        <w:spacing w:before="40" w:after="260"/>
      </w:pPr>
      <w:r>
        <w:t>你是复仇者了</w:t>
      </w:r>
    </w:p>
    <w:p>
      <w:pPr>
        <w:spacing w:after="40"/>
      </w:pPr>
      <w:r>
        <w:t>I thought you might be hungry.</w:t>
      </w:r>
    </w:p>
    <w:p>
      <w:pPr>
        <w:pStyle w:val="BodyText"/>
        <w:spacing w:before="40" w:after="260"/>
      </w:pPr>
      <w:r>
        <w:t>我觉得你可能饿了</w:t>
      </w:r>
    </w:p>
    <w:p>
      <w:pPr>
        <w:spacing w:after="40"/>
      </w:pPr>
      <w:r>
        <w:t>I always hated that chair.</w:t>
      </w:r>
    </w:p>
    <w:p>
      <w:pPr>
        <w:pStyle w:val="BodyText"/>
        <w:spacing w:before="40" w:after="260"/>
      </w:pPr>
      <w:r>
        <w:t>我一直讨厌那椅子</w:t>
      </w:r>
    </w:p>
    <w:p>
      <w:pPr>
        <w:spacing w:after="40"/>
      </w:pPr>
      <w:r>
        <w:t>So I've been told.</w:t>
      </w:r>
    </w:p>
    <w:p>
      <w:pPr>
        <w:pStyle w:val="BodyText"/>
        <w:spacing w:before="40" w:after="260"/>
      </w:pPr>
      <w:r>
        <w:t>我听说了</w:t>
      </w:r>
    </w:p>
    <w:p>
      <w:pPr>
        <w:spacing w:after="40"/>
      </w:pPr>
      <w:r>
        <w:t>Even so, I'd hoped you'd sit in it one day.</w:t>
      </w:r>
    </w:p>
    <w:p>
      <w:pPr>
        <w:pStyle w:val="BodyText"/>
        <w:spacing w:before="40" w:after="260"/>
      </w:pPr>
      <w:r>
        <w:t>即便如此  我还是希望有天你能坐上去</w:t>
      </w:r>
    </w:p>
    <w:p>
      <w:pPr>
        <w:spacing w:after="40"/>
      </w:pPr>
      <w:r>
        <w:t>I hated this room.</w:t>
      </w:r>
    </w:p>
    <w:p>
      <w:pPr>
        <w:pStyle w:val="BodyText"/>
        <w:spacing w:before="40" w:after="260"/>
      </w:pPr>
      <w:r>
        <w:t>我讨厌这个房间</w:t>
      </w:r>
    </w:p>
    <w:p>
      <w:pPr>
        <w:spacing w:after="40"/>
      </w:pPr>
      <w:r>
        <w:t>This ship.</w:t>
      </w:r>
    </w:p>
    <w:p>
      <w:pPr>
        <w:pStyle w:val="BodyText"/>
        <w:spacing w:before="40" w:after="260"/>
      </w:pPr>
      <w:r>
        <w:t>这艘飞船</w:t>
      </w:r>
    </w:p>
    <w:p>
      <w:pPr>
        <w:spacing w:after="40"/>
      </w:pPr>
      <w:r>
        <w:t>I hated my life.</w:t>
      </w:r>
    </w:p>
    <w:p>
      <w:pPr>
        <w:pStyle w:val="BodyText"/>
        <w:spacing w:before="40" w:after="260"/>
      </w:pPr>
      <w:r>
        <w:t>我讨厌我曾经的生活</w:t>
      </w:r>
    </w:p>
    <w:p>
      <w:pPr>
        <w:spacing w:after="40"/>
      </w:pPr>
      <w:r>
        <w:t>You told me that too.</w:t>
      </w:r>
    </w:p>
    <w:p>
      <w:pPr>
        <w:pStyle w:val="BodyText"/>
        <w:spacing w:before="40" w:after="260"/>
      </w:pPr>
      <w:r>
        <w:t>这你也跟我说过</w:t>
      </w:r>
    </w:p>
    <w:p>
      <w:pPr>
        <w:spacing w:after="40"/>
      </w:pPr>
      <w:r>
        <w:t>Every day.</w:t>
      </w:r>
    </w:p>
    <w:p>
      <w:pPr>
        <w:pStyle w:val="BodyText"/>
        <w:spacing w:before="40" w:after="260"/>
      </w:pPr>
      <w:r>
        <w:t>每天都说</w:t>
      </w:r>
    </w:p>
    <w:p>
      <w:pPr>
        <w:spacing w:after="40"/>
      </w:pPr>
      <w:r>
        <w:t>For almost 20 years.</w:t>
      </w:r>
    </w:p>
    <w:p>
      <w:pPr>
        <w:pStyle w:val="BodyText"/>
        <w:spacing w:before="40" w:after="260"/>
      </w:pPr>
      <w:r>
        <w:t>说了将近20年</w:t>
      </w:r>
    </w:p>
    <w:p>
      <w:pPr>
        <w:spacing w:after="40"/>
      </w:pPr>
      <w:r>
        <w:t>I was a child when you took me.</w:t>
      </w:r>
    </w:p>
    <w:p>
      <w:pPr>
        <w:pStyle w:val="BodyText"/>
        <w:spacing w:before="40" w:after="260"/>
      </w:pPr>
      <w:r>
        <w:t>你带走我时  我还是孩子</w:t>
      </w:r>
    </w:p>
    <w:p>
      <w:pPr>
        <w:spacing w:after="40"/>
      </w:pPr>
      <w:r>
        <w:t>I saved you.</w:t>
      </w:r>
    </w:p>
    <w:p>
      <w:pPr>
        <w:pStyle w:val="BodyText"/>
        <w:spacing w:before="40" w:after="260"/>
      </w:pPr>
      <w:r>
        <w:t>我救了你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No. We were happy on my home planet.</w:t>
      </w:r>
    </w:p>
    <w:p>
      <w:pPr>
        <w:pStyle w:val="BodyText"/>
        <w:spacing w:before="40" w:after="260"/>
      </w:pPr>
      <w:r>
        <w:t>不  我们在母星上时  本来很幸福</w:t>
      </w:r>
    </w:p>
    <w:p>
      <w:pPr>
        <w:spacing w:after="40"/>
      </w:pPr>
      <w:r>
        <w:t>Going to bed hungry...</w:t>
      </w:r>
    </w:p>
    <w:p>
      <w:pPr>
        <w:pStyle w:val="BodyText"/>
        <w:spacing w:before="40" w:after="260"/>
      </w:pPr>
      <w:r>
        <w:t>饿着肚子睡觉</w:t>
      </w:r>
    </w:p>
    <w:p>
      <w:pPr>
        <w:spacing w:after="40"/>
      </w:pPr>
      <w:r>
        <w:t>scrounging for scraps.</w:t>
      </w:r>
    </w:p>
    <w:p>
      <w:pPr>
        <w:pStyle w:val="BodyText"/>
        <w:spacing w:before="40" w:after="260"/>
      </w:pPr>
      <w:r>
        <w:t>到处找残羹冷炙</w:t>
      </w:r>
    </w:p>
    <w:p>
      <w:pPr>
        <w:spacing w:after="40"/>
      </w:pPr>
      <w:r>
        <w:t>Your planet was on the brink of collapse.</w:t>
      </w:r>
    </w:p>
    <w:p>
      <w:pPr>
        <w:pStyle w:val="BodyText"/>
        <w:spacing w:before="40" w:after="260"/>
      </w:pPr>
      <w:r>
        <w:t>你的星球当时已濒临崩溃</w:t>
      </w:r>
    </w:p>
    <w:p>
      <w:pPr>
        <w:spacing w:after="40"/>
      </w:pPr>
      <w:r>
        <w:t>I'm the one who stopped that.</w:t>
      </w:r>
    </w:p>
    <w:p>
      <w:pPr>
        <w:pStyle w:val="BodyText"/>
        <w:spacing w:before="40" w:after="260"/>
      </w:pPr>
      <w:r>
        <w:t>是我阻止了那发生</w:t>
      </w:r>
    </w:p>
    <w:p>
      <w:pPr>
        <w:spacing w:after="40"/>
      </w:pPr>
      <w:r>
        <w:t>Do you know what's happened since then?</w:t>
      </w:r>
    </w:p>
    <w:p>
      <w:pPr>
        <w:pStyle w:val="BodyText"/>
        <w:spacing w:before="40" w:after="260"/>
      </w:pPr>
      <w:r>
        <w:t>你知道它后来怎么样了吗</w:t>
      </w:r>
    </w:p>
    <w:p>
      <w:pPr>
        <w:spacing w:after="40"/>
      </w:pPr>
      <w:r>
        <w:t>The children born...</w:t>
      </w:r>
    </w:p>
    <w:p>
      <w:pPr>
        <w:pStyle w:val="BodyText"/>
        <w:spacing w:before="40" w:after="260"/>
      </w:pPr>
      <w:r>
        <w:t>新生的孩子</w:t>
      </w:r>
    </w:p>
    <w:p>
      <w:pPr>
        <w:spacing w:after="40"/>
      </w:pPr>
      <w:r>
        <w:t>have known nothing but full bellies and clear skies.</w:t>
      </w:r>
    </w:p>
    <w:p>
      <w:pPr>
        <w:pStyle w:val="BodyText"/>
        <w:spacing w:before="40" w:after="260"/>
      </w:pPr>
      <w:r>
        <w:t>都能吃饱肚子  看到清澈的天空</w:t>
      </w:r>
    </w:p>
    <w:p>
      <w:pPr>
        <w:spacing w:after="40"/>
      </w:pPr>
      <w:r>
        <w:t>It's a paradise.</w:t>
      </w:r>
    </w:p>
    <w:p>
      <w:pPr>
        <w:pStyle w:val="BodyText"/>
        <w:spacing w:before="40" w:after="260"/>
      </w:pPr>
      <w:r>
        <w:t>那里成了天堂</w:t>
      </w:r>
    </w:p>
    <w:p>
      <w:pPr>
        <w:spacing w:after="40"/>
      </w:pPr>
      <w:r>
        <w:t>Because you murdered half the planet.</w:t>
      </w:r>
    </w:p>
    <w:p>
      <w:pPr>
        <w:pStyle w:val="BodyText"/>
        <w:spacing w:before="40" w:after="260"/>
      </w:pPr>
      <w:r>
        <w:t>因为你杀了半个星球的人</w:t>
      </w:r>
    </w:p>
    <w:p>
      <w:pPr>
        <w:spacing w:after="40"/>
      </w:pPr>
      <w:r>
        <w:t>A small price to pay for salvation.</w:t>
      </w:r>
    </w:p>
    <w:p>
      <w:pPr>
        <w:pStyle w:val="BodyText"/>
        <w:spacing w:before="40" w:after="260"/>
      </w:pPr>
      <w:r>
        <w:t>为得到拯救  这只是小小代价</w:t>
      </w:r>
    </w:p>
    <w:p>
      <w:pPr>
        <w:spacing w:after="40"/>
      </w:pPr>
      <w:r>
        <w:t>You're insane.</w:t>
      </w:r>
    </w:p>
    <w:p>
      <w:pPr>
        <w:pStyle w:val="BodyText"/>
        <w:spacing w:before="40" w:after="260"/>
      </w:pPr>
      <w:r>
        <w:t>你疯了</w:t>
      </w:r>
    </w:p>
    <w:p>
      <w:pPr>
        <w:spacing w:after="40"/>
      </w:pPr>
      <w:r>
        <w:t>Little one, it's a simple calculus.</w:t>
      </w:r>
    </w:p>
    <w:p>
      <w:pPr>
        <w:pStyle w:val="BodyText"/>
        <w:spacing w:before="40" w:after="260"/>
      </w:pPr>
      <w:r>
        <w:t>小家伙  这只是简单的数学</w:t>
      </w:r>
    </w:p>
    <w:p>
      <w:pPr>
        <w:spacing w:after="40"/>
      </w:pPr>
      <w:r>
        <w:t>This universe is finite, its resources finite.</w:t>
      </w:r>
    </w:p>
    <w:p>
      <w:pPr>
        <w:pStyle w:val="BodyText"/>
        <w:spacing w:before="40" w:after="260"/>
      </w:pPr>
      <w:r>
        <w:t>宇宙是有限的  资源也是有限的</w:t>
      </w:r>
    </w:p>
    <w:p>
      <w:pPr>
        <w:spacing w:after="40"/>
      </w:pPr>
      <w:r>
        <w:t>If life is left unchecked, life will cease to exist.</w:t>
      </w:r>
    </w:p>
    <w:p>
      <w:pPr>
        <w:pStyle w:val="BodyText"/>
        <w:spacing w:before="40" w:after="260"/>
      </w:pPr>
      <w:r>
        <w:t>如果生命不加以控制  就会消亡</w:t>
      </w:r>
    </w:p>
    <w:p>
      <w:pPr>
        <w:spacing w:after="40"/>
      </w:pPr>
      <w:r>
        <w:t>It needs correction.</w:t>
      </w:r>
    </w:p>
    <w:p>
      <w:pPr>
        <w:pStyle w:val="BodyText"/>
        <w:spacing w:before="40" w:after="260"/>
      </w:pPr>
      <w:r>
        <w:t>它需要纠正</w:t>
      </w:r>
    </w:p>
    <w:p>
      <w:pPr>
        <w:spacing w:after="40"/>
      </w:pPr>
      <w:r>
        <w:t>You don't know that!</w:t>
      </w:r>
    </w:p>
    <w:p>
      <w:pPr>
        <w:pStyle w:val="BodyText"/>
        <w:spacing w:before="40" w:after="260"/>
      </w:pPr>
      <w:r>
        <w:t>这你怎么知道</w:t>
      </w:r>
    </w:p>
    <w:p>
      <w:pPr>
        <w:spacing w:after="40"/>
      </w:pPr>
      <w:r>
        <w:t>I'm the only one who knows that.</w:t>
      </w:r>
    </w:p>
    <w:p>
      <w:pPr>
        <w:pStyle w:val="BodyText"/>
        <w:spacing w:before="40" w:after="260"/>
      </w:pPr>
      <w:r>
        <w:t>只有我知道这个道理</w:t>
      </w:r>
    </w:p>
    <w:p>
      <w:pPr>
        <w:spacing w:after="40"/>
      </w:pPr>
      <w:r>
        <w:t>At least, I'm the only one with the will to act on it.</w:t>
      </w:r>
    </w:p>
    <w:p>
      <w:pPr>
        <w:pStyle w:val="BodyText"/>
        <w:spacing w:before="40" w:after="260"/>
      </w:pPr>
      <w:r>
        <w:t>至少  只有我愿意为此采取行动</w:t>
      </w:r>
    </w:p>
    <w:p>
      <w:pPr>
        <w:spacing w:after="40"/>
      </w:pPr>
      <w:r>
        <w:t>For a time...</w:t>
      </w:r>
    </w:p>
    <w:p>
      <w:pPr>
        <w:pStyle w:val="BodyText"/>
        <w:spacing w:before="40" w:after="260"/>
      </w:pPr>
      <w:r>
        <w:t>曾经</w:t>
      </w:r>
    </w:p>
    <w:p>
      <w:pPr>
        <w:spacing w:after="40"/>
      </w:pPr>
      <w:r>
        <w:t>you had that same will...</w:t>
      </w:r>
    </w:p>
    <w:p>
      <w:pPr>
        <w:pStyle w:val="BodyText"/>
        <w:spacing w:before="40" w:after="260"/>
      </w:pPr>
      <w:r>
        <w:t>你也有那样的意愿</w:t>
      </w:r>
    </w:p>
    <w:p>
      <w:pPr>
        <w:spacing w:after="40"/>
      </w:pPr>
      <w:r>
        <w:t>as you fought by my side.</w:t>
      </w:r>
    </w:p>
    <w:p>
      <w:pPr>
        <w:pStyle w:val="BodyText"/>
        <w:spacing w:before="40" w:after="260"/>
      </w:pPr>
      <w:r>
        <w:t>与我一同战斗</w:t>
      </w:r>
    </w:p>
    <w:p>
      <w:pPr>
        <w:spacing w:after="40"/>
      </w:pPr>
      <w:r>
        <w:t>Daughter.</w:t>
      </w:r>
    </w:p>
    <w:p>
      <w:pPr>
        <w:pStyle w:val="BodyText"/>
        <w:spacing w:before="40" w:after="260"/>
      </w:pPr>
      <w:r>
        <w:t>女儿</w:t>
      </w:r>
    </w:p>
    <w:p>
      <w:pPr>
        <w:spacing w:after="40"/>
      </w:pPr>
      <w:r>
        <w:t>I'm not your daughter.</w:t>
      </w:r>
    </w:p>
    <w:p>
      <w:pPr>
        <w:pStyle w:val="BodyText"/>
        <w:spacing w:before="40" w:after="260"/>
      </w:pPr>
      <w:r>
        <w:t>我不是你的女儿</w:t>
      </w:r>
    </w:p>
    <w:p>
      <w:pPr>
        <w:spacing w:after="40"/>
      </w:pPr>
      <w:r>
        <w:t>Everything I hate about myself you taught me.</w:t>
      </w:r>
    </w:p>
    <w:p>
      <w:pPr>
        <w:pStyle w:val="BodyText"/>
        <w:spacing w:before="40" w:after="260"/>
      </w:pPr>
      <w:r>
        <w:t>我恨自己的一切都是你教的</w:t>
      </w:r>
    </w:p>
    <w:p>
      <w:pPr>
        <w:spacing w:after="40"/>
      </w:pPr>
      <w:r>
        <w:t>And, in doing so,</w:t>
      </w:r>
    </w:p>
    <w:p>
      <w:pPr>
        <w:pStyle w:val="BodyText"/>
        <w:spacing w:before="40" w:after="260"/>
      </w:pPr>
      <w:r>
        <w:t>而你因此</w:t>
      </w:r>
    </w:p>
    <w:p>
      <w:pPr>
        <w:spacing w:after="40"/>
      </w:pPr>
      <w:r>
        <w:t>made you the fiercest woman in the galaxy.</w:t>
      </w:r>
    </w:p>
    <w:p>
      <w:pPr>
        <w:pStyle w:val="BodyText"/>
        <w:spacing w:before="40" w:after="260"/>
      </w:pPr>
      <w:r>
        <w:t>也成了银河系里最威猛的女人</w:t>
      </w:r>
    </w:p>
    <w:p>
      <w:pPr>
        <w:spacing w:after="40"/>
      </w:pPr>
      <w:r>
        <w:t>That's why I trusted you to find the Soul Stone.</w:t>
      </w:r>
    </w:p>
    <w:p>
      <w:pPr>
        <w:pStyle w:val="BodyText"/>
        <w:spacing w:before="40" w:after="260"/>
      </w:pPr>
      <w:r>
        <w:t>所以我派你去寻找灵魂宝石</w:t>
      </w:r>
    </w:p>
    <w:p>
      <w:pPr>
        <w:spacing w:after="40"/>
      </w:pPr>
      <w:r>
        <w:t>I'm sorry I disappointed you.</w:t>
      </w:r>
    </w:p>
    <w:p>
      <w:pPr>
        <w:pStyle w:val="BodyText"/>
        <w:spacing w:before="40" w:after="260"/>
      </w:pPr>
      <w:r>
        <w:t>抱歉我让你失望了</w:t>
      </w:r>
    </w:p>
    <w:p>
      <w:pPr>
        <w:spacing w:after="40"/>
      </w:pPr>
      <w:r>
        <w:t>I am disappointed.</w:t>
      </w:r>
    </w:p>
    <w:p>
      <w:pPr>
        <w:pStyle w:val="BodyText"/>
        <w:spacing w:before="40" w:after="260"/>
      </w:pPr>
      <w:r>
        <w:t>我是失望</w:t>
      </w:r>
    </w:p>
    <w:p>
      <w:pPr>
        <w:spacing w:after="40"/>
      </w:pPr>
      <w:r>
        <w:t>But not because you didn't find it.</w:t>
      </w:r>
    </w:p>
    <w:p>
      <w:pPr>
        <w:pStyle w:val="BodyText"/>
        <w:spacing w:before="40" w:after="260"/>
      </w:pPr>
      <w:r>
        <w:t>但不是因为你没找到</w:t>
      </w:r>
    </w:p>
    <w:p>
      <w:pPr>
        <w:spacing w:after="40"/>
      </w:pPr>
      <w:r>
        <w:t>But because you did.</w:t>
      </w:r>
    </w:p>
    <w:p>
      <w:pPr>
        <w:pStyle w:val="BodyText"/>
        <w:spacing w:before="40" w:after="260"/>
      </w:pPr>
      <w:r>
        <w:t>是因为你找到了</w:t>
      </w:r>
    </w:p>
    <w:p>
      <w:pPr>
        <w:spacing w:after="40"/>
      </w:pPr>
      <w:r>
        <w:t>And you lied.</w:t>
      </w:r>
    </w:p>
    <w:p>
      <w:pPr>
        <w:pStyle w:val="BodyText"/>
        <w:spacing w:before="40" w:after="260"/>
      </w:pPr>
      <w:r>
        <w:t>但你却撒谎了</w:t>
      </w:r>
    </w:p>
    <w:p>
      <w:pPr>
        <w:spacing w:after="40"/>
      </w:pPr>
      <w:r>
        <w:t>Nebula.</w:t>
      </w:r>
    </w:p>
    <w:p>
      <w:pPr>
        <w:pStyle w:val="BodyText"/>
        <w:spacing w:before="40" w:after="260"/>
      </w:pPr>
      <w:r>
        <w:t>星云</w:t>
      </w:r>
    </w:p>
    <w:p>
      <w:pPr>
        <w:spacing w:after="40"/>
      </w:pPr>
      <w:r>
        <w:t>Don't do this.</w:t>
      </w:r>
    </w:p>
    <w:p>
      <w:pPr>
        <w:pStyle w:val="BodyText"/>
        <w:spacing w:before="40" w:after="260"/>
      </w:pPr>
      <w:r>
        <w:t>别这样</w:t>
      </w:r>
    </w:p>
    <w:p>
      <w:pPr>
        <w:spacing w:after="40"/>
      </w:pPr>
      <w:r>
        <w:t>Some time ago,</w:t>
      </w:r>
    </w:p>
    <w:p>
      <w:pPr>
        <w:pStyle w:val="BodyText"/>
        <w:spacing w:before="40" w:after="260"/>
      </w:pPr>
      <w:r>
        <w:t>一段时间之前</w:t>
      </w:r>
    </w:p>
    <w:p>
      <w:pPr>
        <w:spacing w:after="40"/>
      </w:pPr>
      <w:r>
        <w:t>your sister snuck aboard this ship to kill me.</w:t>
      </w:r>
    </w:p>
    <w:p>
      <w:pPr>
        <w:pStyle w:val="BodyText"/>
        <w:spacing w:before="40" w:after="260"/>
      </w:pPr>
      <w:r>
        <w:t>你妹妹溜上船来杀我</w:t>
      </w:r>
    </w:p>
    <w:p>
      <w:pPr>
        <w:spacing w:after="40"/>
      </w:pPr>
      <w:r>
        <w:t>Please don't do this.</w:t>
      </w:r>
    </w:p>
    <w:p>
      <w:pPr>
        <w:pStyle w:val="BodyText"/>
        <w:spacing w:before="40" w:after="260"/>
      </w:pPr>
      <w:r>
        <w:t>求你别这样</w:t>
      </w:r>
    </w:p>
    <w:p>
      <w:pPr>
        <w:spacing w:after="40"/>
      </w:pPr>
      <w:r>
        <w:t>And very nearly succeeded.</w:t>
      </w:r>
    </w:p>
    <w:p>
      <w:pPr>
        <w:pStyle w:val="BodyText"/>
        <w:spacing w:before="40" w:after="260"/>
      </w:pPr>
      <w:r>
        <w:t>还差点成功了</w:t>
      </w:r>
    </w:p>
    <w:p>
      <w:pPr>
        <w:spacing w:after="40"/>
      </w:pPr>
      <w:r>
        <w:t>So I brought her here.</w:t>
      </w:r>
    </w:p>
    <w:p>
      <w:pPr>
        <w:pStyle w:val="BodyText"/>
        <w:spacing w:before="40" w:after="260"/>
      </w:pPr>
      <w:r>
        <w:t>所以我把她带来了这里</w:t>
      </w:r>
    </w:p>
    <w:p>
      <w:pPr>
        <w:spacing w:after="40"/>
      </w:pPr>
      <w:r>
        <w:t>To talk.</w:t>
      </w:r>
    </w:p>
    <w:p>
      <w:pPr>
        <w:pStyle w:val="BodyText"/>
        <w:spacing w:before="40" w:after="260"/>
      </w:pPr>
      <w:r>
        <w:t>好跟她谈谈</w:t>
      </w:r>
    </w:p>
    <w:p>
      <w:pPr>
        <w:spacing w:after="40"/>
      </w:pPr>
      <w:r>
        <w:t>Stop. Stop it.</w:t>
      </w:r>
    </w:p>
    <w:p>
      <w:pPr>
        <w:pStyle w:val="BodyText"/>
        <w:spacing w:before="40" w:after="260"/>
      </w:pPr>
      <w:r>
        <w:t>住手  住手</w:t>
      </w:r>
    </w:p>
    <w:p>
      <w:pPr>
        <w:spacing w:after="40"/>
      </w:pPr>
      <w:r>
        <w:t>I swear to you on my life.</w:t>
      </w:r>
    </w:p>
    <w:p>
      <w:pPr>
        <w:pStyle w:val="BodyText"/>
        <w:spacing w:before="40" w:after="260"/>
      </w:pPr>
      <w:r>
        <w:t>我以生命起誓</w:t>
      </w:r>
    </w:p>
    <w:p>
      <w:pPr>
        <w:spacing w:after="40"/>
      </w:pPr>
      <w:r>
        <w:t>I never found the Soul Stone.</w:t>
      </w:r>
    </w:p>
    <w:p>
      <w:pPr>
        <w:pStyle w:val="BodyText"/>
        <w:spacing w:before="40" w:after="260"/>
      </w:pPr>
      <w:r>
        <w:t>我没找到灵魂宝石</w:t>
      </w:r>
    </w:p>
    <w:p>
      <w:pPr>
        <w:spacing w:after="40"/>
      </w:pPr>
      <w:r>
        <w:t>Accessing memory files.</w:t>
      </w:r>
    </w:p>
    <w:p>
      <w:pPr>
        <w:pStyle w:val="BodyText"/>
        <w:spacing w:before="40" w:after="260"/>
      </w:pPr>
      <w:r>
        <w:t>读取记忆文件</w:t>
      </w:r>
    </w:p>
    <w:p>
      <w:pPr>
        <w:spacing w:after="40"/>
      </w:pPr>
      <w:r>
        <w:t>You know what he's about to do.</w:t>
      </w:r>
    </w:p>
    <w:p>
      <w:pPr>
        <w:pStyle w:val="BodyText"/>
        <w:spacing w:before="40" w:after="260"/>
      </w:pPr>
      <w:r>
        <w:t>你知道他要做什么</w:t>
      </w:r>
    </w:p>
    <w:p>
      <w:pPr>
        <w:spacing w:after="40"/>
      </w:pPr>
      <w:r>
        <w:t>He's finally ready, and he's going for the stones.</w:t>
      </w:r>
    </w:p>
    <w:p>
      <w:pPr>
        <w:pStyle w:val="BodyText"/>
        <w:spacing w:before="40" w:after="260"/>
      </w:pPr>
      <w:r>
        <w:t>他总算准备好了  他要去找宝石</w:t>
      </w:r>
    </w:p>
    <w:p>
      <w:pPr>
        <w:spacing w:after="40"/>
      </w:pPr>
      <w:r>
        <w:t>- All of them. - He can never get them all.</w:t>
      </w:r>
    </w:p>
    <w:p>
      <w:pPr>
        <w:pStyle w:val="BodyText"/>
        <w:spacing w:before="40" w:after="260"/>
      </w:pPr>
      <w:r>
        <w:t>-所有宝石  -他不可能得到所有宝石</w:t>
      </w:r>
    </w:p>
    <w:p>
      <w:pPr>
        <w:spacing w:after="40"/>
      </w:pPr>
      <w:r>
        <w:t>He will!</w:t>
      </w:r>
    </w:p>
    <w:p>
      <w:pPr>
        <w:pStyle w:val="BodyText"/>
        <w:spacing w:before="40" w:after="260"/>
      </w:pPr>
      <w:r>
        <w:t>他会的</w:t>
      </w:r>
    </w:p>
    <w:p>
      <w:pPr>
        <w:spacing w:after="40"/>
      </w:pPr>
      <w:r>
        <w:t>He can't, Nebula.</w:t>
      </w:r>
    </w:p>
    <w:p>
      <w:pPr>
        <w:pStyle w:val="BodyText"/>
        <w:spacing w:before="40" w:after="260"/>
      </w:pPr>
      <w:r>
        <w:t>他不能  星云</w:t>
      </w:r>
    </w:p>
    <w:p>
      <w:pPr>
        <w:spacing w:after="40"/>
      </w:pPr>
      <w:r>
        <w:t>Because I found the map to the Soul Stone...</w:t>
      </w:r>
    </w:p>
    <w:p>
      <w:pPr>
        <w:pStyle w:val="BodyText"/>
        <w:spacing w:before="40" w:after="260"/>
      </w:pPr>
      <w:r>
        <w:t>因为我找到了灵魂宝石的地图</w:t>
      </w:r>
    </w:p>
    <w:p>
      <w:pPr>
        <w:spacing w:after="40"/>
      </w:pPr>
      <w:r>
        <w:t>and I burned it to ash. I burned it.</w:t>
      </w:r>
    </w:p>
    <w:p>
      <w:pPr>
        <w:pStyle w:val="BodyText"/>
        <w:spacing w:before="40" w:after="260"/>
      </w:pPr>
      <w:r>
        <w:t>然后把它烧成了灰  我把它烧了</w:t>
      </w:r>
    </w:p>
    <w:p>
      <w:pPr>
        <w:spacing w:after="40"/>
      </w:pPr>
      <w:r>
        <w:t>You're strong.</w:t>
      </w:r>
    </w:p>
    <w:p>
      <w:pPr>
        <w:pStyle w:val="BodyText"/>
        <w:spacing w:before="40" w:after="260"/>
      </w:pPr>
      <w:r>
        <w:t>你很强壮</w:t>
      </w:r>
    </w:p>
    <w:p>
      <w:pPr>
        <w:spacing w:after="40"/>
      </w:pPr>
      <w:r>
        <w:t>Me.</w:t>
      </w:r>
    </w:p>
    <w:p>
      <w:pPr>
        <w:pStyle w:val="BodyText"/>
        <w:spacing w:before="40" w:after="260"/>
      </w:pPr>
      <w:r>
        <w:t>这是我教的</w:t>
      </w:r>
    </w:p>
    <w:p>
      <w:pPr>
        <w:spacing w:after="40"/>
      </w:pPr>
      <w:r>
        <w:t>You're generous.</w:t>
      </w:r>
    </w:p>
    <w:p>
      <w:pPr>
        <w:pStyle w:val="BodyText"/>
        <w:spacing w:before="40" w:after="260"/>
      </w:pPr>
      <w:r>
        <w:t>你很慷慨</w:t>
      </w:r>
    </w:p>
    <w:p>
      <w:pPr>
        <w:spacing w:after="40"/>
      </w:pPr>
      <w:r>
        <w:t>Me.</w:t>
      </w:r>
    </w:p>
    <w:p>
      <w:pPr>
        <w:pStyle w:val="BodyText"/>
        <w:spacing w:before="40" w:after="260"/>
      </w:pPr>
      <w:r>
        <w:t>这是我教的</w:t>
      </w:r>
    </w:p>
    <w:p>
      <w:pPr>
        <w:spacing w:after="40"/>
      </w:pPr>
      <w:r>
        <w:t>But I never taught you to lie.</w:t>
      </w:r>
    </w:p>
    <w:p>
      <w:pPr>
        <w:pStyle w:val="BodyText"/>
        <w:spacing w:before="40" w:after="260"/>
      </w:pPr>
      <w:r>
        <w:t>但我可没教过你撒谎</w:t>
      </w:r>
    </w:p>
    <w:p>
      <w:pPr>
        <w:spacing w:after="40"/>
      </w:pPr>
      <w:r>
        <w:t>That's why you're so bad at it.</w:t>
      </w:r>
    </w:p>
    <w:p>
      <w:pPr>
        <w:pStyle w:val="BodyText"/>
        <w:spacing w:before="40" w:after="260"/>
      </w:pPr>
      <w:r>
        <w:t>所以你很不擅长</w:t>
      </w:r>
    </w:p>
    <w:p>
      <w:pPr>
        <w:spacing w:after="40"/>
      </w:pPr>
      <w:r>
        <w:t>Where is the Soul Stone?</w:t>
      </w:r>
    </w:p>
    <w:p>
      <w:pPr>
        <w:pStyle w:val="BodyText"/>
        <w:spacing w:before="40" w:after="260"/>
      </w:pPr>
      <w:r>
        <w:t>灵魂宝石在哪</w:t>
      </w:r>
    </w:p>
    <w:p>
      <w:pPr>
        <w:spacing w:after="40"/>
      </w:pPr>
      <w:r>
        <w:t>Vormir!</w:t>
      </w:r>
    </w:p>
    <w:p>
      <w:pPr>
        <w:pStyle w:val="BodyText"/>
        <w:spacing w:before="40" w:after="260"/>
      </w:pPr>
      <w:r>
        <w:t>沃密尔星球</w:t>
      </w:r>
    </w:p>
    <w:p>
      <w:pPr>
        <w:spacing w:after="40"/>
      </w:pPr>
      <w:r>
        <w:t>The stone is on Vormir.</w:t>
      </w:r>
    </w:p>
    <w:p>
      <w:pPr>
        <w:pStyle w:val="BodyText"/>
        <w:spacing w:before="40" w:after="260"/>
      </w:pPr>
      <w:r>
        <w:t>宝石在沃密尔</w:t>
      </w:r>
    </w:p>
    <w:p>
      <w:pPr>
        <w:spacing w:after="40"/>
      </w:pPr>
      <w:r>
        <w:t>Show me.</w:t>
      </w:r>
    </w:p>
    <w:p>
      <w:pPr>
        <w:pStyle w:val="BodyText"/>
        <w:spacing w:before="40" w:after="260"/>
      </w:pPr>
      <w:r>
        <w:t>带我去</w:t>
      </w:r>
    </w:p>
    <w:p>
      <w:pPr>
        <w:spacing w:after="40"/>
      </w:pPr>
      <w:r>
        <w:t>I am Groot.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Tinkle in the cup.</w:t>
      </w:r>
    </w:p>
    <w:p>
      <w:pPr>
        <w:pStyle w:val="BodyText"/>
        <w:spacing w:before="40" w:after="260"/>
      </w:pPr>
      <w:r>
        <w:t>在杯子里尿</w:t>
      </w:r>
    </w:p>
    <w:p>
      <w:pPr>
        <w:spacing w:after="40"/>
      </w:pPr>
      <w:r>
        <w:t>We're not looking. What's there to see?</w:t>
      </w:r>
    </w:p>
    <w:p>
      <w:pPr>
        <w:pStyle w:val="BodyText"/>
        <w:spacing w:before="40" w:after="260"/>
      </w:pPr>
      <w:r>
        <w:t>我们不看  有什么可看的</w:t>
      </w:r>
    </w:p>
    <w:p>
      <w:pPr>
        <w:spacing w:after="40"/>
      </w:pPr>
      <w:r>
        <w:t>What's a twig? Everybody's seen a twig before.</w:t>
      </w:r>
    </w:p>
    <w:p>
      <w:pPr>
        <w:pStyle w:val="BodyText"/>
        <w:spacing w:before="40" w:after="260"/>
      </w:pPr>
      <w:r>
        <w:t>小树枝是什么  谁都见过小树枝</w:t>
      </w:r>
    </w:p>
    <w:p>
      <w:pPr>
        <w:spacing w:after="40"/>
      </w:pPr>
      <w:r>
        <w:t>I am Groot.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Tree, pour what's in the cup</w:t>
      </w:r>
    </w:p>
    <w:p>
      <w:pPr>
        <w:pStyle w:val="BodyText"/>
        <w:spacing w:before="40" w:after="260"/>
      </w:pPr>
      <w:r>
        <w:t>树人  把杯子里的东西</w:t>
      </w:r>
    </w:p>
    <w:p>
      <w:pPr>
        <w:spacing w:after="40"/>
      </w:pPr>
      <w:r>
        <w:t>out into space and go in the cup again.</w:t>
      </w:r>
    </w:p>
    <w:p>
      <w:pPr>
        <w:pStyle w:val="BodyText"/>
        <w:spacing w:before="40" w:after="260"/>
      </w:pPr>
      <w:r>
        <w:t>倒进太空里  然后再用杯子</w:t>
      </w:r>
    </w:p>
    <w:p>
      <w:pPr>
        <w:spacing w:after="40"/>
      </w:pPr>
      <w:r>
        <w:t>You speak Groot?</w:t>
      </w:r>
    </w:p>
    <w:p>
      <w:pPr>
        <w:pStyle w:val="BodyText"/>
        <w:spacing w:before="40" w:after="260"/>
      </w:pPr>
      <w:r>
        <w:t>你会格鲁特语</w:t>
      </w:r>
    </w:p>
    <w:p>
      <w:pPr>
        <w:spacing w:after="40"/>
      </w:pPr>
      <w:r>
        <w:t>Yes, they taught it on Asgard. It was an elective.</w:t>
      </w:r>
    </w:p>
    <w:p>
      <w:pPr>
        <w:pStyle w:val="BodyText"/>
        <w:spacing w:before="40" w:after="260"/>
      </w:pPr>
      <w:r>
        <w:t>阿斯加德教这个  选修课</w:t>
      </w:r>
    </w:p>
    <w:p>
      <w:pPr>
        <w:spacing w:after="40"/>
      </w:pPr>
      <w:r>
        <w:t>I am Groot.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You'll know when we're close.</w:t>
      </w:r>
    </w:p>
    <w:p>
      <w:pPr>
        <w:pStyle w:val="BodyText"/>
        <w:spacing w:before="40" w:after="260"/>
      </w:pPr>
      <w:r>
        <w:t>等我们快到了你会知道的</w:t>
      </w:r>
    </w:p>
    <w:p>
      <w:pPr>
        <w:spacing w:after="40"/>
      </w:pPr>
      <w:r>
        <w:t>Nidavellir's forge harnesses</w:t>
      </w:r>
    </w:p>
    <w:p>
      <w:pPr>
        <w:pStyle w:val="BodyText"/>
        <w:spacing w:before="40" w:after="260"/>
      </w:pPr>
      <w:r>
        <w:t>尼德威阿尔的锻炉汲取</w:t>
      </w:r>
    </w:p>
    <w:p>
      <w:pPr>
        <w:spacing w:after="40"/>
      </w:pPr>
      <w:r>
        <w:t>the blazing power of a neutron star.</w:t>
      </w:r>
    </w:p>
    <w:p>
      <w:pPr>
        <w:pStyle w:val="BodyText"/>
        <w:spacing w:before="40" w:after="260"/>
      </w:pPr>
      <w:r>
        <w:t>一颗中子星的炙热能量</w:t>
      </w:r>
    </w:p>
    <w:p>
      <w:pPr>
        <w:spacing w:after="40"/>
      </w:pPr>
      <w:r>
        <w:t>It's the birthplace of my hammer.</w:t>
      </w:r>
    </w:p>
    <w:p>
      <w:pPr>
        <w:pStyle w:val="BodyText"/>
        <w:spacing w:before="40" w:after="260"/>
      </w:pPr>
      <w:r>
        <w:t>我的锤子就是在那里铸造的</w:t>
      </w:r>
    </w:p>
    <w:p>
      <w:pPr>
        <w:spacing w:after="40"/>
      </w:pPr>
      <w:r>
        <w:t>It's truly awesome.</w:t>
      </w:r>
    </w:p>
    <w:p>
      <w:pPr>
        <w:pStyle w:val="BodyText"/>
        <w:spacing w:before="40" w:after="260"/>
      </w:pPr>
      <w:r>
        <w:t>可赞了</w:t>
      </w:r>
    </w:p>
    <w:p>
      <w:pPr>
        <w:spacing w:after="40"/>
      </w:pPr>
      <w:r>
        <w:t>Okay, time to be the captain.</w:t>
      </w:r>
    </w:p>
    <w:p>
      <w:pPr>
        <w:pStyle w:val="BodyText"/>
        <w:spacing w:before="40" w:after="260"/>
      </w:pPr>
      <w:r>
        <w:t>好吧  该拿出船长的样子了</w:t>
      </w:r>
    </w:p>
    <w:p>
      <w:pPr>
        <w:spacing w:after="40"/>
      </w:pPr>
      <w:r>
        <w:t>So, dead brother, huh?</w:t>
      </w:r>
    </w:p>
    <w:p>
      <w:pPr>
        <w:pStyle w:val="BodyText"/>
        <w:spacing w:before="40" w:after="260"/>
      </w:pPr>
      <w:r>
        <w:t>弟弟死了啊</w:t>
      </w:r>
    </w:p>
    <w:p>
      <w:pPr>
        <w:spacing w:after="40"/>
      </w:pPr>
      <w:r>
        <w:t>Yeah, that could be annoying.</w:t>
      </w:r>
    </w:p>
    <w:p>
      <w:pPr>
        <w:pStyle w:val="BodyText"/>
        <w:spacing w:before="40" w:after="260"/>
      </w:pPr>
      <w:r>
        <w:t>嗯  那是挺烦人的</w:t>
      </w:r>
    </w:p>
    <w:p>
      <w:pPr>
        <w:spacing w:after="40"/>
      </w:pPr>
      <w:r>
        <w:t>Well, he's been dead before.</w:t>
      </w:r>
    </w:p>
    <w:p>
      <w:pPr>
        <w:pStyle w:val="BodyText"/>
        <w:spacing w:before="40" w:after="260"/>
      </w:pPr>
      <w:r>
        <w:t>他以前也死过</w:t>
      </w:r>
    </w:p>
    <w:p>
      <w:pPr>
        <w:spacing w:after="40"/>
      </w:pPr>
      <w:r>
        <w:t>But, no, this time I think it really might be true.</w:t>
      </w:r>
    </w:p>
    <w:p>
      <w:pPr>
        <w:pStyle w:val="BodyText"/>
        <w:spacing w:before="40" w:after="260"/>
      </w:pPr>
      <w:r>
        <w:t>但这次可能是真的了</w:t>
      </w:r>
    </w:p>
    <w:p>
      <w:pPr>
        <w:spacing w:after="40"/>
      </w:pPr>
      <w:r>
        <w:t>And you said your sister and your dad?</w:t>
      </w:r>
    </w:p>
    <w:p>
      <w:pPr>
        <w:pStyle w:val="BodyText"/>
        <w:spacing w:before="40" w:after="260"/>
      </w:pPr>
      <w:r>
        <w:t>你说你还有姐姐和爸爸</w:t>
      </w:r>
    </w:p>
    <w:p>
      <w:pPr>
        <w:spacing w:after="40"/>
      </w:pPr>
      <w:r>
        <w:t>Both dead.</w:t>
      </w:r>
    </w:p>
    <w:p>
      <w:pPr>
        <w:pStyle w:val="BodyText"/>
        <w:spacing w:before="40" w:after="260"/>
      </w:pPr>
      <w:r>
        <w:t>都死了</w:t>
      </w:r>
    </w:p>
    <w:p>
      <w:pPr>
        <w:spacing w:after="40"/>
      </w:pPr>
      <w:r>
        <w:t>But still got a mom, though?</w:t>
      </w:r>
    </w:p>
    <w:p>
      <w:pPr>
        <w:pStyle w:val="BodyText"/>
        <w:spacing w:before="40" w:after="260"/>
      </w:pPr>
      <w:r>
        <w:t>还有妈妈吧</w:t>
      </w:r>
    </w:p>
    <w:p>
      <w:pPr>
        <w:spacing w:after="40"/>
      </w:pPr>
      <w:r>
        <w:t>Killed by a dark elf.</w:t>
      </w:r>
    </w:p>
    <w:p>
      <w:pPr>
        <w:pStyle w:val="BodyText"/>
        <w:spacing w:before="40" w:after="260"/>
      </w:pPr>
      <w:r>
        <w:t>被黑暗精灵杀了</w:t>
      </w:r>
    </w:p>
    <w:p>
      <w:pPr>
        <w:spacing w:after="40"/>
      </w:pPr>
      <w:r>
        <w:t>A best friend?</w:t>
      </w:r>
    </w:p>
    <w:p>
      <w:pPr>
        <w:pStyle w:val="BodyText"/>
        <w:spacing w:before="40" w:after="260"/>
      </w:pPr>
      <w:r>
        <w:t>最好朋友呢</w:t>
      </w:r>
    </w:p>
    <w:p>
      <w:pPr>
        <w:spacing w:after="40"/>
      </w:pPr>
      <w:r>
        <w:t>Stabbed through the heart.</w:t>
      </w:r>
    </w:p>
    <w:p>
      <w:pPr>
        <w:pStyle w:val="BodyText"/>
        <w:spacing w:before="40" w:after="260"/>
      </w:pPr>
      <w:r>
        <w:t>利刃穿心而死</w:t>
      </w:r>
    </w:p>
    <w:p>
      <w:pPr>
        <w:spacing w:after="40"/>
      </w:pPr>
      <w:r>
        <w:t>You sure you're up to this particular murder mission?</w:t>
      </w:r>
    </w:p>
    <w:p>
      <w:pPr>
        <w:pStyle w:val="BodyText"/>
        <w:spacing w:before="40" w:after="260"/>
      </w:pPr>
      <w:r>
        <w:t>你真想执行这趟杀人任务吗</w:t>
      </w:r>
    </w:p>
    <w:p>
      <w:pPr>
        <w:spacing w:after="40"/>
      </w:pPr>
      <w:r>
        <w:t>Absolutely.</w:t>
      </w:r>
    </w:p>
    <w:p>
      <w:pPr>
        <w:pStyle w:val="BodyText"/>
        <w:spacing w:before="40" w:after="260"/>
      </w:pPr>
      <w:r>
        <w:t>非常想</w:t>
      </w:r>
    </w:p>
    <w:p>
      <w:pPr>
        <w:spacing w:after="40"/>
      </w:pPr>
      <w:r>
        <w:t>Rage and vengeance, anger, loss, regret...</w:t>
      </w:r>
    </w:p>
    <w:p>
      <w:pPr>
        <w:pStyle w:val="BodyText"/>
        <w:spacing w:before="40" w:after="260"/>
      </w:pPr>
      <w:r>
        <w:t>愤怒  复仇  怒火  失去  后悔</w:t>
      </w:r>
    </w:p>
    <w:p>
      <w:pPr>
        <w:spacing w:after="40"/>
      </w:pPr>
      <w:r>
        <w:t>they're all tremendous motivators.</w:t>
      </w:r>
    </w:p>
    <w:p>
      <w:pPr>
        <w:pStyle w:val="BodyText"/>
        <w:spacing w:before="40" w:after="260"/>
      </w:pPr>
      <w:r>
        <w:t>都是很好的动力</w:t>
      </w:r>
    </w:p>
    <w:p>
      <w:pPr>
        <w:spacing w:after="40"/>
      </w:pPr>
      <w:r>
        <w:t>They really clear the mind.</w:t>
      </w:r>
    </w:p>
    <w:p>
      <w:pPr>
        <w:pStyle w:val="BodyText"/>
        <w:spacing w:before="40" w:after="260"/>
      </w:pPr>
      <w:r>
        <w:t>让人脑袋很清醒</w:t>
      </w:r>
    </w:p>
    <w:p>
      <w:pPr>
        <w:spacing w:after="40"/>
      </w:pPr>
      <w:r>
        <w:t>So I'm good to go.</w:t>
      </w:r>
    </w:p>
    <w:p>
      <w:pPr>
        <w:pStyle w:val="BodyText"/>
        <w:spacing w:before="40" w:after="260"/>
      </w:pPr>
      <w:r>
        <w:t>我没问题的</w:t>
      </w:r>
    </w:p>
    <w:p>
      <w:pPr>
        <w:spacing w:after="40"/>
      </w:pPr>
      <w:r>
        <w:t>Yeah, but this Thanos we're talkin' about...</w:t>
      </w:r>
    </w:p>
    <w:p>
      <w:pPr>
        <w:pStyle w:val="BodyText"/>
        <w:spacing w:before="40" w:after="260"/>
      </w:pPr>
      <w:r>
        <w:t>是啊  但这个灭霸</w:t>
      </w:r>
    </w:p>
    <w:p>
      <w:pPr>
        <w:spacing w:after="40"/>
      </w:pPr>
      <w:r>
        <w:t>he's the toughest there is.</w:t>
      </w:r>
    </w:p>
    <w:p>
      <w:pPr>
        <w:pStyle w:val="BodyText"/>
        <w:spacing w:before="40" w:after="260"/>
      </w:pPr>
      <w:r>
        <w:t>他可是最厉害的</w:t>
      </w:r>
    </w:p>
    <w:p>
      <w:pPr>
        <w:spacing w:after="40"/>
      </w:pPr>
      <w:r>
        <w:t>- Well, he's never fought me. - Yeah, he has.</w:t>
      </w:r>
    </w:p>
    <w:p>
      <w:pPr>
        <w:pStyle w:val="BodyText"/>
        <w:spacing w:before="40" w:after="260"/>
      </w:pPr>
      <w:r>
        <w:t>-他是没打过我  -他打过的</w:t>
      </w:r>
    </w:p>
    <w:p>
      <w:pPr>
        <w:spacing w:after="40"/>
      </w:pPr>
      <w:r>
        <w:t>He's never fought me twice.</w:t>
      </w:r>
    </w:p>
    <w:p>
      <w:pPr>
        <w:pStyle w:val="BodyText"/>
        <w:spacing w:before="40" w:after="260"/>
      </w:pPr>
      <w:r>
        <w:t>他没打过我两次</w:t>
      </w:r>
    </w:p>
    <w:p>
      <w:pPr>
        <w:spacing w:after="40"/>
      </w:pPr>
      <w:r>
        <w:t>And I'm getting a new hammer, don't forget.</w:t>
      </w:r>
    </w:p>
    <w:p>
      <w:pPr>
        <w:pStyle w:val="BodyText"/>
        <w:spacing w:before="40" w:after="260"/>
      </w:pPr>
      <w:r>
        <w:t>别忘了  我还要去铸把新锤子</w:t>
      </w:r>
    </w:p>
    <w:p>
      <w:pPr>
        <w:spacing w:after="40"/>
      </w:pPr>
      <w:r>
        <w:t>It better be some hammer.</w:t>
      </w:r>
    </w:p>
    <w:p>
      <w:pPr>
        <w:pStyle w:val="BodyText"/>
        <w:spacing w:before="40" w:after="260"/>
      </w:pPr>
      <w:r>
        <w:t>这锤子最好厉害</w:t>
      </w:r>
    </w:p>
    <w:p>
      <w:pPr>
        <w:spacing w:after="40"/>
      </w:pPr>
      <w:r>
        <w:t>You know, I'm 1,500 years old.</w:t>
      </w:r>
    </w:p>
    <w:p>
      <w:pPr>
        <w:pStyle w:val="BodyText"/>
        <w:spacing w:before="40" w:after="260"/>
      </w:pPr>
      <w:r>
        <w:t>我1500岁了</w:t>
      </w:r>
    </w:p>
    <w:p>
      <w:pPr>
        <w:spacing w:after="40"/>
      </w:pPr>
      <w:r>
        <w:t>I've killed twice as many enemies as that.</w:t>
      </w:r>
    </w:p>
    <w:p>
      <w:pPr>
        <w:pStyle w:val="BodyText"/>
        <w:spacing w:before="40" w:after="260"/>
      </w:pPr>
      <w:r>
        <w:t>我杀过的敌人是我岁数的一倍</w:t>
      </w:r>
    </w:p>
    <w:p>
      <w:pPr>
        <w:spacing w:after="40"/>
      </w:pPr>
      <w:r>
        <w:t>And every one of them would've rather killed me,</w:t>
      </w:r>
    </w:p>
    <w:p>
      <w:pPr>
        <w:pStyle w:val="BodyText"/>
        <w:spacing w:before="40" w:after="260"/>
      </w:pPr>
      <w:r>
        <w:t>他们每个人都想杀死我</w:t>
      </w:r>
    </w:p>
    <w:p>
      <w:pPr>
        <w:spacing w:after="40"/>
      </w:pPr>
      <w:r>
        <w:t>but none succeeded.</w:t>
      </w:r>
    </w:p>
    <w:p>
      <w:pPr>
        <w:pStyle w:val="BodyText"/>
        <w:spacing w:before="40" w:after="260"/>
      </w:pPr>
      <w:r>
        <w:t>但没人成功过</w:t>
      </w:r>
    </w:p>
    <w:p>
      <w:pPr>
        <w:spacing w:after="40"/>
      </w:pPr>
      <w:r>
        <w:t>I'm only alive because fate wants me alive.</w:t>
      </w:r>
    </w:p>
    <w:p>
      <w:pPr>
        <w:pStyle w:val="BodyText"/>
        <w:spacing w:before="40" w:after="260"/>
      </w:pPr>
      <w:r>
        <w:t>我还活着是因为命运希望我活着</w:t>
      </w:r>
    </w:p>
    <w:p>
      <w:pPr>
        <w:spacing w:after="40"/>
      </w:pPr>
      <w:r>
        <w:t>Thanos is just the latest in a long line of bastards...</w:t>
      </w:r>
    </w:p>
    <w:p>
      <w:pPr>
        <w:pStyle w:val="BodyText"/>
        <w:spacing w:before="40" w:after="260"/>
      </w:pPr>
      <w:r>
        <w:t>灭霸只是又一个这样的混蛋</w:t>
      </w:r>
    </w:p>
    <w:p>
      <w:pPr>
        <w:spacing w:after="40"/>
      </w:pPr>
      <w:r>
        <w:t>and he'll be the latest to feel my vengeance.</w:t>
      </w:r>
    </w:p>
    <w:p>
      <w:pPr>
        <w:pStyle w:val="BodyText"/>
        <w:spacing w:before="40" w:after="260"/>
      </w:pPr>
      <w:r>
        <w:t>而他会是又一个我复仇的对象</w:t>
      </w:r>
    </w:p>
    <w:p>
      <w:pPr>
        <w:spacing w:after="40"/>
      </w:pPr>
      <w:r>
        <w:t>Fate wills it so.</w:t>
      </w:r>
    </w:p>
    <w:p>
      <w:pPr>
        <w:pStyle w:val="BodyText"/>
        <w:spacing w:before="40" w:after="260"/>
      </w:pPr>
      <w:r>
        <w:t>这是命运的意愿</w:t>
      </w:r>
    </w:p>
    <w:p>
      <w:pPr>
        <w:spacing w:after="40"/>
      </w:pPr>
      <w:r>
        <w:t>And what if you're wrong?</w:t>
      </w:r>
    </w:p>
    <w:p>
      <w:pPr>
        <w:pStyle w:val="BodyText"/>
        <w:spacing w:before="40" w:after="260"/>
      </w:pPr>
      <w:r>
        <w:t>如果你错了呢</w:t>
      </w:r>
    </w:p>
    <w:p>
      <w:pPr>
        <w:spacing w:after="40"/>
      </w:pPr>
      <w:r>
        <w:t>If I'm wrong, then...</w:t>
      </w:r>
    </w:p>
    <w:p>
      <w:pPr>
        <w:pStyle w:val="BodyText"/>
        <w:spacing w:before="40" w:after="260"/>
      </w:pPr>
      <w:r>
        <w:t>如果我错了</w:t>
      </w:r>
    </w:p>
    <w:p>
      <w:pPr>
        <w:spacing w:after="40"/>
      </w:pPr>
      <w:r>
        <w:t>what more could I lose?</w:t>
      </w:r>
    </w:p>
    <w:p>
      <w:pPr>
        <w:pStyle w:val="BodyText"/>
        <w:spacing w:before="40" w:after="260"/>
      </w:pPr>
      <w:r>
        <w:t>那我还有什么可失去的呢</w:t>
      </w:r>
    </w:p>
    <w:p>
      <w:pPr>
        <w:spacing w:after="40"/>
      </w:pPr>
      <w:r>
        <w:t>I could lose a lot.</w:t>
      </w:r>
    </w:p>
    <w:p>
      <w:pPr>
        <w:pStyle w:val="BodyText"/>
        <w:spacing w:before="40" w:after="260"/>
      </w:pPr>
      <w:r>
        <w:t>我可以失去很多</w:t>
      </w:r>
    </w:p>
    <w:p>
      <w:pPr>
        <w:spacing w:after="40"/>
      </w:pPr>
      <w:r>
        <w:t>Me, personally, I could lose a lot.</w:t>
      </w:r>
    </w:p>
    <w:p>
      <w:pPr>
        <w:pStyle w:val="BodyText"/>
        <w:spacing w:before="40" w:after="260"/>
      </w:pPr>
      <w:r>
        <w:t>我个人而言可以失去很多呢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If fate does want you to kill that crapsack...</w:t>
      </w:r>
    </w:p>
    <w:p>
      <w:pPr>
        <w:pStyle w:val="BodyText"/>
        <w:spacing w:before="40" w:after="260"/>
      </w:pPr>
      <w:r>
        <w:t>如果命运真希望你杀了那混球</w:t>
      </w:r>
    </w:p>
    <w:p>
      <w:pPr>
        <w:spacing w:after="40"/>
      </w:pPr>
      <w:r>
        <w:t>you're gonna need more than one stupid eyeball.</w:t>
      </w:r>
    </w:p>
    <w:p>
      <w:pPr>
        <w:pStyle w:val="BodyText"/>
        <w:spacing w:before="40" w:after="260"/>
      </w:pPr>
      <w:r>
        <w:t>你会需要不止一颗眼球</w:t>
      </w:r>
    </w:p>
    <w:p>
      <w:pPr>
        <w:spacing w:after="40"/>
      </w:pPr>
      <w:r>
        <w:t>- What's this? - What's it look like?</w:t>
      </w:r>
    </w:p>
    <w:p>
      <w:pPr>
        <w:pStyle w:val="BodyText"/>
        <w:spacing w:before="40" w:after="260"/>
      </w:pPr>
      <w:r>
        <w:t>-这是什么  -你说呢</w:t>
      </w:r>
    </w:p>
    <w:p>
      <w:pPr>
        <w:spacing w:after="40"/>
      </w:pPr>
      <w:r>
        <w:t>Some jerk lost a bet with me on Contraxia.</w:t>
      </w:r>
    </w:p>
    <w:p>
      <w:pPr>
        <w:pStyle w:val="BodyText"/>
        <w:spacing w:before="40" w:after="260"/>
      </w:pPr>
      <w:r>
        <w:t>康特西亚星球上一个混蛋打赌输给我的</w:t>
      </w:r>
    </w:p>
    <w:p>
      <w:pPr>
        <w:spacing w:after="40"/>
      </w:pPr>
      <w:r>
        <w:t>He gave you his eye?</w:t>
      </w:r>
    </w:p>
    <w:p>
      <w:pPr>
        <w:pStyle w:val="BodyText"/>
        <w:spacing w:before="40" w:after="260"/>
      </w:pPr>
      <w:r>
        <w:t>他把眼睛给你了</w:t>
      </w:r>
    </w:p>
    <w:p>
      <w:pPr>
        <w:spacing w:after="40"/>
      </w:pPr>
      <w:r>
        <w:t>No, he gave me 100 credits.</w:t>
      </w:r>
    </w:p>
    <w:p>
      <w:pPr>
        <w:pStyle w:val="BodyText"/>
        <w:spacing w:before="40" w:after="260"/>
      </w:pPr>
      <w:r>
        <w:t>不  他给了我100信用点</w:t>
      </w:r>
    </w:p>
    <w:p>
      <w:pPr>
        <w:spacing w:after="40"/>
      </w:pPr>
      <w:r>
        <w:t>I snuck into his room later that night and stole his eye.</w:t>
      </w:r>
    </w:p>
    <w:p>
      <w:pPr>
        <w:pStyle w:val="BodyText"/>
        <w:spacing w:before="40" w:after="260"/>
      </w:pPr>
      <w:r>
        <w:t>我那晚稍后溜进了他房里偷走了他的眼睛</w:t>
      </w:r>
    </w:p>
    <w:p>
      <w:pPr>
        <w:spacing w:after="40"/>
      </w:pPr>
      <w:r>
        <w:t>Thank you, sweet rabbit.</w:t>
      </w:r>
    </w:p>
    <w:p>
      <w:pPr>
        <w:pStyle w:val="BodyText"/>
        <w:spacing w:before="40" w:after="260"/>
      </w:pPr>
      <w:r>
        <w:t>谢谢  好兔子</w:t>
      </w:r>
    </w:p>
    <w:p>
      <w:pPr>
        <w:spacing w:after="40"/>
      </w:pPr>
      <w:r>
        <w:t>I would've washed that.</w:t>
      </w:r>
    </w:p>
    <w:p>
      <w:pPr>
        <w:pStyle w:val="BodyText"/>
        <w:spacing w:before="40" w:after="260"/>
      </w:pPr>
      <w:r>
        <w:t>你该洗洗的</w:t>
      </w:r>
    </w:p>
    <w:p>
      <w:pPr>
        <w:spacing w:after="40"/>
      </w:pPr>
      <w:r>
        <w:t>The only way I could sneak it off Contraxia was up my...</w:t>
      </w:r>
    </w:p>
    <w:p>
      <w:pPr>
        <w:pStyle w:val="BodyText"/>
        <w:spacing w:before="40" w:after="260"/>
      </w:pPr>
      <w:r>
        <w:t>我唯一能把它从康特西亚偷出来的办法就是塞进我</w:t>
      </w:r>
    </w:p>
    <w:p>
      <w:pPr>
        <w:spacing w:after="40"/>
      </w:pPr>
      <w:r>
        <w:t>Hey, we're here!</w:t>
      </w:r>
    </w:p>
    <w:p>
      <w:pPr>
        <w:pStyle w:val="BodyText"/>
        <w:spacing w:before="40" w:after="260"/>
      </w:pPr>
      <w:r>
        <w:t>我们到了</w:t>
      </w:r>
    </w:p>
    <w:p>
      <w:pPr>
        <w:spacing w:after="40"/>
      </w:pPr>
      <w:r>
        <w:t>I don't think this thing works.</w:t>
      </w:r>
    </w:p>
    <w:p>
      <w:pPr>
        <w:pStyle w:val="BodyText"/>
        <w:spacing w:before="40" w:after="260"/>
      </w:pPr>
      <w:r>
        <w:t>这玩意好像不好使</w:t>
      </w:r>
    </w:p>
    <w:p>
      <w:pPr>
        <w:spacing w:after="40"/>
      </w:pPr>
      <w:r>
        <w:t>Everything seems dark.</w:t>
      </w:r>
    </w:p>
    <w:p>
      <w:pPr>
        <w:pStyle w:val="BodyText"/>
        <w:spacing w:before="40" w:after="260"/>
      </w:pPr>
      <w:r>
        <w:t>怎么暗乎乎的</w:t>
      </w:r>
    </w:p>
    <w:p>
      <w:pPr>
        <w:spacing w:after="40"/>
      </w:pPr>
      <w:r>
        <w:t>It ain't the eye.</w:t>
      </w:r>
    </w:p>
    <w:p>
      <w:pPr>
        <w:pStyle w:val="BodyText"/>
        <w:spacing w:before="40" w:after="260"/>
      </w:pPr>
      <w:r>
        <w:t>不是眼睛的问题</w:t>
      </w:r>
    </w:p>
    <w:p>
      <w:pPr>
        <w:spacing w:after="40"/>
      </w:pPr>
      <w:r>
        <w:t>Something's wrong.</w:t>
      </w:r>
    </w:p>
    <w:p>
      <w:pPr>
        <w:pStyle w:val="BodyText"/>
        <w:spacing w:before="40" w:after="260"/>
      </w:pPr>
      <w:r>
        <w:t>情况不对</w:t>
      </w:r>
    </w:p>
    <w:p>
      <w:pPr>
        <w:spacing w:after="40"/>
      </w:pPr>
      <w:r>
        <w:t>The star's gone out.</w:t>
      </w:r>
    </w:p>
    <w:p>
      <w:pPr>
        <w:pStyle w:val="BodyText"/>
        <w:spacing w:before="40" w:after="260"/>
      </w:pPr>
      <w:r>
        <w:t>中子星熄灭了</w:t>
      </w:r>
    </w:p>
    <w:p>
      <w:pPr>
        <w:spacing w:after="40"/>
      </w:pPr>
      <w:r>
        <w:t>And the rings are frozen.</w:t>
      </w:r>
    </w:p>
    <w:p>
      <w:pPr>
        <w:pStyle w:val="BodyText"/>
        <w:spacing w:before="40" w:after="260"/>
      </w:pPr>
      <w:r>
        <w:t>环也冻住了</w:t>
      </w:r>
    </w:p>
    <w:p>
      <w:pPr>
        <w:spacing w:after="40"/>
      </w:pPr>
      <w:r>
        <w:t>I hope these dwarves</w:t>
      </w:r>
    </w:p>
    <w:p>
      <w:pPr>
        <w:pStyle w:val="BodyText"/>
        <w:spacing w:before="40" w:after="260"/>
      </w:pPr>
      <w:r>
        <w:t>希望这些矮人</w:t>
      </w:r>
    </w:p>
    <w:p>
      <w:pPr>
        <w:spacing w:after="40"/>
      </w:pPr>
      <w:r>
        <w:t>are better at forging than they are cleaning.</w:t>
      </w:r>
    </w:p>
    <w:p>
      <w:pPr>
        <w:pStyle w:val="BodyText"/>
        <w:spacing w:before="40" w:after="260"/>
      </w:pPr>
      <w:r>
        <w:t>铸造的本事比打扫强</w:t>
      </w:r>
    </w:p>
    <w:p>
      <w:pPr>
        <w:spacing w:after="40"/>
      </w:pPr>
      <w:r>
        <w:t>Maybe they realized that</w:t>
      </w:r>
    </w:p>
    <w:p>
      <w:pPr>
        <w:pStyle w:val="BodyText"/>
        <w:spacing w:before="40" w:after="260"/>
      </w:pPr>
      <w:r>
        <w:t>或许他们是意识到</w:t>
      </w:r>
    </w:p>
    <w:p>
      <w:pPr>
        <w:spacing w:after="40"/>
      </w:pPr>
      <w:r>
        <w:t>they live in a junk pile in the middle of space.</w:t>
      </w:r>
    </w:p>
    <w:p>
      <w:pPr>
        <w:pStyle w:val="BodyText"/>
        <w:spacing w:before="40" w:after="260"/>
      </w:pPr>
      <w:r>
        <w:t>自己住在太空里的一个垃圾堆里</w:t>
      </w:r>
    </w:p>
    <w:p>
      <w:pPr>
        <w:spacing w:after="40"/>
      </w:pPr>
      <w:r>
        <w:t>This forge hasn't gone dark in centuries.</w:t>
      </w:r>
    </w:p>
    <w:p>
      <w:pPr>
        <w:pStyle w:val="BodyText"/>
        <w:spacing w:before="40" w:after="260"/>
      </w:pPr>
      <w:r>
        <w:t>这个锻炉几世纪都没熄过火了</w:t>
      </w:r>
    </w:p>
    <w:p>
      <w:pPr>
        <w:spacing w:after="40"/>
      </w:pPr>
      <w:r>
        <w:t>You said Thanos had a gauntlet, right?</w:t>
      </w:r>
    </w:p>
    <w:p>
      <w:pPr>
        <w:pStyle w:val="BodyText"/>
        <w:spacing w:before="40" w:after="260"/>
      </w:pPr>
      <w:r>
        <w:t>你说灭霸有个手套  是吧</w:t>
      </w:r>
    </w:p>
    <w:p>
      <w:pPr>
        <w:spacing w:after="40"/>
      </w:pPr>
      <w:r>
        <w:t>Yes, why?</w:t>
      </w:r>
    </w:p>
    <w:p>
      <w:pPr>
        <w:pStyle w:val="BodyText"/>
        <w:spacing w:before="40" w:after="260"/>
      </w:pPr>
      <w:r>
        <w:t>对  怎么</w:t>
      </w:r>
    </w:p>
    <w:p>
      <w:pPr>
        <w:spacing w:after="40"/>
      </w:pPr>
      <w:r>
        <w:t>It look anything like that?</w:t>
      </w:r>
    </w:p>
    <w:p>
      <w:pPr>
        <w:pStyle w:val="BodyText"/>
        <w:spacing w:before="40" w:after="260"/>
      </w:pPr>
      <w:r>
        <w:t>像那样的吗</w:t>
      </w:r>
    </w:p>
    <w:p>
      <w:pPr>
        <w:spacing w:after="40"/>
      </w:pPr>
      <w:r>
        <w:t>I am Groot.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Go back to the pod.</w:t>
      </w:r>
    </w:p>
    <w:p>
      <w:pPr>
        <w:pStyle w:val="BodyText"/>
        <w:spacing w:before="40" w:after="260"/>
      </w:pPr>
      <w:r>
        <w:t>回飞行舱去</w:t>
      </w:r>
    </w:p>
    <w:p>
      <w:pPr>
        <w:spacing w:after="40"/>
      </w:pPr>
      <w:r>
        <w:t>Eitri, wait!</w:t>
      </w:r>
    </w:p>
    <w:p>
      <w:pPr>
        <w:pStyle w:val="BodyText"/>
        <w:spacing w:before="40" w:after="260"/>
      </w:pPr>
      <w:r>
        <w:t>伊特里  等等</w:t>
      </w:r>
    </w:p>
    <w:p>
      <w:pPr>
        <w:spacing w:after="40"/>
      </w:pPr>
      <w:r>
        <w:t>Stop!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Stop.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Thor?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What happened here?</w:t>
      </w:r>
    </w:p>
    <w:p>
      <w:pPr>
        <w:pStyle w:val="BodyText"/>
        <w:spacing w:before="40" w:after="260"/>
      </w:pPr>
      <w:r>
        <w:t>这里发生了什么</w:t>
      </w:r>
    </w:p>
    <w:p>
      <w:pPr>
        <w:spacing w:after="40"/>
      </w:pPr>
      <w:r>
        <w:t>You were supposed to protect us.</w:t>
      </w:r>
    </w:p>
    <w:p>
      <w:pPr>
        <w:pStyle w:val="BodyText"/>
        <w:spacing w:before="40" w:after="260"/>
      </w:pPr>
      <w:r>
        <w:t>你本该保护我们的</w:t>
      </w:r>
    </w:p>
    <w:p>
      <w:pPr>
        <w:spacing w:after="40"/>
      </w:pPr>
      <w:r>
        <w:t>Asgard was supposed to protect us.</w:t>
      </w:r>
    </w:p>
    <w:p>
      <w:pPr>
        <w:pStyle w:val="BodyText"/>
        <w:spacing w:before="40" w:after="260"/>
      </w:pPr>
      <w:r>
        <w:t>阿斯加德本该保护我们的</w:t>
      </w:r>
    </w:p>
    <w:p>
      <w:pPr>
        <w:spacing w:after="40"/>
      </w:pPr>
      <w:r>
        <w:t>Asgard is destroyed.</w:t>
      </w:r>
    </w:p>
    <w:p>
      <w:pPr>
        <w:pStyle w:val="BodyText"/>
        <w:spacing w:before="40" w:after="260"/>
      </w:pPr>
      <w:r>
        <w:t>阿斯加德被毁了</w:t>
      </w:r>
    </w:p>
    <w:p>
      <w:pPr>
        <w:spacing w:after="40"/>
      </w:pPr>
      <w:r>
        <w:t>Eitri, the glove. What did you do?</w:t>
      </w:r>
    </w:p>
    <w:p>
      <w:pPr>
        <w:pStyle w:val="BodyText"/>
        <w:spacing w:before="40" w:after="260"/>
      </w:pPr>
      <w:r>
        <w:t>伊特里  手套  你做了什么</w:t>
      </w:r>
    </w:p>
    <w:p>
      <w:pPr>
        <w:spacing w:after="40"/>
      </w:pPr>
      <w:r>
        <w:t>300 dwarves lived on this ring.</w:t>
      </w:r>
    </w:p>
    <w:p>
      <w:pPr>
        <w:pStyle w:val="BodyText"/>
        <w:spacing w:before="40" w:after="260"/>
      </w:pPr>
      <w:r>
        <w:t>环上住了300个矮人</w:t>
      </w:r>
    </w:p>
    <w:p>
      <w:pPr>
        <w:spacing w:after="40"/>
      </w:pPr>
      <w:r>
        <w:t>I thought if I did what he asked, they'd be safe.</w:t>
      </w:r>
    </w:p>
    <w:p>
      <w:pPr>
        <w:pStyle w:val="BodyText"/>
        <w:spacing w:before="40" w:after="260"/>
      </w:pPr>
      <w:r>
        <w:t>我以为如果我听从他的命令  他们就会安全</w:t>
      </w:r>
    </w:p>
    <w:p>
      <w:pPr>
        <w:spacing w:after="40"/>
      </w:pPr>
      <w:r>
        <w:t>I made what he wanted.</w:t>
      </w:r>
    </w:p>
    <w:p>
      <w:pPr>
        <w:pStyle w:val="BodyText"/>
        <w:spacing w:before="40" w:after="260"/>
      </w:pPr>
      <w:r>
        <w:t>我造出了他要的东西</w:t>
      </w:r>
    </w:p>
    <w:p>
      <w:pPr>
        <w:spacing w:after="40"/>
      </w:pPr>
      <w:r>
        <w:t>A device capable of harnessing the power of the stones.</w:t>
      </w:r>
    </w:p>
    <w:p>
      <w:pPr>
        <w:pStyle w:val="BodyText"/>
        <w:spacing w:before="40" w:after="260"/>
      </w:pPr>
      <w:r>
        <w:t>一件能汲取宝石力量的装置</w:t>
      </w:r>
    </w:p>
    <w:p>
      <w:pPr>
        <w:spacing w:after="40"/>
      </w:pPr>
      <w:r>
        <w:t>Then he killed everyone anyway.</w:t>
      </w:r>
    </w:p>
    <w:p>
      <w:pPr>
        <w:pStyle w:val="BodyText"/>
        <w:spacing w:before="40" w:after="260"/>
      </w:pPr>
      <w:r>
        <w:t>然后他还是杀了所有人</w:t>
      </w:r>
    </w:p>
    <w:p>
      <w:pPr>
        <w:spacing w:after="40"/>
      </w:pPr>
      <w:r>
        <w:t>All except me.</w:t>
      </w:r>
    </w:p>
    <w:p>
      <w:pPr>
        <w:pStyle w:val="BodyText"/>
        <w:spacing w:before="40" w:after="260"/>
      </w:pPr>
      <w:r>
        <w:t>除了我</w:t>
      </w:r>
    </w:p>
    <w:p>
      <w:pPr>
        <w:spacing w:after="40"/>
      </w:pPr>
      <w:r>
        <w:t>"Your life is yours," He said.</w:t>
      </w:r>
    </w:p>
    <w:p>
      <w:pPr>
        <w:pStyle w:val="BodyText"/>
        <w:spacing w:before="40" w:after="260"/>
      </w:pPr>
      <w:r>
        <w:t>"你的命属于你"  他说</w:t>
      </w:r>
    </w:p>
    <w:p>
      <w:pPr>
        <w:spacing w:after="40"/>
      </w:pPr>
      <w:r>
        <w:t>"But your hands are mine alone."</w:t>
      </w:r>
    </w:p>
    <w:p>
      <w:pPr>
        <w:pStyle w:val="BodyText"/>
        <w:spacing w:before="40" w:after="260"/>
      </w:pPr>
      <w:r>
        <w:t>"但你的手  属于我"</w:t>
      </w:r>
    </w:p>
    <w:p>
      <w:pPr>
        <w:spacing w:after="40"/>
      </w:pPr>
      <w:r>
        <w:t>Eitri, this isn't about your hands.</w:t>
      </w:r>
    </w:p>
    <w:p>
      <w:pPr>
        <w:pStyle w:val="BodyText"/>
        <w:spacing w:before="40" w:after="260"/>
      </w:pPr>
      <w:r>
        <w:t>伊特里  你的手不是重点</w:t>
      </w:r>
    </w:p>
    <w:p>
      <w:pPr>
        <w:spacing w:after="40"/>
      </w:pPr>
      <w:r>
        <w:t>Every weapon you've ever designed,</w:t>
      </w:r>
    </w:p>
    <w:p>
      <w:pPr>
        <w:pStyle w:val="BodyText"/>
        <w:spacing w:before="40" w:after="260"/>
      </w:pPr>
      <w:r>
        <w:t>你设计的每一件武器</w:t>
      </w:r>
    </w:p>
    <w:p>
      <w:pPr>
        <w:spacing w:after="40"/>
      </w:pPr>
      <w:r>
        <w:t>every axe, hammer, sword...</w:t>
      </w:r>
    </w:p>
    <w:p>
      <w:pPr>
        <w:pStyle w:val="BodyText"/>
        <w:spacing w:before="40" w:after="260"/>
      </w:pPr>
      <w:r>
        <w:t>每把斧子  锤子  剑</w:t>
      </w:r>
    </w:p>
    <w:p>
      <w:pPr>
        <w:spacing w:after="40"/>
      </w:pPr>
      <w:r>
        <w:t>it's all inside your head.</w:t>
      </w:r>
    </w:p>
    <w:p>
      <w:pPr>
        <w:pStyle w:val="BodyText"/>
        <w:spacing w:before="40" w:after="260"/>
      </w:pPr>
      <w:r>
        <w:t>都在你脑袋里</w:t>
      </w:r>
    </w:p>
    <w:p>
      <w:pPr>
        <w:spacing w:after="40"/>
      </w:pPr>
      <w:r>
        <w:t>Now, I know it feels like all hope is lost.</w:t>
      </w:r>
    </w:p>
    <w:p>
      <w:pPr>
        <w:pStyle w:val="BodyText"/>
        <w:spacing w:before="40" w:after="260"/>
      </w:pPr>
      <w:r>
        <w:t>我知道你现在觉得希望尽失</w:t>
      </w:r>
    </w:p>
    <w:p>
      <w:pPr>
        <w:spacing w:after="40"/>
      </w:pPr>
      <w:r>
        <w:t>Trust me, I know.</w:t>
      </w:r>
    </w:p>
    <w:p>
      <w:pPr>
        <w:pStyle w:val="BodyText"/>
        <w:spacing w:before="40" w:after="260"/>
      </w:pPr>
      <w:r>
        <w:t>相信我  我知道</w:t>
      </w:r>
    </w:p>
    <w:p>
      <w:pPr>
        <w:spacing w:after="40"/>
      </w:pPr>
      <w:r>
        <w:t>But together, you and I, we can kill Thanos.</w:t>
      </w:r>
    </w:p>
    <w:p>
      <w:pPr>
        <w:pStyle w:val="BodyText"/>
        <w:spacing w:before="40" w:after="260"/>
      </w:pPr>
      <w:r>
        <w:t>但你我联手  我们能杀了灭霸</w:t>
      </w:r>
    </w:p>
    <w:p>
      <w:pPr>
        <w:spacing w:after="40"/>
      </w:pPr>
      <w:r>
        <w:t>Mantis, listen very carefully.</w:t>
      </w:r>
    </w:p>
    <w:p>
      <w:pPr>
        <w:pStyle w:val="BodyText"/>
        <w:spacing w:before="40" w:after="260"/>
      </w:pPr>
      <w:r>
        <w:t>螳螂  听好了</w:t>
      </w:r>
    </w:p>
    <w:p>
      <w:pPr>
        <w:spacing w:after="40"/>
      </w:pPr>
      <w:r>
        <w:t>I need you to meet me on Titan.</w:t>
      </w:r>
    </w:p>
    <w:p>
      <w:pPr>
        <w:pStyle w:val="BodyText"/>
        <w:spacing w:before="40" w:after="260"/>
      </w:pPr>
      <w:r>
        <w:t>我需要你去泰坦星见我</w:t>
      </w:r>
    </w:p>
    <w:p>
      <w:pPr>
        <w:spacing w:after="40"/>
      </w:pPr>
      <w:r>
        <w:t>Hey, what's going on?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I think we're here.</w:t>
      </w:r>
    </w:p>
    <w:p>
      <w:pPr>
        <w:pStyle w:val="BodyText"/>
        <w:spacing w:before="40" w:after="260"/>
      </w:pPr>
      <w:r>
        <w:t>我们好像到了</w:t>
      </w:r>
    </w:p>
    <w:p>
      <w:pPr>
        <w:spacing w:after="40"/>
      </w:pPr>
      <w:r>
        <w:t>I don't think this rig has a self-park function.</w:t>
      </w:r>
    </w:p>
    <w:p>
      <w:pPr>
        <w:pStyle w:val="BodyText"/>
        <w:spacing w:before="40" w:after="260"/>
      </w:pPr>
      <w:r>
        <w:t>这玩意恐怕没有自动停车功能</w:t>
      </w:r>
    </w:p>
    <w:p>
      <w:pPr>
        <w:spacing w:after="40"/>
      </w:pPr>
      <w:r>
        <w:t>Get your hand inside the steering gimbal.</w:t>
      </w:r>
    </w:p>
    <w:p>
      <w:pPr>
        <w:pStyle w:val="BodyText"/>
        <w:spacing w:before="40" w:after="260"/>
      </w:pPr>
      <w:r>
        <w:t>把手伸到方向装置里</w:t>
      </w:r>
    </w:p>
    <w:p>
      <w:pPr>
        <w:spacing w:after="40"/>
      </w:pPr>
      <w:r>
        <w:t>Close those around it.</w:t>
      </w:r>
    </w:p>
    <w:p>
      <w:pPr>
        <w:pStyle w:val="BodyText"/>
        <w:spacing w:before="40" w:after="260"/>
      </w:pPr>
      <w:r>
        <w:t>把这个合上</w:t>
      </w:r>
    </w:p>
    <w:p>
      <w:pPr>
        <w:spacing w:after="40"/>
      </w:pPr>
      <w:r>
        <w:t>- You understand? - Yep, got it.</w:t>
      </w:r>
    </w:p>
    <w:p>
      <w:pPr>
        <w:pStyle w:val="BodyText"/>
        <w:spacing w:before="40" w:after="260"/>
      </w:pPr>
      <w:r>
        <w:t>-懂吗  -好的</w:t>
      </w:r>
    </w:p>
    <w:p>
      <w:pPr>
        <w:spacing w:after="40"/>
      </w:pPr>
      <w:r>
        <w:t>This was meant for one big guy,</w:t>
      </w:r>
    </w:p>
    <w:p>
      <w:pPr>
        <w:pStyle w:val="BodyText"/>
        <w:spacing w:before="40" w:after="260"/>
      </w:pPr>
      <w:r>
        <w:t>这是给一个大块头准备的</w:t>
      </w:r>
    </w:p>
    <w:p>
      <w:pPr>
        <w:spacing w:after="40"/>
      </w:pPr>
      <w:r>
        <w:t>- so we gotta move at the same time. - Okay, okay. Ready.</w:t>
      </w:r>
    </w:p>
    <w:p>
      <w:pPr>
        <w:pStyle w:val="BodyText"/>
        <w:spacing w:before="40" w:after="260"/>
      </w:pPr>
      <w:r>
        <w:t>-我们动作得同步  -好的  好了</w:t>
      </w:r>
    </w:p>
    <w:p>
      <w:pPr>
        <w:spacing w:after="40"/>
      </w:pPr>
      <w:r>
        <w:t>We might wanna turn.</w:t>
      </w:r>
    </w:p>
    <w:p>
      <w:pPr>
        <w:pStyle w:val="BodyText"/>
        <w:spacing w:before="40" w:after="260"/>
      </w:pPr>
      <w:r>
        <w:t>我们最好转向</w:t>
      </w:r>
    </w:p>
    <w:p>
      <w:pPr>
        <w:spacing w:after="40"/>
      </w:pPr>
      <w:r>
        <w:t>Turn! Turn! Turn!</w:t>
      </w:r>
    </w:p>
    <w:p>
      <w:pPr>
        <w:pStyle w:val="BodyText"/>
        <w:spacing w:before="40" w:after="260"/>
      </w:pPr>
      <w:r>
        <w:t>转向  转向啊</w:t>
      </w:r>
    </w:p>
    <w:p>
      <w:pPr>
        <w:spacing w:after="40"/>
      </w:pPr>
      <w:r>
        <w:t>You all right?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That was close.</w:t>
      </w:r>
    </w:p>
    <w:p>
      <w:pPr>
        <w:pStyle w:val="BodyText"/>
        <w:spacing w:before="40" w:after="260"/>
      </w:pPr>
      <w:r>
        <w:t>好悬啊</w:t>
      </w:r>
    </w:p>
    <w:p>
      <w:pPr>
        <w:spacing w:after="40"/>
      </w:pPr>
      <w:r>
        <w:t>I owe you one.</w:t>
      </w:r>
    </w:p>
    <w:p>
      <w:pPr>
        <w:pStyle w:val="BodyText"/>
        <w:spacing w:before="40" w:after="260"/>
      </w:pPr>
      <w:r>
        <w:t>我欠你的</w:t>
      </w:r>
    </w:p>
    <w:p>
      <w:pPr>
        <w:spacing w:after="40"/>
      </w:pPr>
      <w:r>
        <w:t>Let me just say, if aliens</w:t>
      </w:r>
    </w:p>
    <w:p>
      <w:pPr>
        <w:pStyle w:val="BodyText"/>
        <w:spacing w:before="40" w:after="260"/>
      </w:pPr>
      <w:r>
        <w:t>我想说  如果外星人</w:t>
      </w:r>
    </w:p>
    <w:p>
      <w:pPr>
        <w:spacing w:after="40"/>
      </w:pPr>
      <w:r>
        <w:t>wind up implanting eggs in my chest or something...</w:t>
      </w:r>
    </w:p>
    <w:p>
      <w:pPr>
        <w:pStyle w:val="BodyText"/>
        <w:spacing w:before="40" w:after="260"/>
      </w:pPr>
      <w:r>
        <w:t>在我胸腔里植入了卵什么的</w:t>
      </w:r>
    </w:p>
    <w:p>
      <w:pPr>
        <w:spacing w:after="40"/>
      </w:pPr>
      <w:r>
        <w:t>and I eat one of you, I'm sorry.</w:t>
      </w:r>
    </w:p>
    <w:p>
      <w:pPr>
        <w:pStyle w:val="BodyText"/>
        <w:spacing w:before="40" w:after="260"/>
      </w:pPr>
      <w:r>
        <w:t>而我吃掉了你们谁  那我很抱歉</w:t>
      </w:r>
    </w:p>
    <w:p>
      <w:pPr>
        <w:spacing w:after="40"/>
      </w:pPr>
      <w:r>
        <w:t>I do not want another single pop culture reference</w:t>
      </w:r>
    </w:p>
    <w:p>
      <w:pPr>
        <w:pStyle w:val="BodyText"/>
        <w:spacing w:before="40" w:after="260"/>
      </w:pPr>
      <w:r>
        <w:t>余下的时间里不许你</w:t>
      </w:r>
    </w:p>
    <w:p>
      <w:pPr>
        <w:spacing w:after="40"/>
      </w:pPr>
      <w:r>
        <w:t>out of you for the rest of the trip. You understand?</w:t>
      </w:r>
    </w:p>
    <w:p>
      <w:pPr>
        <w:pStyle w:val="BodyText"/>
        <w:spacing w:before="40" w:after="260"/>
      </w:pPr>
      <w:r>
        <w:t>再提流行文化梗了  懂吗</w:t>
      </w:r>
    </w:p>
    <w:p>
      <w:pPr>
        <w:spacing w:after="40"/>
      </w:pPr>
      <w:r>
        <w:t>I'm trying to say that something is coming.</w:t>
      </w:r>
    </w:p>
    <w:p>
      <w:pPr>
        <w:pStyle w:val="BodyText"/>
        <w:spacing w:before="40" w:after="260"/>
      </w:pPr>
      <w:r>
        <w:t>我是想说  有东西过来了</w:t>
      </w:r>
    </w:p>
    <w:p>
      <w:pPr>
        <w:spacing w:after="40"/>
      </w:pPr>
      <w:r>
        <w:t>Thanos!</w:t>
      </w:r>
    </w:p>
    <w:p>
      <w:pPr>
        <w:pStyle w:val="BodyText"/>
        <w:spacing w:before="40" w:after="260"/>
      </w:pPr>
      <w:r>
        <w:t>灭霸</w:t>
      </w:r>
    </w:p>
    <w:p>
      <w:pPr>
        <w:spacing w:after="40"/>
      </w:pPr>
      <w:r>
        <w:t>Please don't put your eggs in me!</w:t>
      </w:r>
    </w:p>
    <w:p>
      <w:pPr>
        <w:pStyle w:val="BodyText"/>
        <w:spacing w:before="40" w:after="260"/>
      </w:pPr>
      <w:r>
        <w:t>拜托别把你的卵放进我身体里</w:t>
      </w:r>
    </w:p>
    <w:p>
      <w:pPr>
        <w:spacing w:after="40"/>
      </w:pPr>
      <w:r>
        <w:t>Stay down, clown.</w:t>
      </w:r>
    </w:p>
    <w:p>
      <w:pPr>
        <w:pStyle w:val="BodyText"/>
        <w:spacing w:before="40" w:after="260"/>
      </w:pPr>
      <w:r>
        <w:t>别动  小丑</w:t>
      </w:r>
    </w:p>
    <w:p>
      <w:pPr>
        <w:spacing w:after="40"/>
      </w:pPr>
      <w:r>
        <w:t>Die, blanket of death!</w:t>
      </w:r>
    </w:p>
    <w:p>
      <w:pPr>
        <w:pStyle w:val="BodyText"/>
        <w:spacing w:before="40" w:after="260"/>
      </w:pPr>
      <w:r>
        <w:t>死吧  死亡毯子</w:t>
      </w:r>
    </w:p>
    <w:p>
      <w:pPr>
        <w:spacing w:after="40"/>
      </w:pPr>
      <w:r>
        <w:t>Everybody stay where you are. Chill the eff out.</w:t>
      </w:r>
    </w:p>
    <w:p>
      <w:pPr>
        <w:pStyle w:val="BodyText"/>
        <w:spacing w:before="40" w:after="260"/>
      </w:pPr>
      <w:r>
        <w:t>都别动  都给我冷静</w:t>
      </w:r>
    </w:p>
    <w:p>
      <w:pPr>
        <w:spacing w:after="40"/>
      </w:pPr>
      <w:r>
        <w:t>I'm gonna ask you this one time.</w:t>
      </w:r>
    </w:p>
    <w:p>
      <w:pPr>
        <w:pStyle w:val="BodyText"/>
        <w:spacing w:before="40" w:after="260"/>
      </w:pPr>
      <w:r>
        <w:t>我就问你一次</w:t>
      </w:r>
    </w:p>
    <w:p>
      <w:pPr>
        <w:spacing w:after="40"/>
      </w:pPr>
      <w:r>
        <w:t>Where is Gamora?</w:t>
      </w:r>
    </w:p>
    <w:p>
      <w:pPr>
        <w:pStyle w:val="BodyText"/>
        <w:spacing w:before="40" w:after="260"/>
      </w:pPr>
      <w:r>
        <w:t>卡魔拉呢</w:t>
      </w:r>
    </w:p>
    <w:p>
      <w:pPr>
        <w:spacing w:after="40"/>
      </w:pPr>
      <w:r>
        <w:t>Yeah. I'll do you one better. Who's Gamora?</w:t>
      </w:r>
    </w:p>
    <w:p>
      <w:pPr>
        <w:pStyle w:val="BodyText"/>
        <w:spacing w:before="40" w:after="260"/>
      </w:pPr>
      <w:r>
        <w:t>我问你个更好的  卡魔拉是谁</w:t>
      </w:r>
    </w:p>
    <w:p>
      <w:pPr>
        <w:spacing w:after="40"/>
      </w:pPr>
      <w:r>
        <w:t>I'll do you one better. Why is Gamora?</w:t>
      </w:r>
    </w:p>
    <w:p>
      <w:pPr>
        <w:pStyle w:val="BodyText"/>
        <w:spacing w:before="40" w:after="260"/>
      </w:pPr>
      <w:r>
        <w:t>我问你个更好的  为什么卡魔拉</w:t>
      </w:r>
    </w:p>
    <w:p>
      <w:pPr>
        <w:spacing w:after="40"/>
      </w:pPr>
      <w:r>
        <w:t>Tell me where the girl is or I swear to you</w:t>
      </w:r>
    </w:p>
    <w:p>
      <w:pPr>
        <w:pStyle w:val="BodyText"/>
        <w:spacing w:before="40" w:after="260"/>
      </w:pPr>
      <w:r>
        <w:t>告诉我她在哪  否则我发誓</w:t>
      </w:r>
    </w:p>
    <w:p>
      <w:pPr>
        <w:spacing w:after="40"/>
      </w:pPr>
      <w:r>
        <w:t>I'm gonna French fry this little freak.</w:t>
      </w:r>
    </w:p>
    <w:p>
      <w:pPr>
        <w:pStyle w:val="BodyText"/>
        <w:spacing w:before="40" w:after="260"/>
      </w:pPr>
      <w:r>
        <w:t>我会把这小怪物烧焦的</w:t>
      </w:r>
    </w:p>
    <w:p>
      <w:pPr>
        <w:spacing w:after="40"/>
      </w:pPr>
      <w:r>
        <w:t>Let's do it. You shoot my guy and I'll blast him. Let's go!</w:t>
      </w:r>
    </w:p>
    <w:p>
      <w:pPr>
        <w:pStyle w:val="BodyText"/>
        <w:spacing w:before="40" w:after="260"/>
      </w:pPr>
      <w:r>
        <w:t>来吧  你打我的人  我打你的人  来吧</w:t>
      </w:r>
    </w:p>
    <w:p>
      <w:pPr>
        <w:spacing w:after="40"/>
      </w:pPr>
      <w:r>
        <w:t>Do it, Quill! I can take it.</w:t>
      </w:r>
    </w:p>
    <w:p>
      <w:pPr>
        <w:pStyle w:val="BodyText"/>
        <w:spacing w:before="40" w:after="260"/>
      </w:pPr>
      <w:r>
        <w:t>动手吧  奎尔  我承受得住</w:t>
      </w:r>
    </w:p>
    <w:p>
      <w:pPr>
        <w:spacing w:after="40"/>
      </w:pPr>
      <w:r>
        <w:t>No, he can't take it!</w:t>
      </w:r>
    </w:p>
    <w:p>
      <w:pPr>
        <w:pStyle w:val="BodyText"/>
        <w:spacing w:before="40" w:after="260"/>
      </w:pPr>
      <w:r>
        <w:t>不  他承受不住</w:t>
      </w:r>
    </w:p>
    <w:p>
      <w:pPr>
        <w:spacing w:after="40"/>
      </w:pPr>
      <w:r>
        <w:t>She's right. You can't.</w:t>
      </w:r>
    </w:p>
    <w:p>
      <w:pPr>
        <w:pStyle w:val="BodyText"/>
        <w:spacing w:before="40" w:after="260"/>
      </w:pPr>
      <w:r>
        <w:t>她说得对  你承受不住</w:t>
      </w:r>
    </w:p>
    <w:p>
      <w:pPr>
        <w:spacing w:after="40"/>
      </w:pPr>
      <w:r>
        <w:t>Oh, yeah? You don't wanna tell me where she is? That's fine.</w:t>
      </w:r>
    </w:p>
    <w:p>
      <w:pPr>
        <w:pStyle w:val="BodyText"/>
        <w:spacing w:before="40" w:after="260"/>
      </w:pPr>
      <w:r>
        <w:t>是吗  你不告诉我她在哪吗  好啊</w:t>
      </w:r>
    </w:p>
    <w:p>
      <w:pPr>
        <w:spacing w:after="40"/>
      </w:pPr>
      <w:r>
        <w:t>I'll kill all three of you</w:t>
      </w:r>
    </w:p>
    <w:p>
      <w:pPr>
        <w:pStyle w:val="BodyText"/>
        <w:spacing w:before="40" w:after="260"/>
      </w:pPr>
      <w:r>
        <w:t>我杀了你们三个</w:t>
      </w:r>
    </w:p>
    <w:p>
      <w:pPr>
        <w:spacing w:after="40"/>
      </w:pPr>
      <w:r>
        <w:t>and I'll beat it out of Thanos myself.</w:t>
      </w:r>
    </w:p>
    <w:p>
      <w:pPr>
        <w:pStyle w:val="BodyText"/>
        <w:spacing w:before="40" w:after="260"/>
      </w:pPr>
      <w:r>
        <w:t>然后揍到灭霸开口</w:t>
      </w:r>
    </w:p>
    <w:p>
      <w:pPr>
        <w:spacing w:after="40"/>
      </w:pPr>
      <w:r>
        <w:t>Starting with you.</w:t>
      </w:r>
    </w:p>
    <w:p>
      <w:pPr>
        <w:pStyle w:val="BodyText"/>
        <w:spacing w:before="40" w:after="260"/>
      </w:pPr>
      <w:r>
        <w:t>从你开始</w:t>
      </w:r>
    </w:p>
    <w:p>
      <w:pPr>
        <w:spacing w:after="40"/>
      </w:pPr>
      <w:r>
        <w:t>Wait, what, Thanos?</w:t>
      </w:r>
    </w:p>
    <w:p>
      <w:pPr>
        <w:pStyle w:val="BodyText"/>
        <w:spacing w:before="40" w:after="260"/>
      </w:pPr>
      <w:r>
        <w:t>等等  灭霸</w:t>
      </w:r>
    </w:p>
    <w:p>
      <w:pPr>
        <w:spacing w:after="40"/>
      </w:pPr>
      <w:r>
        <w:t>All right, let me ask you this one time.</w:t>
      </w:r>
    </w:p>
    <w:p>
      <w:pPr>
        <w:pStyle w:val="BodyText"/>
        <w:spacing w:before="40" w:after="260"/>
      </w:pPr>
      <w:r>
        <w:t>好吧  我问你个问题</w:t>
      </w:r>
    </w:p>
    <w:p>
      <w:pPr>
        <w:spacing w:after="40"/>
      </w:pPr>
      <w:r>
        <w:t>What master do you serve?</w:t>
      </w:r>
    </w:p>
    <w:p>
      <w:pPr>
        <w:pStyle w:val="BodyText"/>
        <w:spacing w:before="40" w:after="260"/>
      </w:pPr>
      <w:r>
        <w:t>你效忠哪位主人</w:t>
      </w:r>
    </w:p>
    <w:p>
      <w:pPr>
        <w:spacing w:after="40"/>
      </w:pPr>
      <w:r>
        <w:t>What master do I serve?</w:t>
      </w:r>
    </w:p>
    <w:p>
      <w:pPr>
        <w:pStyle w:val="BodyText"/>
        <w:spacing w:before="40" w:after="260"/>
      </w:pPr>
      <w:r>
        <w:t>我效忠哪位主人</w:t>
      </w:r>
    </w:p>
    <w:p>
      <w:pPr>
        <w:spacing w:after="40"/>
      </w:pPr>
      <w:r>
        <w:t>What am I supposed to say, "Jesus"?</w:t>
      </w:r>
    </w:p>
    <w:p>
      <w:pPr>
        <w:pStyle w:val="BodyText"/>
        <w:spacing w:before="40" w:after="260"/>
      </w:pPr>
      <w:r>
        <w:t>怎么  我该说"耶稣"吗</w:t>
      </w:r>
    </w:p>
    <w:p>
      <w:pPr>
        <w:spacing w:after="40"/>
      </w:pPr>
      <w:r>
        <w:t>You're from Earth.</w:t>
      </w:r>
    </w:p>
    <w:p>
      <w:pPr>
        <w:pStyle w:val="BodyText"/>
        <w:spacing w:before="40" w:after="260"/>
      </w:pPr>
      <w:r>
        <w:t>你是地球人</w:t>
      </w:r>
    </w:p>
    <w:p>
      <w:pPr>
        <w:spacing w:after="40"/>
      </w:pPr>
      <w:r>
        <w:t>I'm not from Earth, I'm from Missouri.</w:t>
      </w:r>
    </w:p>
    <w:p>
      <w:pPr>
        <w:pStyle w:val="BodyText"/>
        <w:spacing w:before="40" w:after="260"/>
      </w:pPr>
      <w:r>
        <w:t>我不是地球人  我是密苏里人</w:t>
      </w:r>
    </w:p>
    <w:p>
      <w:pPr>
        <w:spacing w:after="40"/>
      </w:pPr>
      <w:r>
        <w:t>Yeah, that's on Earth, dipshit.</w:t>
      </w:r>
    </w:p>
    <w:p>
      <w:pPr>
        <w:pStyle w:val="BodyText"/>
        <w:spacing w:before="40" w:after="260"/>
      </w:pPr>
      <w:r>
        <w:t>那就是地球  白痴</w:t>
      </w:r>
    </w:p>
    <w:p>
      <w:pPr>
        <w:spacing w:after="40"/>
      </w:pPr>
      <w:r>
        <w:t>What are you hassling us for?</w:t>
      </w:r>
    </w:p>
    <w:p>
      <w:pPr>
        <w:pStyle w:val="BodyText"/>
        <w:spacing w:before="40" w:after="260"/>
      </w:pPr>
      <w:r>
        <w:t>你打我们干什么</w:t>
      </w:r>
    </w:p>
    <w:p>
      <w:pPr>
        <w:spacing w:after="40"/>
      </w:pPr>
      <w:r>
        <w:t>So you're not with Thanos?</w:t>
      </w:r>
    </w:p>
    <w:p>
      <w:pPr>
        <w:pStyle w:val="BodyText"/>
        <w:spacing w:before="40" w:after="260"/>
      </w:pPr>
      <w:r>
        <w:t>你们不是灭霸的人</w:t>
      </w:r>
    </w:p>
    <w:p>
      <w:pPr>
        <w:spacing w:after="40"/>
      </w:pPr>
      <w:r>
        <w:t>With Thanos?</w:t>
      </w:r>
    </w:p>
    <w:p>
      <w:pPr>
        <w:pStyle w:val="BodyText"/>
        <w:spacing w:before="40" w:after="260"/>
      </w:pPr>
      <w:r>
        <w:t>灭霸的人</w:t>
      </w:r>
    </w:p>
    <w:p>
      <w:pPr>
        <w:spacing w:after="40"/>
      </w:pPr>
      <w:r>
        <w:t>No, I'm here to kill Thanos.</w:t>
      </w:r>
    </w:p>
    <w:p>
      <w:pPr>
        <w:pStyle w:val="BodyText"/>
        <w:spacing w:before="40" w:after="260"/>
      </w:pPr>
      <w:r>
        <w:t>不  我是来杀灭霸的</w:t>
      </w:r>
    </w:p>
    <w:p>
      <w:pPr>
        <w:spacing w:after="40"/>
      </w:pPr>
      <w:r>
        <w:t>He took my girl. Wait, who are you?</w:t>
      </w:r>
    </w:p>
    <w:p>
      <w:pPr>
        <w:pStyle w:val="BodyText"/>
        <w:spacing w:before="40" w:after="260"/>
      </w:pPr>
      <w:r>
        <w:t>他带走了我女人  等等  你们是谁</w:t>
      </w:r>
    </w:p>
    <w:p>
      <w:pPr>
        <w:spacing w:after="40"/>
      </w:pPr>
      <w:r>
        <w:t>We're the Avengers, man.</w:t>
      </w:r>
    </w:p>
    <w:p>
      <w:pPr>
        <w:pStyle w:val="BodyText"/>
        <w:spacing w:before="40" w:after="260"/>
      </w:pPr>
      <w:r>
        <w:t>我们是复仇者  哥们</w:t>
      </w:r>
    </w:p>
    <w:p>
      <w:pPr>
        <w:spacing w:after="40"/>
      </w:pPr>
      <w:r>
        <w:t>You're the ones Thor told us about.</w:t>
      </w:r>
    </w:p>
    <w:p>
      <w:pPr>
        <w:pStyle w:val="BodyText"/>
        <w:spacing w:before="40" w:after="260"/>
      </w:pPr>
      <w:r>
        <w:t>你们是托尔说的人</w:t>
      </w:r>
    </w:p>
    <w:p>
      <w:pPr>
        <w:spacing w:after="40"/>
      </w:pPr>
      <w:r>
        <w:t>You know Thor?</w:t>
      </w:r>
    </w:p>
    <w:p>
      <w:pPr>
        <w:pStyle w:val="BodyText"/>
        <w:spacing w:before="40" w:after="260"/>
      </w:pPr>
      <w:r>
        <w:t>你们认识托尔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Tall guy, not that good-looking, needed saving.</w:t>
      </w:r>
    </w:p>
    <w:p>
      <w:pPr>
        <w:pStyle w:val="BodyText"/>
        <w:spacing w:before="40" w:after="260"/>
      </w:pPr>
      <w:r>
        <w:t>高个  长得不咋样  还需要别人救</w:t>
      </w:r>
    </w:p>
    <w:p>
      <w:pPr>
        <w:spacing w:after="40"/>
      </w:pPr>
      <w:r>
        <w:t>Where is he now?</w:t>
      </w:r>
    </w:p>
    <w:p>
      <w:pPr>
        <w:pStyle w:val="BodyText"/>
        <w:spacing w:before="40" w:after="260"/>
      </w:pPr>
      <w:r>
        <w:t>他现在在哪</w:t>
      </w:r>
    </w:p>
    <w:p>
      <w:pPr>
        <w:spacing w:after="40"/>
      </w:pPr>
      <w:r>
        <w:t>This is the plan? We're gonna hit him with a brick?</w:t>
      </w:r>
    </w:p>
    <w:p>
      <w:pPr>
        <w:pStyle w:val="BodyText"/>
        <w:spacing w:before="40" w:after="260"/>
      </w:pPr>
      <w:r>
        <w:t>这就是你的计划  用砖头拍他</w:t>
      </w:r>
    </w:p>
    <w:p>
      <w:pPr>
        <w:spacing w:after="40"/>
      </w:pPr>
      <w:r>
        <w:t>It's a mold.</w:t>
      </w:r>
    </w:p>
    <w:p>
      <w:pPr>
        <w:pStyle w:val="BodyText"/>
        <w:spacing w:before="40" w:after="260"/>
      </w:pPr>
      <w:r>
        <w:t>这是模具</w:t>
      </w:r>
    </w:p>
    <w:p>
      <w:pPr>
        <w:spacing w:after="40"/>
      </w:pPr>
      <w:r>
        <w:t>A king's weapon.</w:t>
      </w:r>
    </w:p>
    <w:p>
      <w:pPr>
        <w:pStyle w:val="BodyText"/>
        <w:spacing w:before="40" w:after="260"/>
      </w:pPr>
      <w:r>
        <w:t>国王的武器</w:t>
      </w:r>
    </w:p>
    <w:p>
      <w:pPr>
        <w:spacing w:after="40"/>
      </w:pPr>
      <w:r>
        <w:t>Meant to be the greatest in Asgard.</w:t>
      </w:r>
    </w:p>
    <w:p>
      <w:pPr>
        <w:pStyle w:val="BodyText"/>
        <w:spacing w:before="40" w:after="260"/>
      </w:pPr>
      <w:r>
        <w:t>本该是阿斯加德最强大的</w:t>
      </w:r>
    </w:p>
    <w:p>
      <w:pPr>
        <w:spacing w:after="40"/>
      </w:pPr>
      <w:r>
        <w:t>In theory, it could even summon the Bifrost.</w:t>
      </w:r>
    </w:p>
    <w:p>
      <w:pPr>
        <w:pStyle w:val="BodyText"/>
        <w:spacing w:before="40" w:after="260"/>
      </w:pPr>
      <w:r>
        <w:t>理论上  它甚至能召唤彩虹桥</w:t>
      </w:r>
    </w:p>
    <w:p>
      <w:pPr>
        <w:spacing w:after="40"/>
      </w:pPr>
      <w:r>
        <w:t>Did it have a name?</w:t>
      </w:r>
    </w:p>
    <w:p>
      <w:pPr>
        <w:pStyle w:val="BodyText"/>
        <w:spacing w:before="40" w:after="260"/>
      </w:pPr>
      <w:r>
        <w:t>它有名字吗</w:t>
      </w:r>
    </w:p>
    <w:p>
      <w:pPr>
        <w:spacing w:after="40"/>
      </w:pPr>
      <w:r>
        <w:t>Stormbreaker.</w:t>
      </w:r>
    </w:p>
    <w:p>
      <w:pPr>
        <w:pStyle w:val="BodyText"/>
        <w:spacing w:before="40" w:after="260"/>
      </w:pPr>
      <w:r>
        <w:t>风暴斧</w:t>
      </w:r>
    </w:p>
    <w:p>
      <w:pPr>
        <w:spacing w:after="40"/>
      </w:pPr>
      <w:r>
        <w:t>That's a bit much.</w:t>
      </w:r>
    </w:p>
    <w:p>
      <w:pPr>
        <w:pStyle w:val="BodyText"/>
        <w:spacing w:before="40" w:after="260"/>
      </w:pPr>
      <w:r>
        <w:t>有点过了</w:t>
      </w:r>
    </w:p>
    <w:p>
      <w:pPr>
        <w:spacing w:after="40"/>
      </w:pPr>
      <w:r>
        <w:t>So how do we make it?</w:t>
      </w:r>
    </w:p>
    <w:p>
      <w:pPr>
        <w:pStyle w:val="BodyText"/>
        <w:spacing w:before="40" w:after="260"/>
      </w:pPr>
      <w:r>
        <w:t>要怎么打造它</w:t>
      </w:r>
    </w:p>
    <w:p>
      <w:pPr>
        <w:spacing w:after="40"/>
      </w:pPr>
      <w:r>
        <w:t>You'll have to restart the forge.</w:t>
      </w:r>
    </w:p>
    <w:p>
      <w:pPr>
        <w:pStyle w:val="BodyText"/>
        <w:spacing w:before="40" w:after="260"/>
      </w:pPr>
      <w:r>
        <w:t>你得重启锻炉</w:t>
      </w:r>
    </w:p>
    <w:p>
      <w:pPr>
        <w:spacing w:after="40"/>
      </w:pPr>
      <w:r>
        <w:t>Awaken the heart of a dying star.</w:t>
      </w:r>
    </w:p>
    <w:p>
      <w:pPr>
        <w:pStyle w:val="BodyText"/>
        <w:spacing w:before="40" w:after="260"/>
      </w:pPr>
      <w:r>
        <w:t>唤醒濒死恒星的核心</w:t>
      </w:r>
    </w:p>
    <w:p>
      <w:pPr>
        <w:spacing w:after="40"/>
      </w:pPr>
      <w:r>
        <w:t>Rabbit, fire up the pod.</w:t>
      </w:r>
    </w:p>
    <w:p>
      <w:pPr>
        <w:pStyle w:val="BodyText"/>
        <w:spacing w:before="40" w:after="260"/>
      </w:pPr>
      <w:r>
        <w:t>兔子  启动飞行舱</w:t>
      </w:r>
    </w:p>
    <w:p>
      <w:pPr>
        <w:spacing w:after="40"/>
      </w:pPr>
      <w:r>
        <w:t>The hell happened to this planet?</w:t>
      </w:r>
    </w:p>
    <w:p>
      <w:pPr>
        <w:pStyle w:val="BodyText"/>
        <w:spacing w:before="40" w:after="260"/>
      </w:pPr>
      <w:r>
        <w:t>这星球遭遇了什么</w:t>
      </w:r>
    </w:p>
    <w:p>
      <w:pPr>
        <w:spacing w:after="40"/>
      </w:pPr>
      <w:r>
        <w:t>It's eight degrees off its axis.</w:t>
      </w:r>
    </w:p>
    <w:p>
      <w:pPr>
        <w:pStyle w:val="BodyText"/>
        <w:spacing w:before="40" w:after="260"/>
      </w:pPr>
      <w:r>
        <w:t>偏离自转轴八度</w:t>
      </w:r>
    </w:p>
    <w:p>
      <w:pPr>
        <w:spacing w:after="40"/>
      </w:pPr>
      <w:r>
        <w:t>Gravitational pull is all over the place.</w:t>
      </w:r>
    </w:p>
    <w:p>
      <w:pPr>
        <w:pStyle w:val="BodyText"/>
        <w:spacing w:before="40" w:after="260"/>
      </w:pPr>
      <w:r>
        <w:t>引力到处都是</w:t>
      </w:r>
    </w:p>
    <w:p>
      <w:pPr>
        <w:spacing w:after="40"/>
      </w:pPr>
      <w:r>
        <w:t>Yeah, we got one advantage. He's coming to us.</w:t>
      </w:r>
    </w:p>
    <w:p>
      <w:pPr>
        <w:pStyle w:val="BodyText"/>
        <w:spacing w:before="40" w:after="260"/>
      </w:pPr>
      <w:r>
        <w:t>我们有一个优势  他会自己来</w:t>
      </w:r>
    </w:p>
    <w:p>
      <w:pPr>
        <w:spacing w:after="40"/>
      </w:pPr>
      <w:r>
        <w:t>We'll use it.</w:t>
      </w:r>
    </w:p>
    <w:p>
      <w:pPr>
        <w:pStyle w:val="BodyText"/>
        <w:spacing w:before="40" w:after="260"/>
      </w:pPr>
      <w:r>
        <w:t>我们要利用这一点</w:t>
      </w:r>
    </w:p>
    <w:p>
      <w:pPr>
        <w:spacing w:after="40"/>
      </w:pPr>
      <w:r>
        <w:t>All right, I have a plan.</w:t>
      </w:r>
    </w:p>
    <w:p>
      <w:pPr>
        <w:pStyle w:val="BodyText"/>
        <w:spacing w:before="40" w:after="260"/>
      </w:pPr>
      <w:r>
        <w:t>好了  我有个计划</w:t>
      </w:r>
    </w:p>
    <w:p>
      <w:pPr>
        <w:spacing w:after="40"/>
      </w:pPr>
      <w:r>
        <w:t>Or at least the beginnings of one.</w:t>
      </w:r>
    </w:p>
    <w:p>
      <w:pPr>
        <w:pStyle w:val="BodyText"/>
        <w:spacing w:before="40" w:after="260"/>
      </w:pPr>
      <w:r>
        <w:t>至少有个大致轮廓</w:t>
      </w:r>
    </w:p>
    <w:p>
      <w:pPr>
        <w:spacing w:after="40"/>
      </w:pPr>
      <w:r>
        <w:t>It's pretty simple. We draw him in,</w:t>
      </w:r>
    </w:p>
    <w:p>
      <w:pPr>
        <w:pStyle w:val="BodyText"/>
        <w:spacing w:before="40" w:after="260"/>
      </w:pPr>
      <w:r>
        <w:t>非常简单  我们引他过来</w:t>
      </w:r>
    </w:p>
    <w:p>
      <w:pPr>
        <w:spacing w:after="40"/>
      </w:pPr>
      <w:r>
        <w:t>pin him down, get what we need.</w:t>
      </w:r>
    </w:p>
    <w:p>
      <w:pPr>
        <w:pStyle w:val="BodyText"/>
        <w:spacing w:before="40" w:after="260"/>
      </w:pPr>
      <w:r>
        <w:t>把他打趴下  拿到需要的东西</w:t>
      </w:r>
    </w:p>
    <w:p>
      <w:pPr>
        <w:spacing w:after="40"/>
      </w:pPr>
      <w:r>
        <w:t>Definitely don't wanna dance with this guy.</w:t>
      </w:r>
    </w:p>
    <w:p>
      <w:pPr>
        <w:pStyle w:val="BodyText"/>
        <w:spacing w:before="40" w:after="260"/>
      </w:pPr>
      <w:r>
        <w:t>我可不想跟他纠缠[陪他跳舞]</w:t>
      </w:r>
    </w:p>
    <w:p>
      <w:pPr>
        <w:spacing w:after="40"/>
      </w:pPr>
      <w:r>
        <w:t>We just want the gauntlet.</w:t>
      </w:r>
    </w:p>
    <w:p>
      <w:pPr>
        <w:pStyle w:val="BodyText"/>
        <w:spacing w:before="40" w:after="260"/>
      </w:pPr>
      <w:r>
        <w:t>我们只想拿手套</w:t>
      </w:r>
    </w:p>
    <w:p>
      <w:pPr>
        <w:spacing w:after="40"/>
      </w:pPr>
      <w:r>
        <w:t>Are you yawning?</w:t>
      </w:r>
    </w:p>
    <w:p>
      <w:pPr>
        <w:pStyle w:val="BodyText"/>
        <w:spacing w:before="40" w:after="260"/>
      </w:pPr>
      <w:r>
        <w:t>你打哈欠</w:t>
      </w:r>
    </w:p>
    <w:p>
      <w:pPr>
        <w:spacing w:after="40"/>
      </w:pPr>
      <w:r>
        <w:t>In the middle of this, while I'm breaking it down?</w:t>
      </w:r>
    </w:p>
    <w:p>
      <w:pPr>
        <w:pStyle w:val="BodyText"/>
        <w:spacing w:before="40" w:after="260"/>
      </w:pPr>
      <w:r>
        <w:t>我讲解计划的时候你竟然打哈欠</w:t>
      </w:r>
    </w:p>
    <w:p>
      <w:pPr>
        <w:spacing w:after="40"/>
      </w:pPr>
      <w:r>
        <w:t>Did you hear what I said?</w:t>
      </w:r>
    </w:p>
    <w:p>
      <w:pPr>
        <w:pStyle w:val="BodyText"/>
        <w:spacing w:before="40" w:after="260"/>
      </w:pPr>
      <w:r>
        <w:t>你听见我说的了吗</w:t>
      </w:r>
    </w:p>
    <w:p>
      <w:pPr>
        <w:spacing w:after="40"/>
      </w:pPr>
      <w:r>
        <w:t>I stopped listening after you said, "We need a plan."</w:t>
      </w:r>
    </w:p>
    <w:p>
      <w:pPr>
        <w:pStyle w:val="BodyText"/>
        <w:spacing w:before="40" w:after="260"/>
      </w:pPr>
      <w:r>
        <w:t>你说"我们需要计划"之后我就没在听了</w:t>
      </w:r>
    </w:p>
    <w:p>
      <w:pPr>
        <w:spacing w:after="40"/>
      </w:pPr>
      <w:r>
        <w:t>Okay, Mr. Clean is on his own page.</w:t>
      </w:r>
    </w:p>
    <w:p>
      <w:pPr>
        <w:pStyle w:val="BodyText"/>
        <w:spacing w:before="40" w:after="260"/>
      </w:pPr>
      <w:r>
        <w:t>好吧  他沉浸在自己的世界里</w:t>
      </w:r>
    </w:p>
    <w:p>
      <w:pPr>
        <w:spacing w:after="40"/>
      </w:pPr>
      <w:r>
        <w:t>See, "Not winging it" isn't really what they do.</w:t>
      </w:r>
    </w:p>
    <w:p>
      <w:pPr>
        <w:pStyle w:val="BodyText"/>
        <w:spacing w:before="40" w:after="260"/>
      </w:pPr>
      <w:r>
        <w:t>他们一般不会"不随机应变"</w:t>
      </w:r>
    </w:p>
    <w:p>
      <w:pPr>
        <w:spacing w:after="40"/>
      </w:pPr>
      <w:r>
        <w:t>Uh, what exactly is it that they do?</w:t>
      </w:r>
    </w:p>
    <w:p>
      <w:pPr>
        <w:pStyle w:val="BodyText"/>
        <w:spacing w:before="40" w:after="260"/>
      </w:pPr>
      <w:r>
        <w:t>那他们都会什么</w:t>
      </w:r>
    </w:p>
    <w:p>
      <w:pPr>
        <w:spacing w:after="40"/>
      </w:pPr>
      <w:r>
        <w:t>Kick names, take ass.</w:t>
      </w:r>
    </w:p>
    <w:p>
      <w:pPr>
        <w:pStyle w:val="BodyText"/>
        <w:spacing w:before="40" w:after="260"/>
      </w:pPr>
      <w:r>
        <w:t>打仇恨  拉群架</w:t>
      </w:r>
    </w:p>
    <w:p>
      <w:pPr>
        <w:spacing w:after="40"/>
      </w:pPr>
      <w:r>
        <w:t>Yeah, that's right.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All right, just get over here, please.</w:t>
      </w:r>
    </w:p>
    <w:p>
      <w:pPr>
        <w:pStyle w:val="BodyText"/>
        <w:spacing w:before="40" w:after="260"/>
      </w:pPr>
      <w:r>
        <w:t>好了  请各位都过来</w:t>
      </w:r>
    </w:p>
    <w:p>
      <w:pPr>
        <w:spacing w:after="40"/>
      </w:pPr>
      <w:r>
        <w:t>Mr. Lord, can you get your folks to circle up?</w:t>
      </w:r>
    </w:p>
    <w:p>
      <w:pPr>
        <w:pStyle w:val="BodyText"/>
        <w:spacing w:before="40" w:after="260"/>
      </w:pPr>
      <w:r>
        <w:t>爵先生  能不能让你的伙伴们围过来</w:t>
      </w:r>
    </w:p>
    <w:p>
      <w:pPr>
        <w:spacing w:after="40"/>
      </w:pPr>
      <w:r>
        <w:t>"Mr. Lord." Star-Lord is fine.</w:t>
      </w:r>
    </w:p>
    <w:p>
      <w:pPr>
        <w:pStyle w:val="BodyText"/>
        <w:spacing w:before="40" w:after="260"/>
      </w:pPr>
      <w:r>
        <w:t>别爵先生  叫我星爵就好</w:t>
      </w:r>
    </w:p>
    <w:p>
      <w:pPr>
        <w:spacing w:after="40"/>
      </w:pPr>
      <w:r>
        <w:t>We gotta coalesce.</w:t>
      </w:r>
    </w:p>
    <w:p>
      <w:pPr>
        <w:pStyle w:val="BodyText"/>
        <w:spacing w:before="40" w:after="260"/>
      </w:pPr>
      <w:r>
        <w:t>我们得联合起来</w:t>
      </w:r>
    </w:p>
    <w:p>
      <w:pPr>
        <w:spacing w:after="40"/>
      </w:pPr>
      <w:r>
        <w:t>'Cause if all we come at him with is a plucky attitude...</w:t>
      </w:r>
    </w:p>
    <w:p>
      <w:pPr>
        <w:pStyle w:val="BodyText"/>
        <w:spacing w:before="40" w:after="260"/>
      </w:pPr>
      <w:r>
        <w:t>因为如果我们只凭一腔勇气去面对他</w:t>
      </w:r>
    </w:p>
    <w:p>
      <w:pPr>
        <w:spacing w:after="40"/>
      </w:pPr>
      <w:r>
        <w:t>Dude, don't call us plucky.</w:t>
      </w:r>
    </w:p>
    <w:p>
      <w:pPr>
        <w:pStyle w:val="BodyText"/>
        <w:spacing w:before="40" w:after="260"/>
      </w:pPr>
      <w:r>
        <w:t>哥们  别说什么一腔勇气</w:t>
      </w:r>
    </w:p>
    <w:p>
      <w:pPr>
        <w:spacing w:after="40"/>
      </w:pPr>
      <w:r>
        <w:t>We don't know what it means.</w:t>
      </w:r>
    </w:p>
    <w:p>
      <w:pPr>
        <w:pStyle w:val="BodyText"/>
        <w:spacing w:before="40" w:after="260"/>
      </w:pPr>
      <w:r>
        <w:t>我们不知道那是什么意思</w:t>
      </w:r>
    </w:p>
    <w:p>
      <w:pPr>
        <w:spacing w:after="40"/>
      </w:pPr>
      <w:r>
        <w:t>All right, we're optimistic, yes. I like your plan.</w:t>
      </w:r>
    </w:p>
    <w:p>
      <w:pPr>
        <w:pStyle w:val="BodyText"/>
        <w:spacing w:before="40" w:after="260"/>
      </w:pPr>
      <w:r>
        <w:t>我们很乐观  我喜欢你的计划</w:t>
      </w:r>
    </w:p>
    <w:p>
      <w:pPr>
        <w:spacing w:after="40"/>
      </w:pPr>
      <w:r>
        <w:t>Except it sucks, so let me do the plan...</w:t>
      </w:r>
    </w:p>
    <w:p>
      <w:pPr>
        <w:pStyle w:val="BodyText"/>
        <w:spacing w:before="40" w:after="260"/>
      </w:pPr>
      <w:r>
        <w:t>只不过它烂透了  让我来做计划</w:t>
      </w:r>
    </w:p>
    <w:p>
      <w:pPr>
        <w:spacing w:after="40"/>
      </w:pPr>
      <w:r>
        <w:t>and that way it might be really good.</w:t>
      </w:r>
    </w:p>
    <w:p>
      <w:pPr>
        <w:pStyle w:val="BodyText"/>
        <w:spacing w:before="40" w:after="260"/>
      </w:pPr>
      <w:r>
        <w:t>这样就完美无缺了</w:t>
      </w:r>
    </w:p>
    <w:p>
      <w:pPr>
        <w:spacing w:after="40"/>
      </w:pPr>
      <w:r>
        <w:t>Tell him about the dance-off to save the universe.</w:t>
      </w:r>
    </w:p>
    <w:p>
      <w:pPr>
        <w:pStyle w:val="BodyText"/>
        <w:spacing w:before="40" w:after="260"/>
      </w:pPr>
      <w:r>
        <w:t>告诉他你斗舞拯救宇宙的事</w:t>
      </w:r>
    </w:p>
    <w:p>
      <w:pPr>
        <w:spacing w:after="40"/>
      </w:pPr>
      <w:r>
        <w:t>- What dance-off? - It's nothing.</w:t>
      </w:r>
    </w:p>
    <w:p>
      <w:pPr>
        <w:pStyle w:val="BodyText"/>
        <w:spacing w:before="40" w:after="260"/>
      </w:pPr>
      <w:r>
        <w:t>-什么斗舞  -不值一提</w:t>
      </w:r>
    </w:p>
    <w:p>
      <w:pPr>
        <w:spacing w:after="40"/>
      </w:pPr>
      <w:r>
        <w:t>Like in Footloose, the movie?</w:t>
      </w:r>
    </w:p>
    <w:p>
      <w:pPr>
        <w:pStyle w:val="BodyText"/>
        <w:spacing w:before="40" w:after="260"/>
      </w:pPr>
      <w:r>
        <w:t>就像那部电影《浑身是劲》一样</w:t>
      </w:r>
    </w:p>
    <w:p>
      <w:pPr>
        <w:spacing w:after="40"/>
      </w:pPr>
      <w:r>
        <w:t>Exactly like Footloose.</w:t>
      </w:r>
    </w:p>
    <w:p>
      <w:pPr>
        <w:pStyle w:val="BodyText"/>
        <w:spacing w:before="40" w:after="260"/>
      </w:pPr>
      <w:r>
        <w:t>就是《浑身是劲》那样</w:t>
      </w:r>
    </w:p>
    <w:p>
      <w:pPr>
        <w:spacing w:after="40"/>
      </w:pPr>
      <w:r>
        <w:t>Is it still the greatest movie in history?</w:t>
      </w:r>
    </w:p>
    <w:p>
      <w:pPr>
        <w:pStyle w:val="BodyText"/>
        <w:spacing w:before="40" w:after="260"/>
      </w:pPr>
      <w:r>
        <w:t>它依然是史上最棒的电影吗</w:t>
      </w:r>
    </w:p>
    <w:p>
      <w:pPr>
        <w:spacing w:after="40"/>
      </w:pPr>
      <w:r>
        <w:t>It never was.</w:t>
      </w:r>
    </w:p>
    <w:p>
      <w:pPr>
        <w:pStyle w:val="BodyText"/>
        <w:spacing w:before="40" w:after="260"/>
      </w:pPr>
      <w:r>
        <w:t>从来都不是</w:t>
      </w:r>
    </w:p>
    <w:p>
      <w:pPr>
        <w:spacing w:after="40"/>
      </w:pPr>
      <w:r>
        <w:t>Don't encourage this, all right?</w:t>
      </w:r>
    </w:p>
    <w:p>
      <w:pPr>
        <w:pStyle w:val="BodyText"/>
        <w:spacing w:before="40" w:after="260"/>
      </w:pPr>
      <w:r>
        <w:t>别打岔  好不好</w:t>
      </w:r>
    </w:p>
    <w:p>
      <w:pPr>
        <w:spacing w:after="40"/>
      </w:pPr>
      <w:r>
        <w:t>- Okay. - We're getting no help</w:t>
      </w:r>
    </w:p>
    <w:p>
      <w:pPr>
        <w:pStyle w:val="BodyText"/>
        <w:spacing w:before="40" w:after="260"/>
      </w:pPr>
      <w:r>
        <w:t>-好  -这位飞侠哥顿</w:t>
      </w:r>
    </w:p>
    <w:p>
      <w:pPr>
        <w:spacing w:after="40"/>
      </w:pPr>
      <w:r>
        <w:t>- from Flash Gordon here. - Flash Gordon?</w:t>
      </w:r>
    </w:p>
    <w:p>
      <w:pPr>
        <w:pStyle w:val="BodyText"/>
        <w:spacing w:before="40" w:after="260"/>
      </w:pPr>
      <w:r>
        <w:t>-帮不上我们什么  -《飞侠哥顿》</w:t>
      </w:r>
    </w:p>
    <w:p>
      <w:pPr>
        <w:spacing w:after="40"/>
      </w:pPr>
      <w:r>
        <w:t>By the way, that's a compliment.</w:t>
      </w:r>
    </w:p>
    <w:p>
      <w:pPr>
        <w:pStyle w:val="BodyText"/>
        <w:spacing w:before="40" w:after="260"/>
      </w:pPr>
      <w:r>
        <w:t>那可是在夸我哦</w:t>
      </w:r>
    </w:p>
    <w:p>
      <w:pPr>
        <w:spacing w:after="40"/>
      </w:pPr>
      <w:r>
        <w:t>Don't forget, I'm half human.</w:t>
      </w:r>
    </w:p>
    <w:p>
      <w:pPr>
        <w:pStyle w:val="BodyText"/>
        <w:spacing w:before="40" w:after="260"/>
      </w:pPr>
      <w:r>
        <w:t>别忘了  我有一半人类血统</w:t>
      </w:r>
    </w:p>
    <w:p>
      <w:pPr>
        <w:spacing w:after="40"/>
      </w:pPr>
      <w:r>
        <w:t>So that 50% of me that's stupid...</w:t>
      </w:r>
    </w:p>
    <w:p>
      <w:pPr>
        <w:pStyle w:val="BodyText"/>
        <w:spacing w:before="40" w:after="260"/>
      </w:pPr>
      <w:r>
        <w:t>也就是说我有一半的蠢</w:t>
      </w:r>
    </w:p>
    <w:p>
      <w:pPr>
        <w:spacing w:after="40"/>
      </w:pPr>
      <w:r>
        <w:t>that's 100% you.</w:t>
      </w:r>
    </w:p>
    <w:p>
      <w:pPr>
        <w:pStyle w:val="BodyText"/>
        <w:spacing w:before="40" w:after="260"/>
      </w:pPr>
      <w:r>
        <w:t>而你是百分百的蠢</w:t>
      </w:r>
    </w:p>
    <w:p>
      <w:pPr>
        <w:spacing w:after="40"/>
      </w:pPr>
      <w:r>
        <w:t>Your math is blowing my mind.</w:t>
      </w:r>
    </w:p>
    <w:p>
      <w:pPr>
        <w:pStyle w:val="BodyText"/>
        <w:spacing w:before="40" w:after="260"/>
      </w:pPr>
      <w:r>
        <w:t>我真佩服你数学这么好</w:t>
      </w:r>
    </w:p>
    <w:p>
      <w:pPr>
        <w:spacing w:after="40"/>
      </w:pPr>
      <w:r>
        <w:t>Excuse me.</w:t>
      </w:r>
    </w:p>
    <w:p>
      <w:pPr>
        <w:pStyle w:val="BodyText"/>
        <w:spacing w:before="40" w:after="260"/>
      </w:pPr>
      <w:r>
        <w:t>打扰一下</w:t>
      </w:r>
    </w:p>
    <w:p>
      <w:pPr>
        <w:spacing w:after="40"/>
      </w:pPr>
      <w:r>
        <w:t>But does your friend often do that?</w:t>
      </w:r>
    </w:p>
    <w:p>
      <w:pPr>
        <w:pStyle w:val="BodyText"/>
        <w:spacing w:before="40" w:after="260"/>
      </w:pPr>
      <w:r>
        <w:t>你的朋友经常那样吗</w:t>
      </w:r>
    </w:p>
    <w:p>
      <w:pPr>
        <w:spacing w:after="40"/>
      </w:pPr>
      <w:r>
        <w:t>Strange, we all right?</w:t>
      </w:r>
    </w:p>
    <w:p>
      <w:pPr>
        <w:pStyle w:val="BodyText"/>
        <w:spacing w:before="40" w:after="260"/>
      </w:pPr>
      <w:r>
        <w:t>斯特兰奇  没事吧</w:t>
      </w:r>
    </w:p>
    <w:p>
      <w:pPr>
        <w:spacing w:after="40"/>
      </w:pPr>
      <w:r>
        <w:t>You're back. You're all right.</w:t>
      </w:r>
    </w:p>
    <w:p>
      <w:pPr>
        <w:pStyle w:val="BodyText"/>
        <w:spacing w:before="40" w:after="260"/>
      </w:pPr>
      <w:r>
        <w:t>你恢复了  你没事</w:t>
      </w:r>
    </w:p>
    <w:p>
      <w:pPr>
        <w:spacing w:after="40"/>
      </w:pPr>
      <w:r>
        <w:t>Hey, what was that?</w:t>
      </w:r>
    </w:p>
    <w:p>
      <w:pPr>
        <w:pStyle w:val="BodyText"/>
        <w:spacing w:before="40" w:after="260"/>
      </w:pPr>
      <w:r>
        <w:t>你刚刚怎么了</w:t>
      </w:r>
    </w:p>
    <w:p>
      <w:pPr>
        <w:spacing w:after="40"/>
      </w:pPr>
      <w:r>
        <w:t>I went forward in time to view alternate futures.</w:t>
      </w:r>
    </w:p>
    <w:p>
      <w:pPr>
        <w:pStyle w:val="BodyText"/>
        <w:spacing w:before="40" w:after="260"/>
      </w:pPr>
      <w:r>
        <w:t>我推进了时间  浏览未来的可能性</w:t>
      </w:r>
    </w:p>
    <w:p>
      <w:pPr>
        <w:spacing w:after="40"/>
      </w:pPr>
      <w:r>
        <w:t>To see all the possible outcomes of the coming conflict.</w:t>
      </w:r>
    </w:p>
    <w:p>
      <w:pPr>
        <w:pStyle w:val="BodyText"/>
        <w:spacing w:before="40" w:after="260"/>
      </w:pPr>
      <w:r>
        <w:t>看即将到来的一战所有可能出现的结果</w:t>
      </w:r>
    </w:p>
    <w:p>
      <w:pPr>
        <w:spacing w:after="40"/>
      </w:pPr>
      <w:r>
        <w:t>How many did you see?</w:t>
      </w:r>
    </w:p>
    <w:p>
      <w:pPr>
        <w:pStyle w:val="BodyText"/>
        <w:spacing w:before="40" w:after="260"/>
      </w:pPr>
      <w:r>
        <w:t>你看到了多少种</w:t>
      </w:r>
    </w:p>
    <w:p>
      <w:pPr>
        <w:spacing w:after="40"/>
      </w:pPr>
      <w:r>
        <w:t>14,000,605.</w:t>
      </w:r>
    </w:p>
    <w:p>
      <w:pPr>
        <w:pStyle w:val="BodyText"/>
        <w:spacing w:before="40" w:after="260"/>
      </w:pPr>
      <w:r>
        <w:t>一千四百万六百零五种</w:t>
      </w:r>
    </w:p>
    <w:p>
      <w:pPr>
        <w:spacing w:after="40"/>
      </w:pPr>
      <w:r>
        <w:t>How many did we win?</w:t>
      </w:r>
    </w:p>
    <w:p>
      <w:pPr>
        <w:pStyle w:val="BodyText"/>
        <w:spacing w:before="40" w:after="260"/>
      </w:pPr>
      <w:r>
        <w:t>我们赢了几种</w:t>
      </w:r>
    </w:p>
    <w:p>
      <w:pPr>
        <w:spacing w:after="40"/>
      </w:pPr>
      <w:r>
        <w:t>One.</w:t>
      </w:r>
    </w:p>
    <w:p>
      <w:pPr>
        <w:pStyle w:val="BodyText"/>
        <w:spacing w:before="40" w:after="260"/>
      </w:pPr>
      <w:r>
        <w:t>一种</w:t>
      </w:r>
    </w:p>
    <w:p>
      <w:pPr>
        <w:spacing w:after="40"/>
      </w:pPr>
      <w:r>
        <w:t>The stone had better be up there.</w:t>
      </w:r>
    </w:p>
    <w:p>
      <w:pPr>
        <w:pStyle w:val="BodyText"/>
        <w:spacing w:before="40" w:after="260"/>
      </w:pPr>
      <w:r>
        <w:t>灵魂宝石最好在山上</w:t>
      </w:r>
    </w:p>
    <w:p>
      <w:pPr>
        <w:spacing w:after="40"/>
      </w:pPr>
      <w:r>
        <w:t>For your sister's sake.</w:t>
      </w:r>
    </w:p>
    <w:p>
      <w:pPr>
        <w:pStyle w:val="BodyText"/>
        <w:spacing w:before="40" w:after="260"/>
      </w:pPr>
      <w:r>
        <w:t>不然你妹妹就完了</w:t>
      </w:r>
    </w:p>
    <w:p>
      <w:pPr>
        <w:spacing w:after="40"/>
      </w:pPr>
      <w:r>
        <w:t>Welcome, Thanos, son of Alars.</w:t>
      </w:r>
    </w:p>
    <w:p>
      <w:pPr>
        <w:pStyle w:val="BodyText"/>
        <w:spacing w:before="40" w:after="260"/>
      </w:pPr>
      <w:r>
        <w:t>欢迎  灭霸  阿拉尔斯之子</w:t>
      </w:r>
    </w:p>
    <w:p>
      <w:pPr>
        <w:spacing w:after="40"/>
      </w:pPr>
      <w:r>
        <w:t>Gamora, daughter of Thanos.</w:t>
      </w:r>
    </w:p>
    <w:p>
      <w:pPr>
        <w:pStyle w:val="BodyText"/>
        <w:spacing w:before="40" w:after="260"/>
      </w:pPr>
      <w:r>
        <w:t>卡魔拉  灭霸之女</w:t>
      </w:r>
    </w:p>
    <w:p>
      <w:pPr>
        <w:spacing w:after="40"/>
      </w:pPr>
      <w:r>
        <w:t>You know us?</w:t>
      </w:r>
    </w:p>
    <w:p>
      <w:pPr>
        <w:pStyle w:val="BodyText"/>
        <w:spacing w:before="40" w:after="260"/>
      </w:pPr>
      <w:r>
        <w:t>你认识我们</w:t>
      </w:r>
    </w:p>
    <w:p>
      <w:pPr>
        <w:spacing w:after="40"/>
      </w:pPr>
      <w:r>
        <w:t>It is my curse to know all who journey here.</w:t>
      </w:r>
    </w:p>
    <w:p>
      <w:pPr>
        <w:pStyle w:val="BodyText"/>
        <w:spacing w:before="40" w:after="260"/>
      </w:pPr>
      <w:r>
        <w:t>我被诅咒认识所有来到此地的人</w:t>
      </w:r>
    </w:p>
    <w:p>
      <w:pPr>
        <w:spacing w:after="40"/>
      </w:pPr>
      <w:r>
        <w:t>Where is the Soul Stone?</w:t>
      </w:r>
    </w:p>
    <w:p>
      <w:pPr>
        <w:pStyle w:val="BodyText"/>
        <w:spacing w:before="40" w:after="260"/>
      </w:pPr>
      <w:r>
        <w:t>灵魂宝石在哪</w:t>
      </w:r>
    </w:p>
    <w:p>
      <w:pPr>
        <w:spacing w:after="40"/>
      </w:pPr>
      <w:r>
        <w:t>You should know...</w:t>
      </w:r>
    </w:p>
    <w:p>
      <w:pPr>
        <w:pStyle w:val="BodyText"/>
        <w:spacing w:before="40" w:after="260"/>
      </w:pPr>
      <w:r>
        <w:t>你应该知道</w:t>
      </w:r>
    </w:p>
    <w:p>
      <w:pPr>
        <w:spacing w:after="40"/>
      </w:pPr>
      <w:r>
        <w:t>it extracts a terrible price.</w:t>
      </w:r>
    </w:p>
    <w:p>
      <w:pPr>
        <w:pStyle w:val="BodyText"/>
        <w:spacing w:before="40" w:after="260"/>
      </w:pPr>
      <w:r>
        <w:t>得到它的代价极大</w:t>
      </w:r>
    </w:p>
    <w:p>
      <w:pPr>
        <w:spacing w:after="40"/>
      </w:pPr>
      <w:r>
        <w:t>I am prepared.</w:t>
      </w:r>
    </w:p>
    <w:p>
      <w:pPr>
        <w:pStyle w:val="BodyText"/>
        <w:spacing w:before="40" w:after="260"/>
      </w:pPr>
      <w:r>
        <w:t>我准备好了</w:t>
      </w:r>
    </w:p>
    <w:p>
      <w:pPr>
        <w:spacing w:after="40"/>
      </w:pPr>
      <w:r>
        <w:t>We all think that at first.</w:t>
      </w:r>
    </w:p>
    <w:p>
      <w:pPr>
        <w:pStyle w:val="BodyText"/>
        <w:spacing w:before="40" w:after="260"/>
      </w:pPr>
      <w:r>
        <w:t>我们一开始都这么以为</w:t>
      </w:r>
    </w:p>
    <w:p>
      <w:pPr>
        <w:spacing w:after="40"/>
      </w:pPr>
      <w:r>
        <w:t>We are all wrong.</w:t>
      </w:r>
    </w:p>
    <w:p>
      <w:pPr>
        <w:pStyle w:val="BodyText"/>
        <w:spacing w:before="40" w:after="260"/>
      </w:pPr>
      <w:r>
        <w:t>但我们都错了</w:t>
      </w:r>
    </w:p>
    <w:p>
      <w:pPr>
        <w:spacing w:after="40"/>
      </w:pPr>
      <w:r>
        <w:t>How is it you know this place so well?</w:t>
      </w:r>
    </w:p>
    <w:p>
      <w:pPr>
        <w:pStyle w:val="BodyText"/>
        <w:spacing w:before="40" w:after="260"/>
      </w:pPr>
      <w:r>
        <w:t>你怎么如此熟悉这里</w:t>
      </w:r>
    </w:p>
    <w:p>
      <w:pPr>
        <w:spacing w:after="40"/>
      </w:pPr>
      <w:r>
        <w:t>A lifetime ago, I, too, sought the stones.</w:t>
      </w:r>
    </w:p>
    <w:p>
      <w:pPr>
        <w:pStyle w:val="BodyText"/>
        <w:spacing w:before="40" w:after="260"/>
      </w:pPr>
      <w:r>
        <w:t>上一世我也想找无限宝石</w:t>
      </w:r>
    </w:p>
    <w:p>
      <w:pPr>
        <w:spacing w:after="40"/>
      </w:pPr>
      <w:r>
        <w:t>I even held one in my hand.</w:t>
      </w:r>
    </w:p>
    <w:p>
      <w:pPr>
        <w:pStyle w:val="BodyText"/>
        <w:spacing w:before="40" w:after="260"/>
      </w:pPr>
      <w:r>
        <w:t>甚至曾把一个攥在手里过</w:t>
      </w:r>
    </w:p>
    <w:p>
      <w:pPr>
        <w:spacing w:after="40"/>
      </w:pPr>
      <w:r>
        <w:t>But it cast me out, banished me here.</w:t>
      </w:r>
    </w:p>
    <w:p>
      <w:pPr>
        <w:pStyle w:val="BodyText"/>
        <w:spacing w:before="40" w:after="260"/>
      </w:pPr>
      <w:r>
        <w:t>但它把我流放到这里</w:t>
      </w:r>
    </w:p>
    <w:p>
      <w:pPr>
        <w:spacing w:after="40"/>
      </w:pPr>
      <w:r>
        <w:t>Guiding others to a treasure I cannot possess.</w:t>
      </w:r>
    </w:p>
    <w:p>
      <w:pPr>
        <w:pStyle w:val="BodyText"/>
        <w:spacing w:before="40" w:after="260"/>
      </w:pPr>
      <w:r>
        <w:t>指引别人寻找我无法拥有的珍宝</w:t>
      </w:r>
    </w:p>
    <w:p>
      <w:pPr>
        <w:spacing w:after="40"/>
      </w:pPr>
      <w:r>
        <w:t>What you seek lies in front of you.</w:t>
      </w:r>
    </w:p>
    <w:p>
      <w:pPr>
        <w:pStyle w:val="BodyText"/>
        <w:spacing w:before="40" w:after="260"/>
      </w:pPr>
      <w:r>
        <w:t>你所寻找的就在你面前</w:t>
      </w:r>
    </w:p>
    <w:p>
      <w:pPr>
        <w:spacing w:after="40"/>
      </w:pPr>
      <w:r>
        <w:t>As does what you fear.</w:t>
      </w:r>
    </w:p>
    <w:p>
      <w:pPr>
        <w:pStyle w:val="BodyText"/>
        <w:spacing w:before="40" w:after="260"/>
      </w:pPr>
      <w:r>
        <w:t>你所害怕的也在那里</w:t>
      </w:r>
    </w:p>
    <w:p>
      <w:pPr>
        <w:spacing w:after="40"/>
      </w:pPr>
      <w:r>
        <w:t>What's 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The price.</w:t>
      </w:r>
    </w:p>
    <w:p>
      <w:pPr>
        <w:pStyle w:val="BodyText"/>
        <w:spacing w:before="40" w:after="260"/>
      </w:pPr>
      <w:r>
        <w:t>代价</w:t>
      </w:r>
    </w:p>
    <w:p>
      <w:pPr>
        <w:spacing w:after="40"/>
      </w:pPr>
      <w:r>
        <w:t>Soul holds a special place among the Infinity Stones.</w:t>
      </w:r>
    </w:p>
    <w:p>
      <w:pPr>
        <w:pStyle w:val="BodyText"/>
        <w:spacing w:before="40" w:after="260"/>
      </w:pPr>
      <w:r>
        <w:t>无限宝石中  灵魂宝石很特别</w:t>
      </w:r>
    </w:p>
    <w:p>
      <w:pPr>
        <w:spacing w:after="40"/>
      </w:pPr>
      <w:r>
        <w:t>You might say it has a certain wisdom.</w:t>
      </w:r>
    </w:p>
    <w:p>
      <w:pPr>
        <w:pStyle w:val="BodyText"/>
        <w:spacing w:before="40" w:after="260"/>
      </w:pPr>
      <w:r>
        <w:t>可以说它有一定的智慧</w:t>
      </w:r>
    </w:p>
    <w:p>
      <w:pPr>
        <w:spacing w:after="40"/>
      </w:pPr>
      <w:r>
        <w:t>Tell me what it needs.</w:t>
      </w:r>
    </w:p>
    <w:p>
      <w:pPr>
        <w:pStyle w:val="BodyText"/>
        <w:spacing w:before="40" w:after="260"/>
      </w:pPr>
      <w:r>
        <w:t>告诉我它需要什么</w:t>
      </w:r>
    </w:p>
    <w:p>
      <w:pPr>
        <w:spacing w:after="40"/>
      </w:pPr>
      <w:r>
        <w:t>To ensure that whoever possesses it...</w:t>
      </w:r>
    </w:p>
    <w:p>
      <w:pPr>
        <w:pStyle w:val="BodyText"/>
        <w:spacing w:before="40" w:after="260"/>
      </w:pPr>
      <w:r>
        <w:t>为了确保拥有它的人</w:t>
      </w:r>
    </w:p>
    <w:p>
      <w:pPr>
        <w:spacing w:after="40"/>
      </w:pPr>
      <w:r>
        <w:t>understands its power...</w:t>
      </w:r>
    </w:p>
    <w:p>
      <w:pPr>
        <w:pStyle w:val="BodyText"/>
        <w:spacing w:before="40" w:after="260"/>
      </w:pPr>
      <w:r>
        <w:t>理解它的力量</w:t>
      </w:r>
    </w:p>
    <w:p>
      <w:pPr>
        <w:spacing w:after="40"/>
      </w:pPr>
      <w:r>
        <w:t>the stone demands a sacrifice.</w:t>
      </w:r>
    </w:p>
    <w:p>
      <w:pPr>
        <w:pStyle w:val="BodyText"/>
        <w:spacing w:before="40" w:after="260"/>
      </w:pPr>
      <w:r>
        <w:t>灵魂宝石需要献祭</w:t>
      </w:r>
    </w:p>
    <w:p>
      <w:pPr>
        <w:spacing w:after="40"/>
      </w:pPr>
      <w:r>
        <w:t>Of what?</w:t>
      </w:r>
    </w:p>
    <w:p>
      <w:pPr>
        <w:pStyle w:val="BodyText"/>
        <w:spacing w:before="40" w:after="260"/>
      </w:pPr>
      <w:r>
        <w:t>献祭什么</w:t>
      </w:r>
    </w:p>
    <w:p>
      <w:pPr>
        <w:spacing w:after="40"/>
      </w:pPr>
      <w:r>
        <w:t>In order to take the stone,</w:t>
      </w:r>
    </w:p>
    <w:p>
      <w:pPr>
        <w:pStyle w:val="BodyText"/>
        <w:spacing w:before="40" w:after="260"/>
      </w:pPr>
      <w:r>
        <w:t>要得到灵魂宝石</w:t>
      </w:r>
    </w:p>
    <w:p>
      <w:pPr>
        <w:spacing w:after="40"/>
      </w:pPr>
      <w:r>
        <w:t>you must lose that which you love.</w:t>
      </w:r>
    </w:p>
    <w:p>
      <w:pPr>
        <w:pStyle w:val="BodyText"/>
        <w:spacing w:before="40" w:after="260"/>
      </w:pPr>
      <w:r>
        <w:t>你必须失去自己的珍爱之物</w:t>
      </w:r>
    </w:p>
    <w:p>
      <w:pPr>
        <w:spacing w:after="40"/>
      </w:pPr>
      <w:r>
        <w:t>A soul...</w:t>
      </w:r>
    </w:p>
    <w:p>
      <w:pPr>
        <w:pStyle w:val="BodyText"/>
        <w:spacing w:before="40" w:after="260"/>
      </w:pPr>
      <w:r>
        <w:t>以一个灵魂</w:t>
      </w:r>
    </w:p>
    <w:p>
      <w:pPr>
        <w:spacing w:after="40"/>
      </w:pPr>
      <w:r>
        <w:t>for a soul.</w:t>
      </w:r>
    </w:p>
    <w:p>
      <w:pPr>
        <w:pStyle w:val="BodyText"/>
        <w:spacing w:before="40" w:after="260"/>
      </w:pPr>
      <w:r>
        <w:t>换取一个灵魂</w:t>
      </w:r>
    </w:p>
    <w:p>
      <w:pPr>
        <w:spacing w:after="40"/>
      </w:pPr>
      <w:r>
        <w:t>All my life, I dreamed of a day...</w:t>
      </w:r>
    </w:p>
    <w:p>
      <w:pPr>
        <w:pStyle w:val="BodyText"/>
        <w:spacing w:before="40" w:after="260"/>
      </w:pPr>
      <w:r>
        <w:t>我这一生  都梦想有一天</w:t>
      </w:r>
    </w:p>
    <w:p>
      <w:pPr>
        <w:spacing w:after="40"/>
      </w:pPr>
      <w:r>
        <w:t>a moment...</w:t>
      </w:r>
    </w:p>
    <w:p>
      <w:pPr>
        <w:pStyle w:val="BodyText"/>
        <w:spacing w:before="40" w:after="260"/>
      </w:pPr>
      <w:r>
        <w:t>有一瞬</w:t>
      </w:r>
    </w:p>
    <w:p>
      <w:pPr>
        <w:spacing w:after="40"/>
      </w:pPr>
      <w:r>
        <w:t>when you got what you deserved.</w:t>
      </w:r>
    </w:p>
    <w:p>
      <w:pPr>
        <w:pStyle w:val="BodyText"/>
        <w:spacing w:before="40" w:after="260"/>
      </w:pPr>
      <w:r>
        <w:t>让你得到应有的报应</w:t>
      </w:r>
    </w:p>
    <w:p>
      <w:pPr>
        <w:spacing w:after="40"/>
      </w:pPr>
      <w:r>
        <w:t>And I was always so disappointed.</w:t>
      </w:r>
    </w:p>
    <w:p>
      <w:pPr>
        <w:pStyle w:val="BodyText"/>
        <w:spacing w:before="40" w:after="260"/>
      </w:pPr>
      <w:r>
        <w:t>而我总是会失望</w:t>
      </w:r>
    </w:p>
    <w:p>
      <w:pPr>
        <w:spacing w:after="40"/>
      </w:pPr>
      <w:r>
        <w:t>But now...</w:t>
      </w:r>
    </w:p>
    <w:p>
      <w:pPr>
        <w:pStyle w:val="BodyText"/>
        <w:spacing w:before="40" w:after="260"/>
      </w:pPr>
      <w:r>
        <w:t>但现在</w:t>
      </w:r>
    </w:p>
    <w:p>
      <w:pPr>
        <w:spacing w:after="40"/>
      </w:pPr>
      <w:r>
        <w:t>You kill and torture...</w:t>
      </w:r>
    </w:p>
    <w:p>
      <w:pPr>
        <w:pStyle w:val="BodyText"/>
        <w:spacing w:before="40" w:after="260"/>
      </w:pPr>
      <w:r>
        <w:t>你杀戮  折磨</w:t>
      </w:r>
    </w:p>
    <w:p>
      <w:pPr>
        <w:spacing w:after="40"/>
      </w:pPr>
      <w:r>
        <w:t>and you call it mercy.</w:t>
      </w:r>
    </w:p>
    <w:p>
      <w:pPr>
        <w:pStyle w:val="BodyText"/>
        <w:spacing w:before="40" w:after="260"/>
      </w:pPr>
      <w:r>
        <w:t>还说这是仁慈</w:t>
      </w:r>
    </w:p>
    <w:p>
      <w:pPr>
        <w:spacing w:after="40"/>
      </w:pPr>
      <w:r>
        <w:t>The universe has judged you.</w:t>
      </w:r>
    </w:p>
    <w:p>
      <w:pPr>
        <w:pStyle w:val="BodyText"/>
        <w:spacing w:before="40" w:after="260"/>
      </w:pPr>
      <w:r>
        <w:t>宇宙已对你作出了评判</w:t>
      </w:r>
    </w:p>
    <w:p>
      <w:pPr>
        <w:spacing w:after="40"/>
      </w:pPr>
      <w:r>
        <w:t>You asked it for a prize, and it told you no.</w:t>
      </w:r>
    </w:p>
    <w:p>
      <w:pPr>
        <w:pStyle w:val="BodyText"/>
        <w:spacing w:before="40" w:after="260"/>
      </w:pPr>
      <w:r>
        <w:t>你想得到奖赏  而它拒绝了你</w:t>
      </w:r>
    </w:p>
    <w:p>
      <w:pPr>
        <w:spacing w:after="40"/>
      </w:pPr>
      <w:r>
        <w:t>You failed.</w:t>
      </w:r>
    </w:p>
    <w:p>
      <w:pPr>
        <w:pStyle w:val="BodyText"/>
        <w:spacing w:before="40" w:after="260"/>
      </w:pPr>
      <w:r>
        <w:t>你失败了</w:t>
      </w:r>
    </w:p>
    <w:p>
      <w:pPr>
        <w:spacing w:after="40"/>
      </w:pPr>
      <w:r>
        <w:t>And do you wanna know why?</w:t>
      </w:r>
    </w:p>
    <w:p>
      <w:pPr>
        <w:pStyle w:val="BodyText"/>
        <w:spacing w:before="40" w:after="260"/>
      </w:pPr>
      <w:r>
        <w:t>知道为什么吗</w:t>
      </w:r>
    </w:p>
    <w:p>
      <w:pPr>
        <w:spacing w:after="40"/>
      </w:pPr>
      <w:r>
        <w:t>Because you love nothing.</w:t>
      </w:r>
    </w:p>
    <w:p>
      <w:pPr>
        <w:pStyle w:val="BodyText"/>
        <w:spacing w:before="40" w:after="260"/>
      </w:pPr>
      <w:r>
        <w:t>因为你没有爱过</w:t>
      </w:r>
    </w:p>
    <w:p>
      <w:pPr>
        <w:spacing w:after="40"/>
      </w:pPr>
      <w:r>
        <w:t>No one.</w:t>
      </w:r>
    </w:p>
    <w:p>
      <w:pPr>
        <w:pStyle w:val="BodyText"/>
        <w:spacing w:before="40" w:after="260"/>
      </w:pPr>
      <w:r>
        <w:t>你谁也不爱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Really?</w:t>
      </w:r>
    </w:p>
    <w:p>
      <w:pPr>
        <w:pStyle w:val="BodyText"/>
        <w:spacing w:before="40" w:after="260"/>
      </w:pPr>
      <w:r>
        <w:t>不是吧</w:t>
      </w:r>
    </w:p>
    <w:p>
      <w:pPr>
        <w:spacing w:after="40"/>
      </w:pPr>
      <w:r>
        <w:t>Tears?</w:t>
      </w:r>
    </w:p>
    <w:p>
      <w:pPr>
        <w:pStyle w:val="BodyText"/>
        <w:spacing w:before="40" w:after="260"/>
      </w:pPr>
      <w:r>
        <w:t>还流泪</w:t>
      </w:r>
    </w:p>
    <w:p>
      <w:pPr>
        <w:spacing w:after="40"/>
      </w:pPr>
      <w:r>
        <w:t>They're not for him.</w:t>
      </w:r>
    </w:p>
    <w:p>
      <w:pPr>
        <w:pStyle w:val="BodyText"/>
        <w:spacing w:before="40" w:after="260"/>
      </w:pPr>
      <w:r>
        <w:t>他不是为自己流泪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This isn't love.</w:t>
      </w:r>
    </w:p>
    <w:p>
      <w:pPr>
        <w:pStyle w:val="BodyText"/>
        <w:spacing w:before="40" w:after="260"/>
      </w:pPr>
      <w:r>
        <w:t>这不是爱</w:t>
      </w:r>
    </w:p>
    <w:p>
      <w:pPr>
        <w:spacing w:after="40"/>
      </w:pPr>
      <w:r>
        <w:t>I ignored my destiny once.</w:t>
      </w:r>
    </w:p>
    <w:p>
      <w:pPr>
        <w:pStyle w:val="BodyText"/>
        <w:spacing w:before="40" w:after="260"/>
      </w:pPr>
      <w:r>
        <w:t>我曾忽视过自己的命运</w:t>
      </w:r>
    </w:p>
    <w:p>
      <w:pPr>
        <w:spacing w:after="40"/>
      </w:pPr>
      <w:r>
        <w:t>I cannot do that again.</w:t>
      </w:r>
    </w:p>
    <w:p>
      <w:pPr>
        <w:pStyle w:val="BodyText"/>
        <w:spacing w:before="40" w:after="260"/>
      </w:pPr>
      <w:r>
        <w:t>我不能再重蹈覆辙</w:t>
      </w:r>
    </w:p>
    <w:p>
      <w:pPr>
        <w:spacing w:after="40"/>
      </w:pPr>
      <w:r>
        <w:t>Even for you.</w:t>
      </w:r>
    </w:p>
    <w:p>
      <w:pPr>
        <w:pStyle w:val="BodyText"/>
        <w:spacing w:before="40" w:after="260"/>
      </w:pPr>
      <w:r>
        <w:t>就算是为你也不行</w:t>
      </w:r>
    </w:p>
    <w:p>
      <w:pPr>
        <w:spacing w:after="40"/>
      </w:pPr>
      <w:r>
        <w:t>I'm sorry, little one.</w:t>
      </w:r>
    </w:p>
    <w:p>
      <w:pPr>
        <w:pStyle w:val="BodyText"/>
        <w:spacing w:before="40" w:after="260"/>
      </w:pPr>
      <w:r>
        <w:t>对不起了  小家伙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Drop to 2600, heading 0-3-0.</w:t>
      </w:r>
    </w:p>
    <w:p>
      <w:pPr>
        <w:pStyle w:val="BodyText"/>
        <w:spacing w:before="40" w:after="260"/>
      </w:pPr>
      <w:r>
        <w:t>高度降至2600  030方向</w:t>
      </w:r>
    </w:p>
    <w:p>
      <w:pPr>
        <w:spacing w:after="40"/>
      </w:pPr>
      <w:r>
        <w:t>I hope you're right about this.</w:t>
      </w:r>
    </w:p>
    <w:p>
      <w:pPr>
        <w:pStyle w:val="BodyText"/>
        <w:spacing w:before="40" w:after="260"/>
      </w:pPr>
      <w:r>
        <w:t>希望你是对的</w:t>
      </w:r>
    </w:p>
    <w:p>
      <w:pPr>
        <w:spacing w:after="40"/>
      </w:pPr>
      <w:r>
        <w:t>Or we're gonna land a lot faster than you want to.</w:t>
      </w:r>
    </w:p>
    <w:p>
      <w:pPr>
        <w:pStyle w:val="BodyText"/>
        <w:spacing w:before="40" w:after="260"/>
      </w:pPr>
      <w:r>
        <w:t>否则我们降落的速度会比你希望的快得多</w:t>
      </w:r>
    </w:p>
    <w:p>
      <w:pPr>
        <w:spacing w:after="40"/>
      </w:pPr>
      <w:r>
        <w:t>When you said we were going to open Wakanda</w:t>
      </w:r>
    </w:p>
    <w:p>
      <w:pPr>
        <w:pStyle w:val="BodyText"/>
        <w:spacing w:before="40" w:after="260"/>
      </w:pPr>
      <w:r>
        <w:t>你说我们要让瓦坎达</w:t>
      </w:r>
    </w:p>
    <w:p>
      <w:pPr>
        <w:spacing w:after="40"/>
      </w:pPr>
      <w:r>
        <w:t>to the rest of the world...</w:t>
      </w:r>
    </w:p>
    <w:p>
      <w:pPr>
        <w:pStyle w:val="BodyText"/>
        <w:spacing w:before="40" w:after="260"/>
      </w:pPr>
      <w:r>
        <w:t>对世界开放</w:t>
      </w:r>
    </w:p>
    <w:p>
      <w:pPr>
        <w:spacing w:after="40"/>
      </w:pPr>
      <w:r>
        <w:t>this is not what I imagined.</w:t>
      </w:r>
    </w:p>
    <w:p>
      <w:pPr>
        <w:pStyle w:val="BodyText"/>
        <w:spacing w:before="40" w:after="260"/>
      </w:pPr>
      <w:r>
        <w:t>我没想到是这样</w:t>
      </w:r>
    </w:p>
    <w:p>
      <w:pPr>
        <w:spacing w:after="40"/>
      </w:pPr>
      <w:r>
        <w:t>And what did you imagine?</w:t>
      </w:r>
    </w:p>
    <w:p>
      <w:pPr>
        <w:pStyle w:val="BodyText"/>
        <w:spacing w:before="40" w:after="260"/>
      </w:pPr>
      <w:r>
        <w:t>那你以为是什么样</w:t>
      </w:r>
    </w:p>
    <w:p>
      <w:pPr>
        <w:spacing w:after="40"/>
      </w:pPr>
      <w:r>
        <w:t>The Olympics.</w:t>
      </w:r>
    </w:p>
    <w:p>
      <w:pPr>
        <w:pStyle w:val="BodyText"/>
        <w:spacing w:before="40" w:after="260"/>
      </w:pPr>
      <w:r>
        <w:t>奥运会</w:t>
      </w:r>
    </w:p>
    <w:p>
      <w:pPr>
        <w:spacing w:after="40"/>
      </w:pPr>
      <w:r>
        <w:t>Maybe even a Starbucks.</w:t>
      </w:r>
    </w:p>
    <w:p>
      <w:pPr>
        <w:pStyle w:val="BodyText"/>
        <w:spacing w:before="40" w:after="260"/>
      </w:pPr>
      <w:r>
        <w:t>或许开家星巴克</w:t>
      </w:r>
    </w:p>
    <w:p>
      <w:pPr>
        <w:spacing w:after="40"/>
      </w:pPr>
      <w:r>
        <w:t>Should we bow?</w:t>
      </w:r>
    </w:p>
    <w:p>
      <w:pPr>
        <w:pStyle w:val="BodyText"/>
        <w:spacing w:before="40" w:after="260"/>
      </w:pPr>
      <w:r>
        <w:t>我们要鞠躬吗</w:t>
      </w:r>
    </w:p>
    <w:p>
      <w:pPr>
        <w:spacing w:after="40"/>
      </w:pPr>
      <w:r>
        <w:t>Yeah, he's a king.</w:t>
      </w:r>
    </w:p>
    <w:p>
      <w:pPr>
        <w:pStyle w:val="BodyText"/>
        <w:spacing w:before="40" w:after="260"/>
      </w:pPr>
      <w:r>
        <w:t>要  他是国王</w:t>
      </w:r>
    </w:p>
    <w:p>
      <w:pPr>
        <w:spacing w:after="40"/>
      </w:pPr>
      <w:r>
        <w:t>Seems like I'm always thanking you for something.</w:t>
      </w:r>
    </w:p>
    <w:p>
      <w:pPr>
        <w:pStyle w:val="BodyText"/>
        <w:spacing w:before="40" w:after="260"/>
      </w:pPr>
      <w:r>
        <w:t>我好像总要为什么谢你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你在干嘛呢</w:t>
      </w:r>
    </w:p>
    <w:p>
      <w:pPr>
        <w:spacing w:after="40"/>
      </w:pPr>
      <w:r>
        <w:t>Uh, we don't do that here.</w:t>
      </w:r>
    </w:p>
    <w:p>
      <w:pPr>
        <w:pStyle w:val="BodyText"/>
        <w:spacing w:before="40" w:after="260"/>
      </w:pPr>
      <w:r>
        <w:t>我们这儿没这习俗</w:t>
      </w:r>
    </w:p>
    <w:p>
      <w:pPr>
        <w:spacing w:after="40"/>
      </w:pPr>
      <w:r>
        <w:t>So how big of an assault should we expect?</w:t>
      </w:r>
    </w:p>
    <w:p>
      <w:pPr>
        <w:pStyle w:val="BodyText"/>
        <w:spacing w:before="40" w:after="260"/>
      </w:pPr>
      <w:r>
        <w:t>我们会遭到多猛烈的袭击</w:t>
      </w:r>
    </w:p>
    <w:p>
      <w:pPr>
        <w:spacing w:after="40"/>
      </w:pPr>
      <w:r>
        <w:t>Sir, I think you should expect quite a big assault.</w:t>
      </w:r>
    </w:p>
    <w:p>
      <w:pPr>
        <w:pStyle w:val="BodyText"/>
        <w:spacing w:before="40" w:after="260"/>
      </w:pPr>
      <w:r>
        <w:t>先生  我认为你应该准备应对非常猛烈的袭击</w:t>
      </w:r>
    </w:p>
    <w:p>
      <w:pPr>
        <w:spacing w:after="40"/>
      </w:pPr>
      <w:r>
        <w:t>How we looking?</w:t>
      </w:r>
    </w:p>
    <w:p>
      <w:pPr>
        <w:pStyle w:val="BodyText"/>
        <w:spacing w:before="40" w:after="260"/>
      </w:pPr>
      <w:r>
        <w:t>情况如何</w:t>
      </w:r>
    </w:p>
    <w:p>
      <w:pPr>
        <w:spacing w:after="40"/>
      </w:pPr>
      <w:r>
        <w:t>You will have my Kingsguard,</w:t>
      </w:r>
    </w:p>
    <w:p>
      <w:pPr>
        <w:pStyle w:val="BodyText"/>
        <w:spacing w:before="40" w:after="260"/>
      </w:pPr>
      <w:r>
        <w:t>我的御林护卫会参战</w:t>
      </w:r>
    </w:p>
    <w:p>
      <w:pPr>
        <w:spacing w:after="40"/>
      </w:pPr>
      <w:r>
        <w:t>the Border Tribe, the Dora Milaje, and...</w:t>
      </w:r>
    </w:p>
    <w:p>
      <w:pPr>
        <w:pStyle w:val="BodyText"/>
        <w:spacing w:before="40" w:after="260"/>
      </w:pPr>
      <w:r>
        <w:t>还有边境部落  女子皇家护卫队  还有...</w:t>
      </w:r>
    </w:p>
    <w:p>
      <w:pPr>
        <w:spacing w:after="40"/>
      </w:pPr>
      <w:r>
        <w:t>And a semi-stable 100-year-old man.</w:t>
      </w:r>
    </w:p>
    <w:p>
      <w:pPr>
        <w:pStyle w:val="BodyText"/>
        <w:spacing w:before="40" w:after="260"/>
      </w:pPr>
      <w:r>
        <w:t>一个还算稳定的百岁老人</w:t>
      </w:r>
    </w:p>
    <w:p>
      <w:pPr>
        <w:spacing w:after="40"/>
      </w:pPr>
      <w:r>
        <w:t>How you been, Buck?</w:t>
      </w:r>
    </w:p>
    <w:p>
      <w:pPr>
        <w:pStyle w:val="BodyText"/>
        <w:spacing w:before="40" w:after="260"/>
      </w:pPr>
      <w:r>
        <w:t>你怎么样了  巴基</w:t>
      </w:r>
    </w:p>
    <w:p>
      <w:pPr>
        <w:spacing w:after="40"/>
      </w:pPr>
      <w:r>
        <w:t>Not bad, for the end of the world.</w:t>
      </w:r>
    </w:p>
    <w:p>
      <w:pPr>
        <w:pStyle w:val="BodyText"/>
        <w:spacing w:before="40" w:after="260"/>
      </w:pPr>
      <w:r>
        <w:t>还行吧  毕竟都快世界末日了</w:t>
      </w:r>
    </w:p>
    <w:p>
      <w:pPr>
        <w:spacing w:after="40"/>
      </w:pPr>
      <w:r>
        <w:t>The structure is polymorphic.</w:t>
      </w:r>
    </w:p>
    <w:p>
      <w:pPr>
        <w:pStyle w:val="BodyText"/>
        <w:spacing w:before="40" w:after="260"/>
      </w:pPr>
      <w:r>
        <w:t>多态结构的</w:t>
      </w:r>
    </w:p>
    <w:p>
      <w:pPr>
        <w:spacing w:after="40"/>
      </w:pPr>
      <w:r>
        <w:t>Right, we had to attach each neuron non-sequentially.</w:t>
      </w:r>
    </w:p>
    <w:p>
      <w:pPr>
        <w:pStyle w:val="BodyText"/>
        <w:spacing w:before="40" w:after="260"/>
      </w:pPr>
      <w:r>
        <w:t>对  神经元是非序列排列的</w:t>
      </w:r>
    </w:p>
    <w:p>
      <w:pPr>
        <w:spacing w:after="40"/>
      </w:pPr>
      <w:r>
        <w:t>Why didn't you just</w:t>
      </w:r>
    </w:p>
    <w:p>
      <w:pPr>
        <w:pStyle w:val="BodyText"/>
        <w:spacing w:before="40" w:after="260"/>
      </w:pPr>
      <w:r>
        <w:t>为什么不直接</w:t>
      </w:r>
    </w:p>
    <w:p>
      <w:pPr>
        <w:spacing w:after="40"/>
      </w:pPr>
      <w:r>
        <w:t>reprogram the synapses to work collectively?</w:t>
      </w:r>
    </w:p>
    <w:p>
      <w:pPr>
        <w:pStyle w:val="BodyText"/>
        <w:spacing w:before="40" w:after="260"/>
      </w:pPr>
      <w:r>
        <w:t>重新编码突触  让它们协调工作</w:t>
      </w:r>
    </w:p>
    <w:p>
      <w:pPr>
        <w:spacing w:after="40"/>
      </w:pPr>
      <w:r>
        <w:t>Because we didn't think of it.</w:t>
      </w:r>
    </w:p>
    <w:p>
      <w:pPr>
        <w:pStyle w:val="BodyText"/>
        <w:spacing w:before="40" w:after="260"/>
      </w:pPr>
      <w:r>
        <w:t>因为我们没想到</w:t>
      </w:r>
    </w:p>
    <w:p>
      <w:pPr>
        <w:spacing w:after="40"/>
      </w:pPr>
      <w:r>
        <w:t>I'm sure you did your best.</w:t>
      </w:r>
    </w:p>
    <w:p>
      <w:pPr>
        <w:pStyle w:val="BodyText"/>
        <w:spacing w:before="40" w:after="260"/>
      </w:pPr>
      <w:r>
        <w:t>你相信你尽力了</w:t>
      </w:r>
    </w:p>
    <w:p>
      <w:pPr>
        <w:spacing w:after="40"/>
      </w:pPr>
      <w:r>
        <w:t>Can you do it?</w:t>
      </w:r>
    </w:p>
    <w:p>
      <w:pPr>
        <w:pStyle w:val="BodyText"/>
        <w:spacing w:before="40" w:after="260"/>
      </w:pPr>
      <w:r>
        <w:t>你能做到吗</w:t>
      </w:r>
    </w:p>
    <w:p>
      <w:pPr>
        <w:spacing w:after="40"/>
      </w:pPr>
      <w:r>
        <w:t>Yes, but there are more than two trillion neurons here.</w:t>
      </w:r>
    </w:p>
    <w:p>
      <w:pPr>
        <w:pStyle w:val="BodyText"/>
        <w:spacing w:before="40" w:after="260"/>
      </w:pPr>
      <w:r>
        <w:t>可以  但这里有超过两万亿神经元</w:t>
      </w:r>
    </w:p>
    <w:p>
      <w:pPr>
        <w:spacing w:after="40"/>
      </w:pPr>
      <w:r>
        <w:t>One misalignment could cause a cascade of circuit failures.</w:t>
      </w:r>
    </w:p>
    <w:p>
      <w:pPr>
        <w:pStyle w:val="BodyText"/>
        <w:spacing w:before="40" w:after="260"/>
      </w:pPr>
      <w:r>
        <w:t>一点小误差就可能导致大规模的回路故障</w:t>
      </w:r>
    </w:p>
    <w:p>
      <w:pPr>
        <w:spacing w:after="40"/>
      </w:pPr>
      <w:r>
        <w:t>It will take time, brother.</w:t>
      </w:r>
    </w:p>
    <w:p>
      <w:pPr>
        <w:pStyle w:val="BodyText"/>
        <w:spacing w:before="40" w:after="260"/>
      </w:pPr>
      <w:r>
        <w:t>会需要点时间  哥哥</w:t>
      </w:r>
    </w:p>
    <w:p>
      <w:pPr>
        <w:spacing w:after="40"/>
      </w:pPr>
      <w:r>
        <w:t>How long?</w:t>
      </w:r>
    </w:p>
    <w:p>
      <w:pPr>
        <w:pStyle w:val="BodyText"/>
        <w:spacing w:before="40" w:after="260"/>
      </w:pPr>
      <w:r>
        <w:t>多长时间</w:t>
      </w:r>
    </w:p>
    <w:p>
      <w:pPr>
        <w:spacing w:after="40"/>
      </w:pPr>
      <w:r>
        <w:t>As long as you can give me.</w:t>
      </w:r>
    </w:p>
    <w:p>
      <w:pPr>
        <w:pStyle w:val="BodyText"/>
        <w:spacing w:before="40" w:after="260"/>
      </w:pPr>
      <w:r>
        <w:t>越长越好</w:t>
      </w:r>
    </w:p>
    <w:p>
      <w:pPr>
        <w:spacing w:after="40"/>
      </w:pPr>
      <w:r>
        <w:t>Something's entered the atmosphere.</w:t>
      </w:r>
    </w:p>
    <w:p>
      <w:pPr>
        <w:pStyle w:val="BodyText"/>
        <w:spacing w:before="40" w:after="260"/>
      </w:pPr>
      <w:r>
        <w:t>有东西进入了大气层</w:t>
      </w:r>
    </w:p>
    <w:p>
      <w:pPr>
        <w:spacing w:after="40"/>
      </w:pPr>
      <w:r>
        <w:t>Hey, Cap, we got a situation here.</w:t>
      </w:r>
    </w:p>
    <w:p>
      <w:pPr>
        <w:pStyle w:val="BodyText"/>
        <w:spacing w:before="40" w:after="260"/>
      </w:pPr>
      <w:r>
        <w:t>队长  我们有麻烦了</w:t>
      </w:r>
    </w:p>
    <w:p>
      <w:pPr>
        <w:spacing w:after="40"/>
      </w:pPr>
      <w:r>
        <w:t>God, I love this place.</w:t>
      </w:r>
    </w:p>
    <w:p>
      <w:pPr>
        <w:pStyle w:val="BodyText"/>
        <w:spacing w:before="40" w:after="260"/>
      </w:pPr>
      <w:r>
        <w:t>天哪  我爱这个地方</w:t>
      </w:r>
    </w:p>
    <w:p>
      <w:pPr>
        <w:spacing w:after="40"/>
      </w:pPr>
      <w:r>
        <w:t>Yeah, don't start celebrating yet, guys.</w:t>
      </w:r>
    </w:p>
    <w:p>
      <w:pPr>
        <w:pStyle w:val="BodyText"/>
        <w:spacing w:before="40" w:after="260"/>
      </w:pPr>
      <w:r>
        <w:t>别高兴太早  各位</w:t>
      </w:r>
    </w:p>
    <w:p>
      <w:pPr>
        <w:spacing w:after="40"/>
      </w:pPr>
      <w:r>
        <w:t>We got more incoming outside the dome.</w:t>
      </w:r>
    </w:p>
    <w:p>
      <w:pPr>
        <w:pStyle w:val="BodyText"/>
        <w:spacing w:before="40" w:after="260"/>
      </w:pPr>
      <w:r>
        <w:t>穹顶外有更多入侵者过来了</w:t>
      </w:r>
    </w:p>
    <w:p>
      <w:pPr>
        <w:spacing w:after="40"/>
      </w:pPr>
      <w:r>
        <w:t>It's too late.</w:t>
      </w:r>
    </w:p>
    <w:p>
      <w:pPr>
        <w:pStyle w:val="BodyText"/>
        <w:spacing w:before="40" w:after="260"/>
      </w:pPr>
      <w:r>
        <w:t>来不及了</w:t>
      </w:r>
    </w:p>
    <w:p>
      <w:pPr>
        <w:spacing w:after="40"/>
      </w:pPr>
      <w:r>
        <w:t>We need to destroy the stone now.</w:t>
      </w:r>
    </w:p>
    <w:p>
      <w:pPr>
        <w:pStyle w:val="BodyText"/>
        <w:spacing w:before="40" w:after="260"/>
      </w:pPr>
      <w:r>
        <w:t>我们现在就得把宝石毁掉</w:t>
      </w:r>
    </w:p>
    <w:p>
      <w:pPr>
        <w:spacing w:after="40"/>
      </w:pPr>
      <w:r>
        <w:t>Vision, get your ass back on the table.</w:t>
      </w:r>
    </w:p>
    <w:p>
      <w:pPr>
        <w:pStyle w:val="BodyText"/>
        <w:spacing w:before="40" w:after="260"/>
      </w:pPr>
      <w:r>
        <w:t>幻视  你给我躺回去</w:t>
      </w:r>
    </w:p>
    <w:p>
      <w:pPr>
        <w:spacing w:after="40"/>
      </w:pPr>
      <w:r>
        <w:t>We will hold them off.</w:t>
      </w:r>
    </w:p>
    <w:p>
      <w:pPr>
        <w:pStyle w:val="BodyText"/>
        <w:spacing w:before="40" w:after="260"/>
      </w:pPr>
      <w:r>
        <w:t>我们会拖住它们</w:t>
      </w:r>
    </w:p>
    <w:p>
      <w:pPr>
        <w:spacing w:after="40"/>
      </w:pPr>
      <w:r>
        <w:t>Wanda, as soon as that stone's out of his head...</w:t>
      </w:r>
    </w:p>
    <w:p>
      <w:pPr>
        <w:pStyle w:val="BodyText"/>
        <w:spacing w:before="40" w:after="260"/>
      </w:pPr>
      <w:r>
        <w:t>旺达  这石头一旦从他头部取出</w:t>
      </w:r>
    </w:p>
    <w:p>
      <w:pPr>
        <w:spacing w:after="40"/>
      </w:pPr>
      <w:r>
        <w:t>you blow it to hell.</w:t>
      </w:r>
    </w:p>
    <w:p>
      <w:pPr>
        <w:pStyle w:val="BodyText"/>
        <w:spacing w:before="40" w:after="260"/>
      </w:pPr>
      <w:r>
        <w:t>你就把它毁掉</w:t>
      </w:r>
    </w:p>
    <w:p>
      <w:pPr>
        <w:spacing w:after="40"/>
      </w:pPr>
      <w:r>
        <w:t>I will.</w:t>
      </w:r>
    </w:p>
    <w:p>
      <w:pPr>
        <w:pStyle w:val="BodyText"/>
        <w:spacing w:before="40" w:after="260"/>
      </w:pPr>
      <w:r>
        <w:t>我会的</w:t>
      </w:r>
    </w:p>
    <w:p>
      <w:pPr>
        <w:spacing w:after="40"/>
      </w:pPr>
      <w:r>
        <w:t>Evacuate the city. Engage all defenses.</w:t>
      </w:r>
    </w:p>
    <w:p>
      <w:pPr>
        <w:pStyle w:val="BodyText"/>
        <w:spacing w:before="40" w:after="260"/>
      </w:pPr>
      <w:r>
        <w:t>全城疏散  启动全面防御</w:t>
      </w:r>
    </w:p>
    <w:p>
      <w:pPr>
        <w:spacing w:after="40"/>
      </w:pPr>
      <w:r>
        <w:t>And get this man a shield.</w:t>
      </w:r>
    </w:p>
    <w:p>
      <w:pPr>
        <w:pStyle w:val="BodyText"/>
        <w:spacing w:before="40" w:after="260"/>
      </w:pPr>
      <w:r>
        <w:t>给这人拿块盾牌</w:t>
      </w:r>
    </w:p>
    <w:p>
      <w:pPr>
        <w:spacing w:after="40"/>
      </w:pPr>
      <w:r>
        <w:t>I don't think you get the scientifics here.</w:t>
      </w:r>
    </w:p>
    <w:p>
      <w:pPr>
        <w:pStyle w:val="BodyText"/>
        <w:spacing w:before="40" w:after="260"/>
      </w:pPr>
      <w:r>
        <w:t>我认为你没太搞懂状况</w:t>
      </w:r>
    </w:p>
    <w:p>
      <w:pPr>
        <w:spacing w:after="40"/>
      </w:pPr>
      <w:r>
        <w:t>These rings are gigantic. You wanna get them moving...</w:t>
      </w:r>
    </w:p>
    <w:p>
      <w:pPr>
        <w:pStyle w:val="BodyText"/>
        <w:spacing w:before="40" w:after="260"/>
      </w:pPr>
      <w:r>
        <w:t>这些环很巨大  你想移动它们</w:t>
      </w:r>
    </w:p>
    <w:p>
      <w:pPr>
        <w:spacing w:after="40"/>
      </w:pPr>
      <w:r>
        <w:t>you're gonna need something a lot bigger to yank 'em loose.</w:t>
      </w:r>
    </w:p>
    <w:p>
      <w:pPr>
        <w:pStyle w:val="BodyText"/>
        <w:spacing w:before="40" w:after="260"/>
      </w:pPr>
      <w:r>
        <w:t>会需要大得多的东西才能把它们带动起来</w:t>
      </w:r>
    </w:p>
    <w:p>
      <w:pPr>
        <w:spacing w:after="40"/>
      </w:pPr>
      <w:r>
        <w:t>- Leave that to me. - Leave it to you?</w:t>
      </w:r>
    </w:p>
    <w:p>
      <w:pPr>
        <w:pStyle w:val="BodyText"/>
        <w:spacing w:before="40" w:after="260"/>
      </w:pPr>
      <w:r>
        <w:t>-交给我  -交给你</w:t>
      </w:r>
    </w:p>
    <w:p>
      <w:pPr>
        <w:spacing w:after="40"/>
      </w:pPr>
      <w:r>
        <w:t>Buddy, you're in space.</w:t>
      </w:r>
    </w:p>
    <w:p>
      <w:pPr>
        <w:pStyle w:val="BodyText"/>
        <w:spacing w:before="40" w:after="260"/>
      </w:pPr>
      <w:r>
        <w:t>伙计  你在太空里</w:t>
      </w:r>
    </w:p>
    <w:p>
      <w:pPr>
        <w:spacing w:after="40"/>
      </w:pPr>
      <w:r>
        <w:t>All you got is a rope and a...</w:t>
      </w:r>
    </w:p>
    <w:p>
      <w:pPr>
        <w:pStyle w:val="BodyText"/>
        <w:spacing w:before="40" w:after="260"/>
      </w:pPr>
      <w:r>
        <w:t>你就拿了一根绳和一个...</w:t>
      </w:r>
    </w:p>
    <w:p>
      <w:pPr>
        <w:spacing w:after="40"/>
      </w:pPr>
      <w:r>
        <w:t>Fire the engines!</w:t>
      </w:r>
    </w:p>
    <w:p>
      <w:pPr>
        <w:pStyle w:val="BodyText"/>
        <w:spacing w:before="40" w:after="260"/>
      </w:pPr>
      <w:r>
        <w:t>发动引擎</w:t>
      </w:r>
    </w:p>
    <w:p>
      <w:pPr>
        <w:spacing w:after="40"/>
      </w:pPr>
      <w:r>
        <w:t>More power, rabbit!</w:t>
      </w:r>
    </w:p>
    <w:p>
      <w:pPr>
        <w:pStyle w:val="BodyText"/>
        <w:spacing w:before="40" w:after="260"/>
      </w:pPr>
      <w:r>
        <w:t>再加把力  兔子</w:t>
      </w:r>
    </w:p>
    <w:p>
      <w:pPr>
        <w:spacing w:after="40"/>
      </w:pPr>
      <w:r>
        <w:t>Well done, boy.</w:t>
      </w:r>
    </w:p>
    <w:p>
      <w:pPr>
        <w:pStyle w:val="BodyText"/>
        <w:spacing w:before="40" w:after="260"/>
      </w:pPr>
      <w:r>
        <w:t>干得漂亮  小子</w:t>
      </w:r>
    </w:p>
    <w:p>
      <w:pPr>
        <w:spacing w:after="40"/>
      </w:pPr>
      <w:r>
        <w:t>That's Nidavellir.</w:t>
      </w:r>
    </w:p>
    <w:p>
      <w:pPr>
        <w:pStyle w:val="BodyText"/>
        <w:spacing w:before="40" w:after="260"/>
      </w:pPr>
      <w:r>
        <w:t>那就是尼德威阿尔</w:t>
      </w:r>
    </w:p>
    <w:p>
      <w:pPr>
        <w:spacing w:after="40"/>
      </w:pPr>
      <w:r>
        <w:t>Damn it.</w:t>
      </w:r>
    </w:p>
    <w:p>
      <w:pPr>
        <w:pStyle w:val="BodyText"/>
        <w:spacing w:before="40" w:after="260"/>
      </w:pPr>
      <w:r>
        <w:t>该死</w:t>
      </w:r>
    </w:p>
    <w:p>
      <w:pPr>
        <w:spacing w:after="40"/>
      </w:pPr>
      <w:r>
        <w:t>"Damn it"? What's "Damn it"?</w:t>
      </w:r>
    </w:p>
    <w:p>
      <w:pPr>
        <w:pStyle w:val="BodyText"/>
        <w:spacing w:before="40" w:after="260"/>
      </w:pPr>
      <w:r>
        <w:t>"该死"  "该死"是什么意思</w:t>
      </w:r>
    </w:p>
    <w:p>
      <w:pPr>
        <w:spacing w:after="40"/>
      </w:pPr>
      <w:r>
        <w:t>The mechanism is crippled.</w:t>
      </w:r>
    </w:p>
    <w:p>
      <w:pPr>
        <w:pStyle w:val="BodyText"/>
        <w:spacing w:before="40" w:after="260"/>
      </w:pPr>
      <w:r>
        <w:t>机械装置坏了</w:t>
      </w:r>
    </w:p>
    <w:p>
      <w:pPr>
        <w:spacing w:after="40"/>
      </w:pPr>
      <w:r>
        <w:t>- What? - With the iris closed,</w:t>
      </w:r>
    </w:p>
    <w:p>
      <w:pPr>
        <w:pStyle w:val="BodyText"/>
        <w:spacing w:before="40" w:after="260"/>
      </w:pPr>
      <w:r>
        <w:t>-什么  -光圈不打开</w:t>
      </w:r>
    </w:p>
    <w:p>
      <w:pPr>
        <w:spacing w:after="40"/>
      </w:pPr>
      <w:r>
        <w:t>I can't heat the metal.</w:t>
      </w:r>
    </w:p>
    <w:p>
      <w:pPr>
        <w:pStyle w:val="BodyText"/>
        <w:spacing w:before="40" w:after="260"/>
      </w:pPr>
      <w:r>
        <w:t>我就没法加热金属</w:t>
      </w:r>
    </w:p>
    <w:p>
      <w:pPr>
        <w:spacing w:after="40"/>
      </w:pPr>
      <w:r>
        <w:t>How long will it take to heat it?</w:t>
      </w:r>
    </w:p>
    <w:p>
      <w:pPr>
        <w:pStyle w:val="BodyText"/>
        <w:spacing w:before="40" w:after="260"/>
      </w:pPr>
      <w:r>
        <w:t>加热需要多久</w:t>
      </w:r>
    </w:p>
    <w:p>
      <w:pPr>
        <w:spacing w:after="40"/>
      </w:pPr>
      <w:r>
        <w:t>A few minutes, maybe more. Why?</w:t>
      </w:r>
    </w:p>
    <w:p>
      <w:pPr>
        <w:pStyle w:val="BodyText"/>
        <w:spacing w:before="40" w:after="260"/>
      </w:pPr>
      <w:r>
        <w:t>几分钟  或许更久  怎么了</w:t>
      </w:r>
    </w:p>
    <w:p>
      <w:pPr>
        <w:spacing w:after="40"/>
      </w:pPr>
      <w:r>
        <w:t>I'm gonna hold it open.</w:t>
      </w:r>
    </w:p>
    <w:p>
      <w:pPr>
        <w:pStyle w:val="BodyText"/>
        <w:spacing w:before="40" w:after="260"/>
      </w:pPr>
      <w:r>
        <w:t>我去把它撑开</w:t>
      </w:r>
    </w:p>
    <w:p>
      <w:pPr>
        <w:spacing w:after="40"/>
      </w:pPr>
      <w:r>
        <w:t>That's suicide.</w:t>
      </w:r>
    </w:p>
    <w:p>
      <w:pPr>
        <w:pStyle w:val="BodyText"/>
        <w:spacing w:before="40" w:after="260"/>
      </w:pPr>
      <w:r>
        <w:t>那是自杀</w:t>
      </w:r>
    </w:p>
    <w:p>
      <w:pPr>
        <w:spacing w:after="40"/>
      </w:pPr>
      <w:r>
        <w:t>So is facing Thanos without that axe.</w:t>
      </w:r>
    </w:p>
    <w:p>
      <w:pPr>
        <w:pStyle w:val="BodyText"/>
        <w:spacing w:before="40" w:after="260"/>
      </w:pPr>
      <w:r>
        <w:t>不拿风暴斧就去找灭霸也是自杀</w:t>
      </w:r>
    </w:p>
    <w:p>
      <w:pPr>
        <w:spacing w:after="40"/>
      </w:pPr>
      <w:r>
        <w:t>How we looking, Bruce?</w:t>
      </w:r>
    </w:p>
    <w:p>
      <w:pPr>
        <w:pStyle w:val="BodyText"/>
        <w:spacing w:before="40" w:after="260"/>
      </w:pPr>
      <w:r>
        <w:t>情况如何  布鲁斯</w:t>
      </w:r>
    </w:p>
    <w:p>
      <w:pPr>
        <w:spacing w:after="40"/>
      </w:pPr>
      <w:r>
        <w:t>Yeah, I think I'm getting the hang of it.</w:t>
      </w:r>
    </w:p>
    <w:p>
      <w:pPr>
        <w:pStyle w:val="BodyText"/>
        <w:spacing w:before="40" w:after="260"/>
      </w:pPr>
      <w:r>
        <w:t>我觉得我已经掌握诀窍了</w:t>
      </w:r>
    </w:p>
    <w:p>
      <w:pPr>
        <w:spacing w:after="40"/>
      </w:pPr>
      <w:r>
        <w:t>This is amazing, man.</w:t>
      </w:r>
    </w:p>
    <w:p>
      <w:pPr>
        <w:pStyle w:val="BodyText"/>
        <w:spacing w:before="40" w:after="260"/>
      </w:pPr>
      <w:r>
        <w:t>感觉太棒了</w:t>
      </w:r>
    </w:p>
    <w:p>
      <w:pPr>
        <w:spacing w:after="40"/>
      </w:pPr>
      <w:r>
        <w:t>It's like being the Hulk without actually...</w:t>
      </w:r>
    </w:p>
    <w:p>
      <w:pPr>
        <w:pStyle w:val="BodyText"/>
        <w:spacing w:before="40" w:after="260"/>
      </w:pPr>
      <w:r>
        <w:t>就像不用变身就成了绿巨人</w:t>
      </w:r>
    </w:p>
    <w:p>
      <w:pPr>
        <w:spacing w:after="40"/>
      </w:pPr>
      <w:r>
        <w:t>I'm okay. I'm okay.</w:t>
      </w:r>
    </w:p>
    <w:p>
      <w:pPr>
        <w:pStyle w:val="BodyText"/>
        <w:spacing w:before="40" w:after="260"/>
      </w:pPr>
      <w:r>
        <w:t>我没事  我没事</w:t>
      </w:r>
    </w:p>
    <w:p>
      <w:pPr>
        <w:spacing w:after="40"/>
      </w:pPr>
      <w:r>
        <w:t>I've got two heat signatures</w:t>
      </w:r>
    </w:p>
    <w:p>
      <w:pPr>
        <w:pStyle w:val="BodyText"/>
        <w:spacing w:before="40" w:after="260"/>
      </w:pPr>
      <w:r>
        <w:t>有两处热信号</w:t>
      </w:r>
    </w:p>
    <w:p>
      <w:pPr>
        <w:spacing w:after="40"/>
      </w:pPr>
      <w:r>
        <w:t>breaking through the tree line.</w:t>
      </w:r>
    </w:p>
    <w:p>
      <w:pPr>
        <w:pStyle w:val="BodyText"/>
        <w:spacing w:before="40" w:after="260"/>
      </w:pPr>
      <w:r>
        <w:t>要冲破林线了</w:t>
      </w:r>
    </w:p>
    <w:p>
      <w:pPr>
        <w:spacing w:after="40"/>
      </w:pPr>
      <w:r>
        <w:t>Thank you for standing with us.</w:t>
      </w:r>
    </w:p>
    <w:p>
      <w:pPr>
        <w:pStyle w:val="BodyText"/>
        <w:spacing w:before="40" w:after="260"/>
      </w:pPr>
      <w:r>
        <w:t>谢谢你和我们并肩作战</w:t>
      </w:r>
    </w:p>
    <w:p>
      <w:pPr>
        <w:spacing w:after="40"/>
      </w:pPr>
      <w:r>
        <w:t>Where's your other friend?</w:t>
      </w:r>
    </w:p>
    <w:p>
      <w:pPr>
        <w:pStyle w:val="BodyText"/>
        <w:spacing w:before="40" w:after="260"/>
      </w:pPr>
      <w:r>
        <w:t>你那个朋友呢</w:t>
      </w:r>
    </w:p>
    <w:p>
      <w:pPr>
        <w:spacing w:after="40"/>
      </w:pPr>
      <w:r>
        <w:t>You will pay for his life with yours.</w:t>
      </w:r>
    </w:p>
    <w:p>
      <w:pPr>
        <w:pStyle w:val="BodyText"/>
        <w:spacing w:before="40" w:after="260"/>
      </w:pPr>
      <w:r>
        <w:t>他的命你要用命偿</w:t>
      </w:r>
    </w:p>
    <w:p>
      <w:pPr>
        <w:spacing w:after="40"/>
      </w:pPr>
      <w:r>
        <w:t>Thanos will have that stone.</w:t>
      </w:r>
    </w:p>
    <w:p>
      <w:pPr>
        <w:pStyle w:val="BodyText"/>
        <w:spacing w:before="40" w:after="260"/>
      </w:pPr>
      <w:r>
        <w:t>灭霸会拿到那块宝石的</w:t>
      </w:r>
    </w:p>
    <w:p>
      <w:pPr>
        <w:spacing w:after="40"/>
      </w:pPr>
      <w:r>
        <w:t>That's not gonna happen.</w:t>
      </w:r>
    </w:p>
    <w:p>
      <w:pPr>
        <w:pStyle w:val="BodyText"/>
        <w:spacing w:before="40" w:after="260"/>
      </w:pPr>
      <w:r>
        <w:t>不可能</w:t>
      </w:r>
    </w:p>
    <w:p>
      <w:pPr>
        <w:spacing w:after="40"/>
      </w:pPr>
      <w:r>
        <w:t>You are in Wakanda now.</w:t>
      </w:r>
    </w:p>
    <w:p>
      <w:pPr>
        <w:pStyle w:val="BodyText"/>
        <w:spacing w:before="40" w:after="260"/>
      </w:pPr>
      <w:r>
        <w:t>你是在瓦坎达</w:t>
      </w:r>
    </w:p>
    <w:p>
      <w:pPr>
        <w:spacing w:after="40"/>
      </w:pPr>
      <w:r>
        <w:t>Thanos will have nothing but dust and blood.</w:t>
      </w:r>
    </w:p>
    <w:p>
      <w:pPr>
        <w:pStyle w:val="BodyText"/>
        <w:spacing w:before="40" w:after="260"/>
      </w:pPr>
      <w:r>
        <w:t>灭霸除了灰烬和鲜血什么也别想得到</w:t>
      </w:r>
    </w:p>
    <w:p>
      <w:pPr>
        <w:spacing w:after="40"/>
      </w:pPr>
      <w:r>
        <w:t>We</w:t>
      </w:r>
    </w:p>
    <w:p>
      <w:pPr>
        <w:pStyle w:val="BodyText"/>
        <w:spacing w:before="40" w:after="260"/>
      </w:pPr>
      <w:r>
        <w:t>我们...</w:t>
      </w:r>
    </w:p>
    <w:p>
      <w:pPr>
        <w:spacing w:after="40"/>
      </w:pPr>
      <w:r>
        <w:t>have blood to spare.</w:t>
      </w:r>
    </w:p>
    <w:p>
      <w:pPr>
        <w:pStyle w:val="BodyText"/>
        <w:spacing w:before="40" w:after="260"/>
      </w:pPr>
      <w:r>
        <w:t>不吝鲜血</w:t>
      </w:r>
    </w:p>
    <w:p>
      <w:pPr>
        <w:spacing w:after="40"/>
      </w:pPr>
      <w:r>
        <w:t>They surrender?</w:t>
      </w:r>
    </w:p>
    <w:p>
      <w:pPr>
        <w:pStyle w:val="BodyText"/>
        <w:spacing w:before="40" w:after="260"/>
      </w:pPr>
      <w:r>
        <w:t>他们投降了吗</w:t>
      </w:r>
    </w:p>
    <w:p>
      <w:pPr>
        <w:spacing w:after="40"/>
      </w:pPr>
      <w:r>
        <w:t>Not exactly.</w:t>
      </w:r>
    </w:p>
    <w:p>
      <w:pPr>
        <w:pStyle w:val="BodyText"/>
        <w:spacing w:before="40" w:after="260"/>
      </w:pPr>
      <w:r>
        <w:t>并没有</w:t>
      </w:r>
    </w:p>
    <w:p>
      <w:pPr>
        <w:spacing w:after="40"/>
      </w:pPr>
      <w:r>
        <w:t>What the hell?</w:t>
      </w:r>
    </w:p>
    <w:p>
      <w:pPr>
        <w:pStyle w:val="BodyText"/>
        <w:spacing w:before="40" w:after="260"/>
      </w:pPr>
      <w:r>
        <w:t>什么鬼</w:t>
      </w:r>
    </w:p>
    <w:p>
      <w:pPr>
        <w:spacing w:after="40"/>
      </w:pPr>
      <w:r>
        <w:t>Looks like we pissed her off.</w:t>
      </w:r>
    </w:p>
    <w:p>
      <w:pPr>
        <w:pStyle w:val="BodyText"/>
        <w:spacing w:before="40" w:after="260"/>
      </w:pPr>
      <w:r>
        <w:t>看来惹毛她了</w:t>
      </w:r>
    </w:p>
    <w:p>
      <w:pPr>
        <w:spacing w:after="40"/>
      </w:pPr>
      <w:r>
        <w:t>They're killing themselves.</w:t>
      </w:r>
    </w:p>
    <w:p>
      <w:pPr>
        <w:pStyle w:val="BodyText"/>
        <w:spacing w:before="40" w:after="260"/>
      </w:pPr>
      <w:r>
        <w:t>他们在自杀</w:t>
      </w:r>
    </w:p>
    <w:p>
      <w:pPr>
        <w:spacing w:after="40"/>
      </w:pPr>
      <w:r>
        <w:t>You see the teeth on those things?</w:t>
      </w:r>
    </w:p>
    <w:p>
      <w:pPr>
        <w:pStyle w:val="BodyText"/>
        <w:spacing w:before="40" w:after="260"/>
      </w:pPr>
      <w:r>
        <w:t>看到他们的牙了吗</w:t>
      </w:r>
    </w:p>
    <w:p>
      <w:pPr>
        <w:spacing w:after="40"/>
      </w:pPr>
      <w:r>
        <w:t>All right, back up, Sam.</w:t>
      </w:r>
    </w:p>
    <w:p>
      <w:pPr>
        <w:pStyle w:val="BodyText"/>
        <w:spacing w:before="40" w:after="260"/>
      </w:pPr>
      <w:r>
        <w:t>好了  你退后  山姆</w:t>
      </w:r>
    </w:p>
    <w:p>
      <w:pPr>
        <w:spacing w:after="40"/>
      </w:pPr>
      <w:r>
        <w:t>You're gonna get your wings singed.</w:t>
      </w:r>
    </w:p>
    <w:p>
      <w:pPr>
        <w:pStyle w:val="BodyText"/>
        <w:spacing w:before="40" w:after="260"/>
      </w:pPr>
      <w:r>
        <w:t>别烧了你的翅膀</w:t>
      </w:r>
    </w:p>
    <w:p>
      <w:pPr>
        <w:spacing w:after="40"/>
      </w:pPr>
      <w:r>
        <w:t>Cap, if these things circle the perimeter</w:t>
      </w:r>
    </w:p>
    <w:p>
      <w:pPr>
        <w:pStyle w:val="BodyText"/>
        <w:spacing w:before="40" w:after="260"/>
      </w:pPr>
      <w:r>
        <w:t>队长  如果他们绕过防线</w:t>
      </w:r>
    </w:p>
    <w:p>
      <w:pPr>
        <w:spacing w:after="40"/>
      </w:pPr>
      <w:r>
        <w:t>and get in behind us...</w:t>
      </w:r>
    </w:p>
    <w:p>
      <w:pPr>
        <w:pStyle w:val="BodyText"/>
        <w:spacing w:before="40" w:after="260"/>
      </w:pPr>
      <w:r>
        <w:t>从我们后面进来</w:t>
      </w:r>
    </w:p>
    <w:p>
      <w:pPr>
        <w:spacing w:after="40"/>
      </w:pPr>
      <w:r>
        <w:t>there's nothing between them and Vision.</w:t>
      </w:r>
    </w:p>
    <w:p>
      <w:pPr>
        <w:pStyle w:val="BodyText"/>
        <w:spacing w:before="40" w:after="260"/>
      </w:pPr>
      <w:r>
        <w:t>就没人挡在他们和幻视之间了</w:t>
      </w:r>
    </w:p>
    <w:p>
      <w:pPr>
        <w:spacing w:after="40"/>
      </w:pPr>
      <w:r>
        <w:t>Then we better keep 'em in front of us.</w:t>
      </w:r>
    </w:p>
    <w:p>
      <w:pPr>
        <w:pStyle w:val="BodyText"/>
        <w:spacing w:before="40" w:after="260"/>
      </w:pPr>
      <w:r>
        <w:t>那我们最好确保他们都在我们眼前</w:t>
      </w:r>
    </w:p>
    <w:p>
      <w:pPr>
        <w:spacing w:after="40"/>
      </w:pPr>
      <w:r>
        <w:t>How do we do that?</w:t>
      </w:r>
    </w:p>
    <w:p>
      <w:pPr>
        <w:pStyle w:val="BodyText"/>
        <w:spacing w:before="40" w:after="260"/>
      </w:pPr>
      <w:r>
        <w:t>怎么做</w:t>
      </w:r>
    </w:p>
    <w:p>
      <w:pPr>
        <w:spacing w:after="40"/>
      </w:pPr>
      <w:r>
        <w:t>We open the barrier.</w:t>
      </w:r>
    </w:p>
    <w:p>
      <w:pPr>
        <w:pStyle w:val="BodyText"/>
        <w:spacing w:before="40" w:after="260"/>
      </w:pPr>
      <w:r>
        <w:t>打开屏障</w:t>
      </w:r>
    </w:p>
    <w:p>
      <w:pPr>
        <w:spacing w:after="40"/>
      </w:pPr>
      <w:r>
        <w:t>On my signal, open North-West Section Seventeen.</w:t>
      </w:r>
    </w:p>
    <w:p>
      <w:pPr>
        <w:pStyle w:val="BodyText"/>
        <w:spacing w:before="40" w:after="260"/>
      </w:pPr>
      <w:r>
        <w:t>听我口令  打开西北17区屏障</w:t>
      </w:r>
    </w:p>
    <w:p>
      <w:pPr>
        <w:spacing w:after="40"/>
      </w:pPr>
      <w:r>
        <w:t>Requesting confirmation, My King.</w:t>
      </w:r>
    </w:p>
    <w:p>
      <w:pPr>
        <w:pStyle w:val="BodyText"/>
        <w:spacing w:before="40" w:after="260"/>
      </w:pPr>
      <w:r>
        <w:t>请求确认  陛下</w:t>
      </w:r>
    </w:p>
    <w:p>
      <w:pPr>
        <w:spacing w:after="40"/>
      </w:pPr>
      <w:r>
        <w:t>You said open the barrier?</w:t>
      </w:r>
    </w:p>
    <w:p>
      <w:pPr>
        <w:pStyle w:val="BodyText"/>
        <w:spacing w:before="40" w:after="260"/>
      </w:pPr>
      <w:r>
        <w:t>你是说要打开屏障吗</w:t>
      </w:r>
    </w:p>
    <w:p>
      <w:pPr>
        <w:spacing w:after="40"/>
      </w:pPr>
      <w:r>
        <w:t>On my signal.</w:t>
      </w:r>
    </w:p>
    <w:p>
      <w:pPr>
        <w:pStyle w:val="BodyText"/>
        <w:spacing w:before="40" w:after="260"/>
      </w:pPr>
      <w:r>
        <w:t>听我口令</w:t>
      </w:r>
    </w:p>
    <w:p>
      <w:pPr>
        <w:spacing w:after="40"/>
      </w:pPr>
      <w:r>
        <w:t>This will be the end of Wakanda.</w:t>
      </w:r>
    </w:p>
    <w:p>
      <w:pPr>
        <w:pStyle w:val="BodyText"/>
        <w:spacing w:before="40" w:after="260"/>
      </w:pPr>
      <w:r>
        <w:t>这将是瓦坎达的末日</w:t>
      </w:r>
    </w:p>
    <w:p>
      <w:pPr>
        <w:spacing w:after="40"/>
      </w:pPr>
      <w:r>
        <w:t>Then it will be the noblest ending in history.</w:t>
      </w:r>
    </w:p>
    <w:p>
      <w:pPr>
        <w:pStyle w:val="BodyText"/>
        <w:spacing w:before="40" w:after="260"/>
      </w:pPr>
      <w:r>
        <w:t>那也是史上最壮烈的末日</w:t>
      </w:r>
    </w:p>
    <w:p>
      <w:pPr>
        <w:spacing w:after="40"/>
      </w:pPr>
      <w:r>
        <w:t>Wakanda forever!</w:t>
      </w:r>
    </w:p>
    <w:p>
      <w:pPr>
        <w:pStyle w:val="BodyText"/>
        <w:spacing w:before="40" w:after="260"/>
      </w:pPr>
      <w:r>
        <w:t>瓦坎达万岁</w:t>
      </w:r>
    </w:p>
    <w:p>
      <w:pPr>
        <w:spacing w:after="40"/>
      </w:pPr>
      <w:r>
        <w:t>Now!</w:t>
      </w:r>
    </w:p>
    <w:p>
      <w:pPr>
        <w:pStyle w:val="BodyText"/>
        <w:spacing w:before="40" w:after="260"/>
      </w:pPr>
      <w:r>
        <w:t>打开</w:t>
      </w:r>
    </w:p>
    <w:p>
      <w:pPr>
        <w:spacing w:after="40"/>
      </w:pPr>
      <w:r>
        <w:t>How much longer, Shuri?</w:t>
      </w:r>
    </w:p>
    <w:p>
      <w:pPr>
        <w:pStyle w:val="BodyText"/>
        <w:spacing w:before="40" w:after="260"/>
      </w:pPr>
      <w:r>
        <w:t>还需要多久  苏睿</w:t>
      </w:r>
    </w:p>
    <w:p>
      <w:pPr>
        <w:spacing w:after="40"/>
      </w:pPr>
      <w:r>
        <w:t>I've barely begun, brother.</w:t>
      </w:r>
    </w:p>
    <w:p>
      <w:pPr>
        <w:pStyle w:val="BodyText"/>
        <w:spacing w:before="40" w:after="260"/>
      </w:pPr>
      <w:r>
        <w:t>我都还没开始  哥哥</w:t>
      </w:r>
    </w:p>
    <w:p>
      <w:pPr>
        <w:spacing w:after="40"/>
      </w:pPr>
      <w:r>
        <w:t>You might want to pick up the pace.</w:t>
      </w:r>
    </w:p>
    <w:p>
      <w:pPr>
        <w:pStyle w:val="BodyText"/>
        <w:spacing w:before="40" w:after="260"/>
      </w:pPr>
      <w:r>
        <w:t>你最好快点</w:t>
      </w:r>
    </w:p>
    <w:p>
      <w:pPr>
        <w:spacing w:after="40"/>
      </w:pPr>
      <w:r>
        <w:t>Allfathers, give me strength.</w:t>
      </w:r>
    </w:p>
    <w:p>
      <w:pPr>
        <w:pStyle w:val="BodyText"/>
        <w:spacing w:before="40" w:after="260"/>
      </w:pPr>
      <w:r>
        <w:t>众神之父  赐我力量</w:t>
      </w:r>
    </w:p>
    <w:p>
      <w:pPr>
        <w:spacing w:after="40"/>
      </w:pPr>
      <w:r>
        <w:t>You understand, boy?</w:t>
      </w:r>
    </w:p>
    <w:p>
      <w:pPr>
        <w:pStyle w:val="BodyText"/>
        <w:spacing w:before="40" w:after="260"/>
      </w:pPr>
      <w:r>
        <w:t>你清楚吗  小子</w:t>
      </w:r>
    </w:p>
    <w:p>
      <w:pPr>
        <w:spacing w:after="40"/>
      </w:pPr>
      <w:r>
        <w:t>You're about to take the full force of a star.</w:t>
      </w:r>
    </w:p>
    <w:p>
      <w:pPr>
        <w:pStyle w:val="BodyText"/>
        <w:spacing w:before="40" w:after="260"/>
      </w:pPr>
      <w:r>
        <w:t>你这是要承受一颗恒星的所有能量</w:t>
      </w:r>
    </w:p>
    <w:p>
      <w:pPr>
        <w:spacing w:after="40"/>
      </w:pPr>
      <w:r>
        <w:t>It'll kill you.</w:t>
      </w:r>
    </w:p>
    <w:p>
      <w:pPr>
        <w:pStyle w:val="BodyText"/>
        <w:spacing w:before="40" w:after="260"/>
      </w:pPr>
      <w:r>
        <w:t>你会没命的</w:t>
      </w:r>
    </w:p>
    <w:p>
      <w:pPr>
        <w:spacing w:after="40"/>
      </w:pPr>
      <w:r>
        <w:t>Only if I die.</w:t>
      </w:r>
    </w:p>
    <w:p>
      <w:pPr>
        <w:pStyle w:val="BodyText"/>
        <w:spacing w:before="40" w:after="260"/>
      </w:pPr>
      <w:r>
        <w:t>除非我死了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That's what killing you means.</w:t>
      </w:r>
    </w:p>
    <w:p>
      <w:pPr>
        <w:pStyle w:val="BodyText"/>
        <w:spacing w:before="40" w:after="260"/>
      </w:pPr>
      <w:r>
        <w:t>没命就是这个意思</w:t>
      </w:r>
    </w:p>
    <w:p>
      <w:pPr>
        <w:spacing w:after="40"/>
      </w:pPr>
      <w:r>
        <w:t>Hold it! Hold it, Thor!</w:t>
      </w:r>
    </w:p>
    <w:p>
      <w:pPr>
        <w:pStyle w:val="BodyText"/>
        <w:spacing w:before="40" w:after="260"/>
      </w:pPr>
      <w:r>
        <w:t>撑住  撑住  托尔</w:t>
      </w:r>
    </w:p>
    <w:p>
      <w:pPr>
        <w:spacing w:after="40"/>
      </w:pPr>
      <w:r>
        <w:t>Thor! Say something. Come on.</w:t>
      </w:r>
    </w:p>
    <w:p>
      <w:pPr>
        <w:pStyle w:val="BodyText"/>
        <w:spacing w:before="40" w:after="260"/>
      </w:pPr>
      <w:r>
        <w:t>托尔  说话  拜托</w:t>
      </w:r>
    </w:p>
    <w:p>
      <w:pPr>
        <w:spacing w:after="40"/>
      </w:pPr>
      <w:r>
        <w:t>Thor, you okay?</w:t>
      </w:r>
    </w:p>
    <w:p>
      <w:pPr>
        <w:pStyle w:val="BodyText"/>
        <w:spacing w:before="40" w:after="260"/>
      </w:pPr>
      <w:r>
        <w:t>托尔  你没事吧</w:t>
      </w:r>
    </w:p>
    <w:p>
      <w:pPr>
        <w:spacing w:after="40"/>
      </w:pPr>
      <w:r>
        <w:t>I think he's dying.</w:t>
      </w:r>
    </w:p>
    <w:p>
      <w:pPr>
        <w:pStyle w:val="BodyText"/>
        <w:spacing w:before="40" w:after="260"/>
      </w:pPr>
      <w:r>
        <w:t>我觉得他要死了</w:t>
      </w:r>
    </w:p>
    <w:p>
      <w:pPr>
        <w:spacing w:after="40"/>
      </w:pPr>
      <w:r>
        <w:t>He needs the axe!</w:t>
      </w:r>
    </w:p>
    <w:p>
      <w:pPr>
        <w:pStyle w:val="BodyText"/>
        <w:spacing w:before="40" w:after="260"/>
      </w:pPr>
      <w:r>
        <w:t>他需要风暴斧</w:t>
      </w:r>
    </w:p>
    <w:p>
      <w:pPr>
        <w:spacing w:after="40"/>
      </w:pPr>
      <w:r>
        <w:t>Where's the handle?</w:t>
      </w:r>
    </w:p>
    <w:p>
      <w:pPr>
        <w:pStyle w:val="BodyText"/>
        <w:spacing w:before="40" w:after="260"/>
      </w:pPr>
      <w:r>
        <w:t xml:space="preserve">斧柄呢 </w:t>
      </w:r>
    </w:p>
    <w:p>
      <w:pPr>
        <w:spacing w:after="40"/>
      </w:pPr>
      <w:r>
        <w:t>Tree, help me find the handle!</w:t>
      </w:r>
    </w:p>
    <w:p>
      <w:pPr>
        <w:pStyle w:val="BodyText"/>
        <w:spacing w:before="40" w:after="260"/>
      </w:pPr>
      <w:r>
        <w:t>树人  快帮我找斧柄</w:t>
      </w:r>
    </w:p>
    <w:p>
      <w:pPr>
        <w:spacing w:after="40"/>
      </w:pPr>
      <w:r>
        <w:t>There's too many of 'em!</w:t>
      </w:r>
    </w:p>
    <w:p>
      <w:pPr>
        <w:pStyle w:val="BodyText"/>
        <w:spacing w:before="40" w:after="260"/>
      </w:pPr>
      <w:r>
        <w:t>太多了</w:t>
      </w:r>
    </w:p>
    <w:p>
      <w:pPr>
        <w:spacing w:after="40"/>
      </w:pPr>
      <w:r>
        <w:t>You guys are so screwed now!</w:t>
      </w:r>
    </w:p>
    <w:p>
      <w:pPr>
        <w:pStyle w:val="BodyText"/>
        <w:spacing w:before="40" w:after="260"/>
      </w:pPr>
      <w:r>
        <w:t>这下你们倒霉了</w:t>
      </w:r>
    </w:p>
    <w:p>
      <w:pPr>
        <w:spacing w:after="40"/>
      </w:pPr>
      <w:r>
        <w:t>Bring me Thanos!</w:t>
      </w:r>
    </w:p>
    <w:p>
      <w:pPr>
        <w:pStyle w:val="BodyText"/>
        <w:spacing w:before="40" w:after="260"/>
      </w:pPr>
      <w:r>
        <w:t>给我叫灭霸出来</w:t>
      </w:r>
    </w:p>
    <w:p>
      <w:pPr>
        <w:spacing w:after="40"/>
      </w:pPr>
      <w:r>
        <w:t>Oh, yeah.</w:t>
      </w:r>
    </w:p>
    <w:p>
      <w:pPr>
        <w:pStyle w:val="BodyText"/>
        <w:spacing w:before="40" w:after="260"/>
      </w:pPr>
      <w:r>
        <w:t>嗯</w:t>
      </w:r>
    </w:p>
    <w:p>
      <w:pPr>
        <w:spacing w:after="40"/>
      </w:pPr>
      <w:r>
        <w:t>You're much more of a Thanos.</w:t>
      </w:r>
    </w:p>
    <w:p>
      <w:pPr>
        <w:pStyle w:val="BodyText"/>
        <w:spacing w:before="40" w:after="260"/>
      </w:pPr>
      <w:r>
        <w:t>你是像个灭霸</w:t>
      </w:r>
    </w:p>
    <w:p>
      <w:pPr>
        <w:spacing w:after="40"/>
      </w:pPr>
      <w:r>
        <w:t>I take it the Maw is dead.</w:t>
      </w:r>
    </w:p>
    <w:p>
      <w:pPr>
        <w:pStyle w:val="BodyText"/>
        <w:spacing w:before="40" w:after="260"/>
      </w:pPr>
      <w:r>
        <w:t>看来乌木喉已经死了</w:t>
      </w:r>
    </w:p>
    <w:p>
      <w:pPr>
        <w:spacing w:after="40"/>
      </w:pPr>
      <w:r>
        <w:t>This day extracts a heavy toll.</w:t>
      </w:r>
    </w:p>
    <w:p>
      <w:pPr>
        <w:pStyle w:val="BodyText"/>
        <w:spacing w:before="40" w:after="260"/>
      </w:pPr>
      <w:r>
        <w:t>今天损失惨重</w:t>
      </w:r>
    </w:p>
    <w:p>
      <w:pPr>
        <w:spacing w:after="40"/>
      </w:pPr>
      <w:r>
        <w:t>Still, he accomplished his mission.</w:t>
      </w:r>
    </w:p>
    <w:p>
      <w:pPr>
        <w:pStyle w:val="BodyText"/>
        <w:spacing w:before="40" w:after="260"/>
      </w:pPr>
      <w:r>
        <w:t>不过  他也算完成了任务</w:t>
      </w:r>
    </w:p>
    <w:p>
      <w:pPr>
        <w:spacing w:after="40"/>
      </w:pPr>
      <w:r>
        <w:t>You may regret that.</w:t>
      </w:r>
    </w:p>
    <w:p>
      <w:pPr>
        <w:pStyle w:val="BodyText"/>
        <w:spacing w:before="40" w:after="260"/>
      </w:pPr>
      <w:r>
        <w:t>对你恐怕不是好事</w:t>
      </w:r>
    </w:p>
    <w:p>
      <w:pPr>
        <w:spacing w:after="40"/>
      </w:pPr>
      <w:r>
        <w:t>He brought you face-to-face</w:t>
      </w:r>
    </w:p>
    <w:p>
      <w:pPr>
        <w:pStyle w:val="BodyText"/>
        <w:spacing w:before="40" w:after="260"/>
      </w:pPr>
      <w:r>
        <w:t>他带你来</w:t>
      </w:r>
    </w:p>
    <w:p>
      <w:pPr>
        <w:spacing w:after="40"/>
      </w:pPr>
      <w:r>
        <w:t>with the Master of the Mystic Arts.</w:t>
      </w:r>
    </w:p>
    <w:p>
      <w:pPr>
        <w:pStyle w:val="BodyText"/>
        <w:spacing w:before="40" w:after="260"/>
      </w:pPr>
      <w:r>
        <w:t>正面迎战魔法师了</w:t>
      </w:r>
    </w:p>
    <w:p>
      <w:pPr>
        <w:spacing w:after="40"/>
      </w:pPr>
      <w:r>
        <w:t>And where do you think he brought you?</w:t>
      </w:r>
    </w:p>
    <w:p>
      <w:pPr>
        <w:pStyle w:val="BodyText"/>
        <w:spacing w:before="40" w:after="260"/>
      </w:pPr>
      <w:r>
        <w:t>那你觉得他把你带来了哪里</w:t>
      </w:r>
    </w:p>
    <w:p>
      <w:pPr>
        <w:spacing w:after="40"/>
      </w:pPr>
      <w:r>
        <w:t>Let me guess. Your home?</w:t>
      </w:r>
    </w:p>
    <w:p>
      <w:pPr>
        <w:pStyle w:val="BodyText"/>
        <w:spacing w:before="40" w:after="260"/>
      </w:pPr>
      <w:r>
        <w:t>我猜猜  你家吗</w:t>
      </w:r>
    </w:p>
    <w:p>
      <w:pPr>
        <w:spacing w:after="40"/>
      </w:pPr>
      <w:r>
        <w:t>It was.</w:t>
      </w:r>
    </w:p>
    <w:p>
      <w:pPr>
        <w:pStyle w:val="BodyText"/>
        <w:spacing w:before="40" w:after="260"/>
      </w:pPr>
      <w:r>
        <w:t>曾经是</w:t>
      </w:r>
    </w:p>
    <w:p>
      <w:pPr>
        <w:spacing w:after="40"/>
      </w:pPr>
      <w:r>
        <w:t>And it was beautiful.</w:t>
      </w:r>
    </w:p>
    <w:p>
      <w:pPr>
        <w:pStyle w:val="BodyText"/>
        <w:spacing w:before="40" w:after="260"/>
      </w:pPr>
      <w:r>
        <w:t>而且它曾经美丽</w:t>
      </w:r>
    </w:p>
    <w:p>
      <w:pPr>
        <w:spacing w:after="40"/>
      </w:pPr>
      <w:r>
        <w:t>Titan was like most planets.</w:t>
      </w:r>
    </w:p>
    <w:p>
      <w:pPr>
        <w:pStyle w:val="BodyText"/>
        <w:spacing w:before="40" w:after="260"/>
      </w:pPr>
      <w:r>
        <w:t>泰坦曾经如同很多行星</w:t>
      </w:r>
    </w:p>
    <w:p>
      <w:pPr>
        <w:spacing w:after="40"/>
      </w:pPr>
      <w:r>
        <w:t>Too many mouths, not enough to go around.</w:t>
      </w:r>
    </w:p>
    <w:p>
      <w:pPr>
        <w:pStyle w:val="BodyText"/>
        <w:spacing w:before="40" w:after="260"/>
      </w:pPr>
      <w:r>
        <w:t>要吃饭的嘴多  能吃的却远远不够</w:t>
      </w:r>
    </w:p>
    <w:p>
      <w:pPr>
        <w:spacing w:after="40"/>
      </w:pPr>
      <w:r>
        <w:t>And when we faced extinction, I offered a solution.</w:t>
      </w:r>
    </w:p>
    <w:p>
      <w:pPr>
        <w:pStyle w:val="BodyText"/>
        <w:spacing w:before="40" w:after="260"/>
      </w:pPr>
      <w:r>
        <w:t>当我们面临灭绝  我提出了解决方案</w:t>
      </w:r>
    </w:p>
    <w:p>
      <w:pPr>
        <w:spacing w:after="40"/>
      </w:pPr>
      <w:r>
        <w:t>Genocide.</w:t>
      </w:r>
    </w:p>
    <w:p>
      <w:pPr>
        <w:pStyle w:val="BodyText"/>
        <w:spacing w:before="40" w:after="260"/>
      </w:pPr>
      <w:r>
        <w:t>屠杀</w:t>
      </w:r>
    </w:p>
    <w:p>
      <w:pPr>
        <w:spacing w:after="40"/>
      </w:pPr>
      <w:r>
        <w:t>But random, dispassionate, fair to rich and poor alike.</w:t>
      </w:r>
    </w:p>
    <w:p>
      <w:pPr>
        <w:pStyle w:val="BodyText"/>
        <w:spacing w:before="40" w:after="260"/>
      </w:pPr>
      <w:r>
        <w:t>但是随机  公正  不分贫富</w:t>
      </w:r>
    </w:p>
    <w:p>
      <w:pPr>
        <w:spacing w:after="40"/>
      </w:pPr>
      <w:r>
        <w:t>They called me a madman.</w:t>
      </w:r>
    </w:p>
    <w:p>
      <w:pPr>
        <w:pStyle w:val="BodyText"/>
        <w:spacing w:before="40" w:after="260"/>
      </w:pPr>
      <w:r>
        <w:t>他们说我疯了</w:t>
      </w:r>
    </w:p>
    <w:p>
      <w:pPr>
        <w:spacing w:after="40"/>
      </w:pPr>
      <w:r>
        <w:t>And what I predicted came to pass.</w:t>
      </w:r>
    </w:p>
    <w:p>
      <w:pPr>
        <w:pStyle w:val="BodyText"/>
        <w:spacing w:before="40" w:after="260"/>
      </w:pPr>
      <w:r>
        <w:t>我的预言最终成真了</w:t>
      </w:r>
    </w:p>
    <w:p>
      <w:pPr>
        <w:spacing w:after="40"/>
      </w:pPr>
      <w:r>
        <w:t>Congratulations, you're a prophet.</w:t>
      </w:r>
    </w:p>
    <w:p>
      <w:pPr>
        <w:pStyle w:val="BodyText"/>
        <w:spacing w:before="40" w:after="260"/>
      </w:pPr>
      <w:r>
        <w:t>恭喜  你是预言家</w:t>
      </w:r>
    </w:p>
    <w:p>
      <w:pPr>
        <w:spacing w:after="40"/>
      </w:pPr>
      <w:r>
        <w:t>I'm a survivor.</w:t>
      </w:r>
    </w:p>
    <w:p>
      <w:pPr>
        <w:pStyle w:val="BodyText"/>
        <w:spacing w:before="40" w:after="260"/>
      </w:pPr>
      <w:r>
        <w:t>我是幸存者</w:t>
      </w:r>
    </w:p>
    <w:p>
      <w:pPr>
        <w:spacing w:after="40"/>
      </w:pPr>
      <w:r>
        <w:t>Who wants to murder trillions.</w:t>
      </w:r>
    </w:p>
    <w:p>
      <w:pPr>
        <w:pStyle w:val="BodyText"/>
        <w:spacing w:before="40" w:after="260"/>
      </w:pPr>
      <w:r>
        <w:t>想谋杀数十亿生命的幸存者</w:t>
      </w:r>
    </w:p>
    <w:p>
      <w:pPr>
        <w:spacing w:after="40"/>
      </w:pPr>
      <w:r>
        <w:t>With all six stones, I could simply snap my fingers.</w:t>
      </w:r>
    </w:p>
    <w:p>
      <w:pPr>
        <w:pStyle w:val="BodyText"/>
        <w:spacing w:before="40" w:after="260"/>
      </w:pPr>
      <w:r>
        <w:t>集齐六颗宝石  只要我一个响指</w:t>
      </w:r>
    </w:p>
    <w:p>
      <w:pPr>
        <w:spacing w:after="40"/>
      </w:pPr>
      <w:r>
        <w:t>They would all cease to exist. I call that mercy.</w:t>
      </w:r>
    </w:p>
    <w:p>
      <w:pPr>
        <w:pStyle w:val="BodyText"/>
        <w:spacing w:before="40" w:after="260"/>
      </w:pPr>
      <w:r>
        <w:t>他们就将灰飞烟灭  我认为这是慈悲</w:t>
      </w:r>
    </w:p>
    <w:p>
      <w:pPr>
        <w:spacing w:after="40"/>
      </w:pPr>
      <w:r>
        <w:t>And then what?</w:t>
      </w:r>
    </w:p>
    <w:p>
      <w:pPr>
        <w:pStyle w:val="BodyText"/>
        <w:spacing w:before="40" w:after="260"/>
      </w:pPr>
      <w:r>
        <w:t>然后呢</w:t>
      </w:r>
    </w:p>
    <w:p>
      <w:pPr>
        <w:spacing w:after="40"/>
      </w:pPr>
      <w:r>
        <w:t>I'd finally rest...</w:t>
      </w:r>
    </w:p>
    <w:p>
      <w:pPr>
        <w:pStyle w:val="BodyText"/>
        <w:spacing w:before="40" w:after="260"/>
      </w:pPr>
      <w:r>
        <w:t>然后是久违的休息</w:t>
      </w:r>
    </w:p>
    <w:p>
      <w:pPr>
        <w:spacing w:after="40"/>
      </w:pPr>
      <w:r>
        <w:t>and watch the sun rise on a grateful universe.</w:t>
      </w:r>
    </w:p>
    <w:p>
      <w:pPr>
        <w:pStyle w:val="BodyText"/>
        <w:spacing w:before="40" w:after="260"/>
      </w:pPr>
      <w:r>
        <w:t>在全宇宙的感激中坐看日出</w:t>
      </w:r>
    </w:p>
    <w:p>
      <w:pPr>
        <w:spacing w:after="40"/>
      </w:pPr>
      <w:r>
        <w:t>The hardest choices require the strongest wills.</w:t>
      </w:r>
    </w:p>
    <w:p>
      <w:pPr>
        <w:pStyle w:val="BodyText"/>
        <w:spacing w:before="40" w:after="260"/>
      </w:pPr>
      <w:r>
        <w:t>最难的抉择需要最强的意志</w:t>
      </w:r>
    </w:p>
    <w:p>
      <w:pPr>
        <w:spacing w:after="40"/>
      </w:pPr>
      <w:r>
        <w:t>I think you'll find our will equal to yours.</w:t>
      </w:r>
    </w:p>
    <w:p>
      <w:pPr>
        <w:pStyle w:val="BodyText"/>
        <w:spacing w:before="40" w:after="260"/>
      </w:pPr>
      <w:r>
        <w:t>你会发现我们的意志不比你弱</w:t>
      </w:r>
    </w:p>
    <w:p>
      <w:pPr>
        <w:spacing w:after="40"/>
      </w:pPr>
      <w:r>
        <w:t>Our?</w:t>
      </w:r>
    </w:p>
    <w:p>
      <w:pPr>
        <w:pStyle w:val="BodyText"/>
        <w:spacing w:before="40" w:after="260"/>
      </w:pPr>
      <w:r>
        <w:t>我们</w:t>
      </w:r>
    </w:p>
    <w:p>
      <w:pPr>
        <w:spacing w:after="40"/>
      </w:pPr>
      <w:r>
        <w:t>Piece of cake, Quill.</w:t>
      </w:r>
    </w:p>
    <w:p>
      <w:pPr>
        <w:pStyle w:val="BodyText"/>
        <w:spacing w:before="40" w:after="260"/>
      </w:pPr>
      <w:r>
        <w:t>小菜一碟  奎尔</w:t>
      </w:r>
    </w:p>
    <w:p>
      <w:pPr>
        <w:spacing w:after="40"/>
      </w:pPr>
      <w:r>
        <w:t>Yeah, if your goal was to piss him off.</w:t>
      </w:r>
    </w:p>
    <w:p>
      <w:pPr>
        <w:pStyle w:val="BodyText"/>
        <w:spacing w:before="40" w:after="260"/>
      </w:pPr>
      <w:r>
        <w:t>没错  如果你的目标是激怒他  你做到了</w:t>
      </w:r>
    </w:p>
    <w:p>
      <w:pPr>
        <w:spacing w:after="40"/>
      </w:pPr>
      <w:r>
        <w:t>Don't let him close his fist.</w:t>
      </w:r>
    </w:p>
    <w:p>
      <w:pPr>
        <w:pStyle w:val="BodyText"/>
        <w:spacing w:before="40" w:after="260"/>
      </w:pPr>
      <w:r>
        <w:t>别让他握拳</w:t>
      </w:r>
    </w:p>
    <w:p>
      <w:pPr>
        <w:spacing w:after="40"/>
      </w:pPr>
      <w:r>
        <w:t>Magic.</w:t>
      </w:r>
    </w:p>
    <w:p>
      <w:pPr>
        <w:pStyle w:val="BodyText"/>
        <w:spacing w:before="40" w:after="260"/>
      </w:pPr>
      <w:r>
        <w:t>魔法</w:t>
      </w:r>
    </w:p>
    <w:p>
      <w:pPr>
        <w:spacing w:after="40"/>
      </w:pPr>
      <w:r>
        <w:t>More magic.</w:t>
      </w:r>
    </w:p>
    <w:p>
      <w:pPr>
        <w:pStyle w:val="BodyText"/>
        <w:spacing w:before="40" w:after="260"/>
      </w:pPr>
      <w:r>
        <w:t>魔法再来</w:t>
      </w:r>
    </w:p>
    <w:p>
      <w:pPr>
        <w:spacing w:after="40"/>
      </w:pPr>
      <w:r>
        <w:t>Magic with a kick.</w:t>
      </w:r>
    </w:p>
    <w:p>
      <w:pPr>
        <w:pStyle w:val="BodyText"/>
        <w:spacing w:before="40" w:after="260"/>
      </w:pPr>
      <w:r>
        <w:t>魔法踢</w:t>
      </w:r>
    </w:p>
    <w:p>
      <w:pPr>
        <w:spacing w:after="40"/>
      </w:pPr>
      <w:r>
        <w:t>Magic with a...</w:t>
      </w:r>
    </w:p>
    <w:p>
      <w:pPr>
        <w:pStyle w:val="BodyText"/>
        <w:spacing w:before="40" w:after="260"/>
      </w:pPr>
      <w:r>
        <w:t>魔法...</w:t>
      </w:r>
    </w:p>
    <w:p>
      <w:pPr>
        <w:spacing w:after="40"/>
      </w:pPr>
      <w:r>
        <w:t>Insect!</w:t>
      </w:r>
    </w:p>
    <w:p>
      <w:pPr>
        <w:pStyle w:val="BodyText"/>
        <w:spacing w:before="40" w:after="260"/>
      </w:pPr>
      <w:r>
        <w:t>小虫子</w:t>
      </w:r>
    </w:p>
    <w:p>
      <w:pPr>
        <w:spacing w:after="40"/>
      </w:pPr>
      <w:r>
        <w:t>Well, well.</w:t>
      </w:r>
    </w:p>
    <w:p>
      <w:pPr>
        <w:pStyle w:val="BodyText"/>
        <w:spacing w:before="40" w:after="260"/>
      </w:pPr>
      <w:r>
        <w:t>好啊</w:t>
      </w:r>
    </w:p>
    <w:p>
      <w:pPr>
        <w:spacing w:after="40"/>
      </w:pPr>
      <w:r>
        <w:t>You should've killed me.</w:t>
      </w:r>
    </w:p>
    <w:p>
      <w:pPr>
        <w:pStyle w:val="BodyText"/>
        <w:spacing w:before="40" w:after="260"/>
      </w:pPr>
      <w:r>
        <w:t>你该杀了我的</w:t>
      </w:r>
    </w:p>
    <w:p>
      <w:pPr>
        <w:spacing w:after="40"/>
      </w:pPr>
      <w:r>
        <w:t>It would've been a waste of parts!</w:t>
      </w:r>
    </w:p>
    <w:p>
      <w:pPr>
        <w:pStyle w:val="BodyText"/>
        <w:spacing w:before="40" w:after="260"/>
      </w:pPr>
      <w:r>
        <w:t>那多浪费零件</w:t>
      </w:r>
    </w:p>
    <w:p>
      <w:pPr>
        <w:spacing w:after="40"/>
      </w:pPr>
      <w:r>
        <w:t>Where's Gamora?</w:t>
      </w:r>
    </w:p>
    <w:p>
      <w:pPr>
        <w:pStyle w:val="BodyText"/>
        <w:spacing w:before="40" w:after="260"/>
      </w:pPr>
      <w:r>
        <w:t>卡魔拉呢</w:t>
      </w:r>
    </w:p>
    <w:p>
      <w:pPr>
        <w:spacing w:after="40"/>
      </w:pPr>
      <w:r>
        <w:t>Is he under? Don't let up.</w:t>
      </w:r>
    </w:p>
    <w:p>
      <w:pPr>
        <w:pStyle w:val="BodyText"/>
        <w:spacing w:before="40" w:after="260"/>
      </w:pPr>
      <w:r>
        <w:t>晕了吗  别放手</w:t>
      </w:r>
    </w:p>
    <w:p>
      <w:pPr>
        <w:spacing w:after="40"/>
      </w:pPr>
      <w:r>
        <w:t>Be quick. He is very strong.</w:t>
      </w:r>
    </w:p>
    <w:p>
      <w:pPr>
        <w:pStyle w:val="BodyText"/>
        <w:spacing w:before="40" w:after="260"/>
      </w:pPr>
      <w:r>
        <w:t>要快  他很强壮</w:t>
      </w:r>
    </w:p>
    <w:p>
      <w:pPr>
        <w:spacing w:after="40"/>
      </w:pPr>
      <w:r>
        <w:t>Parker, help! Get over here.</w:t>
      </w:r>
    </w:p>
    <w:p>
      <w:pPr>
        <w:pStyle w:val="BodyText"/>
        <w:spacing w:before="40" w:after="260"/>
      </w:pPr>
      <w:r>
        <w:t>帕克  帮忙  过来</w:t>
      </w:r>
    </w:p>
    <w:p>
      <w:pPr>
        <w:spacing w:after="40"/>
      </w:pPr>
      <w:r>
        <w:t>She can't hold him much longer. Let's go.</w:t>
      </w:r>
    </w:p>
    <w:p>
      <w:pPr>
        <w:pStyle w:val="BodyText"/>
        <w:spacing w:before="40" w:after="260"/>
      </w:pPr>
      <w:r>
        <w:t>她控制不住多久  开始</w:t>
      </w:r>
    </w:p>
    <w:p>
      <w:pPr>
        <w:spacing w:after="40"/>
      </w:pPr>
      <w:r>
        <w:t>We gotta open his fingers to get it off.</w:t>
      </w:r>
    </w:p>
    <w:p>
      <w:pPr>
        <w:pStyle w:val="BodyText"/>
        <w:spacing w:before="40" w:after="260"/>
      </w:pPr>
      <w:r>
        <w:t>得张开他的手指才能脱下来</w:t>
      </w:r>
    </w:p>
    <w:p>
      <w:pPr>
        <w:spacing w:after="40"/>
      </w:pPr>
      <w:r>
        <w:t>I thought you'd be hard to catch.</w:t>
      </w:r>
    </w:p>
    <w:p>
      <w:pPr>
        <w:pStyle w:val="BodyText"/>
        <w:spacing w:before="40" w:after="260"/>
      </w:pPr>
      <w:r>
        <w:t>我以为他不好抓呢</w:t>
      </w:r>
    </w:p>
    <w:p>
      <w:pPr>
        <w:spacing w:after="40"/>
      </w:pPr>
      <w:r>
        <w:t>For the record, this was my plan.</w:t>
      </w:r>
    </w:p>
    <w:p>
      <w:pPr>
        <w:pStyle w:val="BodyText"/>
        <w:spacing w:before="40" w:after="260"/>
      </w:pPr>
      <w:r>
        <w:t>说清楚  这是我的计划</w:t>
      </w:r>
    </w:p>
    <w:p>
      <w:pPr>
        <w:spacing w:after="40"/>
      </w:pPr>
      <w:r>
        <w:t>You're not so strong now, huh?</w:t>
      </w:r>
    </w:p>
    <w:p>
      <w:pPr>
        <w:pStyle w:val="BodyText"/>
        <w:spacing w:before="40" w:after="260"/>
      </w:pPr>
      <w:r>
        <w:t>现在不怎么威风了吧</w:t>
      </w:r>
    </w:p>
    <w:p>
      <w:pPr>
        <w:spacing w:after="40"/>
      </w:pPr>
      <w:r>
        <w:t>Where is Gamora?</w:t>
      </w:r>
    </w:p>
    <w:p>
      <w:pPr>
        <w:pStyle w:val="BodyText"/>
        <w:spacing w:before="40" w:after="260"/>
      </w:pPr>
      <w:r>
        <w:t>卡魔拉呢</w:t>
      </w:r>
    </w:p>
    <w:p>
      <w:pPr>
        <w:spacing w:after="40"/>
      </w:pPr>
      <w:r>
        <w:t>My Gamora.</w:t>
      </w:r>
    </w:p>
    <w:p>
      <w:pPr>
        <w:pStyle w:val="BodyText"/>
        <w:spacing w:before="40" w:after="260"/>
      </w:pPr>
      <w:r>
        <w:t>我的卡魔拉</w:t>
      </w:r>
    </w:p>
    <w:p>
      <w:pPr>
        <w:spacing w:after="40"/>
      </w:pPr>
      <w:r>
        <w:t>No, bullshit!</w:t>
      </w:r>
    </w:p>
    <w:p>
      <w:pPr>
        <w:pStyle w:val="BodyText"/>
        <w:spacing w:before="40" w:after="260"/>
      </w:pPr>
      <w:r>
        <w:t>胡扯</w:t>
      </w:r>
    </w:p>
    <w:p>
      <w:pPr>
        <w:spacing w:after="40"/>
      </w:pPr>
      <w:r>
        <w:t>Where is she?</w:t>
      </w:r>
    </w:p>
    <w:p>
      <w:pPr>
        <w:pStyle w:val="BodyText"/>
        <w:spacing w:before="40" w:after="260"/>
      </w:pPr>
      <w:r>
        <w:t>她在哪</w:t>
      </w:r>
    </w:p>
    <w:p>
      <w:pPr>
        <w:spacing w:after="40"/>
      </w:pPr>
      <w:r>
        <w:t>He is in anguish.</w:t>
      </w:r>
    </w:p>
    <w:p>
      <w:pPr>
        <w:pStyle w:val="BodyText"/>
        <w:spacing w:before="40" w:after="260"/>
      </w:pPr>
      <w:r>
        <w:t>他很痛苦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He... He mourns.</w:t>
      </w:r>
    </w:p>
    <w:p>
      <w:pPr>
        <w:pStyle w:val="BodyText"/>
        <w:spacing w:before="40" w:after="260"/>
      </w:pPr>
      <w:r>
        <w:t>他在哀悼</w:t>
      </w:r>
    </w:p>
    <w:p>
      <w:pPr>
        <w:spacing w:after="40"/>
      </w:pPr>
      <w:r>
        <w:t>What does this monster have to mourn?</w:t>
      </w:r>
    </w:p>
    <w:p>
      <w:pPr>
        <w:pStyle w:val="BodyText"/>
        <w:spacing w:before="40" w:after="260"/>
      </w:pPr>
      <w:r>
        <w:t>这个怪物能为什么哀悼</w:t>
      </w:r>
    </w:p>
    <w:p>
      <w:pPr>
        <w:spacing w:after="40"/>
      </w:pPr>
      <w:r>
        <w:t>Gamora.</w:t>
      </w:r>
    </w:p>
    <w:p>
      <w:pPr>
        <w:pStyle w:val="BodyText"/>
        <w:spacing w:before="40" w:after="260"/>
      </w:pPr>
      <w:r>
        <w:t>卡魔拉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He took her to Vormir.</w:t>
      </w:r>
    </w:p>
    <w:p>
      <w:pPr>
        <w:pStyle w:val="BodyText"/>
        <w:spacing w:before="40" w:after="260"/>
      </w:pPr>
      <w:r>
        <w:t>他带她去了沃密尔星球</w:t>
      </w:r>
    </w:p>
    <w:p>
      <w:pPr>
        <w:spacing w:after="40"/>
      </w:pPr>
      <w:r>
        <w:t>He came back with the Soul Stone.</w:t>
      </w:r>
    </w:p>
    <w:p>
      <w:pPr>
        <w:pStyle w:val="BodyText"/>
        <w:spacing w:before="40" w:after="260"/>
      </w:pPr>
      <w:r>
        <w:t>然后带了灵魂宝石回来</w:t>
      </w:r>
    </w:p>
    <w:p>
      <w:pPr>
        <w:spacing w:after="40"/>
      </w:pPr>
      <w:r>
        <w:t>But she didn't.</w:t>
      </w:r>
    </w:p>
    <w:p>
      <w:pPr>
        <w:pStyle w:val="BodyText"/>
        <w:spacing w:before="40" w:after="260"/>
      </w:pPr>
      <w:r>
        <w:t>却没有她</w:t>
      </w:r>
    </w:p>
    <w:p>
      <w:pPr>
        <w:spacing w:after="40"/>
      </w:pPr>
      <w:r>
        <w:t>Okay, Quill, you gotta cool it right now. You understand?</w:t>
      </w:r>
    </w:p>
    <w:p>
      <w:pPr>
        <w:pStyle w:val="BodyText"/>
        <w:spacing w:before="40" w:after="260"/>
      </w:pPr>
      <w:r>
        <w:t>奎尔  你得冷静下来  明白吗</w:t>
      </w:r>
    </w:p>
    <w:p>
      <w:pPr>
        <w:spacing w:after="40"/>
      </w:pPr>
      <w:r>
        <w:t>Don't, don't. Don't engage. We almost got this off!</w:t>
      </w:r>
    </w:p>
    <w:p>
      <w:pPr>
        <w:pStyle w:val="BodyText"/>
        <w:spacing w:before="40" w:after="260"/>
      </w:pPr>
      <w:r>
        <w:t>别跟他打  我们快拔下来了</w:t>
      </w:r>
    </w:p>
    <w:p>
      <w:pPr>
        <w:spacing w:after="40"/>
      </w:pPr>
      <w:r>
        <w:t>Tell me she's lying.</w:t>
      </w:r>
    </w:p>
    <w:p>
      <w:pPr>
        <w:pStyle w:val="BodyText"/>
        <w:spacing w:before="40" w:after="260"/>
      </w:pPr>
      <w:r>
        <w:t>告诉我她在撒谎</w:t>
      </w:r>
    </w:p>
    <w:p>
      <w:pPr>
        <w:spacing w:after="40"/>
      </w:pPr>
      <w:r>
        <w:t>Asshole, tell me you didn't do it!</w:t>
      </w:r>
    </w:p>
    <w:p>
      <w:pPr>
        <w:pStyle w:val="BodyText"/>
        <w:spacing w:before="40" w:after="260"/>
      </w:pPr>
      <w:r>
        <w:t>混蛋  告诉我你没那么做</w:t>
      </w:r>
    </w:p>
    <w:p>
      <w:pPr>
        <w:spacing w:after="40"/>
      </w:pPr>
      <w:r>
        <w:t>I had to.</w:t>
      </w:r>
    </w:p>
    <w:p>
      <w:pPr>
        <w:pStyle w:val="BodyText"/>
        <w:spacing w:before="40" w:after="260"/>
      </w:pPr>
      <w:r>
        <w:t>我没办法</w:t>
      </w:r>
    </w:p>
    <w:p>
      <w:pPr>
        <w:spacing w:after="40"/>
      </w:pPr>
      <w:r>
        <w:t>No, you didn't.</w:t>
      </w:r>
    </w:p>
    <w:p>
      <w:pPr>
        <w:pStyle w:val="BodyText"/>
        <w:spacing w:before="40" w:after="260"/>
      </w:pPr>
      <w:r>
        <w:t>不  你没有</w:t>
      </w:r>
    </w:p>
    <w:p>
      <w:pPr>
        <w:spacing w:after="40"/>
      </w:pPr>
      <w:r>
        <w:t>No, you didn't.</w:t>
      </w:r>
    </w:p>
    <w:p>
      <w:pPr>
        <w:pStyle w:val="BodyText"/>
        <w:spacing w:before="40" w:after="260"/>
      </w:pPr>
      <w:r>
        <w:t>你没有</w:t>
      </w:r>
    </w:p>
    <w:p>
      <w:pPr>
        <w:spacing w:after="40"/>
      </w:pPr>
      <w:r>
        <w:t>- No, you didn't! - Quill!</w:t>
      </w:r>
    </w:p>
    <w:p>
      <w:pPr>
        <w:pStyle w:val="BodyText"/>
        <w:spacing w:before="40" w:after="260"/>
      </w:pPr>
      <w:r>
        <w:t>-你怎么能  -奎尔</w:t>
      </w:r>
    </w:p>
    <w:p>
      <w:pPr>
        <w:spacing w:after="40"/>
      </w:pPr>
      <w:r>
        <w:t>Hey, stop! Hey, stop! Stop!</w:t>
      </w:r>
    </w:p>
    <w:p>
      <w:pPr>
        <w:pStyle w:val="BodyText"/>
        <w:spacing w:before="40" w:after="260"/>
      </w:pPr>
      <w:r>
        <w:t>住手  住手</w:t>
      </w:r>
    </w:p>
    <w:p>
      <w:pPr>
        <w:spacing w:after="40"/>
      </w:pPr>
      <w:r>
        <w:t>Hey, stop! Stop!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It's coming, it's coming. I got it, I got it!</w:t>
      </w:r>
    </w:p>
    <w:p>
      <w:pPr>
        <w:pStyle w:val="BodyText"/>
        <w:spacing w:before="40" w:after="260"/>
      </w:pPr>
      <w:r>
        <w:t>下来了  下来了  我抓到了</w:t>
      </w:r>
    </w:p>
    <w:p>
      <w:pPr>
        <w:spacing w:after="40"/>
      </w:pPr>
      <w:r>
        <w:t>Oh, God.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Come and get some, space dogs!</w:t>
      </w:r>
    </w:p>
    <w:p>
      <w:pPr>
        <w:pStyle w:val="BodyText"/>
        <w:spacing w:before="40" w:after="260"/>
      </w:pPr>
      <w:r>
        <w:t>来吃瘪啊  太空狗</w:t>
      </w:r>
    </w:p>
    <w:p>
      <w:pPr>
        <w:spacing w:after="40"/>
      </w:pPr>
      <w:r>
        <w:t>Come on! Get some! Get some!</w:t>
      </w:r>
    </w:p>
    <w:p>
      <w:pPr>
        <w:pStyle w:val="BodyText"/>
        <w:spacing w:before="40" w:after="260"/>
      </w:pPr>
      <w:r>
        <w:t>来啊  叫你们好看</w:t>
      </w:r>
    </w:p>
    <w:p>
      <w:pPr>
        <w:spacing w:after="40"/>
      </w:pPr>
      <w:r>
        <w:t>Come on! Get some!</w:t>
      </w:r>
    </w:p>
    <w:p>
      <w:pPr>
        <w:pStyle w:val="BodyText"/>
        <w:spacing w:before="40" w:after="260"/>
      </w:pPr>
      <w:r>
        <w:t>来啊  尝尝我的厉害</w:t>
      </w:r>
    </w:p>
    <w:p>
      <w:pPr>
        <w:spacing w:after="40"/>
      </w:pPr>
      <w:r>
        <w:t>- How much for the gun? - Not for sale.</w:t>
      </w:r>
    </w:p>
    <w:p>
      <w:pPr>
        <w:pStyle w:val="BodyText"/>
        <w:spacing w:before="40" w:after="260"/>
      </w:pPr>
      <w:r>
        <w:t>-枪怎么卖  -不卖</w:t>
      </w:r>
    </w:p>
    <w:p>
      <w:pPr>
        <w:spacing w:after="40"/>
      </w:pPr>
      <w:r>
        <w:t>Okay. How much for the arm?</w:t>
      </w:r>
    </w:p>
    <w:p>
      <w:pPr>
        <w:pStyle w:val="BodyText"/>
        <w:spacing w:before="40" w:after="260"/>
      </w:pPr>
      <w:r>
        <w:t>好吧  那你胳膊怎么卖</w:t>
      </w:r>
    </w:p>
    <w:p>
      <w:pPr>
        <w:spacing w:after="40"/>
      </w:pPr>
      <w:r>
        <w:t>Oh, I'll get that arm.</w:t>
      </w:r>
    </w:p>
    <w:p>
      <w:pPr>
        <w:pStyle w:val="BodyText"/>
        <w:spacing w:before="40" w:after="260"/>
      </w:pPr>
      <w:r>
        <w:t>那胳膊我要定了</w:t>
      </w:r>
    </w:p>
    <w:p>
      <w:pPr>
        <w:spacing w:after="40"/>
      </w:pPr>
      <w:r>
        <w:t>New haircut?</w:t>
      </w:r>
    </w:p>
    <w:p>
      <w:pPr>
        <w:pStyle w:val="BodyText"/>
        <w:spacing w:before="40" w:after="260"/>
      </w:pPr>
      <w:r>
        <w:t>新发型</w:t>
      </w:r>
    </w:p>
    <w:p>
      <w:pPr>
        <w:spacing w:after="40"/>
      </w:pPr>
      <w:r>
        <w:t>Noticed you've copied my beard.</w:t>
      </w:r>
    </w:p>
    <w:p>
      <w:pPr>
        <w:pStyle w:val="BodyText"/>
        <w:spacing w:before="40" w:after="260"/>
      </w:pPr>
      <w:r>
        <w:t>你学我留胡子了</w:t>
      </w:r>
    </w:p>
    <w:p>
      <w:pPr>
        <w:spacing w:after="40"/>
      </w:pPr>
      <w:r>
        <w:t>By the way, this is a friend of mine, Tree.</w:t>
      </w:r>
    </w:p>
    <w:p>
      <w:pPr>
        <w:pStyle w:val="BodyText"/>
        <w:spacing w:before="40" w:after="260"/>
      </w:pPr>
      <w:r>
        <w:t>对了  这是我朋友  树人</w:t>
      </w:r>
    </w:p>
    <w:p>
      <w:pPr>
        <w:spacing w:after="40"/>
      </w:pPr>
      <w:r>
        <w:t>I am Groot.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I am Steve Rogers.</w:t>
      </w:r>
    </w:p>
    <w:p>
      <w:pPr>
        <w:pStyle w:val="BodyText"/>
        <w:spacing w:before="40" w:after="260"/>
      </w:pPr>
      <w:r>
        <w:t>我是史蒂夫·罗杰斯</w:t>
      </w:r>
    </w:p>
    <w:p>
      <w:pPr>
        <w:spacing w:after="40"/>
      </w:pPr>
      <w:r>
        <w:t>Fall back! Fall back, now!</w:t>
      </w:r>
    </w:p>
    <w:p>
      <w:pPr>
        <w:pStyle w:val="BodyText"/>
        <w:spacing w:before="40" w:after="260"/>
      </w:pPr>
      <w:r>
        <w:t>撤退  马上撤退</w:t>
      </w:r>
    </w:p>
    <w:p>
      <w:pPr>
        <w:spacing w:after="40"/>
      </w:pPr>
      <w:r>
        <w:t>Focus that fire on the left flank, Sam.</w:t>
      </w:r>
    </w:p>
    <w:p>
      <w:pPr>
        <w:pStyle w:val="BodyText"/>
        <w:spacing w:before="40" w:after="260"/>
      </w:pPr>
      <w:r>
        <w:t>集中对左侧开火  山姆</w:t>
      </w:r>
    </w:p>
    <w:p>
      <w:pPr>
        <w:spacing w:after="40"/>
      </w:pPr>
      <w:r>
        <w:t>I'm doing it.</w:t>
      </w:r>
    </w:p>
    <w:p>
      <w:pPr>
        <w:pStyle w:val="BodyText"/>
        <w:spacing w:before="40" w:after="260"/>
      </w:pPr>
      <w:r>
        <w:t>我在开火呢</w:t>
      </w:r>
    </w:p>
    <w:p>
      <w:pPr>
        <w:spacing w:after="40"/>
      </w:pPr>
      <w:r>
        <w:t>Why was she up there all this time?</w:t>
      </w:r>
    </w:p>
    <w:p>
      <w:pPr>
        <w:pStyle w:val="BodyText"/>
        <w:spacing w:before="40" w:after="260"/>
      </w:pPr>
      <w:r>
        <w:t>她刚刚怎么不来</w:t>
      </w:r>
    </w:p>
    <w:p>
      <w:pPr>
        <w:spacing w:after="40"/>
      </w:pPr>
      <w:r>
        <w:t>She's on the field. Take it.</w:t>
      </w:r>
    </w:p>
    <w:p>
      <w:pPr>
        <w:pStyle w:val="BodyText"/>
        <w:spacing w:before="40" w:after="260"/>
      </w:pPr>
      <w:r>
        <w:t>她下来了  去拿吧</w:t>
      </w:r>
    </w:p>
    <w:p>
      <w:pPr>
        <w:spacing w:after="40"/>
      </w:pPr>
      <w:r>
        <w:t>Guys, we got a Vision situation here.</w:t>
      </w:r>
    </w:p>
    <w:p>
      <w:pPr>
        <w:pStyle w:val="BodyText"/>
        <w:spacing w:before="40" w:after="260"/>
      </w:pPr>
      <w:r>
        <w:t>各位  幻视那边有情况</w:t>
      </w:r>
    </w:p>
    <w:p>
      <w:pPr>
        <w:spacing w:after="40"/>
      </w:pPr>
      <w:r>
        <w:t>Somebody get to Vision!</w:t>
      </w:r>
    </w:p>
    <w:p>
      <w:pPr>
        <w:pStyle w:val="BodyText"/>
        <w:spacing w:before="40" w:after="260"/>
      </w:pPr>
      <w:r>
        <w:t>谁去帮助幻视</w:t>
      </w:r>
    </w:p>
    <w:p>
      <w:pPr>
        <w:spacing w:after="40"/>
      </w:pPr>
      <w:r>
        <w:t>- I got him! - On my way.</w:t>
      </w:r>
    </w:p>
    <w:p>
      <w:pPr>
        <w:pStyle w:val="BodyText"/>
        <w:spacing w:before="40" w:after="260"/>
      </w:pPr>
      <w:r>
        <w:t>-我去  -我就去</w:t>
      </w:r>
    </w:p>
    <w:p>
      <w:pPr>
        <w:spacing w:after="40"/>
      </w:pPr>
      <w:r>
        <w:t>He'll die alone. As will you.</w:t>
      </w:r>
    </w:p>
    <w:p>
      <w:pPr>
        <w:pStyle w:val="BodyText"/>
        <w:spacing w:before="40" w:after="260"/>
      </w:pPr>
      <w:r>
        <w:t>他会孤独一人死去  你也是</w:t>
      </w:r>
    </w:p>
    <w:p>
      <w:pPr>
        <w:spacing w:after="40"/>
      </w:pPr>
      <w:r>
        <w:t>She's not alone.</w:t>
      </w:r>
    </w:p>
    <w:p>
      <w:pPr>
        <w:pStyle w:val="BodyText"/>
        <w:spacing w:before="40" w:after="260"/>
      </w:pPr>
      <w:r>
        <w:t>她不是一个人</w:t>
      </w:r>
    </w:p>
    <w:p>
      <w:pPr>
        <w:spacing w:after="40"/>
      </w:pPr>
      <w:r>
        <w:t>Oh, no, you don't.</w:t>
      </w:r>
    </w:p>
    <w:p>
      <w:pPr>
        <w:pStyle w:val="BodyText"/>
        <w:spacing w:before="40" w:after="260"/>
      </w:pPr>
      <w:r>
        <w:t>不  别想</w:t>
      </w:r>
    </w:p>
    <w:p>
      <w:pPr>
        <w:spacing w:after="40"/>
      </w:pPr>
      <w:r>
        <w:t>This isn't gonna be like New York, pal.</w:t>
      </w:r>
    </w:p>
    <w:p>
      <w:pPr>
        <w:pStyle w:val="BodyText"/>
        <w:spacing w:before="40" w:after="260"/>
      </w:pPr>
      <w:r>
        <w:t>这可不会像纽约那样</w:t>
      </w:r>
    </w:p>
    <w:p>
      <w:pPr>
        <w:spacing w:after="40"/>
      </w:pPr>
      <w:r>
        <w:t>This suit's already kicked the crap outta the Hulk.</w:t>
      </w:r>
    </w:p>
    <w:p>
      <w:pPr>
        <w:pStyle w:val="BodyText"/>
        <w:spacing w:before="40" w:after="260"/>
      </w:pPr>
      <w:r>
        <w:t>这套战甲能把绿巨人扁得求饶</w:t>
      </w:r>
    </w:p>
    <w:p>
      <w:pPr>
        <w:spacing w:after="40"/>
      </w:pPr>
      <w:r>
        <w:t>What? No! No!</w:t>
      </w:r>
    </w:p>
    <w:p>
      <w:pPr>
        <w:pStyle w:val="BodyText"/>
        <w:spacing w:before="40" w:after="260"/>
      </w:pPr>
      <w:r>
        <w:t>什么  别</w:t>
      </w:r>
    </w:p>
    <w:p>
      <w:pPr>
        <w:spacing w:after="40"/>
      </w:pPr>
      <w:r>
        <w:t>Guys! Vision needs backup, now!</w:t>
      </w:r>
    </w:p>
    <w:p>
      <w:pPr>
        <w:pStyle w:val="BodyText"/>
        <w:spacing w:before="40" w:after="260"/>
      </w:pPr>
      <w:r>
        <w:t>各位  幻视需要支援  马上</w:t>
      </w:r>
    </w:p>
    <w:p>
      <w:pPr>
        <w:spacing w:after="40"/>
      </w:pPr>
      <w:r>
        <w:t>Hulk? Hulk,</w:t>
      </w:r>
    </w:p>
    <w:p>
      <w:pPr>
        <w:pStyle w:val="BodyText"/>
        <w:spacing w:before="40" w:after="260"/>
      </w:pPr>
      <w:r>
        <w:t>绿巨人  绿巨人</w:t>
      </w:r>
    </w:p>
    <w:p>
      <w:pPr>
        <w:spacing w:after="40"/>
      </w:pPr>
      <w:r>
        <w:t>I know you like making your entrance at the last second.</w:t>
      </w:r>
    </w:p>
    <w:p>
      <w:pPr>
        <w:pStyle w:val="BodyText"/>
        <w:spacing w:before="40" w:after="260"/>
      </w:pPr>
      <w:r>
        <w:t>我知道你喜欢最后时刻出场</w:t>
      </w:r>
    </w:p>
    <w:p>
      <w:pPr>
        <w:spacing w:after="40"/>
      </w:pPr>
      <w:r>
        <w:t>Well, this is it, man. This is the last, last second.</w:t>
      </w:r>
    </w:p>
    <w:p>
      <w:pPr>
        <w:pStyle w:val="BodyText"/>
        <w:spacing w:before="40" w:after="260"/>
      </w:pPr>
      <w:r>
        <w:t>时候到了  这已经是最后的最后时刻了</w:t>
      </w:r>
    </w:p>
    <w:p>
      <w:pPr>
        <w:spacing w:after="40"/>
      </w:pPr>
      <w:r>
        <w:t>Hulk! Hulk!</w:t>
      </w:r>
    </w:p>
    <w:p>
      <w:pPr>
        <w:pStyle w:val="BodyText"/>
        <w:spacing w:before="40" w:after="260"/>
      </w:pPr>
      <w:r>
        <w:t>绿巨人  绿巨人</w:t>
      </w:r>
    </w:p>
    <w:p>
      <w:pPr>
        <w:spacing w:after="40"/>
      </w:pPr>
      <w:r>
        <w:t>Hulk!</w:t>
      </w:r>
    </w:p>
    <w:p>
      <w:pPr>
        <w:pStyle w:val="BodyText"/>
        <w:spacing w:before="40" w:after="260"/>
      </w:pPr>
      <w:r>
        <w:t>绿巨人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Oh, screw you, you big, green asshole!</w:t>
      </w:r>
    </w:p>
    <w:p>
      <w:pPr>
        <w:pStyle w:val="BodyText"/>
        <w:spacing w:before="40" w:after="260"/>
      </w:pPr>
      <w:r>
        <w:t>去你的  你个大绿混蛋</w:t>
      </w:r>
    </w:p>
    <w:p>
      <w:pPr>
        <w:spacing w:after="40"/>
      </w:pPr>
      <w:r>
        <w:t>I'll do it myself!</w:t>
      </w:r>
    </w:p>
    <w:p>
      <w:pPr>
        <w:pStyle w:val="BodyText"/>
        <w:spacing w:before="40" w:after="260"/>
      </w:pPr>
      <w:r>
        <w:t>我自己来</w:t>
      </w:r>
    </w:p>
    <w:p>
      <w:pPr>
        <w:spacing w:after="40"/>
      </w:pPr>
      <w:r>
        <w:t>Come on! Yeah!</w:t>
      </w:r>
    </w:p>
    <w:p>
      <w:pPr>
        <w:pStyle w:val="BodyText"/>
        <w:spacing w:before="40" w:after="260"/>
      </w:pPr>
      <w:r>
        <w:t>来吧  好啊</w:t>
      </w:r>
    </w:p>
    <w:p>
      <w:pPr>
        <w:spacing w:after="40"/>
      </w:pPr>
      <w:r>
        <w:t>See ya!</w:t>
      </w:r>
    </w:p>
    <w:p>
      <w:pPr>
        <w:pStyle w:val="BodyText"/>
        <w:spacing w:before="40" w:after="260"/>
      </w:pPr>
      <w:r>
        <w:t>回见</w:t>
      </w:r>
    </w:p>
    <w:p>
      <w:pPr>
        <w:spacing w:after="40"/>
      </w:pPr>
      <w:r>
        <w:t>Hulk, we got a lot to figure out, pal.</w:t>
      </w:r>
    </w:p>
    <w:p>
      <w:pPr>
        <w:pStyle w:val="BodyText"/>
        <w:spacing w:before="40" w:after="260"/>
      </w:pPr>
      <w:r>
        <w:t>绿巨人  我们有很多得谈的  哥们</w:t>
      </w:r>
    </w:p>
    <w:p>
      <w:pPr>
        <w:spacing w:after="40"/>
      </w:pPr>
      <w:r>
        <w:t>I thought you were formidable, machine.</w:t>
      </w:r>
    </w:p>
    <w:p>
      <w:pPr>
        <w:pStyle w:val="BodyText"/>
        <w:spacing w:before="40" w:after="260"/>
      </w:pPr>
      <w:r>
        <w:t>我以为你很强大呢  机器</w:t>
      </w:r>
    </w:p>
    <w:p>
      <w:pPr>
        <w:spacing w:after="40"/>
      </w:pPr>
      <w:r>
        <w:t>But you're dying, like any man.</w:t>
      </w:r>
    </w:p>
    <w:p>
      <w:pPr>
        <w:pStyle w:val="BodyText"/>
        <w:spacing w:before="40" w:after="260"/>
      </w:pPr>
      <w:r>
        <w:t>但你要死了  与常人无异</w:t>
      </w:r>
    </w:p>
    <w:p>
      <w:pPr>
        <w:spacing w:after="40"/>
      </w:pPr>
      <w:r>
        <w:t>Get outta here!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Go!</w:t>
      </w:r>
    </w:p>
    <w:p>
      <w:pPr>
        <w:pStyle w:val="BodyText"/>
        <w:spacing w:before="40" w:after="260"/>
      </w:pPr>
      <w:r>
        <w:t>走啊</w:t>
      </w:r>
    </w:p>
    <w:p>
      <w:pPr>
        <w:spacing w:after="40"/>
      </w:pPr>
      <w:r>
        <w:t>That was really gross.</w:t>
      </w:r>
    </w:p>
    <w:p>
      <w:pPr>
        <w:pStyle w:val="BodyText"/>
        <w:spacing w:before="40" w:after="260"/>
      </w:pPr>
      <w:r>
        <w:t>恶心死了</w:t>
      </w:r>
    </w:p>
    <w:p>
      <w:pPr>
        <w:spacing w:after="40"/>
      </w:pPr>
      <w:r>
        <w:t>I thought I told you to go.</w:t>
      </w:r>
    </w:p>
    <w:p>
      <w:pPr>
        <w:pStyle w:val="BodyText"/>
        <w:spacing w:before="40" w:after="260"/>
      </w:pPr>
      <w:r>
        <w:t>我不是叫你走吗</w:t>
      </w:r>
    </w:p>
    <w:p>
      <w:pPr>
        <w:spacing w:after="40"/>
      </w:pPr>
      <w:r>
        <w:t>We don't trade lives, Captain.</w:t>
      </w:r>
    </w:p>
    <w:p>
      <w:pPr>
        <w:pStyle w:val="BodyText"/>
        <w:spacing w:before="40" w:after="260"/>
      </w:pPr>
      <w:r>
        <w:t>我们不以命换命  队长</w:t>
      </w:r>
    </w:p>
    <w:p>
      <w:pPr>
        <w:spacing w:after="40"/>
      </w:pPr>
      <w:r>
        <w:t>I got you. I got you.</w:t>
      </w:r>
    </w:p>
    <w:p>
      <w:pPr>
        <w:pStyle w:val="BodyText"/>
        <w:spacing w:before="40" w:after="260"/>
      </w:pPr>
      <w:r>
        <w:t>接住你了  接住你了</w:t>
      </w:r>
    </w:p>
    <w:p>
      <w:pPr>
        <w:spacing w:after="40"/>
      </w:pPr>
      <w:r>
        <w:t>I'm sorry I can't remember anybody's names.</w:t>
      </w:r>
    </w:p>
    <w:p>
      <w:pPr>
        <w:pStyle w:val="BodyText"/>
        <w:spacing w:before="40" w:after="260"/>
      </w:pPr>
      <w:r>
        <w:t>抱歉我不记得大家的名字</w:t>
      </w:r>
    </w:p>
    <w:p>
      <w:pPr>
        <w:spacing w:after="40"/>
      </w:pPr>
      <w:r>
        <w:t>You're full of tricks, wizard.</w:t>
      </w:r>
    </w:p>
    <w:p>
      <w:pPr>
        <w:pStyle w:val="BodyText"/>
        <w:spacing w:before="40" w:after="260"/>
      </w:pPr>
      <w:r>
        <w:t>你挺会变戏法  巫师</w:t>
      </w:r>
    </w:p>
    <w:p>
      <w:pPr>
        <w:spacing w:after="40"/>
      </w:pPr>
      <w:r>
        <w:t>Yet you never once used your greatest weapon.</w:t>
      </w:r>
    </w:p>
    <w:p>
      <w:pPr>
        <w:pStyle w:val="BodyText"/>
        <w:spacing w:before="40" w:after="260"/>
      </w:pPr>
      <w:r>
        <w:t>但你没用过你最强大的武器</w:t>
      </w:r>
    </w:p>
    <w:p>
      <w:pPr>
        <w:spacing w:after="40"/>
      </w:pPr>
      <w:r>
        <w:t>A fake.</w:t>
      </w:r>
    </w:p>
    <w:p>
      <w:pPr>
        <w:pStyle w:val="BodyText"/>
        <w:spacing w:before="40" w:after="260"/>
      </w:pPr>
      <w:r>
        <w:t>假的</w:t>
      </w:r>
    </w:p>
    <w:p>
      <w:pPr>
        <w:spacing w:after="40"/>
      </w:pPr>
      <w:r>
        <w:t>You throw another moon at me, and I'm gonna lose it.</w:t>
      </w:r>
    </w:p>
    <w:p>
      <w:pPr>
        <w:pStyle w:val="BodyText"/>
        <w:spacing w:before="40" w:after="260"/>
      </w:pPr>
      <w:r>
        <w:t>你再拿卫星砸我  我就要失控了</w:t>
      </w:r>
    </w:p>
    <w:p>
      <w:pPr>
        <w:spacing w:after="40"/>
      </w:pPr>
      <w:r>
        <w:t>Stark.</w:t>
      </w:r>
    </w:p>
    <w:p>
      <w:pPr>
        <w:pStyle w:val="BodyText"/>
        <w:spacing w:before="40" w:after="260"/>
      </w:pPr>
      <w:r>
        <w:t>斯塔克</w:t>
      </w:r>
    </w:p>
    <w:p>
      <w:pPr>
        <w:spacing w:after="40"/>
      </w:pPr>
      <w:r>
        <w:t>You know me?</w:t>
      </w:r>
    </w:p>
    <w:p>
      <w:pPr>
        <w:pStyle w:val="BodyText"/>
        <w:spacing w:before="40" w:after="260"/>
      </w:pPr>
      <w:r>
        <w:t>你认识我</w:t>
      </w:r>
    </w:p>
    <w:p>
      <w:pPr>
        <w:spacing w:after="40"/>
      </w:pPr>
      <w:r>
        <w:t>I do.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You're not the only one cursed with knowledge.</w:t>
      </w:r>
    </w:p>
    <w:p>
      <w:pPr>
        <w:pStyle w:val="BodyText"/>
        <w:spacing w:before="40" w:after="260"/>
      </w:pPr>
      <w:r>
        <w:t>你不是唯一背负知识诅咒的人</w:t>
      </w:r>
    </w:p>
    <w:p>
      <w:pPr>
        <w:spacing w:after="40"/>
      </w:pPr>
      <w:r>
        <w:t>My only curse is you.</w:t>
      </w:r>
    </w:p>
    <w:p>
      <w:pPr>
        <w:pStyle w:val="BodyText"/>
        <w:spacing w:before="40" w:after="260"/>
      </w:pPr>
      <w:r>
        <w:t>我唯一的诅咒就是你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来啊</w:t>
      </w:r>
    </w:p>
    <w:p>
      <w:pPr>
        <w:spacing w:after="40"/>
      </w:pPr>
      <w:r>
        <w:t>All that for a drop of blood.</w:t>
      </w:r>
    </w:p>
    <w:p>
      <w:pPr>
        <w:pStyle w:val="BodyText"/>
        <w:spacing w:before="40" w:after="260"/>
      </w:pPr>
      <w:r>
        <w:t>费这么大事  就让我留了一滴血</w:t>
      </w:r>
    </w:p>
    <w:p>
      <w:pPr>
        <w:spacing w:after="40"/>
      </w:pPr>
      <w:r>
        <w:t>You have my respect, Stark.</w:t>
      </w:r>
    </w:p>
    <w:p>
      <w:pPr>
        <w:pStyle w:val="BodyText"/>
        <w:spacing w:before="40" w:after="260"/>
      </w:pPr>
      <w:r>
        <w:t>我尊重你  斯塔克</w:t>
      </w:r>
    </w:p>
    <w:p>
      <w:pPr>
        <w:spacing w:after="40"/>
      </w:pPr>
      <w:r>
        <w:t>When I'm done, half of humanity will still be alive.</w:t>
      </w:r>
    </w:p>
    <w:p>
      <w:pPr>
        <w:pStyle w:val="BodyText"/>
        <w:spacing w:before="40" w:after="260"/>
      </w:pPr>
      <w:r>
        <w:t>等我完事  还有一半人类能存活下来</w:t>
      </w:r>
    </w:p>
    <w:p>
      <w:pPr>
        <w:spacing w:after="40"/>
      </w:pPr>
      <w:r>
        <w:t>I hope they remember you.</w:t>
      </w:r>
    </w:p>
    <w:p>
      <w:pPr>
        <w:pStyle w:val="BodyText"/>
        <w:spacing w:before="40" w:after="260"/>
      </w:pPr>
      <w:r>
        <w:t>希望他们会记得你</w:t>
      </w:r>
    </w:p>
    <w:p>
      <w:pPr>
        <w:spacing w:after="40"/>
      </w:pPr>
      <w:r>
        <w:t>Stop.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Spare his life...</w:t>
      </w:r>
    </w:p>
    <w:p>
      <w:pPr>
        <w:pStyle w:val="BodyText"/>
        <w:spacing w:before="40" w:after="260"/>
      </w:pPr>
      <w:r>
        <w:t>饶他一命</w:t>
      </w:r>
    </w:p>
    <w:p>
      <w:pPr>
        <w:spacing w:after="40"/>
      </w:pPr>
      <w:r>
        <w:t>and I will give you the stone.</w:t>
      </w:r>
    </w:p>
    <w:p>
      <w:pPr>
        <w:pStyle w:val="BodyText"/>
        <w:spacing w:before="40" w:after="260"/>
      </w:pPr>
      <w:r>
        <w:t>我就把宝石给你</w:t>
      </w:r>
    </w:p>
    <w:p>
      <w:pPr>
        <w:spacing w:after="40"/>
      </w:pPr>
      <w:r>
        <w:t>No tricks.</w:t>
      </w:r>
    </w:p>
    <w:p>
      <w:pPr>
        <w:pStyle w:val="BodyText"/>
        <w:spacing w:before="40" w:after="260"/>
      </w:pPr>
      <w:r>
        <w:t>不许耍花招</w:t>
      </w:r>
    </w:p>
    <w:p>
      <w:pPr>
        <w:spacing w:after="40"/>
      </w:pPr>
      <w:r>
        <w:t>Don't.</w:t>
      </w:r>
    </w:p>
    <w:p>
      <w:pPr>
        <w:pStyle w:val="BodyText"/>
        <w:spacing w:before="40" w:after="260"/>
      </w:pPr>
      <w:r>
        <w:t>别</w:t>
      </w:r>
    </w:p>
    <w:p>
      <w:pPr>
        <w:spacing w:after="40"/>
      </w:pPr>
      <w:r>
        <w:t>One to go.</w:t>
      </w:r>
    </w:p>
    <w:p>
      <w:pPr>
        <w:pStyle w:val="BodyText"/>
        <w:spacing w:before="40" w:after="260"/>
      </w:pPr>
      <w:r>
        <w:t>还剩一个</w:t>
      </w:r>
    </w:p>
    <w:p>
      <w:pPr>
        <w:spacing w:after="40"/>
      </w:pPr>
      <w:r>
        <w:t>Where is he?</w:t>
      </w:r>
    </w:p>
    <w:p>
      <w:pPr>
        <w:pStyle w:val="BodyText"/>
        <w:spacing w:before="40" w:after="260"/>
      </w:pPr>
      <w:r>
        <w:t>他在哪</w:t>
      </w:r>
    </w:p>
    <w:p>
      <w:pPr>
        <w:spacing w:after="40"/>
      </w:pPr>
      <w:r>
        <w:t>Did we just lose?</w:t>
      </w:r>
    </w:p>
    <w:p>
      <w:pPr>
        <w:pStyle w:val="BodyText"/>
        <w:spacing w:before="40" w:after="260"/>
      </w:pPr>
      <w:r>
        <w:t>我们刚刚输了吗</w:t>
      </w:r>
    </w:p>
    <w:p>
      <w:pPr>
        <w:spacing w:after="40"/>
      </w:pPr>
      <w:r>
        <w:t>Why would you do that?</w:t>
      </w:r>
    </w:p>
    <w:p>
      <w:pPr>
        <w:pStyle w:val="BodyText"/>
        <w:spacing w:before="40" w:after="260"/>
      </w:pPr>
      <w:r>
        <w:t>你为什么要那么做</w:t>
      </w:r>
    </w:p>
    <w:p>
      <w:pPr>
        <w:spacing w:after="40"/>
      </w:pPr>
      <w:r>
        <w:t>We're in the endgame now.</w:t>
      </w:r>
    </w:p>
    <w:p>
      <w:pPr>
        <w:pStyle w:val="BodyText"/>
        <w:spacing w:before="40" w:after="260"/>
      </w:pPr>
      <w:r>
        <w:t>这是终局了</w:t>
      </w:r>
    </w:p>
    <w:p>
      <w:pPr>
        <w:spacing w:after="40"/>
      </w:pPr>
      <w:r>
        <w:t>Are you okay?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What? What is it?</w:t>
      </w:r>
    </w:p>
    <w:p>
      <w:pPr>
        <w:pStyle w:val="BodyText"/>
        <w:spacing w:before="40" w:after="260"/>
      </w:pPr>
      <w:r>
        <w:t>什么  怎么了</w:t>
      </w:r>
    </w:p>
    <w:p>
      <w:pPr>
        <w:spacing w:after="40"/>
      </w:pPr>
      <w:r>
        <w:t>He's here.</w:t>
      </w:r>
    </w:p>
    <w:p>
      <w:pPr>
        <w:pStyle w:val="BodyText"/>
        <w:spacing w:before="40" w:after="260"/>
      </w:pPr>
      <w:r>
        <w:t>他来了</w:t>
      </w:r>
    </w:p>
    <w:p>
      <w:pPr>
        <w:spacing w:after="40"/>
      </w:pPr>
      <w:r>
        <w:t>Everyone, on my position. We have incoming.</w:t>
      </w:r>
    </w:p>
    <w:p>
      <w:pPr>
        <w:pStyle w:val="BodyText"/>
        <w:spacing w:before="40" w:after="260"/>
      </w:pPr>
      <w:r>
        <w:t>各位  到我这里  来敌人了</w:t>
      </w:r>
    </w:p>
    <w:p>
      <w:pPr>
        <w:spacing w:after="40"/>
      </w:pPr>
      <w:r>
        <w:t>What the hell?</w:t>
      </w:r>
    </w:p>
    <w:p>
      <w:pPr>
        <w:pStyle w:val="BodyText"/>
        <w:spacing w:before="40" w:after="260"/>
      </w:pPr>
      <w:r>
        <w:t>怎么回事</w:t>
      </w:r>
    </w:p>
    <w:p>
      <w:pPr>
        <w:spacing w:after="40"/>
      </w:pPr>
      <w:r>
        <w:t>Cap.</w:t>
      </w:r>
    </w:p>
    <w:p>
      <w:pPr>
        <w:pStyle w:val="BodyText"/>
        <w:spacing w:before="40" w:after="260"/>
      </w:pPr>
      <w:r>
        <w:t>队长</w:t>
      </w:r>
    </w:p>
    <w:p>
      <w:pPr>
        <w:spacing w:after="40"/>
      </w:pPr>
      <w:r>
        <w:t>That's him.</w:t>
      </w:r>
    </w:p>
    <w:p>
      <w:pPr>
        <w:pStyle w:val="BodyText"/>
        <w:spacing w:before="40" w:after="260"/>
      </w:pPr>
      <w:r>
        <w:t>就是他</w:t>
      </w:r>
    </w:p>
    <w:p>
      <w:pPr>
        <w:spacing w:after="40"/>
      </w:pPr>
      <w:r>
        <w:t>Eyes up. Stay sharp.</w:t>
      </w:r>
    </w:p>
    <w:p>
      <w:pPr>
        <w:pStyle w:val="BodyText"/>
        <w:spacing w:before="40" w:after="260"/>
      </w:pPr>
      <w:r>
        <w:t>注意  精神点</w:t>
      </w:r>
    </w:p>
    <w:p>
      <w:pPr>
        <w:spacing w:after="40"/>
      </w:pPr>
      <w:r>
        <w:t>Wanda.</w:t>
      </w:r>
    </w:p>
    <w:p>
      <w:pPr>
        <w:pStyle w:val="BodyText"/>
        <w:spacing w:before="40" w:after="260"/>
      </w:pPr>
      <w:r>
        <w:t>旺达</w:t>
      </w:r>
    </w:p>
    <w:p>
      <w:pPr>
        <w:spacing w:after="40"/>
      </w:pPr>
      <w:r>
        <w:t>It's time.</w:t>
      </w:r>
    </w:p>
    <w:p>
      <w:pPr>
        <w:pStyle w:val="BodyText"/>
        <w:spacing w:before="40" w:after="260"/>
      </w:pPr>
      <w:r>
        <w:t>是时候了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They can't stop him, Wanda, but we can.</w:t>
      </w:r>
    </w:p>
    <w:p>
      <w:pPr>
        <w:pStyle w:val="BodyText"/>
        <w:spacing w:before="40" w:after="260"/>
      </w:pPr>
      <w:r>
        <w:t>他们无法阻止他  旺达  但我们能</w:t>
      </w:r>
    </w:p>
    <w:p>
      <w:pPr>
        <w:spacing w:after="40"/>
      </w:pPr>
      <w:r>
        <w:t>Look at me.</w:t>
      </w:r>
    </w:p>
    <w:p>
      <w:pPr>
        <w:pStyle w:val="BodyText"/>
        <w:spacing w:before="40" w:after="260"/>
      </w:pPr>
      <w:r>
        <w:t>看着我</w:t>
      </w:r>
    </w:p>
    <w:p>
      <w:pPr>
        <w:spacing w:after="40"/>
      </w:pPr>
      <w:r>
        <w:t>You have the power to destroy the stone.</w:t>
      </w:r>
    </w:p>
    <w:p>
      <w:pPr>
        <w:pStyle w:val="BodyText"/>
        <w:spacing w:before="40" w:after="260"/>
      </w:pPr>
      <w:r>
        <w:t>你有能力摧毁宝石</w:t>
      </w:r>
    </w:p>
    <w:p>
      <w:pPr>
        <w:spacing w:after="40"/>
      </w:pPr>
      <w:r>
        <w:t>- Don't. - You must do it. Wanda, please.</w:t>
      </w:r>
    </w:p>
    <w:p>
      <w:pPr>
        <w:pStyle w:val="BodyText"/>
        <w:spacing w:before="40" w:after="260"/>
      </w:pPr>
      <w:r>
        <w:t>-别  -你必须这么做  旺达  求你</w:t>
      </w:r>
    </w:p>
    <w:p>
      <w:pPr>
        <w:spacing w:after="40"/>
      </w:pPr>
      <w:r>
        <w:t>We are out of time.</w:t>
      </w:r>
    </w:p>
    <w:p>
      <w:pPr>
        <w:pStyle w:val="BodyText"/>
        <w:spacing w:before="40" w:after="260"/>
      </w:pPr>
      <w:r>
        <w:t>我们没时间了</w:t>
      </w:r>
    </w:p>
    <w:p>
      <w:pPr>
        <w:spacing w:after="40"/>
      </w:pPr>
      <w:r>
        <w:t>I can't.</w:t>
      </w:r>
    </w:p>
    <w:p>
      <w:pPr>
        <w:pStyle w:val="BodyText"/>
        <w:spacing w:before="40" w:after="260"/>
      </w:pPr>
      <w:r>
        <w:t>我不能</w:t>
      </w:r>
    </w:p>
    <w:p>
      <w:pPr>
        <w:spacing w:after="40"/>
      </w:pPr>
      <w:r>
        <w:t>Yes, you can.</w:t>
      </w:r>
    </w:p>
    <w:p>
      <w:pPr>
        <w:pStyle w:val="BodyText"/>
        <w:spacing w:before="40" w:after="260"/>
      </w:pPr>
      <w:r>
        <w:t>你可以的</w:t>
      </w:r>
    </w:p>
    <w:p>
      <w:pPr>
        <w:spacing w:after="40"/>
      </w:pPr>
      <w:r>
        <w:t>You can.</w:t>
      </w:r>
    </w:p>
    <w:p>
      <w:pPr>
        <w:pStyle w:val="BodyText"/>
        <w:spacing w:before="40" w:after="260"/>
      </w:pPr>
      <w:r>
        <w:t>你可以的</w:t>
      </w:r>
    </w:p>
    <w:p>
      <w:pPr>
        <w:spacing w:after="40"/>
      </w:pPr>
      <w:r>
        <w:t>If he gets the stone, half the universe dies.</w:t>
      </w:r>
    </w:p>
    <w:p>
      <w:pPr>
        <w:pStyle w:val="BodyText"/>
        <w:spacing w:before="40" w:after="260"/>
      </w:pPr>
      <w:r>
        <w:t>如果他拿到宝石  半个宇宙都会死</w:t>
      </w:r>
    </w:p>
    <w:p>
      <w:pPr>
        <w:spacing w:after="40"/>
      </w:pPr>
      <w:r>
        <w:t>It's not fair.</w:t>
      </w:r>
    </w:p>
    <w:p>
      <w:pPr>
        <w:pStyle w:val="BodyText"/>
        <w:spacing w:before="40" w:after="260"/>
      </w:pPr>
      <w:r>
        <w:t>这不公平</w:t>
      </w:r>
    </w:p>
    <w:p>
      <w:pPr>
        <w:spacing w:after="40"/>
      </w:pPr>
      <w:r>
        <w:t>It shouldn't be you, but it is.</w:t>
      </w:r>
    </w:p>
    <w:p>
      <w:pPr>
        <w:pStyle w:val="BodyText"/>
        <w:spacing w:before="40" w:after="260"/>
      </w:pPr>
      <w:r>
        <w:t>不该由你来  但就是这样</w:t>
      </w:r>
    </w:p>
    <w:p>
      <w:pPr>
        <w:spacing w:after="40"/>
      </w:pPr>
      <w:r>
        <w:t>It's all right.</w:t>
      </w:r>
    </w:p>
    <w:p>
      <w:pPr>
        <w:pStyle w:val="BodyText"/>
        <w:spacing w:before="40" w:after="260"/>
      </w:pPr>
      <w:r>
        <w:t>没事的</w:t>
      </w:r>
    </w:p>
    <w:p>
      <w:pPr>
        <w:spacing w:after="40"/>
      </w:pPr>
      <w:r>
        <w:t>You could never hurt me.</w:t>
      </w:r>
    </w:p>
    <w:p>
      <w:pPr>
        <w:pStyle w:val="BodyText"/>
        <w:spacing w:before="40" w:after="260"/>
      </w:pPr>
      <w:r>
        <w:t>你不会伤害我的</w:t>
      </w:r>
    </w:p>
    <w:p>
      <w:pPr>
        <w:spacing w:after="40"/>
      </w:pPr>
      <w:r>
        <w:t>I just feel you.</w:t>
      </w:r>
    </w:p>
    <w:p>
      <w:pPr>
        <w:pStyle w:val="BodyText"/>
        <w:spacing w:before="40" w:after="260"/>
      </w:pPr>
      <w:r>
        <w:t>我只感觉到你</w:t>
      </w:r>
    </w:p>
    <w:p>
      <w:pPr>
        <w:spacing w:after="40"/>
      </w:pPr>
      <w:r>
        <w:t>It's all right.</w:t>
      </w:r>
    </w:p>
    <w:p>
      <w:pPr>
        <w:pStyle w:val="BodyText"/>
        <w:spacing w:before="40" w:after="260"/>
      </w:pPr>
      <w:r>
        <w:t>没事的</w:t>
      </w:r>
    </w:p>
    <w:p>
      <w:pPr>
        <w:spacing w:after="40"/>
      </w:pPr>
      <w:r>
        <w:t>It's all right.</w:t>
      </w:r>
    </w:p>
    <w:p>
      <w:pPr>
        <w:pStyle w:val="BodyText"/>
        <w:spacing w:before="40" w:after="260"/>
      </w:pPr>
      <w:r>
        <w:t>没事的</w:t>
      </w:r>
    </w:p>
    <w:p>
      <w:pPr>
        <w:spacing w:after="40"/>
      </w:pPr>
      <w:r>
        <w:t>I love you.</w:t>
      </w:r>
    </w:p>
    <w:p>
      <w:pPr>
        <w:pStyle w:val="BodyText"/>
        <w:spacing w:before="40" w:after="260"/>
      </w:pPr>
      <w:r>
        <w:t>我爱你</w:t>
      </w:r>
    </w:p>
    <w:p>
      <w:pPr>
        <w:spacing w:after="40"/>
      </w:pPr>
      <w:r>
        <w:t>I understand, my child.</w:t>
      </w:r>
    </w:p>
    <w:p>
      <w:pPr>
        <w:pStyle w:val="BodyText"/>
        <w:spacing w:before="40" w:after="260"/>
      </w:pPr>
      <w:r>
        <w:t>我理解  孩子</w:t>
      </w:r>
    </w:p>
    <w:p>
      <w:pPr>
        <w:spacing w:after="40"/>
      </w:pPr>
      <w:r>
        <w:t>Better than anyone.</w:t>
      </w:r>
    </w:p>
    <w:p>
      <w:pPr>
        <w:pStyle w:val="BodyText"/>
        <w:spacing w:before="40" w:after="260"/>
      </w:pPr>
      <w:r>
        <w:t>比任何人都能理解</w:t>
      </w:r>
    </w:p>
    <w:p>
      <w:pPr>
        <w:spacing w:after="40"/>
      </w:pPr>
      <w:r>
        <w:t>You could never.</w:t>
      </w:r>
    </w:p>
    <w:p>
      <w:pPr>
        <w:pStyle w:val="BodyText"/>
        <w:spacing w:before="40" w:after="260"/>
      </w:pPr>
      <w:r>
        <w:t>你才不会懂呢</w:t>
      </w:r>
    </w:p>
    <w:p>
      <w:pPr>
        <w:spacing w:after="40"/>
      </w:pPr>
      <w:r>
        <w:t>Today, I lost more than you can know.</w:t>
      </w:r>
    </w:p>
    <w:p>
      <w:pPr>
        <w:pStyle w:val="BodyText"/>
        <w:spacing w:before="40" w:after="260"/>
      </w:pPr>
      <w:r>
        <w:t>今天  我失去的远超你的想象</w:t>
      </w:r>
    </w:p>
    <w:p>
      <w:pPr>
        <w:spacing w:after="40"/>
      </w:pPr>
      <w:r>
        <w:t>But now is no time to mourn.</w:t>
      </w:r>
    </w:p>
    <w:p>
      <w:pPr>
        <w:pStyle w:val="BodyText"/>
        <w:spacing w:before="40" w:after="260"/>
      </w:pPr>
      <w:r>
        <w:t>但现在不是哀悼的时候</w:t>
      </w:r>
    </w:p>
    <w:p>
      <w:pPr>
        <w:spacing w:after="40"/>
      </w:pPr>
      <w:r>
        <w:t>Now is no time at all.</w:t>
      </w:r>
    </w:p>
    <w:p>
      <w:pPr>
        <w:pStyle w:val="BodyText"/>
        <w:spacing w:before="40" w:after="260"/>
      </w:pPr>
      <w:r>
        <w:t>现在  时间不存在了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 told you...</w:t>
      </w:r>
    </w:p>
    <w:p>
      <w:pPr>
        <w:pStyle w:val="BodyText"/>
        <w:spacing w:before="40" w:after="260"/>
      </w:pPr>
      <w:r>
        <w:t>我说过</w:t>
      </w:r>
    </w:p>
    <w:p>
      <w:pPr>
        <w:spacing w:after="40"/>
      </w:pPr>
      <w:r>
        <w:t>you'd die for that.</w:t>
      </w:r>
    </w:p>
    <w:p>
      <w:pPr>
        <w:pStyle w:val="BodyText"/>
        <w:spacing w:before="40" w:after="260"/>
      </w:pPr>
      <w:r>
        <w:t>我会要你偿命的</w:t>
      </w:r>
    </w:p>
    <w:p>
      <w:pPr>
        <w:spacing w:after="40"/>
      </w:pPr>
      <w:r>
        <w:t>You should have...</w:t>
      </w:r>
    </w:p>
    <w:p>
      <w:pPr>
        <w:pStyle w:val="BodyText"/>
        <w:spacing w:before="40" w:after="260"/>
      </w:pPr>
      <w:r>
        <w:t>你该</w:t>
      </w:r>
    </w:p>
    <w:p>
      <w:pPr>
        <w:spacing w:after="40"/>
      </w:pPr>
      <w:r>
        <w:t>You should...</w:t>
      </w:r>
    </w:p>
    <w:p>
      <w:pPr>
        <w:pStyle w:val="BodyText"/>
        <w:spacing w:before="40" w:after="260"/>
      </w:pPr>
      <w:r>
        <w:t>你该</w:t>
      </w:r>
    </w:p>
    <w:p>
      <w:pPr>
        <w:spacing w:after="40"/>
      </w:pPr>
      <w:r>
        <w:t>You should have gone for the head.</w:t>
      </w:r>
    </w:p>
    <w:p>
      <w:pPr>
        <w:pStyle w:val="BodyText"/>
        <w:spacing w:before="40" w:after="260"/>
      </w:pPr>
      <w:r>
        <w:t>你该砍头的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Daughter?</w:t>
      </w:r>
    </w:p>
    <w:p>
      <w:pPr>
        <w:pStyle w:val="BodyText"/>
        <w:spacing w:before="40" w:after="260"/>
      </w:pPr>
      <w:r>
        <w:t>女儿</w:t>
      </w:r>
    </w:p>
    <w:p>
      <w:pPr>
        <w:spacing w:after="40"/>
      </w:pPr>
      <w:r>
        <w:t>Did you do it?</w:t>
      </w:r>
    </w:p>
    <w:p>
      <w:pPr>
        <w:pStyle w:val="BodyText"/>
        <w:spacing w:before="40" w:after="260"/>
      </w:pPr>
      <w:r>
        <w:t>你做到了吗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What did it cost?</w:t>
      </w:r>
    </w:p>
    <w:p>
      <w:pPr>
        <w:pStyle w:val="BodyText"/>
        <w:spacing w:before="40" w:after="260"/>
      </w:pPr>
      <w:r>
        <w:t>代价是什么</w:t>
      </w:r>
    </w:p>
    <w:p>
      <w:pPr>
        <w:spacing w:after="40"/>
      </w:pPr>
      <w:r>
        <w:t>Everything.</w:t>
      </w:r>
    </w:p>
    <w:p>
      <w:pPr>
        <w:pStyle w:val="BodyText"/>
        <w:spacing w:before="40" w:after="260"/>
      </w:pPr>
      <w:r>
        <w:t>一切</w:t>
      </w:r>
    </w:p>
    <w:p>
      <w:pPr>
        <w:spacing w:after="40"/>
      </w:pPr>
      <w:r>
        <w:t>What did you do?</w:t>
      </w:r>
    </w:p>
    <w:p>
      <w:pPr>
        <w:pStyle w:val="BodyText"/>
        <w:spacing w:before="40" w:after="260"/>
      </w:pPr>
      <w:r>
        <w:t>你做了什么</w:t>
      </w:r>
    </w:p>
    <w:p>
      <w:pPr>
        <w:spacing w:after="40"/>
      </w:pPr>
      <w:r>
        <w:t>What'd you do?</w:t>
      </w:r>
    </w:p>
    <w:p>
      <w:pPr>
        <w:pStyle w:val="BodyText"/>
        <w:spacing w:before="40" w:after="260"/>
      </w:pPr>
      <w:r>
        <w:t>你做了什么</w:t>
      </w:r>
    </w:p>
    <w:p>
      <w:pPr>
        <w:spacing w:after="40"/>
      </w:pPr>
      <w:r>
        <w:t>Where'd he go?</w:t>
      </w:r>
    </w:p>
    <w:p>
      <w:pPr>
        <w:pStyle w:val="BodyText"/>
        <w:spacing w:before="40" w:after="260"/>
      </w:pPr>
      <w:r>
        <w:t>他去哪了</w:t>
      </w:r>
    </w:p>
    <w:p>
      <w:pPr>
        <w:spacing w:after="40"/>
      </w:pPr>
      <w:r>
        <w:t>Thor.</w:t>
      </w:r>
    </w:p>
    <w:p>
      <w:pPr>
        <w:pStyle w:val="BodyText"/>
        <w:spacing w:before="40" w:after="260"/>
      </w:pPr>
      <w:r>
        <w:t>托尔</w:t>
      </w:r>
    </w:p>
    <w:p>
      <w:pPr>
        <w:spacing w:after="40"/>
      </w:pPr>
      <w:r>
        <w:t>Where'd he go?</w:t>
      </w:r>
    </w:p>
    <w:p>
      <w:pPr>
        <w:pStyle w:val="BodyText"/>
        <w:spacing w:before="40" w:after="260"/>
      </w:pPr>
      <w:r>
        <w:t>他去哪了</w:t>
      </w:r>
    </w:p>
    <w:p>
      <w:pPr>
        <w:spacing w:after="40"/>
      </w:pPr>
      <w:r>
        <w:t>Steve?</w:t>
      </w:r>
    </w:p>
    <w:p>
      <w:pPr>
        <w:pStyle w:val="BodyText"/>
        <w:spacing w:before="40" w:after="260"/>
      </w:pPr>
      <w:r>
        <w:t>史蒂夫</w:t>
      </w:r>
    </w:p>
    <w:p>
      <w:pPr>
        <w:spacing w:after="40"/>
      </w:pPr>
      <w:r>
        <w:t>Up, General. Up!</w:t>
      </w:r>
    </w:p>
    <w:p>
      <w:pPr>
        <w:pStyle w:val="BodyText"/>
        <w:spacing w:before="40" w:after="260"/>
      </w:pPr>
      <w:r>
        <w:t>起来  将军  起来</w:t>
      </w:r>
    </w:p>
    <w:p>
      <w:pPr>
        <w:spacing w:after="40"/>
      </w:pPr>
      <w:r>
        <w:t>This is no place to die.</w:t>
      </w:r>
    </w:p>
    <w:p>
      <w:pPr>
        <w:pStyle w:val="BodyText"/>
        <w:spacing w:before="40" w:after="260"/>
      </w:pPr>
      <w:r>
        <w:t>我们不能死在这里</w:t>
      </w:r>
    </w:p>
    <w:p>
      <w:pPr>
        <w:spacing w:after="40"/>
      </w:pPr>
      <w:r>
        <w:t>I am Groot.</w:t>
      </w:r>
    </w:p>
    <w:p>
      <w:pPr>
        <w:pStyle w:val="BodyText"/>
        <w:spacing w:before="40" w:after="260"/>
      </w:pPr>
      <w:r>
        <w:t>我是格鲁特</w:t>
      </w:r>
    </w:p>
    <w:p>
      <w:pPr>
        <w:spacing w:after="40"/>
      </w:pPr>
      <w:r>
        <w:t>No, no, no!</w:t>
      </w:r>
    </w:p>
    <w:p>
      <w:pPr>
        <w:pStyle w:val="BodyText"/>
        <w:spacing w:before="40" w:after="260"/>
      </w:pPr>
      <w:r>
        <w:t>不不不</w:t>
      </w:r>
    </w:p>
    <w:p>
      <w:pPr>
        <w:spacing w:after="40"/>
      </w:pPr>
      <w:r>
        <w:t>Groot! No.</w:t>
      </w:r>
    </w:p>
    <w:p>
      <w:pPr>
        <w:pStyle w:val="BodyText"/>
        <w:spacing w:before="40" w:after="260"/>
      </w:pPr>
      <w:r>
        <w:t>格鲁特  不要</w:t>
      </w:r>
    </w:p>
    <w:p>
      <w:pPr>
        <w:spacing w:after="40"/>
      </w:pPr>
      <w:r>
        <w:t>Sam!</w:t>
      </w:r>
    </w:p>
    <w:p>
      <w:pPr>
        <w:pStyle w:val="BodyText"/>
        <w:spacing w:before="40" w:after="260"/>
      </w:pPr>
      <w:r>
        <w:t>山姆</w:t>
      </w:r>
    </w:p>
    <w:p>
      <w:pPr>
        <w:spacing w:after="40"/>
      </w:pPr>
      <w:r>
        <w:t>Sam, where you at?</w:t>
      </w:r>
    </w:p>
    <w:p>
      <w:pPr>
        <w:pStyle w:val="BodyText"/>
        <w:spacing w:before="40" w:after="260"/>
      </w:pPr>
      <w:r>
        <w:t>山姆  你在哪</w:t>
      </w:r>
    </w:p>
    <w:p>
      <w:pPr>
        <w:spacing w:after="40"/>
      </w:pPr>
      <w:r>
        <w:t>Something's happening.</w:t>
      </w:r>
    </w:p>
    <w:p>
      <w:pPr>
        <w:pStyle w:val="BodyText"/>
        <w:spacing w:before="40" w:after="260"/>
      </w:pPr>
      <w:r>
        <w:t>出事了</w:t>
      </w:r>
    </w:p>
    <w:p>
      <w:pPr>
        <w:spacing w:after="40"/>
      </w:pPr>
      <w:r>
        <w:t>Quill?</w:t>
      </w:r>
    </w:p>
    <w:p>
      <w:pPr>
        <w:pStyle w:val="BodyText"/>
        <w:spacing w:before="40" w:after="260"/>
      </w:pPr>
      <w:r>
        <w:t>奎尔</w:t>
      </w:r>
    </w:p>
    <w:p>
      <w:pPr>
        <w:spacing w:after="40"/>
      </w:pPr>
      <w:r>
        <w:t>Steady, Quill.</w:t>
      </w:r>
    </w:p>
    <w:p>
      <w:pPr>
        <w:pStyle w:val="BodyText"/>
        <w:spacing w:before="40" w:after="260"/>
      </w:pPr>
      <w:r>
        <w:t>稳住  奎尔</w:t>
      </w:r>
    </w:p>
    <w:p>
      <w:pPr>
        <w:spacing w:after="40"/>
      </w:pPr>
      <w:r>
        <w:t>Oh, man.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Tony.</w:t>
      </w:r>
    </w:p>
    <w:p>
      <w:pPr>
        <w:pStyle w:val="BodyText"/>
        <w:spacing w:before="40" w:after="260"/>
      </w:pPr>
      <w:r>
        <w:t>托尼</w:t>
      </w:r>
    </w:p>
    <w:p>
      <w:pPr>
        <w:spacing w:after="40"/>
      </w:pPr>
      <w:r>
        <w:t>There was no other way.</w:t>
      </w:r>
    </w:p>
    <w:p>
      <w:pPr>
        <w:pStyle w:val="BodyText"/>
        <w:spacing w:before="40" w:after="260"/>
      </w:pPr>
      <w:r>
        <w:t>这是唯一的办法</w:t>
      </w:r>
    </w:p>
    <w:p>
      <w:pPr>
        <w:spacing w:after="40"/>
      </w:pPr>
      <w:r>
        <w:t>Mr. Stark?</w:t>
      </w:r>
    </w:p>
    <w:p>
      <w:pPr>
        <w:pStyle w:val="BodyText"/>
        <w:spacing w:before="40" w:after="260"/>
      </w:pPr>
      <w:r>
        <w:t>斯塔克先生</w:t>
      </w:r>
    </w:p>
    <w:p>
      <w:pPr>
        <w:spacing w:after="40"/>
      </w:pPr>
      <w:r>
        <w:t>I don't feel so good.</w:t>
      </w:r>
    </w:p>
    <w:p>
      <w:pPr>
        <w:pStyle w:val="BodyText"/>
        <w:spacing w:before="40" w:after="260"/>
      </w:pPr>
      <w:r>
        <w:t>我感觉不太好</w:t>
      </w:r>
    </w:p>
    <w:p>
      <w:pPr>
        <w:spacing w:after="40"/>
      </w:pPr>
      <w:r>
        <w:t>You're all right.</w:t>
      </w:r>
    </w:p>
    <w:p>
      <w:pPr>
        <w:pStyle w:val="BodyText"/>
        <w:spacing w:before="40" w:after="260"/>
      </w:pPr>
      <w:r>
        <w:t>你没事的</w:t>
      </w:r>
    </w:p>
    <w:p>
      <w:pPr>
        <w:spacing w:after="40"/>
      </w:pPr>
      <w:r>
        <w:t>I don't... I don't know what's happening.</w:t>
      </w:r>
    </w:p>
    <w:p>
      <w:pPr>
        <w:pStyle w:val="BodyText"/>
        <w:spacing w:before="40" w:after="260"/>
      </w:pPr>
      <w:r>
        <w:t>我不...知道是怎么回事</w:t>
      </w:r>
    </w:p>
    <w:p>
      <w:pPr>
        <w:spacing w:after="40"/>
      </w:pPr>
      <w:r>
        <w:t>I don't know...</w:t>
      </w:r>
    </w:p>
    <w:p>
      <w:pPr>
        <w:pStyle w:val="BodyText"/>
        <w:spacing w:before="40" w:after="260"/>
      </w:pPr>
      <w:r>
        <w:t>我不知道</w:t>
      </w:r>
    </w:p>
    <w:p>
      <w:pPr>
        <w:spacing w:after="40"/>
      </w:pPr>
      <w:r>
        <w:t>I don't want to go.</w:t>
      </w:r>
    </w:p>
    <w:p>
      <w:pPr>
        <w:pStyle w:val="BodyText"/>
        <w:spacing w:before="40" w:after="260"/>
      </w:pPr>
      <w:r>
        <w:t>我不想走</w:t>
      </w:r>
    </w:p>
    <w:p>
      <w:pPr>
        <w:spacing w:after="40"/>
      </w:pPr>
      <w:r>
        <w:t>I don't want to go, sir. Please.</w:t>
      </w:r>
    </w:p>
    <w:p>
      <w:pPr>
        <w:pStyle w:val="BodyText"/>
        <w:spacing w:before="40" w:after="260"/>
      </w:pPr>
      <w:r>
        <w:t>我不想走  先生  求你</w:t>
      </w:r>
    </w:p>
    <w:p>
      <w:pPr>
        <w:spacing w:after="40"/>
      </w:pPr>
      <w:r>
        <w:t>Please, I don't want to go. I don't want to go.</w:t>
      </w:r>
    </w:p>
    <w:p>
      <w:pPr>
        <w:pStyle w:val="BodyText"/>
        <w:spacing w:before="40" w:after="260"/>
      </w:pPr>
      <w:r>
        <w:t>求你  我不想走  我不想走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He did it.</w:t>
      </w:r>
    </w:p>
    <w:p>
      <w:pPr>
        <w:pStyle w:val="BodyText"/>
        <w:spacing w:before="40" w:after="260"/>
      </w:pPr>
      <w:r>
        <w:t>他做到了</w:t>
      </w:r>
    </w:p>
    <w:p>
      <w:pPr>
        <w:spacing w:after="40"/>
      </w:pPr>
      <w:r>
        <w:t>What is this? What the hell is happening?</w:t>
      </w:r>
    </w:p>
    <w:p>
      <w:pPr>
        <w:pStyle w:val="BodyText"/>
        <w:spacing w:before="40" w:after="260"/>
      </w:pPr>
      <w:r>
        <w:t>怎么回事  这是怎么回事</w:t>
      </w:r>
    </w:p>
    <w:p>
      <w:pPr>
        <w:spacing w:after="40"/>
      </w:pPr>
      <w:r>
        <w:t>Oh, God.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Still no word from Stark?</w:t>
      </w:r>
    </w:p>
    <w:p>
      <w:pPr>
        <w:pStyle w:val="BodyText"/>
        <w:spacing w:before="40" w:after="260"/>
      </w:pPr>
      <w:r>
        <w:t>斯塔克还没有消息吗</w:t>
      </w:r>
    </w:p>
    <w:p>
      <w:pPr>
        <w:spacing w:after="40"/>
      </w:pPr>
      <w:r>
        <w:t>No, not yet.</w:t>
      </w:r>
    </w:p>
    <w:p>
      <w:pPr>
        <w:pStyle w:val="BodyText"/>
        <w:spacing w:before="40" w:after="260"/>
      </w:pPr>
      <w:r>
        <w:t>还没有</w:t>
      </w:r>
    </w:p>
    <w:p>
      <w:pPr>
        <w:spacing w:after="40"/>
      </w:pPr>
      <w:r>
        <w:t>We're watching every satellite</w:t>
      </w:r>
    </w:p>
    <w:p>
      <w:pPr>
        <w:pStyle w:val="BodyText"/>
        <w:spacing w:before="40" w:after="260"/>
      </w:pPr>
      <w:r>
        <w:t>我们在监控两个半球的</w:t>
      </w:r>
    </w:p>
    <w:p>
      <w:pPr>
        <w:spacing w:after="40"/>
      </w:pPr>
      <w:r>
        <w:t>on both hemispheres, but still nothing.</w:t>
      </w:r>
    </w:p>
    <w:p>
      <w:pPr>
        <w:pStyle w:val="BodyText"/>
        <w:spacing w:before="40" w:after="260"/>
      </w:pPr>
      <w:r>
        <w:t>每一颗人造卫星  毫无发现</w:t>
      </w:r>
    </w:p>
    <w:p>
      <w:pPr>
        <w:spacing w:after="40"/>
      </w:pPr>
      <w:r>
        <w:t>What is it?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Multiple bogeys over Wakanda.</w:t>
      </w:r>
    </w:p>
    <w:p>
      <w:pPr>
        <w:pStyle w:val="BodyText"/>
        <w:spacing w:before="40" w:after="260"/>
      </w:pPr>
      <w:r>
        <w:t>瓦坎达上空多个不明物体</w:t>
      </w:r>
    </w:p>
    <w:p>
      <w:pPr>
        <w:spacing w:after="40"/>
      </w:pPr>
      <w:r>
        <w:t>Same energy signature as New York?</w:t>
      </w:r>
    </w:p>
    <w:p>
      <w:pPr>
        <w:pStyle w:val="BodyText"/>
        <w:spacing w:before="40" w:after="260"/>
      </w:pPr>
      <w:r>
        <w:t>跟纽约的能量信号一样吗</w:t>
      </w:r>
    </w:p>
    <w:p>
      <w:pPr>
        <w:spacing w:after="40"/>
      </w:pPr>
      <w:r>
        <w:t>Ten times bigger.</w:t>
      </w:r>
    </w:p>
    <w:p>
      <w:pPr>
        <w:pStyle w:val="BodyText"/>
        <w:spacing w:before="40" w:after="260"/>
      </w:pPr>
      <w:r>
        <w:t>大10倍</w:t>
      </w:r>
    </w:p>
    <w:p>
      <w:pPr>
        <w:spacing w:after="40"/>
      </w:pPr>
      <w:r>
        <w:t>Tell Klein we'll meet him at...</w:t>
      </w:r>
    </w:p>
    <w:p>
      <w:pPr>
        <w:pStyle w:val="BodyText"/>
        <w:spacing w:before="40" w:after="260"/>
      </w:pPr>
      <w:r>
        <w:t>告诉克莱恩我们去...</w:t>
      </w:r>
    </w:p>
    <w:p>
      <w:pPr>
        <w:spacing w:after="40"/>
      </w:pPr>
      <w:r>
        <w:t>Nick! Nick!</w:t>
      </w:r>
    </w:p>
    <w:p>
      <w:pPr>
        <w:pStyle w:val="BodyText"/>
        <w:spacing w:before="40" w:after="260"/>
      </w:pPr>
      <w:r>
        <w:t>尼克  尼克</w:t>
      </w:r>
    </w:p>
    <w:p>
      <w:pPr>
        <w:spacing w:after="40"/>
      </w:pPr>
      <w:r>
        <w:t>They okay?</w:t>
      </w:r>
    </w:p>
    <w:p>
      <w:pPr>
        <w:pStyle w:val="BodyText"/>
        <w:spacing w:before="40" w:after="260"/>
      </w:pPr>
      <w:r>
        <w:t>他们没事吧</w:t>
      </w:r>
    </w:p>
    <w:p>
      <w:pPr>
        <w:spacing w:after="40"/>
      </w:pPr>
      <w:r>
        <w:t>There's no one here.</w:t>
      </w:r>
    </w:p>
    <w:p>
      <w:pPr>
        <w:pStyle w:val="BodyText"/>
        <w:spacing w:before="40" w:after="260"/>
      </w:pPr>
      <w:r>
        <w:t>里面没人</w:t>
      </w:r>
    </w:p>
    <w:p>
      <w:pPr>
        <w:spacing w:after="40"/>
      </w:pPr>
      <w:r>
        <w:t>Call Control.</w:t>
      </w:r>
    </w:p>
    <w:p>
      <w:pPr>
        <w:pStyle w:val="BodyText"/>
        <w:spacing w:before="40" w:after="260"/>
      </w:pPr>
      <w:r>
        <w:t>呼叫控制中心</w:t>
      </w:r>
    </w:p>
    <w:p>
      <w:pPr>
        <w:spacing w:after="40"/>
      </w:pPr>
      <w:r>
        <w:t>Code red.</w:t>
      </w:r>
    </w:p>
    <w:p>
      <w:pPr>
        <w:pStyle w:val="BodyText"/>
        <w:spacing w:before="40" w:after="260"/>
      </w:pPr>
      <w:r>
        <w:t>红色警报</w:t>
      </w:r>
    </w:p>
    <w:p>
      <w:pPr>
        <w:spacing w:after="40"/>
      </w:pPr>
      <w:r>
        <w:t>Nick.</w:t>
      </w:r>
    </w:p>
    <w:p>
      <w:pPr>
        <w:pStyle w:val="BodyText"/>
        <w:spacing w:before="40" w:after="260"/>
      </w:pPr>
      <w:r>
        <w:t>尼克</w:t>
      </w:r>
    </w:p>
    <w:p>
      <w:pPr>
        <w:spacing w:after="40"/>
      </w:pPr>
      <w:r>
        <w:t>Hill.</w:t>
      </w:r>
    </w:p>
    <w:p>
      <w:pPr>
        <w:pStyle w:val="BodyText"/>
        <w:spacing w:before="40" w:after="260"/>
      </w:pPr>
      <w:r>
        <w:t>希尔</w:t>
      </w:r>
    </w:p>
    <w:p>
      <w:pPr>
        <w:spacing w:after="40"/>
      </w:pPr>
      <w:r>
        <w:t>Oh, 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Mother...</w:t>
      </w:r>
    </w:p>
    <w:p>
      <w:pPr>
        <w:pStyle w:val="BodyText"/>
        <w:spacing w:before="40" w:after="260"/>
      </w:pPr>
      <w:r>
        <w:t>妈了个...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