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Captain.Marvel</w:t>
      </w:r>
    </w:p>
    <w:p>
      <w:r>
        <w:t xml:space="preserve">  </w:t>
      </w:r>
    </w:p>
    <w:p>
      <w:pPr>
        <w:spacing w:after="40"/>
      </w:pPr>
      <w:r>
        <w:t>Do you know what time it is?</w:t>
      </w:r>
    </w:p>
    <w:p>
      <w:pPr>
        <w:pStyle w:val="BodyText"/>
        <w:spacing w:before="40" w:after="260"/>
      </w:pPr>
      <w:r>
        <w:t>您知道现在几点不</w:t>
      </w:r>
    </w:p>
    <w:p>
      <w:pPr>
        <w:spacing w:after="40"/>
      </w:pPr>
      <w:r>
        <w:t>Can't sleep.</w:t>
      </w:r>
    </w:p>
    <w:p>
      <w:pPr>
        <w:pStyle w:val="BodyText"/>
        <w:spacing w:before="40" w:after="260"/>
      </w:pPr>
      <w:r>
        <w:t>睡不着啊</w:t>
      </w:r>
    </w:p>
    <w:p>
      <w:pPr>
        <w:spacing w:after="40"/>
      </w:pPr>
      <w:r>
        <w:t>There are tabs for that.</w:t>
      </w:r>
    </w:p>
    <w:p>
      <w:pPr>
        <w:pStyle w:val="BodyText"/>
        <w:spacing w:before="40" w:after="260"/>
      </w:pPr>
      <w:r>
        <w:t>睡不着吃点儿药呗</w:t>
      </w:r>
    </w:p>
    <w:p>
      <w:pPr>
        <w:spacing w:after="40"/>
      </w:pPr>
      <w:r>
        <w:t>Yeah, but then I'd be sleeping.</w:t>
      </w:r>
    </w:p>
    <w:p>
      <w:pPr>
        <w:pStyle w:val="BodyText"/>
        <w:spacing w:before="40" w:after="260"/>
      </w:pPr>
      <w:r>
        <w:t>那我就真睡着了</w:t>
      </w:r>
    </w:p>
    <w:p>
      <w:pPr>
        <w:spacing w:after="40"/>
      </w:pPr>
      <w:r>
        <w:t>Dreams again?</w:t>
      </w:r>
    </w:p>
    <w:p>
      <w:pPr>
        <w:pStyle w:val="BodyText"/>
        <w:spacing w:before="40" w:after="260"/>
      </w:pPr>
      <w:r>
        <w:t>又做梦了吗</w:t>
      </w:r>
    </w:p>
    <w:p>
      <w:pPr>
        <w:spacing w:after="40"/>
      </w:pPr>
      <w:r>
        <w:t>Wanna fight?</w:t>
      </w:r>
    </w:p>
    <w:p>
      <w:pPr>
        <w:pStyle w:val="BodyText"/>
        <w:spacing w:before="40" w:after="260"/>
      </w:pPr>
      <w:r>
        <w:t>来打一架吗</w:t>
      </w:r>
    </w:p>
    <w:p>
      <w:pPr>
        <w:spacing w:after="40"/>
      </w:pPr>
      <w:r>
        <w:t>I slipped.</w:t>
      </w:r>
    </w:p>
    <w:p>
      <w:pPr>
        <w:pStyle w:val="BodyText"/>
        <w:spacing w:before="40" w:after="260"/>
      </w:pPr>
      <w:r>
        <w:t>我脚滑了</w:t>
      </w:r>
    </w:p>
    <w:p>
      <w:pPr>
        <w:spacing w:after="40"/>
      </w:pPr>
      <w:r>
        <w:t>Right, you slipped</w:t>
      </w:r>
    </w:p>
    <w:p>
      <w:pPr>
        <w:pStyle w:val="BodyText"/>
        <w:spacing w:before="40" w:after="260"/>
      </w:pPr>
      <w:r>
        <w:t>是啊  你脚滑</w:t>
      </w:r>
    </w:p>
    <w:p>
      <w:pPr>
        <w:spacing w:after="40"/>
      </w:pPr>
      <w:r>
        <w:t>as a result of me punching you in the face.</w:t>
      </w:r>
    </w:p>
    <w:p>
      <w:pPr>
        <w:pStyle w:val="BodyText"/>
        <w:spacing w:before="40" w:after="260"/>
      </w:pPr>
      <w:r>
        <w:t>不是因为被我揍了一拳吗</w:t>
      </w:r>
    </w:p>
    <w:p>
      <w:pPr>
        <w:spacing w:after="40"/>
      </w:pPr>
      <w:r>
        <w:t>I was already slipping</w:t>
      </w:r>
    </w:p>
    <w:p>
      <w:pPr>
        <w:pStyle w:val="BodyText"/>
        <w:spacing w:before="40" w:after="260"/>
      </w:pPr>
      <w:r>
        <w:t>你只是在我滑的时候</w:t>
      </w:r>
    </w:p>
    <w:p>
      <w:pPr>
        <w:spacing w:after="40"/>
      </w:pPr>
      <w:r>
        <w:t>when you happened to punch me in the face.</w:t>
      </w:r>
    </w:p>
    <w:p>
      <w:pPr>
        <w:pStyle w:val="BodyText"/>
        <w:spacing w:before="40" w:after="260"/>
      </w:pPr>
      <w:r>
        <w:t>正好打了我一拳</w:t>
      </w:r>
    </w:p>
    <w:p>
      <w:pPr>
        <w:spacing w:after="40"/>
      </w:pPr>
      <w:r>
        <w:t>The two events were not related.</w:t>
      </w:r>
    </w:p>
    <w:p>
      <w:pPr>
        <w:pStyle w:val="BodyText"/>
        <w:spacing w:before="40" w:after="260"/>
      </w:pPr>
      <w:r>
        <w:t>没什么联系</w:t>
      </w:r>
    </w:p>
    <w:p>
      <w:pPr>
        <w:spacing w:after="40"/>
      </w:pPr>
      <w:r>
        <w:t>Tell me about this dream.</w:t>
      </w:r>
    </w:p>
    <w:p>
      <w:pPr>
        <w:pStyle w:val="BodyText"/>
        <w:spacing w:before="40" w:after="260"/>
      </w:pPr>
      <w:r>
        <w:t>说说你做的梦</w:t>
      </w:r>
    </w:p>
    <w:p>
      <w:pPr>
        <w:spacing w:after="40"/>
      </w:pPr>
      <w:r>
        <w:t>- Anything new? - No.</w:t>
      </w:r>
    </w:p>
    <w:p>
      <w:pPr>
        <w:pStyle w:val="BodyText"/>
        <w:spacing w:before="40" w:after="260"/>
      </w:pPr>
      <w:r>
        <w:t>-有什么新内容吗  -没有</w:t>
      </w:r>
    </w:p>
    <w:p>
      <w:pPr>
        <w:spacing w:after="40"/>
      </w:pPr>
      <w:r>
        <w:t>You have to let go of the past.</w:t>
      </w:r>
    </w:p>
    <w:p>
      <w:pPr>
        <w:pStyle w:val="BodyText"/>
        <w:spacing w:before="40" w:after="260"/>
      </w:pPr>
      <w:r>
        <w:t>你得放下过去</w:t>
      </w:r>
    </w:p>
    <w:p>
      <w:pPr>
        <w:spacing w:after="40"/>
      </w:pPr>
      <w:r>
        <w:t>I don't remember my past.</w:t>
      </w:r>
    </w:p>
    <w:p>
      <w:pPr>
        <w:pStyle w:val="BodyText"/>
        <w:spacing w:before="40" w:after="260"/>
      </w:pPr>
      <w:r>
        <w:t>我都不记得我的过去</w:t>
      </w:r>
    </w:p>
    <w:p>
      <w:pPr>
        <w:spacing w:after="40"/>
      </w:pPr>
      <w:r>
        <w:t>It's causing you doubt,</w:t>
      </w:r>
    </w:p>
    <w:p>
      <w:pPr>
        <w:pStyle w:val="BodyText"/>
        <w:spacing w:before="40" w:after="260"/>
      </w:pPr>
      <w:r>
        <w:t>过去让你犹疑</w:t>
      </w:r>
    </w:p>
    <w:p>
      <w:pPr>
        <w:spacing w:after="40"/>
      </w:pPr>
      <w:r>
        <w:t>and doubt makes you vulnerable.</w:t>
      </w:r>
    </w:p>
    <w:p>
      <w:pPr>
        <w:pStyle w:val="BodyText"/>
        <w:spacing w:before="40" w:after="260"/>
      </w:pPr>
      <w:r>
        <w:t>犹疑使你脆弱</w:t>
      </w:r>
    </w:p>
    <w:p>
      <w:pPr>
        <w:spacing w:after="40"/>
      </w:pPr>
      <w:r>
        <w:t>Control it.</w:t>
      </w:r>
    </w:p>
    <w:p>
      <w:pPr>
        <w:pStyle w:val="BodyText"/>
        <w:spacing w:before="40" w:after="260"/>
      </w:pPr>
      <w:r>
        <w:t>控制住</w:t>
      </w:r>
    </w:p>
    <w:p>
      <w:pPr>
        <w:spacing w:after="40"/>
      </w:pPr>
      <w:r>
        <w:t>Lose control again, and you'll have to commune</w:t>
      </w:r>
    </w:p>
    <w:p>
      <w:pPr>
        <w:pStyle w:val="BodyText"/>
        <w:spacing w:before="40" w:after="260"/>
      </w:pPr>
      <w:r>
        <w:t>你要是再失控</w:t>
      </w:r>
    </w:p>
    <w:p>
      <w:pPr>
        <w:spacing w:after="40"/>
      </w:pPr>
      <w:r>
        <w:t>with the Supreme Intelligence.</w:t>
      </w:r>
    </w:p>
    <w:p>
      <w:pPr>
        <w:pStyle w:val="BodyText"/>
        <w:spacing w:before="40" w:after="260"/>
      </w:pPr>
      <w:r>
        <w:t>就得去找至高智慧约谈了</w:t>
      </w:r>
    </w:p>
    <w:p>
      <w:pPr>
        <w:spacing w:after="40"/>
      </w:pPr>
      <w:r>
        <w:t>There's nothing more dangerous to a warrior than emotion.</w:t>
      </w:r>
    </w:p>
    <w:p>
      <w:pPr>
        <w:pStyle w:val="BodyText"/>
        <w:spacing w:before="40" w:after="260"/>
      </w:pPr>
      <w:r>
        <w:t>对一个战士来说  情绪才是最危险的</w:t>
      </w:r>
    </w:p>
    <w:p>
      <w:pPr>
        <w:spacing w:after="40"/>
      </w:pPr>
      <w:r>
        <w:t>Humor is a distraction.</w:t>
      </w:r>
    </w:p>
    <w:p>
      <w:pPr>
        <w:pStyle w:val="BodyText"/>
        <w:spacing w:before="40" w:after="260"/>
      </w:pPr>
      <w:r>
        <w:t>幽默会让你分心</w:t>
      </w:r>
    </w:p>
    <w:p>
      <w:pPr>
        <w:spacing w:after="40"/>
      </w:pPr>
      <w:r>
        <w:t>And anger?</w:t>
      </w:r>
    </w:p>
    <w:p>
      <w:pPr>
        <w:pStyle w:val="BodyText"/>
        <w:spacing w:before="40" w:after="260"/>
      </w:pPr>
      <w:r>
        <w:t>而愤怒</w:t>
      </w:r>
    </w:p>
    <w:p>
      <w:pPr>
        <w:spacing w:after="40"/>
      </w:pPr>
      <w:r>
        <w:t>Anger only serves the enemy.</w:t>
      </w:r>
    </w:p>
    <w:p>
      <w:pPr>
        <w:pStyle w:val="BodyText"/>
        <w:spacing w:before="40" w:after="260"/>
      </w:pPr>
      <w:r>
        <w:t>愤怒只会让敌人有机可乘</w:t>
      </w:r>
    </w:p>
    <w:p>
      <w:pPr>
        <w:spacing w:after="40"/>
      </w:pPr>
      <w:r>
        <w:t>One hundred twenty days</w:t>
      </w:r>
    </w:p>
    <w:p>
      <w:pPr>
        <w:pStyle w:val="BodyText"/>
        <w:spacing w:before="40" w:after="260"/>
      </w:pPr>
      <w:r>
        <w:t>距离上一波斯克鲁人进攻</w:t>
      </w:r>
    </w:p>
    <w:p>
      <w:pPr>
        <w:spacing w:after="40"/>
      </w:pPr>
      <w:r>
        <w:t>since the last Skrull attack.</w:t>
      </w:r>
    </w:p>
    <w:p>
      <w:pPr>
        <w:pStyle w:val="BodyText"/>
        <w:spacing w:before="40" w:after="260"/>
      </w:pPr>
      <w:r>
        <w:t>已有一百二十天</w:t>
      </w:r>
    </w:p>
    <w:p>
      <w:pPr>
        <w:spacing w:after="40"/>
      </w:pPr>
      <w:r>
        <w:t>Has anyone ever seen</w:t>
      </w:r>
    </w:p>
    <w:p>
      <w:pPr>
        <w:pStyle w:val="BodyText"/>
        <w:spacing w:before="40" w:after="260"/>
      </w:pPr>
      <w:r>
        <w:t>真的有人</w:t>
      </w:r>
    </w:p>
    <w:p>
      <w:pPr>
        <w:spacing w:after="40"/>
      </w:pPr>
      <w:r>
        <w:t>what the Supreme Intelligence really looks like?</w:t>
      </w:r>
    </w:p>
    <w:p>
      <w:pPr>
        <w:pStyle w:val="BodyText"/>
        <w:spacing w:before="40" w:after="260"/>
      </w:pPr>
      <w:r>
        <w:t>见过至高智慧长啥样吗</w:t>
      </w:r>
    </w:p>
    <w:p>
      <w:pPr>
        <w:spacing w:after="40"/>
      </w:pPr>
      <w:r>
        <w:t>No one can look upon the Supreme Intelligence</w:t>
      </w:r>
    </w:p>
    <w:p>
      <w:pPr>
        <w:pStyle w:val="BodyText"/>
        <w:spacing w:before="40" w:after="260"/>
      </w:pPr>
      <w:r>
        <w:t>没有人能得以瞻仰</w:t>
      </w:r>
    </w:p>
    <w:p>
      <w:pPr>
        <w:spacing w:after="40"/>
      </w:pPr>
      <w:r>
        <w:t>in its true form.</w:t>
      </w:r>
    </w:p>
    <w:p>
      <w:pPr>
        <w:pStyle w:val="BodyText"/>
        <w:spacing w:before="40" w:after="260"/>
      </w:pPr>
      <w:r>
        <w:t>至高智慧的真容</w:t>
      </w:r>
    </w:p>
    <w:p>
      <w:pPr>
        <w:spacing w:after="40"/>
      </w:pPr>
      <w:r>
        <w:t>You know that.</w:t>
      </w:r>
    </w:p>
    <w:p>
      <w:pPr>
        <w:pStyle w:val="BodyText"/>
        <w:spacing w:before="40" w:after="260"/>
      </w:pPr>
      <w:r>
        <w:t>明知故问</w:t>
      </w:r>
    </w:p>
    <w:p>
      <w:pPr>
        <w:spacing w:after="40"/>
      </w:pPr>
      <w:r>
        <w:t>Our subconscious chooses the way they appear to us.</w:t>
      </w:r>
    </w:p>
    <w:p>
      <w:pPr>
        <w:pStyle w:val="BodyText"/>
        <w:spacing w:before="40" w:after="260"/>
      </w:pPr>
      <w:r>
        <w:t>我们的潜意识决定它们会以何种姿态显现</w:t>
      </w:r>
    </w:p>
    <w:p>
      <w:pPr>
        <w:spacing w:after="40"/>
      </w:pPr>
      <w:r>
        <w:t>So it's sacred. It's personal.</w:t>
      </w:r>
    </w:p>
    <w:p>
      <w:pPr>
        <w:pStyle w:val="BodyText"/>
        <w:spacing w:before="40" w:after="260"/>
      </w:pPr>
      <w:r>
        <w:t>是很神圣  很私密的</w:t>
      </w:r>
    </w:p>
    <w:p>
      <w:pPr>
        <w:spacing w:after="40"/>
      </w:pPr>
      <w:r>
        <w:t>No Kree divulges it, ever.</w:t>
      </w:r>
    </w:p>
    <w:p>
      <w:pPr>
        <w:pStyle w:val="BodyText"/>
        <w:spacing w:before="40" w:after="260"/>
      </w:pPr>
      <w:r>
        <w:t>每个克里人都讳莫如深</w:t>
      </w:r>
    </w:p>
    <w:p>
      <w:pPr>
        <w:spacing w:after="40"/>
      </w:pPr>
      <w:r>
        <w:t>Who do you see?</w:t>
      </w:r>
    </w:p>
    <w:p>
      <w:pPr>
        <w:pStyle w:val="BodyText"/>
        <w:spacing w:before="40" w:after="260"/>
      </w:pPr>
      <w:r>
        <w:t>你看见的是什么</w:t>
      </w:r>
    </w:p>
    <w:p>
      <w:pPr>
        <w:spacing w:after="40"/>
      </w:pPr>
      <w:r>
        <w:t>- Your brother? - No.</w:t>
      </w:r>
    </w:p>
    <w:p>
      <w:pPr>
        <w:pStyle w:val="BodyText"/>
        <w:spacing w:before="40" w:after="260"/>
      </w:pPr>
      <w:r>
        <w:t>-你的兄弟吗  -不是</w:t>
      </w:r>
    </w:p>
    <w:p>
      <w:pPr>
        <w:spacing w:after="40"/>
      </w:pPr>
      <w:r>
        <w:t>- Father? - No</w:t>
      </w:r>
    </w:p>
    <w:p>
      <w:pPr>
        <w:pStyle w:val="BodyText"/>
        <w:spacing w:before="40" w:after="260"/>
      </w:pPr>
      <w:r>
        <w:t>-父亲吗  -不是</w:t>
      </w:r>
    </w:p>
    <w:p>
      <w:pPr>
        <w:spacing w:after="40"/>
      </w:pPr>
      <w:r>
        <w:t>- Your old commander? - Vers.</w:t>
      </w:r>
    </w:p>
    <w:p>
      <w:pPr>
        <w:pStyle w:val="BodyText"/>
        <w:spacing w:before="40" w:after="260"/>
      </w:pPr>
      <w:r>
        <w:t>-之前的指挥官  -弗斯</w:t>
      </w:r>
    </w:p>
    <w:p>
      <w:pPr>
        <w:spacing w:after="40"/>
      </w:pPr>
      <w:r>
        <w:t>It's me you see, isn't it?</w:t>
      </w:r>
    </w:p>
    <w:p>
      <w:pPr>
        <w:pStyle w:val="BodyText"/>
        <w:spacing w:before="40" w:after="260"/>
      </w:pPr>
      <w:r>
        <w:t>你看到的是我  对吧</w:t>
      </w:r>
    </w:p>
    <w:p>
      <w:pPr>
        <w:spacing w:after="40"/>
      </w:pPr>
      <w:r>
        <w:t>I see what you're trying to do.</w:t>
      </w:r>
    </w:p>
    <w:p>
      <w:pPr>
        <w:pStyle w:val="BodyText"/>
        <w:spacing w:before="40" w:after="260"/>
      </w:pPr>
      <w:r>
        <w:t>我知道你在干什么了</w:t>
      </w:r>
    </w:p>
    <w:p>
      <w:pPr>
        <w:spacing w:after="40"/>
      </w:pPr>
      <w:r>
        <w:t>- Is it working? - Yes.</w:t>
      </w:r>
    </w:p>
    <w:p>
      <w:pPr>
        <w:pStyle w:val="BodyText"/>
        <w:spacing w:before="40" w:after="260"/>
      </w:pPr>
      <w:r>
        <w:t>-管用吗  -管用</w:t>
      </w:r>
    </w:p>
    <w:p>
      <w:pPr>
        <w:spacing w:after="40"/>
      </w:pPr>
      <w:r>
        <w:t>But you won't succeed in changing the subject.</w:t>
      </w:r>
    </w:p>
    <w:p>
      <w:pPr>
        <w:pStyle w:val="BodyText"/>
        <w:spacing w:before="40" w:after="260"/>
      </w:pPr>
      <w:r>
        <w:t>但是转移话题是没用的</w:t>
      </w:r>
    </w:p>
    <w:p>
      <w:pPr>
        <w:spacing w:after="40"/>
      </w:pPr>
      <w:r>
        <w:t>What is the point of giving me these...</w:t>
      </w:r>
    </w:p>
    <w:p>
      <w:pPr>
        <w:pStyle w:val="BodyText"/>
        <w:spacing w:before="40" w:after="260"/>
      </w:pPr>
      <w:r>
        <w:t>你要是不想让我使用我的力量</w:t>
      </w:r>
    </w:p>
    <w:p>
      <w:pPr>
        <w:spacing w:after="40"/>
      </w:pPr>
      <w:r>
        <w:t>if you don't want me to use them?</w:t>
      </w:r>
    </w:p>
    <w:p>
      <w:pPr>
        <w:pStyle w:val="BodyText"/>
        <w:spacing w:before="40" w:after="260"/>
      </w:pPr>
      <w:r>
        <w:t>那为什么还要给我呢</w:t>
      </w:r>
    </w:p>
    <w:p>
      <w:pPr>
        <w:spacing w:after="40"/>
      </w:pPr>
      <w:r>
        <w:t>I want you to use them.</w:t>
      </w:r>
    </w:p>
    <w:p>
      <w:pPr>
        <w:pStyle w:val="BodyText"/>
        <w:spacing w:before="40" w:after="260"/>
      </w:pPr>
      <w:r>
        <w:t>我想让你使用</w:t>
      </w:r>
    </w:p>
    <w:p>
      <w:pPr>
        <w:spacing w:after="40"/>
      </w:pPr>
      <w:r>
        <w:t>The Supreme Intelligence gave me a responsibility...</w:t>
      </w:r>
    </w:p>
    <w:p>
      <w:pPr>
        <w:pStyle w:val="BodyText"/>
        <w:spacing w:before="40" w:after="260"/>
      </w:pPr>
      <w:r>
        <w:t>至高智慧让我负责</w:t>
      </w:r>
    </w:p>
    <w:p>
      <w:pPr>
        <w:spacing w:after="40"/>
      </w:pPr>
      <w:r>
        <w:t>of showing you how to use them.</w:t>
      </w:r>
    </w:p>
    <w:p>
      <w:pPr>
        <w:pStyle w:val="BodyText"/>
        <w:spacing w:before="40" w:after="260"/>
      </w:pPr>
      <w:r>
        <w:t>教导你如何使用</w:t>
      </w:r>
    </w:p>
    <w:p>
      <w:pPr>
        <w:spacing w:after="40"/>
      </w:pPr>
      <w:r>
        <w:t>I know how.</w:t>
      </w:r>
    </w:p>
    <w:p>
      <w:pPr>
        <w:pStyle w:val="BodyText"/>
        <w:spacing w:before="40" w:after="260"/>
      </w:pPr>
      <w:r>
        <w:t>我自己知道</w:t>
      </w:r>
    </w:p>
    <w:p>
      <w:pPr>
        <w:spacing w:after="40"/>
      </w:pPr>
      <w:r>
        <w:t>Yeah, if that were true, you'd be able to</w:t>
      </w:r>
    </w:p>
    <w:p>
      <w:pPr>
        <w:pStyle w:val="BodyText"/>
        <w:spacing w:before="40" w:after="260"/>
      </w:pPr>
      <w:r>
        <w:t>是吗  真是这样的话</w:t>
      </w:r>
    </w:p>
    <w:p>
      <w:pPr>
        <w:spacing w:after="40"/>
      </w:pPr>
      <w:r>
        <w:t>knock me down without them.</w:t>
      </w:r>
    </w:p>
    <w:p>
      <w:pPr>
        <w:pStyle w:val="BodyText"/>
        <w:spacing w:before="40" w:after="260"/>
      </w:pPr>
      <w:r>
        <w:t>你不用你的力量也能打败我</w:t>
      </w:r>
    </w:p>
    <w:p>
      <w:pPr>
        <w:spacing w:after="40"/>
      </w:pPr>
      <w:r>
        <w:t>Control your impulses.</w:t>
      </w:r>
    </w:p>
    <w:p>
      <w:pPr>
        <w:pStyle w:val="BodyText"/>
        <w:spacing w:before="40" w:after="260"/>
      </w:pPr>
      <w:r>
        <w:t>控制你的冲动</w:t>
      </w:r>
    </w:p>
    <w:p>
      <w:pPr>
        <w:spacing w:after="40"/>
      </w:pPr>
      <w:r>
        <w:t>Stop using this, start using this.</w:t>
      </w:r>
    </w:p>
    <w:p>
      <w:pPr>
        <w:pStyle w:val="BodyText"/>
        <w:spacing w:before="40" w:after="260"/>
      </w:pPr>
      <w:r>
        <w:t>别再用拳头思考  用用你的大脑</w:t>
      </w:r>
    </w:p>
    <w:p>
      <w:pPr>
        <w:spacing w:after="40"/>
      </w:pPr>
      <w:r>
        <w:t>I want you to be the best version of yourself.</w:t>
      </w:r>
    </w:p>
    <w:p>
      <w:pPr>
        <w:pStyle w:val="BodyText"/>
        <w:spacing w:before="40" w:after="260"/>
      </w:pPr>
      <w:r>
        <w:t>我想让你成为最完美的你</w:t>
      </w:r>
    </w:p>
    <w:p>
      <w:pPr>
        <w:spacing w:after="40"/>
      </w:pPr>
      <w:r>
        <w:t>Vers.</w:t>
      </w:r>
    </w:p>
    <w:p>
      <w:pPr>
        <w:pStyle w:val="BodyText"/>
        <w:spacing w:before="40" w:after="260"/>
      </w:pPr>
      <w:r>
        <w:t>弗斯</w:t>
      </w:r>
    </w:p>
    <w:p>
      <w:pPr>
        <w:spacing w:after="40"/>
      </w:pPr>
      <w:r>
        <w:t>Intelligence.</w:t>
      </w:r>
    </w:p>
    <w:p>
      <w:pPr>
        <w:pStyle w:val="BodyText"/>
        <w:spacing w:before="40" w:after="260"/>
      </w:pPr>
      <w:r>
        <w:t>至高智慧</w:t>
      </w:r>
    </w:p>
    <w:p>
      <w:pPr>
        <w:spacing w:after="40"/>
      </w:pPr>
      <w:r>
        <w:t>Your commander insists that you're fit to serve.</w:t>
      </w:r>
    </w:p>
    <w:p>
      <w:pPr>
        <w:pStyle w:val="BodyText"/>
        <w:spacing w:before="40" w:after="260"/>
      </w:pPr>
      <w:r>
        <w:t>你的指挥官坚持认为你有资格出任务了</w:t>
      </w:r>
    </w:p>
    <w:p>
      <w:pPr>
        <w:spacing w:after="40"/>
      </w:pPr>
      <w:r>
        <w:t>I am.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You struggle with your emotions... with your past,</w:t>
      </w:r>
    </w:p>
    <w:p>
      <w:pPr>
        <w:pStyle w:val="BodyText"/>
        <w:spacing w:before="40" w:after="260"/>
      </w:pPr>
      <w:r>
        <w:t>但你还在与自己的情绪  与过去纠缠</w:t>
      </w:r>
    </w:p>
    <w:p>
      <w:pPr>
        <w:spacing w:after="40"/>
      </w:pPr>
      <w:r>
        <w:t>which fuels them.</w:t>
      </w:r>
    </w:p>
    <w:p>
      <w:pPr>
        <w:pStyle w:val="BodyText"/>
        <w:spacing w:before="40" w:after="260"/>
      </w:pPr>
      <w:r>
        <w:t>这样反而会让你越陷越深</w:t>
      </w:r>
    </w:p>
    <w:p>
      <w:pPr>
        <w:spacing w:after="40"/>
      </w:pPr>
      <w:r>
        <w:t>You are just one victim of the Skrull expansion...</w:t>
      </w:r>
    </w:p>
    <w:p>
      <w:pPr>
        <w:pStyle w:val="BodyText"/>
        <w:spacing w:before="40" w:after="260"/>
      </w:pPr>
      <w:r>
        <w:t>斯克鲁人进犯我们的帝国已达上百年</w:t>
      </w:r>
    </w:p>
    <w:p>
      <w:pPr>
        <w:spacing w:after="40"/>
      </w:pPr>
      <w:r>
        <w:t>that has threatened our civilization for centuries.</w:t>
      </w:r>
    </w:p>
    <w:p>
      <w:pPr>
        <w:pStyle w:val="BodyText"/>
        <w:spacing w:before="40" w:after="260"/>
      </w:pPr>
      <w:r>
        <w:t>你也只不过是其中的受害者之一</w:t>
      </w:r>
    </w:p>
    <w:p>
      <w:pPr>
        <w:spacing w:after="40"/>
      </w:pPr>
      <w:r>
        <w:t>Imposters who silently infiltrate...</w:t>
      </w:r>
    </w:p>
    <w:p>
      <w:pPr>
        <w:pStyle w:val="BodyText"/>
        <w:spacing w:before="40" w:after="260"/>
      </w:pPr>
      <w:r>
        <w:t>这些侵略者悄悄渗入我们星球</w:t>
      </w:r>
    </w:p>
    <w:p>
      <w:pPr>
        <w:spacing w:after="40"/>
      </w:pPr>
      <w:r>
        <w:t>then take over our planets.</w:t>
      </w:r>
    </w:p>
    <w:p>
      <w:pPr>
        <w:pStyle w:val="BodyText"/>
        <w:spacing w:before="40" w:after="260"/>
      </w:pPr>
      <w:r>
        <w:t>然后一举攻占</w:t>
      </w:r>
    </w:p>
    <w:p>
      <w:pPr>
        <w:spacing w:after="40"/>
      </w:pPr>
      <w:r>
        <w:t>Horrors that you remember...</w:t>
      </w:r>
    </w:p>
    <w:p>
      <w:pPr>
        <w:pStyle w:val="BodyText"/>
        <w:spacing w:before="40" w:after="260"/>
      </w:pPr>
      <w:r>
        <w:t>你只记得其可怖</w:t>
      </w:r>
    </w:p>
    <w:p>
      <w:pPr>
        <w:spacing w:after="40"/>
      </w:pPr>
      <w:r>
        <w:t>and so much that you do not.</w:t>
      </w:r>
    </w:p>
    <w:p>
      <w:pPr>
        <w:pStyle w:val="BodyText"/>
        <w:spacing w:before="40" w:after="260"/>
      </w:pPr>
      <w:r>
        <w:t>却不曾记起其它</w:t>
      </w:r>
    </w:p>
    <w:p>
      <w:pPr>
        <w:spacing w:after="40"/>
      </w:pPr>
      <w:r>
        <w:t>It's all blank. My life.</w:t>
      </w:r>
    </w:p>
    <w:p>
      <w:pPr>
        <w:pStyle w:val="BodyText"/>
        <w:spacing w:before="40" w:after="260"/>
      </w:pPr>
      <w:r>
        <w:t>我的人生  都成了空白</w:t>
      </w:r>
    </w:p>
    <w:p>
      <w:pPr>
        <w:spacing w:after="40"/>
      </w:pPr>
      <w:r>
        <w:t>You're supposed to take the form</w:t>
      </w:r>
    </w:p>
    <w:p>
      <w:pPr>
        <w:pStyle w:val="BodyText"/>
        <w:spacing w:before="40" w:after="260"/>
      </w:pPr>
      <w:r>
        <w:t>你的形象本该是我心目中</w:t>
      </w:r>
    </w:p>
    <w:p>
      <w:pPr>
        <w:spacing w:after="40"/>
      </w:pPr>
      <w:r>
        <w:t>of who I most admire...</w:t>
      </w:r>
    </w:p>
    <w:p>
      <w:pPr>
        <w:pStyle w:val="BodyText"/>
        <w:spacing w:before="40" w:after="260"/>
      </w:pPr>
      <w:r>
        <w:t>最敬仰的人</w:t>
      </w:r>
    </w:p>
    <w:p>
      <w:pPr>
        <w:spacing w:after="40"/>
      </w:pPr>
      <w:r>
        <w:t>but I don't even remember who this person was to me.</w:t>
      </w:r>
    </w:p>
    <w:p>
      <w:pPr>
        <w:pStyle w:val="BodyText"/>
        <w:spacing w:before="40" w:after="260"/>
      </w:pPr>
      <w:r>
        <w:t>但我甚至都不记得这个人和我有什么关系</w:t>
      </w:r>
    </w:p>
    <w:p>
      <w:pPr>
        <w:spacing w:after="40"/>
      </w:pPr>
      <w:r>
        <w:t>Perhaps this is a mercy</w:t>
      </w:r>
    </w:p>
    <w:p>
      <w:pPr>
        <w:pStyle w:val="BodyText"/>
        <w:spacing w:before="40" w:after="260"/>
      </w:pPr>
      <w:r>
        <w:t>或许这是一种救赎</w:t>
      </w:r>
    </w:p>
    <w:p>
      <w:pPr>
        <w:spacing w:after="40"/>
      </w:pPr>
      <w:r>
        <w:t>sparing you from a deeper pain.</w:t>
      </w:r>
    </w:p>
    <w:p>
      <w:pPr>
        <w:pStyle w:val="BodyText"/>
        <w:spacing w:before="40" w:after="260"/>
      </w:pPr>
      <w:r>
        <w:t>免你受到更多苦难</w:t>
      </w:r>
    </w:p>
    <w:p>
      <w:pPr>
        <w:spacing w:after="40"/>
      </w:pPr>
      <w:r>
        <w:t>Freeing you to do what all Kree must...</w:t>
      </w:r>
    </w:p>
    <w:p>
      <w:pPr>
        <w:pStyle w:val="BodyText"/>
        <w:spacing w:before="40" w:after="260"/>
      </w:pPr>
      <w:r>
        <w:t>让你为克里人的宿命做出贡献</w:t>
      </w:r>
    </w:p>
    <w:p>
      <w:pPr>
        <w:spacing w:after="40"/>
      </w:pPr>
      <w:r>
        <w:t>put your people's needs before your own.</w:t>
      </w:r>
    </w:p>
    <w:p>
      <w:pPr>
        <w:pStyle w:val="BodyText"/>
        <w:spacing w:before="40" w:after="260"/>
      </w:pPr>
      <w:r>
        <w:t>把人民的需求放在首位</w:t>
      </w:r>
    </w:p>
    <w:p>
      <w:pPr>
        <w:spacing w:after="40"/>
      </w:pPr>
      <w:r>
        <w:t>We've given you a great gift.</w:t>
      </w:r>
    </w:p>
    <w:p>
      <w:pPr>
        <w:pStyle w:val="BodyText"/>
        <w:spacing w:before="40" w:after="260"/>
      </w:pPr>
      <w:r>
        <w:t>我们赐予了你一项伟大的能力</w:t>
      </w:r>
    </w:p>
    <w:p>
      <w:pPr>
        <w:spacing w:after="40"/>
      </w:pPr>
      <w:r>
        <w:t>The chance to fight for the good of all Kree.</w:t>
      </w:r>
    </w:p>
    <w:p>
      <w:pPr>
        <w:pStyle w:val="BodyText"/>
        <w:spacing w:before="40" w:after="260"/>
      </w:pPr>
      <w:r>
        <w:t>现在是你报答克里人的时候了</w:t>
      </w:r>
    </w:p>
    <w:p>
      <w:pPr>
        <w:spacing w:after="40"/>
      </w:pPr>
      <w:r>
        <w:t>I want to serve.</w:t>
      </w:r>
    </w:p>
    <w:p>
      <w:pPr>
        <w:pStyle w:val="BodyText"/>
        <w:spacing w:before="40" w:after="260"/>
      </w:pPr>
      <w:r>
        <w:t>我愿意效忠</w:t>
      </w:r>
    </w:p>
    <w:p>
      <w:pPr>
        <w:spacing w:after="40"/>
      </w:pPr>
      <w:r>
        <w:t>Then master yourself.</w:t>
      </w:r>
    </w:p>
    <w:p>
      <w:pPr>
        <w:pStyle w:val="BodyText"/>
        <w:spacing w:before="40" w:after="260"/>
      </w:pPr>
      <w:r>
        <w:t>那就控制好自己</w:t>
      </w:r>
    </w:p>
    <w:p>
      <w:pPr>
        <w:spacing w:after="40"/>
      </w:pPr>
      <w:r>
        <w:t>What was given can be taken away.</w:t>
      </w:r>
    </w:p>
    <w:p>
      <w:pPr>
        <w:pStyle w:val="BodyText"/>
        <w:spacing w:before="40" w:after="260"/>
      </w:pPr>
      <w:r>
        <w:t>我们能给你  那也能收回来</w:t>
      </w:r>
    </w:p>
    <w:p>
      <w:pPr>
        <w:spacing w:after="40"/>
      </w:pPr>
      <w:r>
        <w:t>I won't let you down.</w:t>
      </w:r>
    </w:p>
    <w:p>
      <w:pPr>
        <w:pStyle w:val="BodyText"/>
        <w:spacing w:before="40" w:after="260"/>
      </w:pPr>
      <w:r>
        <w:t>我不会让你失望的</w:t>
      </w:r>
    </w:p>
    <w:p>
      <w:pPr>
        <w:spacing w:after="40"/>
      </w:pPr>
      <w:r>
        <w:t>We'll know soon enough.</w:t>
      </w:r>
    </w:p>
    <w:p>
      <w:pPr>
        <w:pStyle w:val="BodyText"/>
        <w:spacing w:before="40" w:after="260"/>
      </w:pPr>
      <w:r>
        <w:t>马上就能见分晓了</w:t>
      </w:r>
    </w:p>
    <w:p>
      <w:pPr>
        <w:spacing w:after="40"/>
      </w:pPr>
      <w:r>
        <w:t>You have a mission.</w:t>
      </w:r>
    </w:p>
    <w:p>
      <w:pPr>
        <w:pStyle w:val="BodyText"/>
        <w:spacing w:before="40" w:after="260"/>
      </w:pPr>
      <w:r>
        <w:t>你有一项任务</w:t>
      </w:r>
    </w:p>
    <w:p>
      <w:pPr>
        <w:spacing w:after="40"/>
      </w:pPr>
      <w:r>
        <w:t>Serve well, and with honor.</w:t>
      </w:r>
    </w:p>
    <w:p>
      <w:pPr>
        <w:pStyle w:val="BodyText"/>
        <w:spacing w:before="40" w:after="260"/>
      </w:pPr>
      <w:r>
        <w:t>带着荣耀完成它</w:t>
      </w:r>
    </w:p>
    <w:p>
      <w:pPr>
        <w:spacing w:after="40"/>
      </w:pPr>
      <w:r>
        <w:t>This can't be good.</w:t>
      </w:r>
    </w:p>
    <w:p>
      <w:pPr>
        <w:pStyle w:val="BodyText"/>
        <w:spacing w:before="40" w:after="260"/>
      </w:pPr>
      <w:r>
        <w:t>肯定不是什么好事</w:t>
      </w:r>
    </w:p>
    <w:p>
      <w:pPr>
        <w:spacing w:after="40"/>
      </w:pPr>
      <w:r>
        <w:t>Must be another Skrull attack.</w:t>
      </w:r>
    </w:p>
    <w:p>
      <w:pPr>
        <w:pStyle w:val="BodyText"/>
        <w:spacing w:before="40" w:after="260"/>
      </w:pPr>
      <w:r>
        <w:t>肯定又是斯克鲁人</w:t>
      </w:r>
    </w:p>
    <w:p>
      <w:pPr>
        <w:spacing w:after="40"/>
      </w:pPr>
      <w:r>
        <w:t>Whatever it is, it's big.</w:t>
      </w:r>
    </w:p>
    <w:p>
      <w:pPr>
        <w:pStyle w:val="BodyText"/>
        <w:spacing w:before="40" w:after="260"/>
      </w:pPr>
      <w:r>
        <w:t>反正规模不小</w:t>
      </w:r>
    </w:p>
    <w:p>
      <w:pPr>
        <w:spacing w:after="40"/>
      </w:pPr>
      <w:r>
        <w:t>Has a Skrull ever simmed you?</w:t>
      </w:r>
    </w:p>
    <w:p>
      <w:pPr>
        <w:pStyle w:val="BodyText"/>
        <w:spacing w:before="40" w:after="260"/>
      </w:pPr>
      <w:r>
        <w:t>你被斯克鲁人化形过吗</w:t>
      </w:r>
    </w:p>
    <w:p>
      <w:pPr>
        <w:spacing w:after="40"/>
      </w:pPr>
      <w:r>
        <w:t>Once.</w:t>
      </w:r>
    </w:p>
    <w:p>
      <w:pPr>
        <w:pStyle w:val="BodyText"/>
        <w:spacing w:before="40" w:after="260"/>
      </w:pPr>
      <w:r>
        <w:t>有过一次</w:t>
      </w:r>
    </w:p>
    <w:p>
      <w:pPr>
        <w:spacing w:after="40"/>
      </w:pPr>
      <w:r>
        <w:t>- It was deeply disturbing. - Why?</w:t>
      </w:r>
    </w:p>
    <w:p>
      <w:pPr>
        <w:pStyle w:val="BodyText"/>
        <w:spacing w:before="40" w:after="260"/>
      </w:pPr>
      <w:r>
        <w:t>-相当不愉快的经历  -怎么</w:t>
      </w:r>
    </w:p>
    <w:p>
      <w:pPr>
        <w:spacing w:after="40"/>
      </w:pPr>
      <w:r>
        <w:t>Because I stared into the face of my mortal enemy...</w:t>
      </w:r>
    </w:p>
    <w:p>
      <w:pPr>
        <w:pStyle w:val="BodyText"/>
        <w:spacing w:before="40" w:after="260"/>
      </w:pPr>
      <w:r>
        <w:t>因为当我凝视着面前的死敌</w:t>
      </w:r>
    </w:p>
    <w:p>
      <w:pPr>
        <w:spacing w:after="40"/>
      </w:pPr>
      <w:r>
        <w:t>and the face staring back was my own.</w:t>
      </w:r>
    </w:p>
    <w:p>
      <w:pPr>
        <w:pStyle w:val="BodyText"/>
        <w:spacing w:before="40" w:after="260"/>
      </w:pPr>
      <w:r>
        <w:t>我看到的是一张与我一模一样的脸</w:t>
      </w:r>
    </w:p>
    <w:p>
      <w:pPr>
        <w:spacing w:after="40"/>
      </w:pPr>
      <w:r>
        <w:t>Maybe if you were more attractive,</w:t>
      </w:r>
    </w:p>
    <w:p>
      <w:pPr>
        <w:pStyle w:val="BodyText"/>
        <w:spacing w:before="40" w:after="260"/>
      </w:pPr>
      <w:r>
        <w:t>你自己要是长得再好看点儿</w:t>
      </w:r>
    </w:p>
    <w:p>
      <w:pPr>
        <w:spacing w:after="40"/>
      </w:pPr>
      <w:r>
        <w:t>then it would be less disturbing.</w:t>
      </w:r>
    </w:p>
    <w:p>
      <w:pPr>
        <w:pStyle w:val="BodyText"/>
        <w:spacing w:before="40" w:after="260"/>
      </w:pPr>
      <w:r>
        <w:t>那也不是什么不愉快的经历了</w:t>
      </w:r>
    </w:p>
    <w:p>
      <w:pPr>
        <w:spacing w:after="40"/>
      </w:pPr>
      <w:r>
        <w:t>You think you're funny, but I'm not laughing.</w:t>
      </w:r>
    </w:p>
    <w:p>
      <w:pPr>
        <w:pStyle w:val="BodyText"/>
        <w:spacing w:before="40" w:after="260"/>
      </w:pPr>
      <w:r>
        <w:t>呵呵  你看我笑了吗</w:t>
      </w:r>
    </w:p>
    <w:p>
      <w:pPr>
        <w:spacing w:after="40"/>
      </w:pPr>
      <w:r>
        <w:t>You never laugh.</w:t>
      </w:r>
    </w:p>
    <w:p>
      <w:pPr>
        <w:pStyle w:val="BodyText"/>
        <w:spacing w:before="40" w:after="260"/>
      </w:pPr>
      <w:r>
        <w:t>你就没笑过</w:t>
      </w:r>
    </w:p>
    <w:p>
      <w:pPr>
        <w:spacing w:after="40"/>
      </w:pPr>
      <w:r>
        <w:t>I laugh on the inside.</w:t>
      </w:r>
    </w:p>
    <w:p>
      <w:pPr>
        <w:pStyle w:val="BodyText"/>
        <w:spacing w:before="40" w:after="260"/>
      </w:pPr>
      <w:r>
        <w:t>我笑过  只不过不放在脸上</w:t>
      </w:r>
    </w:p>
    <w:p>
      <w:pPr>
        <w:spacing w:after="40"/>
      </w:pPr>
      <w:r>
        <w:t>I'm not doing that now.</w:t>
      </w:r>
    </w:p>
    <w:p>
      <w:pPr>
        <w:pStyle w:val="BodyText"/>
        <w:spacing w:before="40" w:after="260"/>
      </w:pPr>
      <w:r>
        <w:t>现在我没笑</w:t>
      </w:r>
    </w:p>
    <w:p>
      <w:pPr>
        <w:spacing w:after="40"/>
      </w:pPr>
      <w:r>
        <w:t>It's funny 'cause, objectively speaking,</w:t>
      </w:r>
    </w:p>
    <w:p>
      <w:pPr>
        <w:pStyle w:val="BodyText"/>
        <w:spacing w:before="40" w:after="260"/>
      </w:pPr>
      <w:r>
        <w:t>还挺搞笑的  因为客观来讲</w:t>
      </w:r>
    </w:p>
    <w:p>
      <w:pPr>
        <w:spacing w:after="40"/>
      </w:pPr>
      <w:r>
        <w:t>you're quite handsome.</w:t>
      </w:r>
    </w:p>
    <w:p>
      <w:pPr>
        <w:pStyle w:val="BodyText"/>
        <w:spacing w:before="40" w:after="260"/>
      </w:pPr>
      <w:r>
        <w:t>你还挺帅的</w:t>
      </w:r>
    </w:p>
    <w:p>
      <w:pPr>
        <w:spacing w:after="40"/>
      </w:pPr>
      <w:r>
        <w:t>Well, 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Listen up, team. Knock it off.</w:t>
      </w:r>
    </w:p>
    <w:p>
      <w:pPr>
        <w:pStyle w:val="BodyText"/>
        <w:spacing w:before="40" w:after="260"/>
      </w:pPr>
      <w:r>
        <w:t>听好了伙计们  正经点</w:t>
      </w:r>
    </w:p>
    <w:p>
      <w:pPr>
        <w:spacing w:after="40"/>
      </w:pPr>
      <w:r>
        <w:t>All right.</w:t>
      </w:r>
    </w:p>
    <w:p>
      <w:pPr>
        <w:pStyle w:val="BodyText"/>
        <w:spacing w:before="40" w:after="260"/>
      </w:pPr>
      <w:r>
        <w:t>好了</w:t>
      </w:r>
    </w:p>
    <w:p>
      <w:pPr>
        <w:spacing w:after="40"/>
      </w:pPr>
      <w:r>
        <w:t>Prepare for...</w:t>
      </w:r>
    </w:p>
    <w:p>
      <w:pPr>
        <w:pStyle w:val="BodyText"/>
        <w:spacing w:before="40" w:after="260"/>
      </w:pPr>
      <w:r>
        <w:t>准备开始</w:t>
      </w:r>
    </w:p>
    <w:p>
      <w:pPr>
        <w:spacing w:after="40"/>
      </w:pPr>
      <w:r>
        <w:t>a search and rescue of our spy, Soh-Larr.</w:t>
      </w:r>
    </w:p>
    <w:p>
      <w:pPr>
        <w:pStyle w:val="BodyText"/>
        <w:spacing w:before="40" w:after="260"/>
      </w:pPr>
      <w:r>
        <w:t>搜索营救我们的间谍索拉</w:t>
      </w:r>
    </w:p>
    <w:p>
      <w:pPr>
        <w:spacing w:after="40"/>
      </w:pPr>
      <w:r>
        <w:t>The Skrulls have invaded yet another border planet.</w:t>
      </w:r>
    </w:p>
    <w:p>
      <w:pPr>
        <w:pStyle w:val="BodyText"/>
        <w:spacing w:before="40" w:after="260"/>
      </w:pPr>
      <w:r>
        <w:t>斯克鲁人已经又攻下了一个星球</w:t>
      </w:r>
    </w:p>
    <w:p>
      <w:pPr>
        <w:spacing w:after="40"/>
      </w:pPr>
      <w:r>
        <w:t>This time, Torfa.</w:t>
      </w:r>
    </w:p>
    <w:p>
      <w:pPr>
        <w:pStyle w:val="BodyText"/>
        <w:spacing w:before="40" w:after="260"/>
      </w:pPr>
      <w:r>
        <w:t>这次是托法星</w:t>
      </w:r>
    </w:p>
    <w:p>
      <w:pPr>
        <w:spacing w:after="40"/>
      </w:pPr>
      <w:r>
        <w:t>Soh-Larr sent us a warning.</w:t>
      </w:r>
    </w:p>
    <w:p>
      <w:pPr>
        <w:pStyle w:val="BodyText"/>
        <w:spacing w:before="40" w:after="260"/>
      </w:pPr>
      <w:r>
        <w:t>索拉给我们发来了警报</w:t>
      </w:r>
    </w:p>
    <w:p>
      <w:pPr>
        <w:spacing w:after="40"/>
      </w:pPr>
      <w:r>
        <w:t>The signal was intercepted, and his cover's blown.</w:t>
      </w:r>
    </w:p>
    <w:p>
      <w:pPr>
        <w:pStyle w:val="BodyText"/>
        <w:spacing w:before="40" w:after="260"/>
      </w:pPr>
      <w:r>
        <w:t>但是信号被拦截了  他暴露了</w:t>
      </w:r>
    </w:p>
    <w:p>
      <w:pPr>
        <w:spacing w:after="40"/>
      </w:pPr>
      <w:r>
        <w:t>The Skrull general, Talos,</w:t>
      </w:r>
    </w:p>
    <w:p>
      <w:pPr>
        <w:pStyle w:val="BodyText"/>
        <w:spacing w:before="40" w:after="260"/>
      </w:pPr>
      <w:r>
        <w:t>斯克鲁将军塔洛斯</w:t>
      </w:r>
    </w:p>
    <w:p>
      <w:pPr>
        <w:spacing w:after="40"/>
      </w:pPr>
      <w:r>
        <w:t>has sent kill units to find him.</w:t>
      </w:r>
    </w:p>
    <w:p>
      <w:pPr>
        <w:pStyle w:val="BodyText"/>
        <w:spacing w:before="40" w:after="260"/>
      </w:pPr>
      <w:r>
        <w:t>派出了杀手去找他</w:t>
      </w:r>
    </w:p>
    <w:p>
      <w:pPr>
        <w:spacing w:after="40"/>
      </w:pPr>
      <w:r>
        <w:t>Should they reach him before we do...</w:t>
      </w:r>
    </w:p>
    <w:p>
      <w:pPr>
        <w:pStyle w:val="BodyText"/>
        <w:spacing w:before="40" w:after="260"/>
      </w:pPr>
      <w:r>
        <w:t>要是被他们先找到</w:t>
      </w:r>
    </w:p>
    <w:p>
      <w:pPr>
        <w:spacing w:after="40"/>
      </w:pPr>
      <w:r>
        <w:t>the intelligence he's acquired</w:t>
      </w:r>
    </w:p>
    <w:p>
      <w:pPr>
        <w:pStyle w:val="BodyText"/>
        <w:spacing w:before="40" w:after="260"/>
      </w:pPr>
      <w:r>
        <w:t>这三年来他所掌握的情报</w:t>
      </w:r>
    </w:p>
    <w:p>
      <w:pPr>
        <w:spacing w:after="40"/>
      </w:pPr>
      <w:r>
        <w:t>over three years is as good as theirs.</w:t>
      </w:r>
    </w:p>
    <w:p>
      <w:pPr>
        <w:pStyle w:val="BodyText"/>
        <w:spacing w:before="40" w:after="260"/>
      </w:pPr>
      <w:r>
        <w:t>几乎等于拱手相让了</w:t>
      </w:r>
    </w:p>
    <w:p>
      <w:pPr>
        <w:spacing w:after="40"/>
      </w:pPr>
      <w:r>
        <w:t>The Accusers will bomb</w:t>
      </w:r>
    </w:p>
    <w:p>
      <w:pPr>
        <w:pStyle w:val="BodyText"/>
        <w:spacing w:before="40" w:after="260"/>
      </w:pPr>
      <w:r>
        <w:t>指控者将在南部</w:t>
      </w:r>
    </w:p>
    <w:p>
      <w:pPr>
        <w:spacing w:after="40"/>
      </w:pPr>
      <w:r>
        <w:t>a Skrull stronghold here in the south.</w:t>
      </w:r>
    </w:p>
    <w:p>
      <w:pPr>
        <w:pStyle w:val="BodyText"/>
        <w:spacing w:before="40" w:after="260"/>
      </w:pPr>
      <w:r>
        <w:t>轰炸一座斯克鲁人的堡垒</w:t>
      </w:r>
    </w:p>
    <w:p>
      <w:pPr>
        <w:spacing w:after="40"/>
      </w:pPr>
      <w:r>
        <w:t>We slip in, we locate Soh-Larr...</w:t>
      </w:r>
    </w:p>
    <w:p>
      <w:pPr>
        <w:pStyle w:val="BodyText"/>
        <w:spacing w:before="40" w:after="260"/>
      </w:pPr>
      <w:r>
        <w:t>我们潜入  找到索拉</w:t>
      </w:r>
    </w:p>
    <w:p>
      <w:pPr>
        <w:spacing w:after="40"/>
      </w:pPr>
      <w:r>
        <w:t>and we get out, leaving them none the wiser.</w:t>
      </w:r>
    </w:p>
    <w:p>
      <w:pPr>
        <w:pStyle w:val="BodyText"/>
        <w:spacing w:before="40" w:after="260"/>
      </w:pPr>
      <w:r>
        <w:t>神不知鬼不觉地将他带离</w:t>
      </w:r>
    </w:p>
    <w:p>
      <w:pPr>
        <w:spacing w:after="40"/>
      </w:pPr>
      <w:r>
        <w:t>The Torfan populace.</w:t>
      </w:r>
    </w:p>
    <w:p>
      <w:pPr>
        <w:pStyle w:val="BodyText"/>
        <w:spacing w:before="40" w:after="260"/>
      </w:pPr>
      <w:r>
        <w:t>至于托法星人</w:t>
      </w:r>
    </w:p>
    <w:p>
      <w:pPr>
        <w:spacing w:after="40"/>
      </w:pPr>
      <w:r>
        <w:t>We are not to interfere with them,</w:t>
      </w:r>
    </w:p>
    <w:p>
      <w:pPr>
        <w:pStyle w:val="BodyText"/>
        <w:spacing w:before="40" w:after="260"/>
      </w:pPr>
      <w:r>
        <w:t>我们不必与他们接触</w:t>
      </w:r>
    </w:p>
    <w:p>
      <w:pPr>
        <w:spacing w:after="40"/>
      </w:pPr>
      <w:r>
        <w:t>nor them with us.</w:t>
      </w:r>
    </w:p>
    <w:p>
      <w:pPr>
        <w:pStyle w:val="BodyText"/>
        <w:spacing w:before="40" w:after="260"/>
      </w:pPr>
      <w:r>
        <w:t>他们也不得干扰我们的任务</w:t>
      </w:r>
    </w:p>
    <w:p>
      <w:pPr>
        <w:spacing w:after="40"/>
      </w:pPr>
      <w:r>
        <w:t>Nothing compromises the security of our mission.</w:t>
      </w:r>
    </w:p>
    <w:p>
      <w:pPr>
        <w:pStyle w:val="BodyText"/>
        <w:spacing w:before="40" w:after="260"/>
      </w:pPr>
      <w:r>
        <w:t>本次行动安全至上</w:t>
      </w:r>
    </w:p>
    <w:p>
      <w:pPr>
        <w:spacing w:after="40"/>
      </w:pPr>
      <w:r>
        <w:t>Proceed with caution.</w:t>
      </w:r>
    </w:p>
    <w:p>
      <w:pPr>
        <w:pStyle w:val="BodyText"/>
        <w:spacing w:before="40" w:after="260"/>
      </w:pPr>
      <w:r>
        <w:t>一定要小心谨慎</w:t>
      </w:r>
    </w:p>
    <w:p>
      <w:pPr>
        <w:spacing w:after="40"/>
      </w:pPr>
      <w:r>
        <w:t>Follow protocol before extracting him.</w:t>
      </w:r>
    </w:p>
    <w:p>
      <w:pPr>
        <w:pStyle w:val="BodyText"/>
        <w:spacing w:before="40" w:after="260"/>
      </w:pPr>
      <w:r>
        <w:t>务必遵循指令  直至将目标救出来</w:t>
      </w:r>
    </w:p>
    <w:p>
      <w:pPr>
        <w:spacing w:after="40"/>
      </w:pPr>
      <w:r>
        <w:t>This is a dangerous mission.</w:t>
      </w:r>
    </w:p>
    <w:p>
      <w:pPr>
        <w:pStyle w:val="BodyText"/>
        <w:spacing w:before="40" w:after="260"/>
      </w:pPr>
      <w:r>
        <w:t>此次任务危机四伏</w:t>
      </w:r>
    </w:p>
    <w:p>
      <w:pPr>
        <w:spacing w:after="40"/>
      </w:pPr>
      <w:r>
        <w:t>We must all be ready to join the Collective</w:t>
      </w:r>
    </w:p>
    <w:p>
      <w:pPr>
        <w:pStyle w:val="BodyText"/>
        <w:spacing w:before="40" w:after="260"/>
      </w:pPr>
      <w:r>
        <w:t>命运若让我们命丧此日</w:t>
      </w:r>
    </w:p>
    <w:p>
      <w:pPr>
        <w:spacing w:after="40"/>
      </w:pPr>
      <w:r>
        <w:t>if that is our fate today.</w:t>
      </w:r>
    </w:p>
    <w:p>
      <w:pPr>
        <w:pStyle w:val="BodyText"/>
        <w:spacing w:before="40" w:after="260"/>
      </w:pPr>
      <w:r>
        <w:t>我们也当义无反顾</w:t>
      </w:r>
    </w:p>
    <w:p>
      <w:pPr>
        <w:spacing w:after="40"/>
      </w:pPr>
      <w:r>
        <w:t>For the good of all Kree.</w:t>
      </w:r>
    </w:p>
    <w:p>
      <w:pPr>
        <w:pStyle w:val="BodyText"/>
        <w:spacing w:before="40" w:after="260"/>
      </w:pPr>
      <w:r>
        <w:t>为了克里星球</w:t>
      </w:r>
    </w:p>
    <w:p>
      <w:pPr>
        <w:spacing w:after="40"/>
      </w:pPr>
      <w:r>
        <w:t>For the good of all Kree!</w:t>
      </w:r>
    </w:p>
    <w:p>
      <w:pPr>
        <w:pStyle w:val="BodyText"/>
        <w:spacing w:before="40" w:after="260"/>
      </w:pPr>
      <w:r>
        <w:t>为了克里星球</w:t>
      </w:r>
    </w:p>
    <w:p>
      <w:pPr>
        <w:spacing w:after="40"/>
      </w:pPr>
      <w:r>
        <w:t>Vers, track Soh-Larr's beacon.</w:t>
      </w:r>
    </w:p>
    <w:p>
      <w:pPr>
        <w:pStyle w:val="BodyText"/>
        <w:spacing w:before="40" w:after="260"/>
      </w:pPr>
      <w:r>
        <w:t>弗斯  追踪索拉的信号</w:t>
      </w:r>
    </w:p>
    <w:p>
      <w:pPr>
        <w:spacing w:after="40"/>
      </w:pPr>
      <w:r>
        <w:t>Att-Lass, Minn-Erva, find elevation.</w:t>
      </w:r>
    </w:p>
    <w:p>
      <w:pPr>
        <w:pStyle w:val="BodyText"/>
        <w:spacing w:before="40" w:after="260"/>
      </w:pPr>
      <w:r>
        <w:t>阿特拉斯  米涅瓦  你们去占领高地</w:t>
      </w:r>
    </w:p>
    <w:p>
      <w:pPr>
        <w:spacing w:after="40"/>
      </w:pPr>
      <w:r>
        <w:t>Locals on the periphery.</w:t>
      </w:r>
    </w:p>
    <w:p>
      <w:pPr>
        <w:pStyle w:val="BodyText"/>
        <w:spacing w:before="40" w:after="260"/>
      </w:pPr>
      <w:r>
        <w:t>外围地区发现托法人</w:t>
      </w:r>
    </w:p>
    <w:p>
      <w:pPr>
        <w:spacing w:after="40"/>
      </w:pPr>
      <w:r>
        <w:t>Maybe a dozen.</w:t>
      </w:r>
    </w:p>
    <w:p>
      <w:pPr>
        <w:pStyle w:val="BodyText"/>
        <w:spacing w:before="40" w:after="260"/>
      </w:pPr>
      <w:r>
        <w:t>大概有十多个</w:t>
      </w:r>
    </w:p>
    <w:p>
      <w:pPr>
        <w:spacing w:after="40"/>
      </w:pPr>
      <w:r>
        <w:t>Minn-Erva?</w:t>
      </w:r>
    </w:p>
    <w:p>
      <w:pPr>
        <w:pStyle w:val="BodyText"/>
        <w:spacing w:before="40" w:after="260"/>
      </w:pPr>
      <w:r>
        <w:t>米涅瓦</w:t>
      </w:r>
    </w:p>
    <w:p>
      <w:pPr>
        <w:spacing w:after="40"/>
      </w:pPr>
      <w:r>
        <w:t>Do you read me? Does anybody copy?</w:t>
      </w:r>
    </w:p>
    <w:p>
      <w:pPr>
        <w:pStyle w:val="BodyText"/>
        <w:spacing w:before="40" w:after="260"/>
      </w:pPr>
      <w:r>
        <w:t>你听到了吗  有人收到吗</w:t>
      </w:r>
    </w:p>
    <w:p>
      <w:pPr>
        <w:spacing w:after="40"/>
      </w:pPr>
      <w:r>
        <w:t>Repeat.</w:t>
      </w:r>
    </w:p>
    <w:p>
      <w:pPr>
        <w:pStyle w:val="BodyText"/>
        <w:spacing w:before="40" w:after="260"/>
      </w:pPr>
      <w:r>
        <w:t>请重复一遍</w:t>
      </w:r>
    </w:p>
    <w:p>
      <w:pPr>
        <w:spacing w:after="40"/>
      </w:pPr>
      <w:r>
        <w:t>His beacon's coming from that temple. Let's move.</w:t>
      </w:r>
    </w:p>
    <w:p>
      <w:pPr>
        <w:pStyle w:val="BodyText"/>
        <w:spacing w:before="40" w:after="260"/>
      </w:pPr>
      <w:r>
        <w:t>他的信号从那边的神殿传来  我们行动</w:t>
      </w:r>
    </w:p>
    <w:p>
      <w:pPr>
        <w:spacing w:after="40"/>
      </w:pPr>
      <w:r>
        <w:t>No. This is a perfect spot for an ambush.</w:t>
      </w:r>
    </w:p>
    <w:p>
      <w:pPr>
        <w:pStyle w:val="BodyText"/>
        <w:spacing w:before="40" w:after="260"/>
      </w:pPr>
      <w:r>
        <w:t>不用了  这个地方很适合伏击</w:t>
      </w:r>
    </w:p>
    <w:p>
      <w:pPr>
        <w:spacing w:after="40"/>
      </w:pPr>
      <w:r>
        <w:t>Only one way in, only one way out.</w:t>
      </w:r>
    </w:p>
    <w:p>
      <w:pPr>
        <w:pStyle w:val="BodyText"/>
        <w:spacing w:before="40" w:after="260"/>
      </w:pPr>
      <w:r>
        <w:t>进出都只有一条路</w:t>
      </w:r>
    </w:p>
    <w:p>
      <w:pPr>
        <w:spacing w:after="40"/>
      </w:pPr>
      <w:r>
        <w:t>We can get past the locals.</w:t>
      </w:r>
    </w:p>
    <w:p>
      <w:pPr>
        <w:pStyle w:val="BodyText"/>
        <w:spacing w:before="40" w:after="260"/>
      </w:pPr>
      <w:r>
        <w:t>伏击的话能避免惊扰托法人</w:t>
      </w:r>
    </w:p>
    <w:p>
      <w:pPr>
        <w:spacing w:after="40"/>
      </w:pPr>
      <w:r>
        <w:t>We don't know if they are locals.</w:t>
      </w:r>
    </w:p>
    <w:p>
      <w:pPr>
        <w:pStyle w:val="BodyText"/>
        <w:spacing w:before="40" w:after="260"/>
      </w:pPr>
      <w:r>
        <w:t>况且我还不知道他们是不是托法人</w:t>
      </w:r>
    </w:p>
    <w:p>
      <w:pPr>
        <w:spacing w:after="40"/>
      </w:pPr>
      <w:r>
        <w:t>Too risky.</w:t>
      </w:r>
    </w:p>
    <w:p>
      <w:pPr>
        <w:pStyle w:val="BodyText"/>
        <w:spacing w:before="40" w:after="260"/>
      </w:pPr>
      <w:r>
        <w:t>你那样太危险了</w:t>
      </w:r>
    </w:p>
    <w:p>
      <w:pPr>
        <w:spacing w:after="40"/>
      </w:pPr>
      <w:r>
        <w:t>You don't have to go with me. I'll go alone.</w:t>
      </w:r>
    </w:p>
    <w:p>
      <w:pPr>
        <w:pStyle w:val="BodyText"/>
        <w:spacing w:before="40" w:after="260"/>
      </w:pPr>
      <w:r>
        <w:t>我自己去就行  不用你们陪同</w:t>
      </w:r>
    </w:p>
    <w:p>
      <w:pPr>
        <w:spacing w:after="40"/>
      </w:pPr>
      <w:r>
        <w:t>No, you won't.</w:t>
      </w:r>
    </w:p>
    <w:p>
      <w:pPr>
        <w:pStyle w:val="BodyText"/>
        <w:spacing w:before="40" w:after="260"/>
      </w:pPr>
      <w:r>
        <w:t>不  你不能去</w:t>
      </w:r>
    </w:p>
    <w:p>
      <w:pPr>
        <w:spacing w:after="40"/>
      </w:pPr>
      <w:r>
        <w:t>Right. We keep a close radius.</w:t>
      </w:r>
    </w:p>
    <w:p>
      <w:pPr>
        <w:pStyle w:val="BodyText"/>
        <w:spacing w:before="40" w:after="260"/>
      </w:pPr>
      <w:r>
        <w:t>好吧  前提是我们不能离得太远</w:t>
      </w:r>
    </w:p>
    <w:p>
      <w:pPr>
        <w:spacing w:after="40"/>
      </w:pPr>
      <w:r>
        <w:t>We lose comms, we meet back at the Helion.</w:t>
      </w:r>
    </w:p>
    <w:p>
      <w:pPr>
        <w:pStyle w:val="BodyText"/>
        <w:spacing w:before="40" w:after="260"/>
      </w:pPr>
      <w:r>
        <w:t>如果我们失去了联系  就在飞船碰头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走吧</w:t>
      </w:r>
    </w:p>
    <w:p>
      <w:pPr>
        <w:spacing w:after="40"/>
      </w:pPr>
      <w:r>
        <w:t>Att-Lass, you getting this?</w:t>
      </w:r>
    </w:p>
    <w:p>
      <w:pPr>
        <w:pStyle w:val="BodyText"/>
        <w:spacing w:before="40" w:after="260"/>
      </w:pPr>
      <w:r>
        <w:t>阿特拉斯  你看到了吗</w:t>
      </w:r>
    </w:p>
    <w:p>
      <w:pPr>
        <w:spacing w:after="40"/>
      </w:pPr>
      <w:r>
        <w:t>Copy. I see them.</w:t>
      </w:r>
    </w:p>
    <w:p>
      <w:pPr>
        <w:pStyle w:val="BodyText"/>
        <w:spacing w:before="40" w:after="260"/>
      </w:pPr>
      <w:r>
        <w:t>收到  我看见了</w:t>
      </w:r>
    </w:p>
    <w:p>
      <w:pPr>
        <w:spacing w:after="40"/>
      </w:pPr>
      <w:r>
        <w:t>Get back!</w:t>
      </w:r>
    </w:p>
    <w:p>
      <w:pPr>
        <w:pStyle w:val="BodyText"/>
        <w:spacing w:before="40" w:after="260"/>
      </w:pPr>
      <w:r>
        <w:t>往后退</w:t>
      </w:r>
    </w:p>
    <w:p>
      <w:pPr>
        <w:spacing w:after="40"/>
      </w:pPr>
      <w:r>
        <w:t>Commander?</w:t>
      </w:r>
    </w:p>
    <w:p>
      <w:pPr>
        <w:pStyle w:val="BodyText"/>
        <w:spacing w:before="40" w:after="260"/>
      </w:pPr>
      <w:r>
        <w:t>指挥官</w:t>
      </w:r>
    </w:p>
    <w:p>
      <w:pPr>
        <w:spacing w:after="40"/>
      </w:pPr>
      <w:r>
        <w:t>Get back! Back!</w:t>
      </w:r>
    </w:p>
    <w:p>
      <w:pPr>
        <w:pStyle w:val="BodyText"/>
        <w:spacing w:before="40" w:after="260"/>
      </w:pPr>
      <w:r>
        <w:t>往后退  快退</w:t>
      </w:r>
    </w:p>
    <w:p>
      <w:pPr>
        <w:spacing w:after="40"/>
      </w:pPr>
      <w:r>
        <w:t>Minn-Erva? Do you have eyes on this?</w:t>
      </w:r>
    </w:p>
    <w:p>
      <w:pPr>
        <w:pStyle w:val="BodyText"/>
        <w:spacing w:before="40" w:after="260"/>
      </w:pPr>
      <w:r>
        <w:t>米涅瓦  你看得到现在的状况吗</w:t>
      </w:r>
    </w:p>
    <w:p>
      <w:pPr>
        <w:spacing w:after="40"/>
      </w:pPr>
      <w:r>
        <w:t>Stay back. Minn-Erva</w:t>
      </w:r>
    </w:p>
    <w:p>
      <w:pPr>
        <w:pStyle w:val="BodyText"/>
        <w:spacing w:before="40" w:after="260"/>
      </w:pPr>
      <w:r>
        <w:t>赶紧向后退  米涅瓦</w:t>
      </w:r>
    </w:p>
    <w:p>
      <w:pPr>
        <w:spacing w:after="40"/>
      </w:pPr>
      <w:r>
        <w:t>Does anybody copy?</w:t>
      </w:r>
    </w:p>
    <w:p>
      <w:pPr>
        <w:pStyle w:val="BodyText"/>
        <w:spacing w:before="40" w:after="260"/>
      </w:pPr>
      <w:r>
        <w:t>听得到我说话吗</w:t>
      </w:r>
    </w:p>
    <w:p>
      <w:pPr>
        <w:spacing w:after="40"/>
      </w:pPr>
      <w:r>
        <w:t>I don't wanna hurt you.</w:t>
      </w:r>
    </w:p>
    <w:p>
      <w:pPr>
        <w:pStyle w:val="BodyText"/>
        <w:spacing w:before="40" w:after="260"/>
      </w:pPr>
      <w:r>
        <w:t>我不想伤害你们</w:t>
      </w:r>
    </w:p>
    <w:p>
      <w:pPr>
        <w:spacing w:after="40"/>
      </w:pPr>
      <w:r>
        <w:t>Keep back!</w:t>
      </w:r>
    </w:p>
    <w:p>
      <w:pPr>
        <w:pStyle w:val="BodyText"/>
        <w:spacing w:before="40" w:after="260"/>
      </w:pPr>
      <w:r>
        <w:t>后退</w:t>
      </w:r>
    </w:p>
    <w:p>
      <w:pPr>
        <w:spacing w:after="40"/>
      </w:pPr>
      <w:r>
        <w:t>Stay back!</w:t>
      </w:r>
    </w:p>
    <w:p>
      <w:pPr>
        <w:pStyle w:val="BodyText"/>
        <w:spacing w:before="40" w:after="260"/>
      </w:pPr>
      <w:r>
        <w:t>退远点</w:t>
      </w:r>
    </w:p>
    <w:p>
      <w:pPr>
        <w:spacing w:after="40"/>
      </w:pPr>
      <w:r>
        <w:t>They're locals. I found two dead.</w:t>
      </w:r>
    </w:p>
    <w:p>
      <w:pPr>
        <w:pStyle w:val="BodyText"/>
        <w:spacing w:before="40" w:after="260"/>
      </w:pPr>
      <w:r>
        <w:t>他们都是托法人  有两个还死掉了</w:t>
      </w:r>
    </w:p>
    <w:p>
      <w:pPr>
        <w:spacing w:after="40"/>
      </w:pPr>
      <w:r>
        <w:t>No green.</w:t>
      </w:r>
    </w:p>
    <w:p>
      <w:pPr>
        <w:pStyle w:val="BodyText"/>
        <w:spacing w:before="40" w:after="260"/>
      </w:pPr>
      <w:r>
        <w:t>里面没有斯克鲁人</w:t>
      </w:r>
    </w:p>
    <w:p>
      <w:pPr>
        <w:spacing w:after="40"/>
      </w:pPr>
      <w:r>
        <w:t>They're just starving.</w:t>
      </w:r>
    </w:p>
    <w:p>
      <w:pPr>
        <w:pStyle w:val="BodyText"/>
        <w:spacing w:before="40" w:after="260"/>
      </w:pPr>
      <w:r>
        <w:t>他们就是饿坏了而已</w:t>
      </w:r>
    </w:p>
    <w:p>
      <w:pPr>
        <w:spacing w:after="40"/>
      </w:pPr>
      <w:r>
        <w:t>Hgx-78</w:t>
      </w:r>
    </w:p>
    <w:p>
      <w:pPr>
        <w:pStyle w:val="BodyText"/>
        <w:spacing w:before="40" w:after="260"/>
      </w:pPr>
      <w:r>
        <w:t>识别码 HGX-78</w:t>
      </w:r>
    </w:p>
    <w:p>
      <w:pPr>
        <w:spacing w:after="40"/>
      </w:pPr>
      <w:r>
        <w:t>Trt79-vvx6</w:t>
      </w:r>
    </w:p>
    <w:p>
      <w:pPr>
        <w:pStyle w:val="BodyText"/>
        <w:spacing w:before="40" w:after="260"/>
      </w:pPr>
      <w:r>
        <w:t>TRT79-VVX6</w:t>
      </w:r>
    </w:p>
    <w:p>
      <w:pPr>
        <w:spacing w:after="40"/>
      </w:pPr>
      <w:r>
        <w:t>Get back.</w:t>
      </w:r>
    </w:p>
    <w:p>
      <w:pPr>
        <w:pStyle w:val="BodyText"/>
        <w:spacing w:before="40" w:after="260"/>
      </w:pPr>
      <w:r>
        <w:t>后退</w:t>
      </w:r>
    </w:p>
    <w:p>
      <w:pPr>
        <w:spacing w:after="40"/>
      </w:pPr>
      <w:r>
        <w:t>Skrulls!</w:t>
      </w:r>
    </w:p>
    <w:p>
      <w:pPr>
        <w:pStyle w:val="BodyText"/>
        <w:spacing w:before="40" w:after="260"/>
      </w:pPr>
      <w:r>
        <w:t>他们是斯克鲁人</w:t>
      </w:r>
    </w:p>
    <w:p>
      <w:pPr>
        <w:spacing w:after="40"/>
      </w:pPr>
      <w:r>
        <w:t>Vers!</w:t>
      </w:r>
    </w:p>
    <w:p>
      <w:pPr>
        <w:pStyle w:val="BodyText"/>
        <w:spacing w:before="40" w:after="260"/>
      </w:pPr>
      <w:r>
        <w:t>弗斯</w:t>
      </w:r>
    </w:p>
    <w:p>
      <w:pPr>
        <w:spacing w:after="40"/>
      </w:pPr>
      <w:r>
        <w:t>Vers? Skrulls.</w:t>
      </w:r>
    </w:p>
    <w:p>
      <w:pPr>
        <w:pStyle w:val="BodyText"/>
        <w:spacing w:before="40" w:after="260"/>
      </w:pPr>
      <w:r>
        <w:t>弗斯  他们是斯克鲁人</w:t>
      </w:r>
    </w:p>
    <w:p>
      <w:pPr>
        <w:spacing w:after="40"/>
      </w:pPr>
      <w:r>
        <w:t>It's an ambush.</w:t>
      </w:r>
    </w:p>
    <w:p>
      <w:pPr>
        <w:pStyle w:val="BodyText"/>
        <w:spacing w:before="40" w:after="260"/>
      </w:pPr>
      <w:r>
        <w:t>我们被埋伏了</w:t>
      </w:r>
    </w:p>
    <w:p>
      <w:pPr>
        <w:spacing w:after="40"/>
      </w:pPr>
      <w:r>
        <w:t>Incoming!</w:t>
      </w:r>
    </w:p>
    <w:p>
      <w:pPr>
        <w:pStyle w:val="BodyText"/>
        <w:spacing w:before="40" w:after="260"/>
      </w:pPr>
      <w:r>
        <w:t>敌方飞船靠近</w:t>
      </w:r>
    </w:p>
    <w:p>
      <w:pPr>
        <w:spacing w:after="40"/>
      </w:pPr>
      <w:r>
        <w:t>Back to the Helion.</w:t>
      </w:r>
    </w:p>
    <w:p>
      <w:pPr>
        <w:pStyle w:val="BodyText"/>
        <w:spacing w:before="40" w:after="260"/>
      </w:pPr>
      <w:r>
        <w:t>快回飞船去</w:t>
      </w:r>
    </w:p>
    <w:p>
      <w:pPr>
        <w:spacing w:after="40"/>
      </w:pPr>
      <w:r>
        <w:t>Vers. Do you copy?</w:t>
      </w:r>
    </w:p>
    <w:p>
      <w:pPr>
        <w:pStyle w:val="BodyText"/>
        <w:spacing w:before="40" w:after="260"/>
      </w:pPr>
      <w:r>
        <w:t>弗斯  你收到了吗</w:t>
      </w:r>
    </w:p>
    <w:p>
      <w:pPr>
        <w:spacing w:after="40"/>
      </w:pPr>
      <w:r>
        <w:t>Back to the Helion.</w:t>
      </w:r>
    </w:p>
    <w:p>
      <w:pPr>
        <w:pStyle w:val="BodyText"/>
        <w:spacing w:before="40" w:after="260"/>
      </w:pPr>
      <w:r>
        <w:t>赶快回飞船去</w:t>
      </w:r>
    </w:p>
    <w:p>
      <w:pPr>
        <w:spacing w:after="40"/>
      </w:pPr>
      <w:r>
        <w:t>Come in. Vers.</w:t>
      </w:r>
    </w:p>
    <w:p>
      <w:pPr>
        <w:pStyle w:val="BodyText"/>
        <w:spacing w:before="40" w:after="260"/>
      </w:pPr>
      <w:r>
        <w:t>弗斯  请回答</w:t>
      </w:r>
    </w:p>
    <w:p>
      <w:pPr>
        <w:spacing w:after="40"/>
      </w:pPr>
      <w:r>
        <w:t>How did you know the code?</w:t>
      </w:r>
    </w:p>
    <w:p>
      <w:pPr>
        <w:pStyle w:val="BodyText"/>
        <w:spacing w:before="40" w:after="260"/>
      </w:pPr>
      <w:r>
        <w:t>你怎么知道暗号的</w:t>
      </w:r>
    </w:p>
    <w:p>
      <w:pPr>
        <w:spacing w:after="40"/>
      </w:pPr>
      <w:r>
        <w:t>How about I tell you my secret...</w:t>
      </w:r>
    </w:p>
    <w:p>
      <w:pPr>
        <w:pStyle w:val="BodyText"/>
        <w:spacing w:before="40" w:after="260"/>
      </w:pPr>
      <w:r>
        <w:t>这样吧  你给我讲讲你的秘密</w:t>
      </w:r>
    </w:p>
    <w:p>
      <w:pPr>
        <w:spacing w:after="40"/>
      </w:pPr>
      <w:r>
        <w:t>when you've told me yours?</w:t>
      </w:r>
    </w:p>
    <w:p>
      <w:pPr>
        <w:pStyle w:val="BodyText"/>
        <w:spacing w:before="40" w:after="260"/>
      </w:pPr>
      <w:r>
        <w:t>然后我再给你说说我的  如何</w:t>
      </w:r>
    </w:p>
    <w:p>
      <w:pPr>
        <w:spacing w:after="40"/>
      </w:pPr>
      <w:r>
        <w:t>Let's open her up.</w:t>
      </w:r>
    </w:p>
    <w:p>
      <w:pPr>
        <w:pStyle w:val="BodyText"/>
        <w:spacing w:before="40" w:after="260"/>
      </w:pPr>
      <w:r>
        <w:t>我们来看看她脑子里有些什么秘密</w:t>
      </w:r>
    </w:p>
    <w:p>
      <w:pPr>
        <w:spacing w:after="40"/>
      </w:pPr>
      <w:r>
        <w:t>Where are we?</w:t>
      </w:r>
    </w:p>
    <w:p>
      <w:pPr>
        <w:pStyle w:val="BodyText"/>
        <w:spacing w:before="40" w:after="260"/>
      </w:pPr>
      <w:r>
        <w:t>这是哪儿</w:t>
      </w:r>
    </w:p>
    <w:p>
      <w:pPr>
        <w:spacing w:after="40"/>
      </w:pPr>
      <w:r>
        <w:t>Stand by.</w:t>
      </w:r>
    </w:p>
    <w:p>
      <w:pPr>
        <w:pStyle w:val="BodyText"/>
        <w:spacing w:before="40" w:after="260"/>
      </w:pPr>
      <w:r>
        <w:t>做好准备</w:t>
      </w:r>
    </w:p>
    <w:p>
      <w:pPr>
        <w:spacing w:after="40"/>
      </w:pPr>
      <w:r>
        <w:t>Where's your head at?</w:t>
      </w:r>
    </w:p>
    <w:p>
      <w:pPr>
        <w:pStyle w:val="BodyText"/>
        <w:spacing w:before="40" w:after="260"/>
      </w:pPr>
      <w:r>
        <w:t>你在想什么呢</w:t>
      </w:r>
    </w:p>
    <w:p>
      <w:pPr>
        <w:spacing w:after="40"/>
      </w:pPr>
      <w:r>
        <w:t>In the clouds. Where's yours?</w:t>
      </w:r>
    </w:p>
    <w:p>
      <w:pPr>
        <w:pStyle w:val="BodyText"/>
        <w:spacing w:before="40" w:after="260"/>
      </w:pPr>
      <w:r>
        <w:t>不小心走了个神  你呢</w:t>
      </w:r>
    </w:p>
    <w:p>
      <w:pPr>
        <w:spacing w:after="40"/>
      </w:pPr>
      <w:r>
        <w:t>On my shoulders.</w:t>
      </w:r>
    </w:p>
    <w:p>
      <w:pPr>
        <w:pStyle w:val="BodyText"/>
        <w:spacing w:before="40" w:after="260"/>
      </w:pPr>
      <w:r>
        <w:t>我可清醒的很</w:t>
      </w:r>
    </w:p>
    <w:p>
      <w:pPr>
        <w:spacing w:after="40"/>
      </w:pPr>
      <w:r>
        <w:t>About to show these boys how we do it.</w:t>
      </w:r>
    </w:p>
    <w:p>
      <w:pPr>
        <w:pStyle w:val="BodyText"/>
        <w:spacing w:before="40" w:after="260"/>
      </w:pPr>
      <w:r>
        <w:t>我要让男生们瞧瞧我们的厉害</w:t>
      </w:r>
    </w:p>
    <w:p>
      <w:pPr>
        <w:spacing w:after="40"/>
      </w:pPr>
      <w:r>
        <w:t>You ready?</w:t>
      </w:r>
    </w:p>
    <w:p>
      <w:pPr>
        <w:pStyle w:val="BodyText"/>
        <w:spacing w:before="40" w:after="260"/>
      </w:pPr>
      <w:r>
        <w:t>你准备好了吗</w:t>
      </w:r>
    </w:p>
    <w:p>
      <w:pPr>
        <w:spacing w:after="40"/>
      </w:pPr>
      <w:r>
        <w:t>Higher, further, faster, baby.</w:t>
      </w:r>
    </w:p>
    <w:p>
      <w:pPr>
        <w:pStyle w:val="BodyText"/>
        <w:spacing w:before="40" w:after="260"/>
      </w:pPr>
      <w:r>
        <w:t>不就是更高  更远  更快嘛</w:t>
      </w:r>
    </w:p>
    <w:p>
      <w:pPr>
        <w:spacing w:after="40"/>
      </w:pPr>
      <w:r>
        <w:t>That's right.</w:t>
      </w:r>
    </w:p>
    <w:p>
      <w:pPr>
        <w:pStyle w:val="BodyText"/>
        <w:spacing w:before="40" w:after="260"/>
      </w:pPr>
      <w:r>
        <w:t>没错</w:t>
      </w:r>
    </w:p>
    <w:p>
      <w:pPr>
        <w:spacing w:after="40"/>
      </w:pPr>
      <w:r>
        <w:t>This can't be right.</w:t>
      </w:r>
    </w:p>
    <w:p>
      <w:pPr>
        <w:pStyle w:val="BodyText"/>
        <w:spacing w:before="40" w:after="260"/>
      </w:pPr>
      <w:r>
        <w:t>这是什么情况</w:t>
      </w:r>
    </w:p>
    <w:p>
      <w:pPr>
        <w:spacing w:after="40"/>
      </w:pPr>
      <w:r>
        <w:t>Go back even further.</w:t>
      </w:r>
    </w:p>
    <w:p>
      <w:pPr>
        <w:pStyle w:val="BodyText"/>
        <w:spacing w:before="40" w:after="260"/>
      </w:pPr>
      <w:r>
        <w:t>再往前回溯一些</w:t>
      </w:r>
    </w:p>
    <w:p>
      <w:pPr>
        <w:spacing w:after="40"/>
      </w:pPr>
      <w:r>
        <w:t>You're going too fast! You need to go slow!</w:t>
      </w:r>
    </w:p>
    <w:p>
      <w:pPr>
        <w:pStyle w:val="BodyText"/>
        <w:spacing w:before="40" w:after="260"/>
      </w:pPr>
      <w:r>
        <w:t>你开的太快了  你得减速</w:t>
      </w:r>
    </w:p>
    <w:p>
      <w:pPr>
        <w:spacing w:after="40"/>
      </w:pPr>
      <w:r>
        <w:t>Who is this person? Are we in the right...?</w:t>
      </w:r>
    </w:p>
    <w:p>
      <w:pPr>
        <w:pStyle w:val="BodyText"/>
        <w:spacing w:before="40" w:after="260"/>
      </w:pPr>
      <w:r>
        <w:t>这人是谁  我们在正确的</w:t>
      </w:r>
    </w:p>
    <w:p>
      <w:pPr>
        <w:spacing w:after="40"/>
      </w:pPr>
      <w:r>
        <w:t>What the hell are you thinking?</w:t>
      </w:r>
    </w:p>
    <w:p>
      <w:pPr>
        <w:pStyle w:val="BodyText"/>
        <w:spacing w:before="40" w:after="260"/>
      </w:pPr>
      <w:r>
        <w:t>你他妈到底怎么回事</w:t>
      </w:r>
    </w:p>
    <w:p>
      <w:pPr>
        <w:spacing w:after="40"/>
      </w:pPr>
      <w:r>
        <w:t>You don't belong out here!</w:t>
      </w:r>
    </w:p>
    <w:p>
      <w:pPr>
        <w:pStyle w:val="BodyText"/>
        <w:spacing w:before="40" w:after="260"/>
      </w:pPr>
      <w:r>
        <w:t>女孩儿根本就不适合玩这个</w:t>
      </w:r>
    </w:p>
    <w:p>
      <w:pPr>
        <w:spacing w:after="40"/>
      </w:pPr>
      <w:r>
        <w:t>I think we went back too far.</w:t>
      </w:r>
    </w:p>
    <w:p>
      <w:pPr>
        <w:pStyle w:val="BodyText"/>
        <w:spacing w:before="40" w:after="260"/>
      </w:pPr>
      <w:r>
        <w:t>我觉得我们好像回溯的有点过了</w:t>
      </w:r>
    </w:p>
    <w:p>
      <w:pPr>
        <w:spacing w:after="40"/>
      </w:pPr>
      <w:r>
        <w:t>You let him drive.</w:t>
      </w:r>
    </w:p>
    <w:p>
      <w:pPr>
        <w:pStyle w:val="BodyText"/>
        <w:spacing w:before="40" w:after="260"/>
      </w:pPr>
      <w:r>
        <w:t>你都让他玩了</w:t>
      </w:r>
    </w:p>
    <w:p>
      <w:pPr>
        <w:spacing w:after="40"/>
      </w:pPr>
      <w:r>
        <w:t>Let me try something.</w:t>
      </w:r>
    </w:p>
    <w:p>
      <w:pPr>
        <w:pStyle w:val="BodyText"/>
        <w:spacing w:before="40" w:after="260"/>
      </w:pPr>
      <w:r>
        <w:t>我试试看别的记忆</w:t>
      </w:r>
    </w:p>
    <w:p>
      <w:pPr>
        <w:spacing w:after="40"/>
      </w:pPr>
      <w:r>
        <w:t>Give up already!</w:t>
      </w:r>
    </w:p>
    <w:p>
      <w:pPr>
        <w:pStyle w:val="BodyText"/>
        <w:spacing w:before="40" w:after="260"/>
      </w:pPr>
      <w:r>
        <w:t>你早该放弃了</w:t>
      </w:r>
    </w:p>
    <w:p>
      <w:pPr>
        <w:spacing w:after="40"/>
      </w:pPr>
      <w:r>
        <w:t>You don't belong out here!</w:t>
      </w:r>
    </w:p>
    <w:p>
      <w:pPr>
        <w:pStyle w:val="BodyText"/>
        <w:spacing w:before="40" w:after="260"/>
      </w:pPr>
      <w:r>
        <w:t>你根本不适合玩这个</w:t>
      </w:r>
    </w:p>
    <w:p>
      <w:pPr>
        <w:spacing w:after="40"/>
      </w:pPr>
      <w:r>
        <w:t>You're not strong enough.</w:t>
      </w:r>
    </w:p>
    <w:p>
      <w:pPr>
        <w:pStyle w:val="BodyText"/>
        <w:spacing w:before="40" w:after="260"/>
      </w:pPr>
      <w:r>
        <w:t>你还远远不够格呢</w:t>
      </w:r>
    </w:p>
    <w:p>
      <w:pPr>
        <w:spacing w:after="40"/>
      </w:pPr>
      <w:r>
        <w:t>You'll kill yourself.</w:t>
      </w:r>
    </w:p>
    <w:p>
      <w:pPr>
        <w:pStyle w:val="BodyText"/>
        <w:spacing w:before="40" w:after="260"/>
      </w:pPr>
      <w:r>
        <w:t>你这样只会害死自己</w:t>
      </w:r>
    </w:p>
    <w:p>
      <w:pPr>
        <w:spacing w:after="40"/>
      </w:pPr>
      <w:r>
        <w:t>They'll never let you fly.</w:t>
      </w:r>
    </w:p>
    <w:p>
      <w:pPr>
        <w:pStyle w:val="BodyText"/>
        <w:spacing w:before="40" w:after="260"/>
      </w:pPr>
      <w:r>
        <w:t>你永远也别想开飞机</w:t>
      </w:r>
    </w:p>
    <w:p>
      <w:pPr>
        <w:spacing w:after="40"/>
      </w:pPr>
      <w:r>
        <w:t>Am I the only one that's confused here?</w:t>
      </w:r>
    </w:p>
    <w:p>
      <w:pPr>
        <w:pStyle w:val="BodyText"/>
        <w:spacing w:before="40" w:after="260"/>
      </w:pPr>
      <w:r>
        <w:t>在场的只有我一人迷茫吗</w:t>
      </w:r>
    </w:p>
    <w:p>
      <w:pPr>
        <w:spacing w:after="40"/>
      </w:pPr>
      <w:r>
        <w:t>You're a decent pilot.</w:t>
      </w:r>
    </w:p>
    <w:p>
      <w:pPr>
        <w:pStyle w:val="BodyText"/>
        <w:spacing w:before="40" w:after="260"/>
      </w:pPr>
      <w:r>
        <w:t>你是一名不错的飞行员</w:t>
      </w:r>
    </w:p>
    <w:p>
      <w:pPr>
        <w:spacing w:after="40"/>
      </w:pPr>
      <w:r>
        <w:t>But you're too emotional.</w:t>
      </w:r>
    </w:p>
    <w:p>
      <w:pPr>
        <w:pStyle w:val="BodyText"/>
        <w:spacing w:before="40" w:after="260"/>
      </w:pPr>
      <w:r>
        <w:t>但是你太过情绪化了</w:t>
      </w:r>
    </w:p>
    <w:p>
      <w:pPr>
        <w:spacing w:after="40"/>
      </w:pPr>
      <w:r>
        <w:t>You do know why they call it a cockpit, don't you?</w:t>
      </w:r>
    </w:p>
    <w:p>
      <w:pPr>
        <w:pStyle w:val="BodyText"/>
        <w:spacing w:before="40" w:after="260"/>
      </w:pPr>
      <w:r>
        <w:t>你现在明白女人当不了飞行员了吧</w:t>
      </w:r>
    </w:p>
    <w:p>
      <w:pPr>
        <w:spacing w:after="40"/>
      </w:pPr>
      <w:r>
        <w:t>A huge rumble throughout the cosmos</w:t>
      </w:r>
    </w:p>
    <w:p>
      <w:pPr>
        <w:pStyle w:val="BodyText"/>
        <w:spacing w:before="40" w:after="260"/>
      </w:pPr>
      <w:r>
        <w:t>一声巨响隆隆地响彻宇宙</w:t>
      </w:r>
    </w:p>
    <w:p>
      <w:pPr>
        <w:spacing w:after="40"/>
      </w:pPr>
      <w:r>
        <w:t>shook the moon and the sun and the stars in the sky.</w:t>
      </w:r>
    </w:p>
    <w:p>
      <w:pPr>
        <w:pStyle w:val="BodyText"/>
        <w:spacing w:before="40" w:after="260"/>
      </w:pPr>
      <w:r>
        <w:t>天上的太阳月亮和星星都为之颤动</w:t>
      </w:r>
    </w:p>
    <w:p>
      <w:pPr>
        <w:spacing w:after="40"/>
      </w:pPr>
      <w:r>
        <w:t>And so,</w:t>
      </w:r>
    </w:p>
    <w:p>
      <w:pPr>
        <w:pStyle w:val="BodyText"/>
        <w:spacing w:before="40" w:after="260"/>
      </w:pPr>
      <w:r>
        <w:t>于是</w:t>
      </w:r>
    </w:p>
    <w:p>
      <w:pPr>
        <w:spacing w:after="40"/>
      </w:pPr>
      <w:r>
        <w:t>little Alouette flew up throughout the night.</w:t>
      </w:r>
    </w:p>
    <w:p>
      <w:pPr>
        <w:pStyle w:val="BodyText"/>
        <w:spacing w:before="40" w:after="260"/>
      </w:pPr>
      <w:r>
        <w:t>小云雀掠过了整个夜空</w:t>
      </w:r>
    </w:p>
    <w:p>
      <w:pPr>
        <w:spacing w:after="40"/>
      </w:pPr>
      <w:r>
        <w:t>Did you see her? It's Alouette.</w:t>
      </w:r>
    </w:p>
    <w:p>
      <w:pPr>
        <w:pStyle w:val="BodyText"/>
        <w:spacing w:before="40" w:after="260"/>
      </w:pPr>
      <w:r>
        <w:t>你看到了吗  是小云雀耶</w:t>
      </w:r>
    </w:p>
    <w:p>
      <w:pPr>
        <w:spacing w:after="40"/>
      </w:pPr>
      <w:r>
        <w:t>Get your butts inside, it's time to eat.</w:t>
      </w:r>
    </w:p>
    <w:p>
      <w:pPr>
        <w:pStyle w:val="BodyText"/>
        <w:spacing w:before="40" w:after="260"/>
      </w:pPr>
      <w:r>
        <w:t>快进屋子里  该吃饭啦</w:t>
      </w:r>
    </w:p>
    <w:p>
      <w:pPr>
        <w:spacing w:after="40"/>
      </w:pPr>
      <w:r>
        <w:t>Prepare for takeoff, Lieutenant Trouble.</w:t>
      </w:r>
    </w:p>
    <w:p>
      <w:pPr>
        <w:pStyle w:val="BodyText"/>
        <w:spacing w:before="40" w:after="260"/>
      </w:pPr>
      <w:r>
        <w:t>准备好起飞啦  淘气包上尉</w:t>
      </w:r>
    </w:p>
    <w:p>
      <w:pPr>
        <w:spacing w:after="40"/>
      </w:pPr>
      <w:r>
        <w:t>Charming memory.</w:t>
      </w:r>
    </w:p>
    <w:p>
      <w:pPr>
        <w:pStyle w:val="BodyText"/>
        <w:spacing w:before="40" w:after="260"/>
      </w:pPr>
      <w:r>
        <w:t>多么美好的回忆</w:t>
      </w:r>
    </w:p>
    <w:p>
      <w:pPr>
        <w:spacing w:after="40"/>
      </w:pPr>
      <w:r>
        <w:t>Hang on.</w:t>
      </w:r>
    </w:p>
    <w:p>
      <w:pPr>
        <w:pStyle w:val="BodyText"/>
        <w:spacing w:before="40" w:after="260"/>
      </w:pPr>
      <w:r>
        <w:t>等一下</w:t>
      </w:r>
    </w:p>
    <w:p>
      <w:pPr>
        <w:spacing w:after="40"/>
      </w:pPr>
      <w:r>
        <w:t>I think I've got it.</w:t>
      </w:r>
    </w:p>
    <w:p>
      <w:pPr>
        <w:pStyle w:val="BodyText"/>
        <w:spacing w:before="40" w:after="260"/>
      </w:pPr>
      <w:r>
        <w:t>我好像知道了</w:t>
      </w:r>
    </w:p>
    <w:p>
      <w:pPr>
        <w:spacing w:after="40"/>
      </w:pPr>
      <w:r>
        <w:t>Goose likes you.</w:t>
      </w:r>
    </w:p>
    <w:p>
      <w:pPr>
        <w:pStyle w:val="BodyText"/>
        <w:spacing w:before="40" w:after="260"/>
      </w:pPr>
      <w:r>
        <w:t>咕咕挺喜欢你的</w:t>
      </w:r>
    </w:p>
    <w:p>
      <w:pPr>
        <w:spacing w:after="40"/>
      </w:pPr>
      <w:r>
        <w:t>She doesn't typically take to people.</w:t>
      </w:r>
    </w:p>
    <w:p>
      <w:pPr>
        <w:pStyle w:val="BodyText"/>
        <w:spacing w:before="40" w:after="260"/>
      </w:pPr>
      <w:r>
        <w:t>她平时不怎么粘人的</w:t>
      </w:r>
    </w:p>
    <w:p>
      <w:pPr>
        <w:spacing w:after="40"/>
      </w:pPr>
      <w:r>
        <w:t>Early start to your morning.</w:t>
      </w:r>
    </w:p>
    <w:p>
      <w:pPr>
        <w:pStyle w:val="BodyText"/>
        <w:spacing w:before="40" w:after="260"/>
      </w:pPr>
      <w:r>
        <w:t>你今天起的挺早的</w:t>
      </w:r>
    </w:p>
    <w:p>
      <w:pPr>
        <w:spacing w:after="40"/>
      </w:pPr>
      <w:r>
        <w:t>Uh, late night, actually.</w:t>
      </w:r>
    </w:p>
    <w:p>
      <w:pPr>
        <w:pStyle w:val="BodyText"/>
        <w:spacing w:before="40" w:after="260"/>
      </w:pPr>
      <w:r>
        <w:t>其实  我是熬夜熬到了现在</w:t>
      </w:r>
    </w:p>
    <w:p>
      <w:pPr>
        <w:spacing w:after="40"/>
      </w:pPr>
      <w:r>
        <w:t>I can't sleep when there's work to do.</w:t>
      </w:r>
    </w:p>
    <w:p>
      <w:pPr>
        <w:pStyle w:val="BodyText"/>
        <w:spacing w:before="40" w:after="260"/>
      </w:pPr>
      <w:r>
        <w:t>有工作时  我一般睡不了觉</w:t>
      </w:r>
    </w:p>
    <w:p>
      <w:pPr>
        <w:spacing w:after="40"/>
      </w:pPr>
      <w:r>
        <w:t>Sound familiar?</w:t>
      </w:r>
    </w:p>
    <w:p>
      <w:pPr>
        <w:pStyle w:val="BodyText"/>
        <w:spacing w:before="40" w:after="260"/>
      </w:pPr>
      <w:r>
        <w:t>这句话听起来耳熟吧</w:t>
      </w:r>
    </w:p>
    <w:p>
      <w:pPr>
        <w:spacing w:after="40"/>
      </w:pPr>
      <w:r>
        <w:t>Flying your planes never feels like work.</w:t>
      </w:r>
    </w:p>
    <w:p>
      <w:pPr>
        <w:pStyle w:val="BodyText"/>
        <w:spacing w:before="40" w:after="260"/>
      </w:pPr>
      <w:r>
        <w:t>试驾你的飞机不像是在工作</w:t>
      </w:r>
    </w:p>
    <w:p>
      <w:pPr>
        <w:spacing w:after="40"/>
      </w:pPr>
      <w:r>
        <w:t>Wonderful view, isn't it?</w:t>
      </w:r>
    </w:p>
    <w:p>
      <w:pPr>
        <w:pStyle w:val="BodyText"/>
        <w:spacing w:before="40" w:after="260"/>
      </w:pPr>
      <w:r>
        <w:t>风景挺美的  是吧</w:t>
      </w:r>
    </w:p>
    <w:p>
      <w:pPr>
        <w:spacing w:after="40"/>
      </w:pPr>
      <w:r>
        <w:t>I prefer the view from up there.</w:t>
      </w:r>
    </w:p>
    <w:p>
      <w:pPr>
        <w:pStyle w:val="BodyText"/>
        <w:spacing w:before="40" w:after="260"/>
      </w:pPr>
      <w:r>
        <w:t>我更喜欢在空中翱翔时的风景</w:t>
      </w:r>
    </w:p>
    <w:p>
      <w:pPr>
        <w:spacing w:after="40"/>
      </w:pPr>
      <w:r>
        <w:t>You'll get there soon enough, Ace.</w:t>
      </w:r>
    </w:p>
    <w:p>
      <w:pPr>
        <w:pStyle w:val="BodyText"/>
        <w:spacing w:before="40" w:after="260"/>
      </w:pPr>
      <w:r>
        <w:t>很快你就能体验到了  王牌驾驶员</w:t>
      </w:r>
    </w:p>
    <w:p>
      <w:pPr>
        <w:spacing w:after="40"/>
      </w:pPr>
      <w:r>
        <w:t>Wait! Wait, wait! That's her. Get her back.</w:t>
      </w:r>
    </w:p>
    <w:p>
      <w:pPr>
        <w:pStyle w:val="BodyText"/>
        <w:spacing w:before="40" w:after="260"/>
      </w:pPr>
      <w:r>
        <w:t>等等  就是她  让她回来</w:t>
      </w:r>
    </w:p>
    <w:p>
      <w:pPr>
        <w:spacing w:after="40"/>
      </w:pPr>
      <w:r>
        <w:t>Stand by.</w:t>
      </w:r>
    </w:p>
    <w:p>
      <w:pPr>
        <w:pStyle w:val="BodyText"/>
        <w:spacing w:before="40" w:after="260"/>
      </w:pPr>
      <w:r>
        <w:t>正在准备中</w:t>
      </w:r>
    </w:p>
    <w:p>
      <w:pPr>
        <w:spacing w:after="40"/>
      </w:pPr>
      <w:r>
        <w:t>Sound familiar?</w:t>
      </w:r>
    </w:p>
    <w:p>
      <w:pPr>
        <w:pStyle w:val="BodyText"/>
        <w:spacing w:before="40" w:after="260"/>
      </w:pPr>
      <w:r>
        <w:t>这话听起来耳熟吧</w:t>
      </w:r>
    </w:p>
    <w:p>
      <w:pPr>
        <w:spacing w:after="40"/>
      </w:pPr>
      <w:r>
        <w:t>Wonderful view, isn't it?</w:t>
      </w:r>
    </w:p>
    <w:p>
      <w:pPr>
        <w:pStyle w:val="BodyText"/>
        <w:spacing w:before="40" w:after="260"/>
      </w:pPr>
      <w:r>
        <w:t>风景挺美的  是吧</w:t>
      </w:r>
    </w:p>
    <w:p>
      <w:pPr>
        <w:spacing w:after="40"/>
      </w:pPr>
      <w:r>
        <w:t>I prefer the view from up there.</w:t>
      </w:r>
    </w:p>
    <w:p>
      <w:pPr>
        <w:pStyle w:val="BodyText"/>
        <w:spacing w:before="40" w:after="260"/>
      </w:pPr>
      <w:r>
        <w:t>我更喜欢在空中翱翔时的风景</w:t>
      </w:r>
    </w:p>
    <w:p>
      <w:pPr>
        <w:spacing w:after="40"/>
      </w:pPr>
      <w:r>
        <w:t>You'll get there soon enough, Ace.</w:t>
      </w:r>
    </w:p>
    <w:p>
      <w:pPr>
        <w:pStyle w:val="BodyText"/>
        <w:spacing w:before="40" w:after="260"/>
      </w:pPr>
      <w:r>
        <w:t>很快你就能体验到了  王牌驾驶员</w:t>
      </w:r>
    </w:p>
    <w:p>
      <w:pPr>
        <w:spacing w:after="40"/>
      </w:pPr>
      <w:r>
        <w:t>What's that on her shirt?</w:t>
      </w:r>
    </w:p>
    <w:p>
      <w:pPr>
        <w:pStyle w:val="BodyText"/>
        <w:spacing w:before="40" w:after="260"/>
      </w:pPr>
      <w:r>
        <w:t>她衣服上写的什么</w:t>
      </w:r>
    </w:p>
    <w:p>
      <w:pPr>
        <w:spacing w:after="40"/>
      </w:pPr>
      <w:r>
        <w:t>I couldn't read it.</w:t>
      </w:r>
    </w:p>
    <w:p>
      <w:pPr>
        <w:pStyle w:val="BodyText"/>
        <w:spacing w:before="40" w:after="260"/>
      </w:pPr>
      <w:r>
        <w:t>我看不清</w:t>
      </w:r>
    </w:p>
    <w:p>
      <w:pPr>
        <w:spacing w:after="40"/>
      </w:pPr>
      <w:r>
        <w:t>Wonderful view, isn't it?</w:t>
      </w:r>
    </w:p>
    <w:p>
      <w:pPr>
        <w:pStyle w:val="BodyText"/>
        <w:spacing w:before="40" w:after="260"/>
      </w:pPr>
      <w:r>
        <w:t>风景挺美的  是吧</w:t>
      </w:r>
    </w:p>
    <w:p>
      <w:pPr>
        <w:spacing w:after="40"/>
      </w:pPr>
      <w:r>
        <w:t>I prefer the view from up there.</w:t>
      </w:r>
    </w:p>
    <w:p>
      <w:pPr>
        <w:pStyle w:val="BodyText"/>
        <w:spacing w:before="40" w:after="260"/>
      </w:pPr>
      <w:r>
        <w:t>我更喜欢在空中翱翔时的风景</w:t>
      </w:r>
    </w:p>
    <w:p>
      <w:pPr>
        <w:spacing w:after="40"/>
      </w:pPr>
      <w:r>
        <w:t>- Focus. - Excuse me?</w:t>
      </w:r>
    </w:p>
    <w:p>
      <w:pPr>
        <w:pStyle w:val="BodyText"/>
        <w:spacing w:before="40" w:after="260"/>
      </w:pPr>
      <w:r>
        <w:t>-集中精力  -不好意思  你说什么</w:t>
      </w:r>
    </w:p>
    <w:p>
      <w:pPr>
        <w:spacing w:after="40"/>
      </w:pPr>
      <w:r>
        <w:t>Look down.</w:t>
      </w:r>
    </w:p>
    <w:p>
      <w:pPr>
        <w:pStyle w:val="BodyText"/>
        <w:spacing w:before="40" w:after="260"/>
      </w:pPr>
      <w:r>
        <w:t>向下看</w:t>
      </w:r>
    </w:p>
    <w:p>
      <w:pPr>
        <w:spacing w:after="40"/>
      </w:pPr>
      <w:r>
        <w:t>Focus.</w:t>
      </w:r>
    </w:p>
    <w:p>
      <w:pPr>
        <w:pStyle w:val="BodyText"/>
        <w:spacing w:before="40" w:after="260"/>
      </w:pPr>
      <w:r>
        <w:t>集中精力</w:t>
      </w:r>
    </w:p>
    <w:p>
      <w:pPr>
        <w:spacing w:after="40"/>
      </w:pPr>
      <w:r>
        <w:t>"Pegasus. Dr. Wendy Lawson." That's her.</w:t>
      </w:r>
    </w:p>
    <w:p>
      <w:pPr>
        <w:pStyle w:val="BodyText"/>
        <w:spacing w:before="40" w:after="260"/>
      </w:pPr>
      <w:r>
        <w:t>天马计划  温迪·劳森博士  就是她</w:t>
      </w:r>
    </w:p>
    <w:p>
      <w:pPr>
        <w:spacing w:after="40"/>
      </w:pPr>
      <w:r>
        <w:t>Do you hear that, too?</w:t>
      </w:r>
    </w:p>
    <w:p>
      <w:pPr>
        <w:pStyle w:val="BodyText"/>
        <w:spacing w:before="40" w:after="260"/>
      </w:pPr>
      <w:r>
        <w:t>你也听得到这个声音吗</w:t>
      </w:r>
    </w:p>
    <w:p>
      <w:pPr>
        <w:spacing w:after="40"/>
      </w:pPr>
      <w:r>
        <w:t>Do we have her location?</w:t>
      </w:r>
    </w:p>
    <w:p>
      <w:pPr>
        <w:pStyle w:val="BodyText"/>
        <w:spacing w:before="40" w:after="260"/>
      </w:pPr>
      <w:r>
        <w:t>有没有她所在的位置</w:t>
      </w:r>
    </w:p>
    <w:p>
      <w:pPr>
        <w:spacing w:after="40"/>
      </w:pPr>
      <w:r>
        <w:t>Got it.</w:t>
      </w:r>
    </w:p>
    <w:p>
      <w:pPr>
        <w:pStyle w:val="BodyText"/>
        <w:spacing w:before="40" w:after="260"/>
      </w:pPr>
      <w:r>
        <w:t>有了</w:t>
      </w:r>
    </w:p>
    <w:p>
      <w:pPr>
        <w:spacing w:after="40"/>
      </w:pPr>
      <w:r>
        <w:t>Now track Lawson until we find the energy signature.</w:t>
      </w:r>
    </w:p>
    <w:p>
      <w:pPr>
        <w:pStyle w:val="BodyText"/>
        <w:spacing w:before="40" w:after="260"/>
      </w:pPr>
      <w:r>
        <w:t>跟着劳森  看看能不能找到能量标志</w:t>
      </w:r>
    </w:p>
    <w:p>
      <w:pPr>
        <w:spacing w:after="40"/>
      </w:pPr>
      <w:r>
        <w:t>Interesting.</w:t>
      </w:r>
    </w:p>
    <w:p>
      <w:pPr>
        <w:pStyle w:val="BodyText"/>
        <w:spacing w:before="40" w:after="260"/>
      </w:pPr>
      <w:r>
        <w:t>有点意思</w:t>
      </w:r>
    </w:p>
    <w:p>
      <w:pPr>
        <w:spacing w:after="40"/>
      </w:pPr>
      <w:r>
        <w:t>Huh. Hold on.</w:t>
      </w:r>
    </w:p>
    <w:p>
      <w:pPr>
        <w:pStyle w:val="BodyText"/>
        <w:spacing w:before="40" w:after="260"/>
      </w:pPr>
      <w:r>
        <w:t>等等</w:t>
      </w:r>
    </w:p>
    <w:p>
      <w:pPr>
        <w:spacing w:after="40"/>
      </w:pPr>
      <w:r>
        <w:t>Go back right before this. Go back.</w:t>
      </w:r>
    </w:p>
    <w:p>
      <w:pPr>
        <w:pStyle w:val="BodyText"/>
        <w:spacing w:before="40" w:after="260"/>
      </w:pPr>
      <w:r>
        <w:t>从这倒回去</w:t>
      </w:r>
    </w:p>
    <w:p>
      <w:pPr>
        <w:spacing w:after="40"/>
      </w:pPr>
      <w:r>
        <w:t>This is it. Now let me see where you're headed.</w:t>
      </w:r>
    </w:p>
    <w:p>
      <w:pPr>
        <w:pStyle w:val="BodyText"/>
        <w:spacing w:before="40" w:after="260"/>
      </w:pPr>
      <w:r>
        <w:t>好了  我看看你们是要去哪</w:t>
      </w:r>
    </w:p>
    <w:p>
      <w:pPr>
        <w:spacing w:after="40"/>
      </w:pPr>
      <w:r>
        <w:t>That's right. Look at the coordinates.</w:t>
      </w:r>
    </w:p>
    <w:p>
      <w:pPr>
        <w:pStyle w:val="BodyText"/>
        <w:spacing w:before="40" w:after="260"/>
      </w:pPr>
      <w:r>
        <w:t>来  看看坐标</w:t>
      </w:r>
    </w:p>
    <w:p>
      <w:pPr>
        <w:spacing w:after="40"/>
      </w:pPr>
      <w:r>
        <w:t>Focus.</w:t>
      </w:r>
    </w:p>
    <w:p>
      <w:pPr>
        <w:pStyle w:val="BodyText"/>
        <w:spacing w:before="40" w:after="260"/>
      </w:pPr>
      <w:r>
        <w:t>专心</w:t>
      </w:r>
    </w:p>
    <w:p>
      <w:pPr>
        <w:spacing w:after="40"/>
      </w:pPr>
      <w:r>
        <w:t>Open, please.</w:t>
      </w:r>
    </w:p>
    <w:p>
      <w:pPr>
        <w:pStyle w:val="BodyText"/>
        <w:spacing w:before="40" w:after="260"/>
      </w:pPr>
      <w:r>
        <w:t>把眼睛睁开</w:t>
      </w:r>
    </w:p>
    <w:p>
      <w:pPr>
        <w:spacing w:after="40"/>
      </w:pPr>
      <w:r>
        <w:t>That's it. That's it.</w:t>
      </w:r>
    </w:p>
    <w:p>
      <w:pPr>
        <w:pStyle w:val="BodyText"/>
        <w:spacing w:before="40" w:after="260"/>
      </w:pPr>
      <w:r>
        <w:t>这就对了</w:t>
      </w:r>
    </w:p>
    <w:p>
      <w:pPr>
        <w:spacing w:after="40"/>
      </w:pPr>
      <w:r>
        <w:t>You're almost there.</w:t>
      </w:r>
    </w:p>
    <w:p>
      <w:pPr>
        <w:pStyle w:val="BodyText"/>
        <w:spacing w:before="40" w:after="260"/>
      </w:pPr>
      <w:r>
        <w:t>快好了</w:t>
      </w:r>
    </w:p>
    <w:p>
      <w:pPr>
        <w:spacing w:after="40"/>
      </w:pPr>
      <w:r>
        <w:t>You're almost there. Don't fight it.</w:t>
      </w:r>
    </w:p>
    <w:p>
      <w:pPr>
        <w:pStyle w:val="BodyText"/>
        <w:spacing w:before="40" w:after="260"/>
      </w:pPr>
      <w:r>
        <w:t>快好了  别反抗了</w:t>
      </w:r>
    </w:p>
    <w:p>
      <w:pPr>
        <w:spacing w:after="40"/>
      </w:pPr>
      <w:r>
        <w:t>Focus!</w:t>
      </w:r>
    </w:p>
    <w:p>
      <w:pPr>
        <w:pStyle w:val="BodyText"/>
        <w:spacing w:before="40" w:after="260"/>
      </w:pPr>
      <w:r>
        <w:t>专心</w:t>
      </w:r>
    </w:p>
    <w:p>
      <w:pPr>
        <w:spacing w:after="40"/>
      </w:pPr>
      <w:r>
        <w:t>Get her back! Get her back now!</w:t>
      </w:r>
    </w:p>
    <w:p>
      <w:pPr>
        <w:pStyle w:val="BodyText"/>
        <w:spacing w:before="40" w:after="260"/>
      </w:pPr>
      <w:r>
        <w:t>让她回去  快让她回去</w:t>
      </w:r>
    </w:p>
    <w:p>
      <w:pPr>
        <w:spacing w:after="40"/>
      </w:pPr>
      <w:r>
        <w:t>Do we have any information we can act on?</w:t>
      </w:r>
    </w:p>
    <w:p>
      <w:pPr>
        <w:pStyle w:val="BodyText"/>
        <w:spacing w:before="40" w:after="260"/>
      </w:pPr>
      <w:r>
        <w:t>有什么有用的信息吗</w:t>
      </w:r>
    </w:p>
    <w:p>
      <w:pPr>
        <w:spacing w:after="40"/>
      </w:pPr>
      <w:r>
        <w:t>Just that Lawson was somewhere on planet C-53.</w:t>
      </w:r>
    </w:p>
    <w:p>
      <w:pPr>
        <w:pStyle w:val="BodyText"/>
        <w:spacing w:before="40" w:after="260"/>
      </w:pPr>
      <w:r>
        <w:t>劳森在C-53星球上</w:t>
      </w:r>
    </w:p>
    <w:p>
      <w:pPr>
        <w:spacing w:after="40"/>
      </w:pPr>
      <w:r>
        <w:t>We're on our way.</w:t>
      </w:r>
    </w:p>
    <w:p>
      <w:pPr>
        <w:pStyle w:val="BodyText"/>
        <w:spacing w:before="40" w:after="260"/>
      </w:pPr>
      <w:r>
        <w:t>那我们就过去</w:t>
      </w:r>
    </w:p>
    <w:p>
      <w:pPr>
        <w:spacing w:after="40"/>
      </w:pPr>
      <w:r>
        <w:t>Then dig, dig, dig deeper.</w:t>
      </w:r>
    </w:p>
    <w:p>
      <w:pPr>
        <w:pStyle w:val="BodyText"/>
        <w:spacing w:before="40" w:after="260"/>
      </w:pPr>
      <w:r>
        <w:t>把那翻个底朝天也要把她找出来</w:t>
      </w:r>
    </w:p>
    <w:p>
      <w:pPr>
        <w:spacing w:after="40"/>
      </w:pPr>
      <w:r>
        <w:t>Lawson is our link to that light-speed engine!</w:t>
      </w:r>
    </w:p>
    <w:p>
      <w:pPr>
        <w:pStyle w:val="BodyText"/>
        <w:spacing w:before="40" w:after="260"/>
      </w:pPr>
      <w:r>
        <w:t>找到劳森才能找到光速引擎</w:t>
      </w:r>
    </w:p>
    <w:p>
      <w:pPr>
        <w:spacing w:after="40"/>
      </w:pPr>
      <w:r>
        <w:t>And everything we're after.</w:t>
      </w:r>
    </w:p>
    <w:p>
      <w:pPr>
        <w:pStyle w:val="BodyText"/>
        <w:spacing w:before="40" w:after="260"/>
      </w:pPr>
      <w:r>
        <w:t>这对我们至关重要</w:t>
      </w:r>
    </w:p>
    <w:p>
      <w:pPr>
        <w:spacing w:after="40"/>
      </w:pPr>
      <w:r>
        <w:t>That did something.</w:t>
      </w:r>
    </w:p>
    <w:p>
      <w:pPr>
        <w:pStyle w:val="BodyText"/>
        <w:spacing w:before="40" w:after="260"/>
      </w:pPr>
      <w:r>
        <w:t>刚才有反应了</w:t>
      </w:r>
    </w:p>
    <w:p>
      <w:pPr>
        <w:spacing w:after="40"/>
      </w:pPr>
      <w:r>
        <w:t>Try that again.</w:t>
      </w:r>
    </w:p>
    <w:p>
      <w:pPr>
        <w:pStyle w:val="BodyText"/>
        <w:spacing w:before="40" w:after="260"/>
      </w:pPr>
      <w:r>
        <w:t>再试试</w:t>
      </w:r>
    </w:p>
    <w:p>
      <w:pPr>
        <w:spacing w:after="40"/>
      </w:pPr>
      <w:r>
        <w:t>Not yet!</w:t>
      </w:r>
    </w:p>
    <w:p>
      <w:pPr>
        <w:pStyle w:val="BodyText"/>
        <w:spacing w:before="40" w:after="260"/>
      </w:pPr>
      <w:r>
        <w:t>还不能杀她</w:t>
      </w:r>
    </w:p>
    <w:p>
      <w:pPr>
        <w:spacing w:after="40"/>
      </w:pPr>
      <w:r>
        <w:t>What did you do to me?</w:t>
      </w:r>
    </w:p>
    <w:p>
      <w:pPr>
        <w:pStyle w:val="BodyText"/>
        <w:spacing w:before="40" w:after="260"/>
      </w:pPr>
      <w:r>
        <w:t>你对我做了什么</w:t>
      </w:r>
    </w:p>
    <w:p>
      <w:pPr>
        <w:spacing w:after="40"/>
      </w:pPr>
      <w:r>
        <w:t>Now we're just after a little information.</w:t>
      </w:r>
    </w:p>
    <w:p>
      <w:pPr>
        <w:pStyle w:val="BodyText"/>
        <w:spacing w:before="40" w:after="260"/>
      </w:pPr>
      <w:r>
        <w:t>我们就是找点信息</w:t>
      </w:r>
    </w:p>
    <w:p>
      <w:pPr>
        <w:spacing w:after="40"/>
      </w:pPr>
      <w:r>
        <w:t>What did you put in my head?</w:t>
      </w:r>
    </w:p>
    <w:p>
      <w:pPr>
        <w:pStyle w:val="BodyText"/>
        <w:spacing w:before="40" w:after="260"/>
      </w:pPr>
      <w:r>
        <w:t>你在我的脑子里植入了什么</w:t>
      </w:r>
    </w:p>
    <w:p>
      <w:pPr>
        <w:spacing w:after="40"/>
      </w:pPr>
      <w:r>
        <w:t>Nothing that wasn't already there.</w:t>
      </w:r>
    </w:p>
    <w:p>
      <w:pPr>
        <w:pStyle w:val="BodyText"/>
        <w:spacing w:before="40" w:after="260"/>
      </w:pPr>
      <w:r>
        <w:t>什么也没有</w:t>
      </w:r>
    </w:p>
    <w:p>
      <w:pPr>
        <w:spacing w:after="40"/>
      </w:pPr>
      <w:r>
        <w:t>But those aren't my memories.</w:t>
      </w:r>
    </w:p>
    <w:p>
      <w:pPr>
        <w:pStyle w:val="BodyText"/>
        <w:spacing w:before="40" w:after="260"/>
      </w:pPr>
      <w:r>
        <w:t>但那些不是我的记忆</w:t>
      </w:r>
    </w:p>
    <w:p>
      <w:pPr>
        <w:spacing w:after="40"/>
      </w:pPr>
      <w:r>
        <w:t>Yeah, it's like a bad trip, isn't it?</w:t>
      </w:r>
    </w:p>
    <w:p>
      <w:pPr>
        <w:pStyle w:val="BodyText"/>
        <w:spacing w:before="40" w:after="260"/>
      </w:pPr>
      <w:r>
        <w:t>很不好受吧</w:t>
      </w:r>
    </w:p>
    <w:p>
      <w:pPr>
        <w:spacing w:after="40"/>
      </w:pPr>
      <w:r>
        <w:t>I'm not surprised you can't keep it straight.</w:t>
      </w:r>
    </w:p>
    <w:p>
      <w:pPr>
        <w:pStyle w:val="BodyText"/>
        <w:spacing w:before="40" w:after="260"/>
      </w:pPr>
      <w:r>
        <w:t>你什么也想不起来很正常</w:t>
      </w:r>
    </w:p>
    <w:p>
      <w:pPr>
        <w:spacing w:after="40"/>
      </w:pPr>
      <w:r>
        <w:t>They really did a number on you.</w:t>
      </w:r>
    </w:p>
    <w:p>
      <w:pPr>
        <w:pStyle w:val="BodyText"/>
        <w:spacing w:before="40" w:after="260"/>
      </w:pPr>
      <w:r>
        <w:t>他们彻底改变了你</w:t>
      </w:r>
    </w:p>
    <w:p>
      <w:pPr>
        <w:spacing w:after="40"/>
      </w:pPr>
      <w:r>
        <w:t>Enough of your mind games.</w:t>
      </w:r>
    </w:p>
    <w:p>
      <w:pPr>
        <w:pStyle w:val="BodyText"/>
        <w:spacing w:before="40" w:after="260"/>
      </w:pPr>
      <w:r>
        <w:t>别耍我了</w:t>
      </w:r>
    </w:p>
    <w:p>
      <w:pPr>
        <w:spacing w:after="40"/>
      </w:pPr>
      <w:r>
        <w:t>What do you want?</w:t>
      </w:r>
    </w:p>
    <w:p>
      <w:pPr>
        <w:pStyle w:val="BodyText"/>
        <w:spacing w:before="40" w:after="260"/>
      </w:pPr>
      <w:r>
        <w:t>你们想干什么</w:t>
      </w:r>
    </w:p>
    <w:p>
      <w:pPr>
        <w:spacing w:after="40"/>
      </w:pPr>
      <w:r>
        <w:t>We're looking for the location of Dr. Lawson...</w:t>
      </w:r>
    </w:p>
    <w:p>
      <w:pPr>
        <w:pStyle w:val="BodyText"/>
        <w:spacing w:before="40" w:after="260"/>
      </w:pPr>
      <w:r>
        <w:t>我们在找劳森博士的坐标</w:t>
      </w:r>
    </w:p>
    <w:p>
      <w:pPr>
        <w:spacing w:after="40"/>
      </w:pPr>
      <w:r>
        <w:t>and her light-speed engine.</w:t>
      </w:r>
    </w:p>
    <w:p>
      <w:pPr>
        <w:pStyle w:val="BodyText"/>
        <w:spacing w:before="40" w:after="260"/>
      </w:pPr>
      <w:r>
        <w:t>还有她的光速引擎</w:t>
      </w:r>
    </w:p>
    <w:p>
      <w:pPr>
        <w:spacing w:after="40"/>
      </w:pPr>
      <w:r>
        <w:t>I don't know any Dr. Lawson.</w:t>
      </w:r>
    </w:p>
    <w:p>
      <w:pPr>
        <w:pStyle w:val="BodyText"/>
        <w:spacing w:before="40" w:after="260"/>
      </w:pPr>
      <w:r>
        <w:t>我根本不认识什么劳森博士</w:t>
      </w:r>
    </w:p>
    <w:p>
      <w:pPr>
        <w:spacing w:after="40"/>
      </w:pPr>
      <w:r>
        <w:t>Really? Then why is she in your head?</w:t>
      </w:r>
    </w:p>
    <w:p>
      <w:pPr>
        <w:pStyle w:val="BodyText"/>
        <w:spacing w:before="40" w:after="260"/>
      </w:pPr>
      <w:r>
        <w:t>是吗  那她为什么在你的记忆里</w:t>
      </w:r>
    </w:p>
    <w:p>
      <w:pPr>
        <w:spacing w:after="40"/>
      </w:pPr>
      <w:r>
        <w:t>You guys wouldn't happen to know how these things come off, would ya?</w:t>
      </w:r>
    </w:p>
    <w:p>
      <w:pPr>
        <w:pStyle w:val="BodyText"/>
        <w:spacing w:before="40" w:after="260"/>
      </w:pPr>
      <w:r>
        <w:t>你们知道怎么把这玩意弄掉吗</w:t>
      </w:r>
    </w:p>
    <w:p>
      <w:pPr>
        <w:spacing w:after="40"/>
      </w:pPr>
      <w:r>
        <w:t>No?</w:t>
      </w:r>
    </w:p>
    <w:p>
      <w:pPr>
        <w:pStyle w:val="BodyText"/>
        <w:spacing w:before="40" w:after="260"/>
      </w:pPr>
      <w:r>
        <w:t>不知道吗</w:t>
      </w:r>
    </w:p>
    <w:p>
      <w:pPr>
        <w:spacing w:after="40"/>
      </w:pPr>
      <w:r>
        <w:t>Fine.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You do know why they call it a...</w:t>
      </w:r>
    </w:p>
    <w:p>
      <w:pPr>
        <w:pStyle w:val="BodyText"/>
        <w:spacing w:before="40" w:after="260"/>
      </w:pPr>
      <w:r>
        <w:t>你应该知道...</w:t>
      </w:r>
    </w:p>
    <w:p>
      <w:pPr>
        <w:spacing w:after="40"/>
      </w:pPr>
      <w:r>
        <w:t>You leaving so soon?</w:t>
      </w:r>
    </w:p>
    <w:p>
      <w:pPr>
        <w:pStyle w:val="BodyText"/>
        <w:spacing w:before="40" w:after="260"/>
      </w:pPr>
      <w:r>
        <w:t>这么快就走了吗</w:t>
      </w:r>
    </w:p>
    <w:p>
      <w:pPr>
        <w:spacing w:after="40"/>
      </w:pPr>
      <w:r>
        <w:t>We're just getting to know each other.</w:t>
      </w:r>
    </w:p>
    <w:p>
      <w:pPr>
        <w:pStyle w:val="BodyText"/>
        <w:spacing w:before="40" w:after="260"/>
      </w:pPr>
      <w:r>
        <w:t>我们才刚认识呀</w:t>
      </w:r>
    </w:p>
    <w:p>
      <w:pPr>
        <w:spacing w:after="40"/>
      </w:pPr>
      <w:r>
        <w:t>Vers to Starforce command, do you read me?</w:t>
      </w:r>
    </w:p>
    <w:p>
      <w:pPr>
        <w:pStyle w:val="BodyText"/>
        <w:spacing w:before="40" w:after="260"/>
      </w:pPr>
      <w:r>
        <w:t>弗斯呼叫星际战队  能听到吗</w:t>
      </w:r>
    </w:p>
    <w:p>
      <w:pPr>
        <w:spacing w:after="40"/>
      </w:pPr>
      <w:r>
        <w:t>Hello? Do you copy?</w:t>
      </w:r>
    </w:p>
    <w:p>
      <w:pPr>
        <w:pStyle w:val="BodyText"/>
        <w:spacing w:before="40" w:after="260"/>
      </w:pPr>
      <w:r>
        <w:t>有人吗</w:t>
      </w:r>
    </w:p>
    <w:p>
      <w:pPr>
        <w:spacing w:after="40"/>
      </w:pPr>
      <w:r>
        <w:t>Hi. I'm Vers. Kree Starforce.</w:t>
      </w:r>
    </w:p>
    <w:p>
      <w:pPr>
        <w:pStyle w:val="BodyText"/>
        <w:spacing w:before="40" w:after="260"/>
      </w:pPr>
      <w:r>
        <w:t>嗨  我是弗斯  是克里星际战队的</w:t>
      </w:r>
    </w:p>
    <w:p>
      <w:pPr>
        <w:spacing w:after="40"/>
      </w:pPr>
      <w:r>
        <w:t>Is this C-53?</w:t>
      </w:r>
    </w:p>
    <w:p>
      <w:pPr>
        <w:pStyle w:val="BodyText"/>
        <w:spacing w:before="40" w:after="260"/>
      </w:pPr>
      <w:r>
        <w:t>这里是C-53星球吗</w:t>
      </w:r>
    </w:p>
    <w:p>
      <w:pPr>
        <w:spacing w:after="40"/>
      </w:pPr>
      <w:r>
        <w:t>Do you understand me? Is my universal translator working?</w:t>
      </w:r>
    </w:p>
    <w:p>
      <w:pPr>
        <w:pStyle w:val="BodyText"/>
        <w:spacing w:before="40" w:after="260"/>
      </w:pPr>
      <w:r>
        <w:t>你能听懂吗  我的宇宙翻译器是不是坏了</w:t>
      </w:r>
    </w:p>
    <w:p>
      <w:pPr>
        <w:spacing w:after="40"/>
      </w:pPr>
      <w:r>
        <w:t>Yeah. I understand you.</w:t>
      </w:r>
    </w:p>
    <w:p>
      <w:pPr>
        <w:pStyle w:val="BodyText"/>
        <w:spacing w:before="40" w:after="260"/>
      </w:pPr>
      <w:r>
        <w:t>我能听懂</w:t>
      </w:r>
    </w:p>
    <w:p>
      <w:pPr>
        <w:spacing w:after="40"/>
      </w:pPr>
      <w:r>
        <w:t>Oh, good.</w:t>
      </w:r>
    </w:p>
    <w:p>
      <w:pPr>
        <w:pStyle w:val="BodyText"/>
        <w:spacing w:before="40" w:after="260"/>
      </w:pPr>
      <w:r>
        <w:t>太好了</w:t>
      </w:r>
    </w:p>
    <w:p>
      <w:pPr>
        <w:spacing w:after="40"/>
      </w:pPr>
      <w:r>
        <w:t>Are you in charge of security for this district?</w:t>
      </w:r>
    </w:p>
    <w:p>
      <w:pPr>
        <w:pStyle w:val="BodyText"/>
        <w:spacing w:before="40" w:after="260"/>
      </w:pPr>
      <w:r>
        <w:t>你负责这个区域的治安吗</w:t>
      </w:r>
    </w:p>
    <w:p>
      <w:pPr>
        <w:spacing w:after="40"/>
      </w:pPr>
      <w:r>
        <w:t>Sort of. Uh, the movie theater has its own guy.</w:t>
      </w:r>
    </w:p>
    <w:p>
      <w:pPr>
        <w:pStyle w:val="BodyText"/>
        <w:spacing w:before="40" w:after="260"/>
      </w:pPr>
      <w:r>
        <w:t>算是吧  除了电影院都是我负责</w:t>
      </w:r>
    </w:p>
    <w:p>
      <w:pPr>
        <w:spacing w:after="40"/>
      </w:pPr>
      <w:r>
        <w:t>Where can I find communications equipment?</w:t>
      </w:r>
    </w:p>
    <w:p>
      <w:pPr>
        <w:pStyle w:val="BodyText"/>
        <w:spacing w:before="40" w:after="260"/>
      </w:pPr>
      <w:r>
        <w:t>我在哪能找到通讯设备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Track the pod. Find the girl.</w:t>
      </w:r>
    </w:p>
    <w:p>
      <w:pPr>
        <w:pStyle w:val="BodyText"/>
        <w:spacing w:before="40" w:after="260"/>
      </w:pPr>
      <w:r>
        <w:t>追踪信号  找到她</w:t>
      </w:r>
    </w:p>
    <w:p>
      <w:pPr>
        <w:spacing w:after="40"/>
      </w:pPr>
      <w:r>
        <w:t>She knows more than she knows.</w:t>
      </w:r>
    </w:p>
    <w:p>
      <w:pPr>
        <w:pStyle w:val="BodyText"/>
        <w:spacing w:before="40" w:after="260"/>
      </w:pPr>
      <w:r>
        <w:t>她知道的比她想的多</w:t>
      </w:r>
    </w:p>
    <w:p>
      <w:pPr>
        <w:spacing w:after="40"/>
      </w:pPr>
      <w:r>
        <w:t>Hey.</w:t>
      </w:r>
    </w:p>
    <w:p>
      <w:pPr>
        <w:pStyle w:val="BodyText"/>
        <w:spacing w:before="40" w:after="260"/>
      </w:pPr>
      <w:r>
        <w:t>嘿</w:t>
      </w:r>
    </w:p>
    <w:p>
      <w:pPr>
        <w:spacing w:after="40"/>
      </w:pPr>
      <w:r>
        <w:t>This one's taken.</w:t>
      </w:r>
    </w:p>
    <w:p>
      <w:pPr>
        <w:pStyle w:val="BodyText"/>
        <w:spacing w:before="40" w:after="260"/>
      </w:pPr>
      <w:r>
        <w:t>这个我先挑了</w:t>
      </w:r>
    </w:p>
    <w:p>
      <w:pPr>
        <w:spacing w:after="40"/>
      </w:pPr>
      <w:r>
        <w:t>Vers?</w:t>
      </w:r>
    </w:p>
    <w:p>
      <w:pPr>
        <w:pStyle w:val="BodyText"/>
        <w:spacing w:before="40" w:after="260"/>
      </w:pPr>
      <w:r>
        <w:t>弗斯</w:t>
      </w:r>
    </w:p>
    <w:p>
      <w:pPr>
        <w:spacing w:after="40"/>
      </w:pPr>
      <w:r>
        <w:t>Vers?</w:t>
      </w:r>
    </w:p>
    <w:p>
      <w:pPr>
        <w:pStyle w:val="BodyText"/>
        <w:spacing w:before="40" w:after="260"/>
      </w:pPr>
      <w:r>
        <w:t>弗斯</w:t>
      </w:r>
    </w:p>
    <w:p>
      <w:pPr>
        <w:spacing w:after="40"/>
      </w:pPr>
      <w:r>
        <w:t>Verify. CTC-39.</w:t>
      </w:r>
    </w:p>
    <w:p>
      <w:pPr>
        <w:pStyle w:val="BodyText"/>
        <w:spacing w:before="40" w:after="260"/>
      </w:pPr>
      <w:r>
        <w:t>核对身份  CTC-39</w:t>
      </w:r>
    </w:p>
    <w:p>
      <w:pPr>
        <w:spacing w:after="40"/>
      </w:pPr>
      <w:r>
        <w:t>Grxv-1600</w:t>
      </w:r>
    </w:p>
    <w:p>
      <w:pPr>
        <w:pStyle w:val="BodyText"/>
        <w:spacing w:before="40" w:after="260"/>
      </w:pPr>
      <w:r>
        <w:t>识别码  Grxv-1600</w:t>
      </w:r>
    </w:p>
    <w:p>
      <w:pPr>
        <w:spacing w:after="40"/>
      </w:pPr>
      <w:r>
        <w:t>And I'm fine, thank you for asking.</w:t>
      </w:r>
    </w:p>
    <w:p>
      <w:pPr>
        <w:pStyle w:val="BodyText"/>
        <w:spacing w:before="40" w:after="260"/>
      </w:pPr>
      <w:r>
        <w:t>我挺好的  谢谢关心</w:t>
      </w:r>
    </w:p>
    <w:p>
      <w:pPr>
        <w:spacing w:after="40"/>
      </w:pPr>
      <w:r>
        <w:t>Is everyone okay? What happened?</w:t>
      </w:r>
    </w:p>
    <w:p>
      <w:pPr>
        <w:pStyle w:val="BodyText"/>
        <w:spacing w:before="40" w:after="260"/>
      </w:pPr>
      <w:r>
        <w:t>大家都还好吗  发生了什么</w:t>
      </w:r>
    </w:p>
    <w:p>
      <w:pPr>
        <w:spacing w:after="40"/>
      </w:pPr>
      <w:r>
        <w:t>Skrull ambush.</w:t>
      </w:r>
    </w:p>
    <w:p>
      <w:pPr>
        <w:pStyle w:val="BodyText"/>
        <w:spacing w:before="40" w:after="260"/>
      </w:pPr>
      <w:r>
        <w:t>斯克鲁人偷袭了我们</w:t>
      </w:r>
    </w:p>
    <w:p>
      <w:pPr>
        <w:spacing w:after="40"/>
      </w:pPr>
      <w:r>
        <w:t>I thought we'd lost you.</w:t>
      </w:r>
    </w:p>
    <w:p>
      <w:pPr>
        <w:pStyle w:val="BodyText"/>
        <w:spacing w:before="40" w:after="260"/>
      </w:pPr>
      <w:r>
        <w:t>我以为我们失去你了</w:t>
      </w:r>
    </w:p>
    <w:p>
      <w:pPr>
        <w:spacing w:after="40"/>
      </w:pPr>
      <w:r>
        <w:t>Did you find Soh-Larr?</w:t>
      </w:r>
    </w:p>
    <w:p>
      <w:pPr>
        <w:pStyle w:val="BodyText"/>
        <w:spacing w:before="40" w:after="260"/>
      </w:pPr>
      <w:r>
        <w:t>你找到索拉了吗</w:t>
      </w:r>
    </w:p>
    <w:p>
      <w:pPr>
        <w:spacing w:after="40"/>
      </w:pPr>
      <w:r>
        <w:t>It wasn't Soh-Larr.</w:t>
      </w:r>
    </w:p>
    <w:p>
      <w:pPr>
        <w:pStyle w:val="BodyText"/>
        <w:spacing w:before="40" w:after="260"/>
      </w:pPr>
      <w:r>
        <w:t>那不是索拉</w:t>
      </w:r>
    </w:p>
    <w:p>
      <w:pPr>
        <w:spacing w:after="40"/>
      </w:pPr>
      <w:r>
        <w:t>Talos simmed him. Even knew his code.</w:t>
      </w:r>
    </w:p>
    <w:p>
      <w:pPr>
        <w:pStyle w:val="BodyText"/>
        <w:spacing w:before="40" w:after="260"/>
      </w:pPr>
      <w:r>
        <w:t>塔洛斯假扮成了他  还知道他的暗号</w:t>
      </w:r>
    </w:p>
    <w:p>
      <w:pPr>
        <w:spacing w:after="40"/>
      </w:pPr>
      <w:r>
        <w:t>That's impossible.</w:t>
      </w:r>
    </w:p>
    <w:p>
      <w:pPr>
        <w:pStyle w:val="BodyText"/>
        <w:spacing w:before="40" w:after="260"/>
      </w:pPr>
      <w:r>
        <w:t>这不可能</w:t>
      </w:r>
    </w:p>
    <w:p>
      <w:pPr>
        <w:spacing w:after="40"/>
      </w:pPr>
      <w:r>
        <w:t>That code was buried in his unconscious.</w:t>
      </w:r>
    </w:p>
    <w:p>
      <w:pPr>
        <w:pStyle w:val="BodyText"/>
        <w:spacing w:before="40" w:after="260"/>
      </w:pPr>
      <w:r>
        <w:t>代码在他潜意识里</w:t>
      </w:r>
    </w:p>
    <w:p>
      <w:pPr>
        <w:spacing w:after="40"/>
      </w:pPr>
      <w:r>
        <w:t>The Skrulls messed with my mind.</w:t>
      </w:r>
    </w:p>
    <w:p>
      <w:pPr>
        <w:pStyle w:val="BodyText"/>
        <w:spacing w:before="40" w:after="260"/>
      </w:pPr>
      <w:r>
        <w:t>斯克鲁人对我的记忆做了手脚</w:t>
      </w:r>
    </w:p>
    <w:p>
      <w:pPr>
        <w:spacing w:after="40"/>
      </w:pPr>
      <w:r>
        <w:t>The machine that they used...</w:t>
      </w:r>
    </w:p>
    <w:p>
      <w:pPr>
        <w:pStyle w:val="BodyText"/>
        <w:spacing w:before="40" w:after="260"/>
      </w:pPr>
      <w:r>
        <w:t>我觉得他们是通过那个机器</w:t>
      </w:r>
    </w:p>
    <w:p>
      <w:pPr>
        <w:spacing w:after="40"/>
      </w:pPr>
      <w:r>
        <w:t>I think it's how they extracted Soh-Larr's code.</w:t>
      </w:r>
    </w:p>
    <w:p>
      <w:pPr>
        <w:pStyle w:val="BodyText"/>
        <w:spacing w:before="40" w:after="260"/>
      </w:pPr>
      <w:r>
        <w:t>知道索拉的暗号的</w:t>
      </w:r>
    </w:p>
    <w:p>
      <w:pPr>
        <w:spacing w:after="40"/>
      </w:pPr>
      <w:r>
        <w:t>Vers, where are you?</w:t>
      </w:r>
    </w:p>
    <w:p>
      <w:pPr>
        <w:pStyle w:val="BodyText"/>
        <w:spacing w:before="40" w:after="260"/>
      </w:pPr>
      <w:r>
        <w:t>弗斯  你在哪</w:t>
      </w:r>
    </w:p>
    <w:p>
      <w:pPr>
        <w:spacing w:after="40"/>
      </w:pPr>
      <w:r>
        <w:t>I'm on planet C-53.</w:t>
      </w:r>
    </w:p>
    <w:p>
      <w:pPr>
        <w:pStyle w:val="BodyText"/>
        <w:spacing w:before="40" w:after="260"/>
      </w:pPr>
      <w:r>
        <w:t>我在C-53星球</w:t>
      </w:r>
    </w:p>
    <w:p>
      <w:pPr>
        <w:spacing w:after="40"/>
      </w:pPr>
      <w:r>
        <w:t>The Skrulls are looking for someone named Lawson.</w:t>
      </w:r>
    </w:p>
    <w:p>
      <w:pPr>
        <w:pStyle w:val="BodyText"/>
        <w:spacing w:before="40" w:after="260"/>
      </w:pPr>
      <w:r>
        <w:t>斯克鲁人在找一个叫劳森的人</w:t>
      </w:r>
    </w:p>
    <w:p>
      <w:pPr>
        <w:spacing w:after="40"/>
      </w:pPr>
      <w:r>
        <w:t>Who?</w:t>
      </w:r>
    </w:p>
    <w:p>
      <w:pPr>
        <w:pStyle w:val="BodyText"/>
        <w:spacing w:before="40" w:after="260"/>
      </w:pPr>
      <w:r>
        <w:t>谁</w:t>
      </w:r>
    </w:p>
    <w:p>
      <w:pPr>
        <w:spacing w:after="40"/>
      </w:pPr>
      <w:r>
        <w:t>She's who I see.</w:t>
      </w:r>
    </w:p>
    <w:p>
      <w:pPr>
        <w:pStyle w:val="BodyText"/>
        <w:spacing w:before="40" w:after="260"/>
      </w:pPr>
      <w:r>
        <w:t>她是我在至高智慧面前看见的人</w:t>
      </w:r>
    </w:p>
    <w:p>
      <w:pPr>
        <w:spacing w:after="40"/>
      </w:pPr>
      <w:r>
        <w:t>She's 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Vers?</w:t>
      </w:r>
    </w:p>
    <w:p>
      <w:pPr>
        <w:pStyle w:val="BodyText"/>
        <w:spacing w:before="40" w:after="260"/>
      </w:pPr>
      <w:r>
        <w:t>弗斯</w:t>
      </w:r>
    </w:p>
    <w:p>
      <w:pPr>
        <w:spacing w:after="40"/>
      </w:pPr>
      <w:r>
        <w:t>Vers, what?</w:t>
      </w:r>
    </w:p>
    <w:p>
      <w:pPr>
        <w:pStyle w:val="BodyText"/>
        <w:spacing w:before="40" w:after="260"/>
      </w:pPr>
      <w:r>
        <w:t>你说什么</w:t>
      </w:r>
    </w:p>
    <w:p>
      <w:pPr>
        <w:spacing w:after="40"/>
      </w:pPr>
      <w:r>
        <w:t>She's a scientist.</w:t>
      </w:r>
    </w:p>
    <w:p>
      <w:pPr>
        <w:pStyle w:val="BodyText"/>
        <w:spacing w:before="40" w:after="260"/>
      </w:pPr>
      <w:r>
        <w:t>她是个科学家</w:t>
      </w:r>
    </w:p>
    <w:p>
      <w:pPr>
        <w:spacing w:after="40"/>
      </w:pPr>
      <w:r>
        <w:t>They think that she's cracked the code on light-speed tech.</w:t>
      </w:r>
    </w:p>
    <w:p>
      <w:pPr>
        <w:pStyle w:val="BodyText"/>
        <w:spacing w:before="40" w:after="260"/>
      </w:pPr>
      <w:r>
        <w:t>他们说她掌握了光速技术</w:t>
      </w:r>
    </w:p>
    <w:p>
      <w:pPr>
        <w:spacing w:after="40"/>
      </w:pPr>
      <w:r>
        <w:t>I have to get to her before they do...</w:t>
      </w:r>
    </w:p>
    <w:p>
      <w:pPr>
        <w:pStyle w:val="BodyText"/>
        <w:spacing w:before="40" w:after="260"/>
      </w:pPr>
      <w:r>
        <w:t>我要在他们之前找到她</w:t>
      </w:r>
    </w:p>
    <w:p>
      <w:pPr>
        <w:spacing w:after="40"/>
      </w:pPr>
      <w:r>
        <w:t>or else they'll be able to invade new galaxies.</w:t>
      </w:r>
    </w:p>
    <w:p>
      <w:pPr>
        <w:pStyle w:val="BodyText"/>
        <w:spacing w:before="40" w:after="260"/>
      </w:pPr>
      <w:r>
        <w:t>以免他们入侵别的星系</w:t>
      </w:r>
    </w:p>
    <w:p>
      <w:pPr>
        <w:spacing w:after="40"/>
      </w:pPr>
      <w:r>
        <w:t>No. You've been caught once already.</w:t>
      </w:r>
    </w:p>
    <w:p>
      <w:pPr>
        <w:pStyle w:val="BodyText"/>
        <w:spacing w:before="40" w:after="260"/>
      </w:pPr>
      <w:r>
        <w:t>不行  你已经被抓一次了</w:t>
      </w:r>
    </w:p>
    <w:p>
      <w:pPr>
        <w:spacing w:after="40"/>
      </w:pPr>
      <w:r>
        <w:t>How far is C-53?</w:t>
      </w:r>
    </w:p>
    <w:p>
      <w:pPr>
        <w:pStyle w:val="BodyText"/>
        <w:spacing w:before="40" w:after="260"/>
      </w:pPr>
      <w:r>
        <w:t>C-53离我们多远</w:t>
      </w:r>
    </w:p>
    <w:p>
      <w:pPr>
        <w:spacing w:after="40"/>
      </w:pPr>
      <w:r>
        <w:t>Closest jump point is 22 hours.</w:t>
      </w:r>
    </w:p>
    <w:p>
      <w:pPr>
        <w:pStyle w:val="BodyText"/>
        <w:spacing w:before="40" w:after="260"/>
      </w:pPr>
      <w:r>
        <w:t>从最近的跳跃点过去要 22小时</w:t>
      </w:r>
    </w:p>
    <w:p>
      <w:pPr>
        <w:spacing w:after="40"/>
      </w:pPr>
      <w:r>
        <w:t>Vers, hold your position until we get there.</w:t>
      </w:r>
    </w:p>
    <w:p>
      <w:pPr>
        <w:pStyle w:val="BodyText"/>
        <w:spacing w:before="40" w:after="260"/>
      </w:pPr>
      <w:r>
        <w:t>弗斯  在我们来之前原地待命</w:t>
      </w:r>
    </w:p>
    <w:p>
      <w:pPr>
        <w:spacing w:after="40"/>
      </w:pPr>
      <w:r>
        <w:t>Keep your comms online so we can contact you.</w:t>
      </w:r>
    </w:p>
    <w:p>
      <w:pPr>
        <w:pStyle w:val="BodyText"/>
        <w:spacing w:before="40" w:after="260"/>
      </w:pPr>
      <w:r>
        <w:t>保持信号方便我们联系你</w:t>
      </w:r>
    </w:p>
    <w:p>
      <w:pPr>
        <w:spacing w:after="40"/>
      </w:pPr>
      <w:r>
        <w:t>No! What if they get a hold of it before...</w:t>
      </w:r>
    </w:p>
    <w:p>
      <w:pPr>
        <w:pStyle w:val="BodyText"/>
        <w:spacing w:before="40" w:after="260"/>
      </w:pPr>
      <w:r>
        <w:t>不行  如果他们抢先一步</w:t>
      </w:r>
    </w:p>
    <w:p>
      <w:pPr>
        <w:spacing w:after="40"/>
      </w:pPr>
      <w:r>
        <w:t>We're sorry.</w:t>
      </w:r>
    </w:p>
    <w:p>
      <w:pPr>
        <w:pStyle w:val="BodyText"/>
        <w:spacing w:before="40" w:after="260"/>
      </w:pPr>
      <w:r>
        <w:t>抱歉</w:t>
      </w:r>
    </w:p>
    <w:p>
      <w:pPr>
        <w:spacing w:after="40"/>
      </w:pPr>
      <w:r>
        <w:t>A long-distance company access code is required for the number you have dialed.</w:t>
      </w:r>
    </w:p>
    <w:p>
      <w:pPr>
        <w:pStyle w:val="BodyText"/>
        <w:spacing w:before="40" w:after="260"/>
      </w:pPr>
      <w:r>
        <w:t>您拨打的号码需要输入远程操控密码</w:t>
      </w:r>
    </w:p>
    <w:p>
      <w:pPr>
        <w:spacing w:after="40"/>
      </w:pPr>
      <w:r>
        <w:t>- Yon-Rogg?  - Vers?</w:t>
      </w:r>
    </w:p>
    <w:p>
      <w:pPr>
        <w:pStyle w:val="BodyText"/>
        <w:spacing w:before="40" w:after="260"/>
      </w:pPr>
      <w:r>
        <w:t>-勇·罗格  -弗斯</w:t>
      </w:r>
    </w:p>
    <w:p>
      <w:pPr>
        <w:spacing w:after="40"/>
      </w:pPr>
      <w:r>
        <w:t>Vers?</w:t>
      </w:r>
    </w:p>
    <w:p>
      <w:pPr>
        <w:pStyle w:val="BodyText"/>
        <w:spacing w:before="40" w:after="260"/>
      </w:pPr>
      <w:r>
        <w:t>弗斯</w:t>
      </w:r>
    </w:p>
    <w:p>
      <w:pPr>
        <w:spacing w:after="40"/>
      </w:pPr>
      <w:r>
        <w:t>Please dial your call with the access code.</w:t>
      </w:r>
    </w:p>
    <w:p>
      <w:pPr>
        <w:pStyle w:val="BodyText"/>
        <w:spacing w:before="40" w:after="260"/>
      </w:pPr>
      <w:r>
        <w:t>请输入密码后重新拨打</w:t>
      </w:r>
    </w:p>
    <w:p>
      <w:pPr>
        <w:spacing w:after="40"/>
      </w:pPr>
      <w:r>
        <w:t>Vers?</w:t>
      </w:r>
    </w:p>
    <w:p>
      <w:pPr>
        <w:pStyle w:val="BodyText"/>
        <w:spacing w:before="40" w:after="260"/>
      </w:pPr>
      <w:r>
        <w:t>弗斯</w:t>
      </w:r>
    </w:p>
    <w:p>
      <w:pPr>
        <w:spacing w:after="40"/>
      </w:pPr>
      <w:r>
        <w:t>If the Skrulls got to her, she's compromised.</w:t>
      </w:r>
    </w:p>
    <w:p>
      <w:pPr>
        <w:pStyle w:val="BodyText"/>
        <w:spacing w:before="40" w:after="260"/>
      </w:pPr>
      <w:r>
        <w:t>她可能被斯克鲁人控制了</w:t>
      </w:r>
    </w:p>
    <w:p>
      <w:pPr>
        <w:spacing w:after="40"/>
      </w:pPr>
      <w:r>
        <w:t>She's stronger than you think.</w:t>
      </w:r>
    </w:p>
    <w:p>
      <w:pPr>
        <w:pStyle w:val="BodyText"/>
        <w:spacing w:before="40" w:after="260"/>
      </w:pPr>
      <w:r>
        <w:t>她没你想的那么脆弱</w:t>
      </w:r>
    </w:p>
    <w:p>
      <w:pPr>
        <w:spacing w:after="40"/>
      </w:pPr>
      <w:r>
        <w:t>Ever been to C-53?</w:t>
      </w:r>
    </w:p>
    <w:p>
      <w:pPr>
        <w:pStyle w:val="BodyText"/>
        <w:spacing w:before="40" w:after="260"/>
      </w:pPr>
      <w:r>
        <w:t>你去过C-53吗</w:t>
      </w:r>
    </w:p>
    <w:p>
      <w:pPr>
        <w:spacing w:after="40"/>
      </w:pPr>
      <w:r>
        <w:t>Once.</w:t>
      </w:r>
    </w:p>
    <w:p>
      <w:pPr>
        <w:pStyle w:val="BodyText"/>
        <w:spacing w:before="40" w:after="260"/>
      </w:pPr>
      <w:r>
        <w:t>去过一次</w:t>
      </w:r>
    </w:p>
    <w:p>
      <w:pPr>
        <w:spacing w:after="40"/>
      </w:pPr>
      <w:r>
        <w:t>It's a real shithole.</w:t>
      </w:r>
    </w:p>
    <w:p>
      <w:pPr>
        <w:pStyle w:val="BodyText"/>
        <w:spacing w:before="40" w:after="260"/>
      </w:pPr>
      <w:r>
        <w:t>那就是个鸟不拉屎的地方</w:t>
      </w:r>
    </w:p>
    <w:p>
      <w:pPr>
        <w:spacing w:after="40"/>
      </w:pPr>
      <w:r>
        <w:t>Hey, rookie! Go talk to the rent-a-cop.</w:t>
      </w:r>
    </w:p>
    <w:p>
      <w:pPr>
        <w:pStyle w:val="BodyText"/>
        <w:spacing w:before="40" w:after="260"/>
      </w:pPr>
      <w:r>
        <w:t>新来的  去问问那个保安</w:t>
      </w:r>
    </w:p>
    <w:p>
      <w:pPr>
        <w:spacing w:after="40"/>
      </w:pPr>
      <w:r>
        <w:t>Did you call this in?</w:t>
      </w:r>
    </w:p>
    <w:p>
      <w:pPr>
        <w:pStyle w:val="BodyText"/>
        <w:spacing w:before="40" w:after="260"/>
      </w:pPr>
      <w:r>
        <w:t>是你报的警吗</w:t>
      </w:r>
    </w:p>
    <w:p>
      <w:pPr>
        <w:spacing w:after="40"/>
      </w:pPr>
      <w:r>
        <w:t>Beacon activate</w:t>
      </w:r>
    </w:p>
    <w:p>
      <w:pPr>
        <w:pStyle w:val="BodyText"/>
        <w:spacing w:before="40" w:after="260"/>
      </w:pPr>
      <w:r>
        <w:t>信号已激活</w:t>
      </w:r>
    </w:p>
    <w:p>
      <w:pPr>
        <w:spacing w:after="40"/>
      </w:pPr>
      <w:r>
        <w:t>Excuse me, miss.</w:t>
      </w:r>
    </w:p>
    <w:p>
      <w:pPr>
        <w:pStyle w:val="BodyText"/>
        <w:spacing w:before="40" w:after="260"/>
      </w:pPr>
      <w:r>
        <w:t>你好  小姐</w:t>
      </w:r>
    </w:p>
    <w:p>
      <w:pPr>
        <w:spacing w:after="40"/>
      </w:pPr>
      <w:r>
        <w:t>You know anything about a lady blowing a hole...</w:t>
      </w:r>
    </w:p>
    <w:p>
      <w:pPr>
        <w:pStyle w:val="BodyText"/>
        <w:spacing w:before="40" w:after="260"/>
      </w:pPr>
      <w:r>
        <w:t>你看没看见一位女士</w:t>
      </w:r>
    </w:p>
    <w:p>
      <w:pPr>
        <w:spacing w:after="40"/>
      </w:pPr>
      <w:r>
        <w:t>through the roof of that Blockbuster over there?</w:t>
      </w:r>
    </w:p>
    <w:p>
      <w:pPr>
        <w:pStyle w:val="BodyText"/>
        <w:spacing w:before="40" w:after="260"/>
      </w:pPr>
      <w:r>
        <w:t>把那边的音像店的房顶炸了个洞</w:t>
      </w:r>
    </w:p>
    <w:p>
      <w:pPr>
        <w:spacing w:after="40"/>
      </w:pPr>
      <w:r>
        <w:t>Witness says she was dressed for laser tag.</w:t>
      </w:r>
    </w:p>
    <w:p>
      <w:pPr>
        <w:pStyle w:val="BodyText"/>
        <w:spacing w:before="40" w:after="260"/>
      </w:pPr>
      <w:r>
        <w:t>有证人说她穿得像游戏人物</w:t>
      </w:r>
    </w:p>
    <w:p>
      <w:pPr>
        <w:spacing w:after="40"/>
      </w:pPr>
      <w:r>
        <w:t>Yeah, I think she went that way.</w:t>
      </w:r>
    </w:p>
    <w:p>
      <w:pPr>
        <w:pStyle w:val="BodyText"/>
        <w:spacing w:before="40" w:after="260"/>
      </w:pPr>
      <w:r>
        <w:t>她应该往那边去了</w:t>
      </w:r>
    </w:p>
    <w:p>
      <w:pPr>
        <w:spacing w:after="40"/>
      </w:pPr>
      <w:r>
        <w:t>Uh, I'd like to ask you some questions.</w:t>
      </w:r>
    </w:p>
    <w:p>
      <w:pPr>
        <w:pStyle w:val="BodyText"/>
        <w:spacing w:before="40" w:after="260"/>
      </w:pPr>
      <w:r>
        <w:t>我想问你几个问题</w:t>
      </w:r>
    </w:p>
    <w:p>
      <w:pPr>
        <w:spacing w:after="40"/>
      </w:pPr>
      <w:r>
        <w:t>Maybe give you the 411 on the late-night drop box.</w:t>
      </w:r>
    </w:p>
    <w:p>
      <w:pPr>
        <w:pStyle w:val="BodyText"/>
        <w:spacing w:before="40" w:after="260"/>
      </w:pPr>
      <w:r>
        <w:t>看来还得要把还录像带的地方告诉你</w:t>
      </w:r>
    </w:p>
    <w:p>
      <w:pPr>
        <w:spacing w:after="40"/>
      </w:pPr>
      <w:r>
        <w:t>Could I see some identification, please?</w:t>
      </w:r>
    </w:p>
    <w:p>
      <w:pPr>
        <w:pStyle w:val="BodyText"/>
        <w:spacing w:before="40" w:after="260"/>
      </w:pPr>
      <w:r>
        <w:t>请问我能看看你的身份证明吗</w:t>
      </w:r>
    </w:p>
    <w:p>
      <w:pPr>
        <w:spacing w:after="40"/>
      </w:pPr>
      <w:r>
        <w:t>Vers. Kree Starforce.</w:t>
      </w:r>
    </w:p>
    <w:p>
      <w:pPr>
        <w:pStyle w:val="BodyText"/>
        <w:spacing w:before="40" w:after="260"/>
      </w:pPr>
      <w:r>
        <w:t>弗斯  克里星际战队</w:t>
      </w:r>
    </w:p>
    <w:p>
      <w:pPr>
        <w:spacing w:after="40"/>
      </w:pPr>
      <w:r>
        <w:t>We don't carry our identification</w:t>
      </w:r>
    </w:p>
    <w:p>
      <w:pPr>
        <w:pStyle w:val="BodyText"/>
        <w:spacing w:before="40" w:after="260"/>
      </w:pPr>
      <w:r>
        <w:t>我们的身份证明不是</w:t>
      </w:r>
    </w:p>
    <w:p>
      <w:pPr>
        <w:spacing w:after="40"/>
      </w:pPr>
      <w:r>
        <w:t>on little cards.</w:t>
      </w:r>
    </w:p>
    <w:p>
      <w:pPr>
        <w:pStyle w:val="BodyText"/>
        <w:spacing w:before="40" w:after="260"/>
      </w:pPr>
      <w:r>
        <w:t>记录在小卡片上的</w:t>
      </w:r>
    </w:p>
    <w:p>
      <w:pPr>
        <w:spacing w:after="40"/>
      </w:pPr>
      <w:r>
        <w:t>Vers?</w:t>
      </w:r>
    </w:p>
    <w:p>
      <w:pPr>
        <w:pStyle w:val="BodyText"/>
        <w:spacing w:before="40" w:after="260"/>
      </w:pPr>
      <w:r>
        <w:t>弗斯</w:t>
      </w:r>
    </w:p>
    <w:p>
      <w:pPr>
        <w:spacing w:after="40"/>
      </w:pPr>
      <w:r>
        <w:t>Starforce?</w:t>
      </w:r>
    </w:p>
    <w:p>
      <w:pPr>
        <w:pStyle w:val="BodyText"/>
        <w:spacing w:before="40" w:after="260"/>
      </w:pPr>
      <w:r>
        <w:t>星际战队</w:t>
      </w:r>
    </w:p>
    <w:p>
      <w:pPr>
        <w:spacing w:after="40"/>
      </w:pPr>
      <w:r>
        <w:t>How long you plan to be in town?</w:t>
      </w:r>
    </w:p>
    <w:p>
      <w:pPr>
        <w:pStyle w:val="BodyText"/>
        <w:spacing w:before="40" w:after="260"/>
      </w:pPr>
      <w:r>
        <w:t>你打算在镇上待多久</w:t>
      </w:r>
    </w:p>
    <w:p>
      <w:pPr>
        <w:spacing w:after="40"/>
      </w:pPr>
      <w:r>
        <w:t>oh, I'll be out of your hair...</w:t>
      </w:r>
    </w:p>
    <w:p>
      <w:pPr>
        <w:pStyle w:val="BodyText"/>
        <w:spacing w:before="40" w:after="260"/>
      </w:pPr>
      <w:r>
        <w:t>我一追捕到</w:t>
      </w:r>
    </w:p>
    <w:p>
      <w:pPr>
        <w:spacing w:after="40"/>
      </w:pPr>
      <w:r>
        <w:t>as soon as I track down the Skrulls</w:t>
      </w:r>
    </w:p>
    <w:p>
      <w:pPr>
        <w:pStyle w:val="BodyText"/>
        <w:spacing w:before="40" w:after="260"/>
      </w:pPr>
      <w:r>
        <w:t>侵入你们星球的斯克鲁人</w:t>
      </w:r>
    </w:p>
    <w:p>
      <w:pPr>
        <w:spacing w:after="40"/>
      </w:pPr>
      <w:r>
        <w:t>that are infiltrating your planet.</w:t>
      </w:r>
    </w:p>
    <w:p>
      <w:pPr>
        <w:pStyle w:val="BodyText"/>
        <w:spacing w:before="40" w:after="260"/>
      </w:pPr>
      <w:r>
        <w:t>就立刻离开</w:t>
      </w:r>
    </w:p>
    <w:p>
      <w:pPr>
        <w:spacing w:after="40"/>
      </w:pPr>
      <w:r>
        <w:t>Skrulls?</w:t>
      </w:r>
    </w:p>
    <w:p>
      <w:pPr>
        <w:pStyle w:val="BodyText"/>
        <w:spacing w:before="40" w:after="260"/>
      </w:pPr>
      <w:r>
        <w:t>斯克鲁人</w:t>
      </w:r>
    </w:p>
    <w:p>
      <w:pPr>
        <w:spacing w:after="40"/>
      </w:pPr>
      <w:r>
        <w:t>Shapeshifters?</w:t>
      </w:r>
    </w:p>
    <w:p>
      <w:pPr>
        <w:pStyle w:val="BodyText"/>
        <w:spacing w:before="40" w:after="260"/>
      </w:pPr>
      <w:r>
        <w:t>变形人吗</w:t>
      </w:r>
    </w:p>
    <w:p>
      <w:pPr>
        <w:spacing w:after="40"/>
      </w:pPr>
      <w:r>
        <w:t>They can transform into any life-form</w:t>
      </w:r>
    </w:p>
    <w:p>
      <w:pPr>
        <w:pStyle w:val="BodyText"/>
        <w:spacing w:before="40" w:after="260"/>
      </w:pPr>
      <w:r>
        <w:t>他们可以变成任何生物的样子</w:t>
      </w:r>
    </w:p>
    <w:p>
      <w:pPr>
        <w:spacing w:after="40"/>
      </w:pPr>
      <w:r>
        <w:t>down to the DNA.</w:t>
      </w:r>
    </w:p>
    <w:p>
      <w:pPr>
        <w:pStyle w:val="BodyText"/>
        <w:spacing w:before="40" w:after="260"/>
      </w:pPr>
      <w:r>
        <w:t>连DNA都可以复制</w:t>
      </w:r>
    </w:p>
    <w:p>
      <w:pPr>
        <w:spacing w:after="40"/>
      </w:pPr>
      <w:r>
        <w:t>Oh, boy. You guys don't have any clue, do you?</w:t>
      </w:r>
    </w:p>
    <w:p>
      <w:pPr>
        <w:pStyle w:val="BodyText"/>
        <w:spacing w:before="40" w:after="260"/>
      </w:pPr>
      <w:r>
        <w:t>小伙子们  你们不知道了吧</w:t>
      </w:r>
    </w:p>
    <w:p>
      <w:pPr>
        <w:spacing w:after="40"/>
      </w:pPr>
      <w:r>
        <w:t>Whoa, whoa, whoa. Hold on.</w:t>
      </w:r>
    </w:p>
    <w:p>
      <w:pPr>
        <w:pStyle w:val="BodyText"/>
        <w:spacing w:before="40" w:after="260"/>
      </w:pPr>
      <w:r>
        <w:t>等等哈</w:t>
      </w:r>
    </w:p>
    <w:p>
      <w:pPr>
        <w:spacing w:after="40"/>
      </w:pPr>
      <w:r>
        <w:t>How do we know you're not one of those shapeshifters?</w:t>
      </w:r>
    </w:p>
    <w:p>
      <w:pPr>
        <w:pStyle w:val="BodyText"/>
        <w:spacing w:before="40" w:after="260"/>
      </w:pPr>
      <w:r>
        <w:t>我们怎么知道你不是变形人的一员</w:t>
      </w:r>
    </w:p>
    <w:p>
      <w:pPr>
        <w:spacing w:after="40"/>
      </w:pPr>
      <w:r>
        <w:t>Congratulations, Agent Fury.</w:t>
      </w:r>
    </w:p>
    <w:p>
      <w:pPr>
        <w:pStyle w:val="BodyText"/>
        <w:spacing w:before="40" w:after="260"/>
      </w:pPr>
      <w:r>
        <w:t>特工弗瑞  恭喜你了</w:t>
      </w:r>
    </w:p>
    <w:p>
      <w:pPr>
        <w:spacing w:after="40"/>
      </w:pPr>
      <w:r>
        <w:t>You have finally asked a relevant question.</w:t>
      </w:r>
    </w:p>
    <w:p>
      <w:pPr>
        <w:pStyle w:val="BodyText"/>
        <w:spacing w:before="40" w:after="260"/>
      </w:pPr>
      <w:r>
        <w:t>终于搞清楚状况了</w:t>
      </w:r>
    </w:p>
    <w:p>
      <w:pPr>
        <w:spacing w:after="40"/>
      </w:pPr>
      <w:r>
        <w:t>No! Congratulations to you, Starforce lady.</w:t>
      </w:r>
    </w:p>
    <w:p>
      <w:pPr>
        <w:pStyle w:val="BodyText"/>
        <w:spacing w:before="40" w:after="260"/>
      </w:pPr>
      <w:r>
        <w:t>不  应该我恭喜你  星际女战士</w:t>
      </w:r>
    </w:p>
    <w:p>
      <w:pPr>
        <w:spacing w:after="40"/>
      </w:pPr>
      <w:r>
        <w:t>You're under arrest.</w:t>
      </w:r>
    </w:p>
    <w:p>
      <w:pPr>
        <w:pStyle w:val="BodyText"/>
        <w:spacing w:before="40" w:after="260"/>
      </w:pPr>
      <w:r>
        <w:t>你被捕了</w:t>
      </w:r>
    </w:p>
    <w:p>
      <w:pPr>
        <w:spacing w:after="40"/>
      </w:pPr>
      <w:r>
        <w:t>Rook!</w:t>
      </w:r>
    </w:p>
    <w:p>
      <w:pPr>
        <w:pStyle w:val="BodyText"/>
        <w:spacing w:before="40" w:after="260"/>
      </w:pPr>
      <w:r>
        <w:t>新人</w:t>
      </w:r>
    </w:p>
    <w:p>
      <w:pPr>
        <w:spacing w:after="40"/>
      </w:pPr>
      <w:r>
        <w:t>Rook, let's roll!</w:t>
      </w:r>
    </w:p>
    <w:p>
      <w:pPr>
        <w:pStyle w:val="BodyText"/>
        <w:spacing w:before="40" w:after="260"/>
      </w:pPr>
      <w:r>
        <w:t>新人  我们走</w:t>
      </w:r>
    </w:p>
    <w:p>
      <w:pPr>
        <w:spacing w:after="40"/>
      </w:pPr>
      <w:r>
        <w:t>Did you see her weapon?</w:t>
      </w:r>
    </w:p>
    <w:p>
      <w:pPr>
        <w:pStyle w:val="BodyText"/>
        <w:spacing w:before="40" w:after="260"/>
      </w:pPr>
      <w:r>
        <w:t>你看到她的武器了吗</w:t>
      </w:r>
    </w:p>
    <w:p>
      <w:pPr>
        <w:spacing w:after="40"/>
      </w:pPr>
      <w:r>
        <w:t>I did not.</w:t>
      </w:r>
    </w:p>
    <w:p>
      <w:pPr>
        <w:pStyle w:val="BodyText"/>
        <w:spacing w:before="40" w:after="260"/>
      </w:pPr>
      <w:r>
        <w:t>没有</w:t>
      </w:r>
    </w:p>
    <w:p>
      <w:pPr>
        <w:spacing w:after="40"/>
      </w:pPr>
      <w:r>
        <w:t>Watch it!</w:t>
      </w:r>
    </w:p>
    <w:p>
      <w:pPr>
        <w:pStyle w:val="BodyText"/>
        <w:spacing w:before="40" w:after="260"/>
      </w:pPr>
      <w:r>
        <w:t>小心点</w:t>
      </w:r>
    </w:p>
    <w:p>
      <w:pPr>
        <w:spacing w:after="40"/>
      </w:pPr>
      <w:r>
        <w:t>Suspect on northbound train. In pursuit.</w:t>
      </w:r>
    </w:p>
    <w:p>
      <w:pPr>
        <w:pStyle w:val="BodyText"/>
        <w:spacing w:before="40" w:after="260"/>
      </w:pPr>
      <w:r>
        <w:t>嫌疑人在北上的电车上  正在追踪</w:t>
      </w:r>
    </w:p>
    <w:p>
      <w:pPr>
        <w:spacing w:after="40"/>
      </w:pPr>
      <w:r>
        <w:t>Trust me, true believer.Trust me.</w:t>
      </w:r>
    </w:p>
    <w:p>
      <w:pPr>
        <w:pStyle w:val="BodyText"/>
        <w:spacing w:before="40" w:after="260"/>
      </w:pPr>
      <w:r>
        <w:t>相信我  真正的信徒  相信我</w:t>
      </w:r>
    </w:p>
    <w:p>
      <w:pPr>
        <w:spacing w:after="40"/>
      </w:pPr>
      <w:r>
        <w:t>Trust me, true believer.</w:t>
      </w:r>
    </w:p>
    <w:p>
      <w:pPr>
        <w:pStyle w:val="BodyText"/>
        <w:spacing w:before="40" w:after="260"/>
      </w:pPr>
      <w:r>
        <w:t>相信我  真正的信徒</w:t>
      </w:r>
    </w:p>
    <w:p>
      <w:pPr>
        <w:spacing w:after="40"/>
      </w:pPr>
      <w:r>
        <w:t>Get off!</w:t>
      </w:r>
    </w:p>
    <w:p>
      <w:pPr>
        <w:pStyle w:val="BodyText"/>
        <w:spacing w:before="40" w:after="260"/>
      </w:pPr>
      <w:r>
        <w:t>下车</w:t>
      </w:r>
    </w:p>
    <w:p>
      <w:pPr>
        <w:spacing w:after="40"/>
      </w:pPr>
      <w:r>
        <w:t>Train's heading for a tunnel up ahead.</w:t>
      </w:r>
    </w:p>
    <w:p>
      <w:pPr>
        <w:pStyle w:val="BodyText"/>
        <w:spacing w:before="40" w:after="260"/>
      </w:pPr>
      <w:r>
        <w:t>电车马上就要进入前面的隧道了</w:t>
      </w:r>
    </w:p>
    <w:p>
      <w:pPr>
        <w:spacing w:after="40"/>
      </w:pPr>
      <w:r>
        <w:t>Let's greet them at the station.</w:t>
      </w:r>
    </w:p>
    <w:p>
      <w:pPr>
        <w:pStyle w:val="BodyText"/>
        <w:spacing w:before="40" w:after="260"/>
      </w:pPr>
      <w:r>
        <w:t>我们去车站会会他们吧</w:t>
      </w:r>
    </w:p>
    <w:p>
      <w:pPr>
        <w:spacing w:after="40"/>
      </w:pPr>
      <w:r>
        <w:t>Mr. Fury, this is Agent Coulson.</w:t>
      </w:r>
    </w:p>
    <w:p>
      <w:pPr>
        <w:pStyle w:val="BodyText"/>
        <w:spacing w:before="40" w:after="260"/>
      </w:pPr>
      <w:r>
        <w:t>弗瑞先生  我是特工科尔森</w:t>
      </w:r>
    </w:p>
    <w:p>
      <w:pPr>
        <w:spacing w:after="40"/>
      </w:pPr>
      <w:r>
        <w:t>Uh, I'm still here at the Blockbuster.</w:t>
      </w:r>
    </w:p>
    <w:p>
      <w:pPr>
        <w:pStyle w:val="BodyText"/>
        <w:spacing w:before="40" w:after="260"/>
      </w:pPr>
      <w:r>
        <w:t>我还在音像店这里</w:t>
      </w:r>
    </w:p>
    <w:p>
      <w:pPr>
        <w:spacing w:after="40"/>
      </w:pPr>
      <w:r>
        <w:t>And, uh, where'd everybody go?</w:t>
      </w:r>
    </w:p>
    <w:p>
      <w:pPr>
        <w:pStyle w:val="BodyText"/>
        <w:spacing w:before="40" w:after="260"/>
      </w:pPr>
      <w:r>
        <w:t>你们都去哪里了</w:t>
      </w:r>
    </w:p>
    <w:p>
      <w:pPr>
        <w:spacing w:after="40"/>
      </w:pPr>
      <w:r>
        <w:t>I finished collecting evidence...</w:t>
      </w:r>
    </w:p>
    <w:p>
      <w:pPr>
        <w:pStyle w:val="BodyText"/>
        <w:spacing w:before="40" w:after="260"/>
      </w:pPr>
      <w:r>
        <w:t>我刚收集完证据</w:t>
      </w:r>
    </w:p>
    <w:p>
      <w:pPr>
        <w:spacing w:after="40"/>
      </w:pPr>
      <w:r>
        <w:t>We need an ambulance!</w:t>
      </w:r>
    </w:p>
    <w:p>
      <w:pPr>
        <w:pStyle w:val="BodyText"/>
        <w:spacing w:before="40" w:after="260"/>
      </w:pPr>
      <w:r>
        <w:t>快叫救护车</w:t>
      </w:r>
    </w:p>
    <w:p>
      <w:pPr>
        <w:spacing w:after="40"/>
      </w:pPr>
      <w:r>
        <w:t>Someone call 911!</w:t>
      </w:r>
    </w:p>
    <w:p>
      <w:pPr>
        <w:pStyle w:val="BodyText"/>
        <w:spacing w:before="40" w:after="260"/>
      </w:pPr>
      <w:r>
        <w:t>谁打一下911</w:t>
      </w:r>
    </w:p>
    <w:p>
      <w:pPr>
        <w:spacing w:after="40"/>
      </w:pPr>
      <w:r>
        <w:t>Oh, my gosh! Is everyone okay?</w:t>
      </w:r>
    </w:p>
    <w:p>
      <w:pPr>
        <w:pStyle w:val="BodyText"/>
        <w:spacing w:before="40" w:after="260"/>
      </w:pPr>
      <w:r>
        <w:t>天呐  大家都还好吧</w:t>
      </w:r>
    </w:p>
    <w:p>
      <w:pPr>
        <w:spacing w:after="40"/>
      </w:pPr>
      <w:r>
        <w:t>Anyone else see that?</w:t>
      </w:r>
    </w:p>
    <w:p>
      <w:pPr>
        <w:pStyle w:val="BodyText"/>
        <w:spacing w:before="40" w:after="260"/>
      </w:pPr>
      <w:r>
        <w:t>还有谁看到那个东西了吗</w:t>
      </w:r>
    </w:p>
    <w:p>
      <w:pPr>
        <w:spacing w:after="40"/>
      </w:pPr>
      <w:r>
        <w:t>Official S.H.I.E.L.D. activity. Stay back.</w:t>
      </w:r>
    </w:p>
    <w:p>
      <w:pPr>
        <w:pStyle w:val="BodyText"/>
        <w:spacing w:before="40" w:after="260"/>
      </w:pPr>
      <w:r>
        <w:t>神盾局公务  请退后</w:t>
      </w:r>
    </w:p>
    <w:p>
      <w:pPr>
        <w:spacing w:after="40"/>
      </w:pPr>
      <w:r>
        <w:t>Nice scuba suit.</w:t>
      </w:r>
    </w:p>
    <w:p>
      <w:pPr>
        <w:pStyle w:val="BodyText"/>
        <w:spacing w:before="40" w:after="260"/>
      </w:pPr>
      <w:r>
        <w:t>潜水服不错哈</w:t>
      </w:r>
    </w:p>
    <w:p>
      <w:pPr>
        <w:spacing w:after="40"/>
      </w:pPr>
      <w:r>
        <w:t>Lighten up, honey, huh?</w:t>
      </w:r>
    </w:p>
    <w:p>
      <w:pPr>
        <w:pStyle w:val="BodyText"/>
        <w:spacing w:before="40" w:after="260"/>
      </w:pPr>
      <w:r>
        <w:t>开心点嘛  亲爱的</w:t>
      </w:r>
    </w:p>
    <w:p>
      <w:pPr>
        <w:spacing w:after="40"/>
      </w:pPr>
      <w:r>
        <w:t>Got a smile for me?</w:t>
      </w:r>
    </w:p>
    <w:p>
      <w:pPr>
        <w:pStyle w:val="BodyText"/>
        <w:spacing w:before="40" w:after="260"/>
      </w:pPr>
      <w:r>
        <w:t>笑一笑嘛</w:t>
      </w:r>
    </w:p>
    <w:p>
      <w:pPr>
        <w:spacing w:after="40"/>
      </w:pPr>
      <w:r>
        <w:t>Freak.</w:t>
      </w:r>
    </w:p>
    <w:p>
      <w:pPr>
        <w:pStyle w:val="BodyText"/>
        <w:spacing w:before="40" w:after="260"/>
      </w:pPr>
      <w:r>
        <w:t>真是个怪人</w:t>
      </w:r>
    </w:p>
    <w:p>
      <w:pPr>
        <w:spacing w:after="40"/>
      </w:pPr>
      <w:r>
        <w:t>All life on Earth is carbon-based. Not this guy.</w:t>
      </w:r>
    </w:p>
    <w:p>
      <w:pPr>
        <w:pStyle w:val="BodyText"/>
        <w:spacing w:before="40" w:after="260"/>
      </w:pPr>
      <w:r>
        <w:t>地球上都是碳基生物  这家伙却不是</w:t>
      </w:r>
    </w:p>
    <w:p>
      <w:pPr>
        <w:spacing w:after="40"/>
      </w:pPr>
      <w:r>
        <w:t>Whatever he runs on,</w:t>
      </w:r>
    </w:p>
    <w:p>
      <w:pPr>
        <w:pStyle w:val="BodyText"/>
        <w:spacing w:before="40" w:after="260"/>
      </w:pPr>
      <w:r>
        <w:t>不管他以什么为食</w:t>
      </w:r>
    </w:p>
    <w:p>
      <w:pPr>
        <w:spacing w:after="40"/>
      </w:pPr>
      <w:r>
        <w:t>it's not on the periodic table.</w:t>
      </w:r>
    </w:p>
    <w:p>
      <w:pPr>
        <w:pStyle w:val="BodyText"/>
        <w:spacing w:before="40" w:after="260"/>
      </w:pPr>
      <w:r>
        <w:t>元素周期表里肯定都没有</w:t>
      </w:r>
    </w:p>
    <w:p>
      <w:pPr>
        <w:spacing w:after="40"/>
      </w:pPr>
      <w:r>
        <w:t>You're saying he's not from around here?</w:t>
      </w:r>
    </w:p>
    <w:p>
      <w:pPr>
        <w:pStyle w:val="BodyText"/>
        <w:spacing w:before="40" w:after="260"/>
      </w:pPr>
      <w:r>
        <w:t>你的意思是他是外星人</w:t>
      </w:r>
    </w:p>
    <w:p>
      <w:pPr>
        <w:spacing w:after="40"/>
      </w:pPr>
      <w:r>
        <w:t>Hey, how's your eye?</w:t>
      </w:r>
    </w:p>
    <w:p>
      <w:pPr>
        <w:pStyle w:val="BodyText"/>
        <w:spacing w:before="40" w:after="260"/>
      </w:pPr>
      <w:r>
        <w:t>你的眼睛怎么了</w:t>
      </w:r>
    </w:p>
    <w:p>
      <w:pPr>
        <w:spacing w:after="40"/>
      </w:pPr>
      <w:r>
        <w:t>Well, I'd say fine...</w:t>
      </w:r>
    </w:p>
    <w:p>
      <w:pPr>
        <w:pStyle w:val="BodyText"/>
        <w:spacing w:before="40" w:after="260"/>
      </w:pPr>
      <w:r>
        <w:t>没事</w:t>
      </w:r>
    </w:p>
    <w:p>
      <w:pPr>
        <w:spacing w:after="40"/>
      </w:pPr>
      <w:r>
        <w:t>but it can't believe what it's seeing.</w:t>
      </w:r>
    </w:p>
    <w:p>
      <w:pPr>
        <w:pStyle w:val="BodyText"/>
        <w:spacing w:before="40" w:after="260"/>
      </w:pPr>
      <w:r>
        <w:t>但我不敢相信眼前所见到的</w:t>
      </w:r>
    </w:p>
    <w:p>
      <w:pPr>
        <w:spacing w:after="40"/>
      </w:pPr>
      <w:r>
        <w:t>You say this thing looked like Coulson?</w:t>
      </w:r>
    </w:p>
    <w:p>
      <w:pPr>
        <w:pStyle w:val="BodyText"/>
        <w:spacing w:before="40" w:after="260"/>
      </w:pPr>
      <w:r>
        <w:t>你觉得这东西长得像科尔森吗</w:t>
      </w:r>
    </w:p>
    <w:p>
      <w:pPr>
        <w:spacing w:after="40"/>
      </w:pPr>
      <w:r>
        <w:t>Mmm. Talked like him, too.</w:t>
      </w:r>
    </w:p>
    <w:p>
      <w:pPr>
        <w:pStyle w:val="BodyText"/>
        <w:spacing w:before="40" w:after="260"/>
      </w:pPr>
      <w:r>
        <w:t>嗯  而且说话的方式也很像</w:t>
      </w:r>
    </w:p>
    <w:p>
      <w:pPr>
        <w:spacing w:after="40"/>
      </w:pPr>
      <w:r>
        <w:t>And the woman said that there were more?</w:t>
      </w:r>
    </w:p>
    <w:p>
      <w:pPr>
        <w:pStyle w:val="BodyText"/>
        <w:spacing w:before="40" w:after="260"/>
      </w:pPr>
      <w:r>
        <w:t>那个女人说还有很多这种生物进入地球了</w:t>
      </w:r>
    </w:p>
    <w:p>
      <w:pPr>
        <w:spacing w:after="40"/>
      </w:pPr>
      <w:r>
        <w:t>The word she used was "infiltration."</w:t>
      </w:r>
    </w:p>
    <w:p>
      <w:pPr>
        <w:pStyle w:val="BodyText"/>
        <w:spacing w:before="40" w:after="260"/>
      </w:pPr>
      <w:r>
        <w:t>她用的是侵入这个词</w:t>
      </w:r>
    </w:p>
    <w:p>
      <w:pPr>
        <w:spacing w:after="40"/>
      </w:pPr>
      <w:r>
        <w:t>You believe her?</w:t>
      </w:r>
    </w:p>
    <w:p>
      <w:pPr>
        <w:pStyle w:val="BodyText"/>
        <w:spacing w:before="40" w:after="260"/>
      </w:pPr>
      <w:r>
        <w:t>你相信她吗</w:t>
      </w:r>
    </w:p>
    <w:p>
      <w:pPr>
        <w:spacing w:after="40"/>
      </w:pPr>
      <w:r>
        <w:t>Not till I saw this.</w:t>
      </w:r>
    </w:p>
    <w:p>
      <w:pPr>
        <w:pStyle w:val="BodyText"/>
        <w:spacing w:before="40" w:after="260"/>
      </w:pPr>
      <w:r>
        <w:t>看到这个就信了</w:t>
      </w:r>
    </w:p>
    <w:p>
      <w:pPr>
        <w:spacing w:after="40"/>
      </w:pPr>
      <w:r>
        <w:t>What's your plan?</w:t>
      </w:r>
    </w:p>
    <w:p>
      <w:pPr>
        <w:pStyle w:val="BodyText"/>
        <w:spacing w:before="40" w:after="260"/>
      </w:pPr>
      <w:r>
        <w:t>计划是什么</w:t>
      </w:r>
    </w:p>
    <w:p>
      <w:pPr>
        <w:spacing w:after="40"/>
      </w:pPr>
      <w:r>
        <w:t>I'll find Blockbuster girl.</w:t>
      </w:r>
    </w:p>
    <w:p>
      <w:pPr>
        <w:pStyle w:val="BodyText"/>
        <w:spacing w:before="40" w:after="260"/>
      </w:pPr>
      <w:r>
        <w:t>我去找那个音像店女孩</w:t>
      </w:r>
    </w:p>
    <w:p>
      <w:pPr>
        <w:spacing w:after="40"/>
      </w:pPr>
      <w:r>
        <w:t>I got word on a motorcycle thief</w:t>
      </w:r>
    </w:p>
    <w:p>
      <w:pPr>
        <w:pStyle w:val="BodyText"/>
        <w:spacing w:before="40" w:after="260"/>
      </w:pPr>
      <w:r>
        <w:t>我接到报案  有个偷车贼</w:t>
      </w:r>
    </w:p>
    <w:p>
      <w:pPr>
        <w:spacing w:after="40"/>
      </w:pPr>
      <w:r>
        <w:t>that fits her description.</w:t>
      </w:r>
    </w:p>
    <w:p>
      <w:pPr>
        <w:pStyle w:val="BodyText"/>
        <w:spacing w:before="40" w:after="260"/>
      </w:pPr>
      <w:r>
        <w:t>符合她的形象</w:t>
      </w:r>
    </w:p>
    <w:p>
      <w:pPr>
        <w:spacing w:after="40"/>
      </w:pPr>
      <w:r>
        <w:t>If she can tell us</w:t>
      </w:r>
    </w:p>
    <w:p>
      <w:pPr>
        <w:pStyle w:val="BodyText"/>
        <w:spacing w:before="40" w:after="260"/>
      </w:pPr>
      <w:r>
        <w:t>如果她能告诉我们</w:t>
      </w:r>
    </w:p>
    <w:p>
      <w:pPr>
        <w:spacing w:after="40"/>
      </w:pPr>
      <w:r>
        <w:t>why these lizards are here...</w:t>
      </w:r>
    </w:p>
    <w:p>
      <w:pPr>
        <w:pStyle w:val="BodyText"/>
        <w:spacing w:before="40" w:after="260"/>
      </w:pPr>
      <w:r>
        <w:t>这些绿蜥蜴出现在这里的理由</w:t>
      </w:r>
    </w:p>
    <w:p>
      <w:pPr>
        <w:spacing w:after="40"/>
      </w:pPr>
      <w:r>
        <w:t>maybe she can tell us how to kick 'em to the curb.</w:t>
      </w:r>
    </w:p>
    <w:p>
      <w:pPr>
        <w:pStyle w:val="BodyText"/>
        <w:spacing w:before="40" w:after="260"/>
      </w:pPr>
      <w:r>
        <w:t>那么有可能她也知道怎么把他们赶出去</w:t>
      </w:r>
    </w:p>
    <w:p>
      <w:pPr>
        <w:spacing w:after="40"/>
      </w:pPr>
      <w:r>
        <w:t>Good.</w:t>
      </w:r>
    </w:p>
    <w:p>
      <w:pPr>
        <w:pStyle w:val="BodyText"/>
        <w:spacing w:before="40" w:after="260"/>
      </w:pPr>
      <w:r>
        <w:t>好的</w:t>
      </w:r>
    </w:p>
    <w:p>
      <w:pPr>
        <w:spacing w:after="40"/>
      </w:pPr>
      <w:r>
        <w:t>Do it alone, though.</w:t>
      </w:r>
    </w:p>
    <w:p>
      <w:pPr>
        <w:pStyle w:val="BodyText"/>
        <w:spacing w:before="40" w:after="260"/>
      </w:pPr>
      <w:r>
        <w:t>但我们得单独完成任务</w:t>
      </w:r>
    </w:p>
    <w:p>
      <w:pPr>
        <w:spacing w:after="40"/>
      </w:pPr>
      <w:r>
        <w:t>We can't trust anyone.</w:t>
      </w:r>
    </w:p>
    <w:p>
      <w:pPr>
        <w:pStyle w:val="BodyText"/>
        <w:spacing w:before="40" w:after="260"/>
      </w:pPr>
      <w:r>
        <w:t>不能相信任何人</w:t>
      </w:r>
    </w:p>
    <w:p>
      <w:pPr>
        <w:spacing w:after="40"/>
      </w:pPr>
      <w:r>
        <w:t>Not even our own men.</w:t>
      </w:r>
    </w:p>
    <w:p>
      <w:pPr>
        <w:pStyle w:val="BodyText"/>
        <w:spacing w:before="40" w:after="260"/>
      </w:pPr>
      <w:r>
        <w:t>哪怕是自己人</w:t>
      </w:r>
    </w:p>
    <w:p>
      <w:pPr>
        <w:spacing w:after="40"/>
      </w:pPr>
      <w:r>
        <w:t>Yes, sir.</w:t>
      </w:r>
    </w:p>
    <w:p>
      <w:pPr>
        <w:pStyle w:val="BodyText"/>
        <w:spacing w:before="40" w:after="260"/>
      </w:pPr>
      <w:r>
        <w:t>是  长官</w:t>
      </w:r>
    </w:p>
    <w:p>
      <w:pPr>
        <w:spacing w:after="40"/>
      </w:pPr>
      <w:r>
        <w:t>Wow. They're ugly bastards, aren't they?</w:t>
      </w:r>
    </w:p>
    <w:p>
      <w:pPr>
        <w:pStyle w:val="BodyText"/>
        <w:spacing w:before="40" w:after="260"/>
      </w:pPr>
      <w:r>
        <w:t>真是奇丑无比的野兽  对吧</w:t>
      </w:r>
    </w:p>
    <w:p>
      <w:pPr>
        <w:spacing w:after="40"/>
      </w:pPr>
      <w:r>
        <w:t>Yeah, well, he's no Brad Pitt, sir.</w:t>
      </w:r>
    </w:p>
    <w:p>
      <w:pPr>
        <w:pStyle w:val="BodyText"/>
        <w:spacing w:before="40" w:after="260"/>
      </w:pPr>
      <w:r>
        <w:t>确实没有布拉德·皮特帅</w:t>
      </w:r>
    </w:p>
    <w:p>
      <w:pPr>
        <w:spacing w:after="40"/>
      </w:pPr>
      <w:r>
        <w:t>Safe journey to the beyond, my friend.</w:t>
      </w:r>
    </w:p>
    <w:p>
      <w:pPr>
        <w:pStyle w:val="BodyText"/>
        <w:spacing w:before="40" w:after="260"/>
      </w:pPr>
      <w:r>
        <w:t>一路走好  我的朋友</w:t>
      </w:r>
    </w:p>
    <w:p>
      <w:pPr>
        <w:spacing w:after="40"/>
      </w:pPr>
      <w:r>
        <w:t>I will finish what we started.</w:t>
      </w:r>
    </w:p>
    <w:p>
      <w:pPr>
        <w:pStyle w:val="BodyText"/>
        <w:spacing w:before="40" w:after="260"/>
      </w:pPr>
      <w:r>
        <w:t>我会完成我们的使命</w:t>
      </w:r>
    </w:p>
    <w:p>
      <w:pPr>
        <w:spacing w:after="40"/>
      </w:pPr>
      <w:r>
        <w:t>I wouldn't get too close there, boss.</w:t>
      </w:r>
    </w:p>
    <w:p>
      <w:pPr>
        <w:pStyle w:val="BodyText"/>
        <w:spacing w:before="40" w:after="260"/>
      </w:pPr>
      <w:r>
        <w:t>最好别靠太近  老大</w:t>
      </w:r>
    </w:p>
    <w:p>
      <w:pPr>
        <w:spacing w:after="40"/>
      </w:pPr>
      <w:r>
        <w:t>No one in or out.</w:t>
      </w:r>
    </w:p>
    <w:p>
      <w:pPr>
        <w:pStyle w:val="BodyText"/>
        <w:spacing w:before="40" w:after="260"/>
      </w:pPr>
      <w:r>
        <w:t>别放任何人进出就行</w:t>
      </w:r>
    </w:p>
    <w:p>
      <w:pPr>
        <w:spacing w:after="40"/>
      </w:pPr>
      <w:r>
        <w:t>What can I get ya?</w:t>
      </w:r>
    </w:p>
    <w:p>
      <w:pPr>
        <w:pStyle w:val="BodyText"/>
        <w:spacing w:before="40" w:after="260"/>
      </w:pPr>
      <w:r>
        <w:t>你需要什么</w:t>
      </w:r>
    </w:p>
    <w:p>
      <w:pPr>
        <w:spacing w:after="40"/>
      </w:pPr>
      <w:r>
        <w:t>Where was this photograph taken?</w:t>
      </w:r>
    </w:p>
    <w:p>
      <w:pPr>
        <w:pStyle w:val="BodyText"/>
        <w:spacing w:before="40" w:after="260"/>
      </w:pPr>
      <w:r>
        <w:t>这张照片是在哪里照的</w:t>
      </w:r>
    </w:p>
    <w:p>
      <w:pPr>
        <w:spacing w:after="40"/>
      </w:pPr>
      <w:r>
        <w:t>An airport.</w:t>
      </w:r>
    </w:p>
    <w:p>
      <w:pPr>
        <w:pStyle w:val="BodyText"/>
        <w:spacing w:before="40" w:after="260"/>
      </w:pPr>
      <w:r>
        <w:t>在一个机场照的</w:t>
      </w:r>
    </w:p>
    <w:p>
      <w:pPr>
        <w:spacing w:after="40"/>
      </w:pPr>
      <w:r>
        <w:t>Where's Pegasus?</w:t>
      </w:r>
    </w:p>
    <w:p>
      <w:pPr>
        <w:pStyle w:val="BodyText"/>
        <w:spacing w:before="40" w:after="260"/>
      </w:pPr>
      <w:r>
        <w:t>天马计划在哪儿</w:t>
      </w:r>
    </w:p>
    <w:p>
      <w:pPr>
        <w:spacing w:after="40"/>
      </w:pPr>
      <w:r>
        <w:t>That's classified.</w:t>
      </w:r>
    </w:p>
    <w:p>
      <w:pPr>
        <w:pStyle w:val="BodyText"/>
        <w:spacing w:before="40" w:after="260"/>
      </w:pPr>
      <w:r>
        <w:t>那是机密</w:t>
      </w:r>
    </w:p>
    <w:p>
      <w:pPr>
        <w:spacing w:after="40"/>
      </w:pPr>
      <w:r>
        <w:t>Not unlike the file I started on you.</w:t>
      </w:r>
    </w:p>
    <w:p>
      <w:pPr>
        <w:pStyle w:val="BodyText"/>
        <w:spacing w:before="40" w:after="260"/>
      </w:pPr>
      <w:r>
        <w:t>和我查到的关于你的资料一样</w:t>
      </w:r>
    </w:p>
    <w:p>
      <w:pPr>
        <w:spacing w:after="40"/>
      </w:pPr>
      <w:r>
        <w:t>But I see you've changed it up a bit since then.</w:t>
      </w:r>
    </w:p>
    <w:p>
      <w:pPr>
        <w:pStyle w:val="BodyText"/>
        <w:spacing w:before="40" w:after="260"/>
      </w:pPr>
      <w:r>
        <w:t>但是你倒是改变了一点儿</w:t>
      </w:r>
    </w:p>
    <w:p>
      <w:pPr>
        <w:spacing w:after="40"/>
      </w:pPr>
      <w:r>
        <w:t>Grunge is a good look for you.</w:t>
      </w:r>
    </w:p>
    <w:p>
      <w:pPr>
        <w:pStyle w:val="BodyText"/>
        <w:spacing w:before="40" w:after="260"/>
      </w:pPr>
      <w:r>
        <w:t>街边的便宜货很适合你</w:t>
      </w:r>
    </w:p>
    <w:p>
      <w:pPr>
        <w:spacing w:after="40"/>
      </w:pPr>
      <w:r>
        <w:t>Did you have a rough day, Agent Fury?</w:t>
      </w:r>
    </w:p>
    <w:p>
      <w:pPr>
        <w:pStyle w:val="BodyText"/>
        <w:spacing w:before="40" w:after="260"/>
      </w:pPr>
      <w:r>
        <w:t>你这一天过得很辛苦吧  特工弗瑞</w:t>
      </w:r>
    </w:p>
    <w:p>
      <w:pPr>
        <w:spacing w:after="40"/>
      </w:pPr>
      <w:r>
        <w:t>It was cool, you know?</w:t>
      </w:r>
    </w:p>
    <w:p>
      <w:pPr>
        <w:pStyle w:val="BodyText"/>
        <w:spacing w:before="40" w:after="260"/>
      </w:pPr>
      <w:r>
        <w:t>我觉得挺酷炫的</w:t>
      </w:r>
    </w:p>
    <w:p>
      <w:pPr>
        <w:spacing w:after="40"/>
      </w:pPr>
      <w:r>
        <w:t>Had a space invasion, big car chase.</w:t>
      </w:r>
    </w:p>
    <w:p>
      <w:pPr>
        <w:pStyle w:val="BodyText"/>
        <w:spacing w:before="40" w:after="260"/>
      </w:pPr>
      <w:r>
        <w:t>经历了一场外星人入侵  飞车追逐</w:t>
      </w:r>
    </w:p>
    <w:p>
      <w:pPr>
        <w:spacing w:after="40"/>
      </w:pPr>
      <w:r>
        <w:t>Got to watch an alien autopsy.</w:t>
      </w:r>
    </w:p>
    <w:p>
      <w:pPr>
        <w:pStyle w:val="BodyText"/>
        <w:spacing w:before="40" w:after="260"/>
      </w:pPr>
      <w:r>
        <w:t>还得观看外星人尸检</w:t>
      </w:r>
    </w:p>
    <w:p>
      <w:pPr>
        <w:spacing w:after="40"/>
      </w:pPr>
      <w:r>
        <w:t>Typical nine-to-five.</w:t>
      </w:r>
    </w:p>
    <w:p>
      <w:pPr>
        <w:pStyle w:val="BodyText"/>
        <w:spacing w:before="40" w:after="260"/>
      </w:pPr>
      <w:r>
        <w:t>典型的朝九晚五啊</w:t>
      </w:r>
    </w:p>
    <w:p>
      <w:pPr>
        <w:spacing w:after="40"/>
      </w:pPr>
      <w:r>
        <w:t>So you saw one?</w:t>
      </w:r>
    </w:p>
    <w:p>
      <w:pPr>
        <w:pStyle w:val="BodyText"/>
        <w:spacing w:before="40" w:after="260"/>
      </w:pPr>
      <w:r>
        <w:t>所以你看到了一个外星人咯</w:t>
      </w:r>
    </w:p>
    <w:p>
      <w:pPr>
        <w:spacing w:after="40"/>
      </w:pPr>
      <w:r>
        <w:t>I was never one to believe in aliens...</w:t>
      </w:r>
    </w:p>
    <w:p>
      <w:pPr>
        <w:pStyle w:val="BodyText"/>
        <w:spacing w:before="40" w:after="260"/>
      </w:pPr>
      <w:r>
        <w:t>我从来不相信外星人的存在</w:t>
      </w:r>
    </w:p>
    <w:p>
      <w:pPr>
        <w:spacing w:after="40"/>
      </w:pPr>
      <w:r>
        <w:t>but I can't unsee that.</w:t>
      </w:r>
    </w:p>
    <w:p>
      <w:pPr>
        <w:pStyle w:val="BodyText"/>
        <w:spacing w:before="40" w:after="260"/>
      </w:pPr>
      <w:r>
        <w:t>但我都亲眼看到了</w:t>
      </w:r>
    </w:p>
    <w:p>
      <w:pPr>
        <w:spacing w:after="40"/>
      </w:pPr>
      <w:r>
        <w:t>This is gonna get a little awkward, but I gotta ask.</w:t>
      </w:r>
    </w:p>
    <w:p>
      <w:pPr>
        <w:pStyle w:val="BodyText"/>
        <w:spacing w:before="40" w:after="260"/>
      </w:pPr>
      <w:r>
        <w:t>可能会有一点尴尬  但我还是想问一下</w:t>
      </w:r>
    </w:p>
    <w:p>
      <w:pPr>
        <w:spacing w:after="40"/>
      </w:pPr>
      <w:r>
        <w:t>You think I'm one of those green things.</w:t>
      </w:r>
    </w:p>
    <w:p>
      <w:pPr>
        <w:pStyle w:val="BodyText"/>
        <w:spacing w:before="40" w:after="260"/>
      </w:pPr>
      <w:r>
        <w:t>你觉得我也是绿蜥蜴中的一员</w:t>
      </w:r>
    </w:p>
    <w:p>
      <w:pPr>
        <w:spacing w:after="40"/>
      </w:pPr>
      <w:r>
        <w:t>Can't be too careful.</w:t>
      </w:r>
    </w:p>
    <w:p>
      <w:pPr>
        <w:pStyle w:val="BodyText"/>
        <w:spacing w:before="40" w:after="260"/>
      </w:pPr>
      <w:r>
        <w:t>小心驶得万年船</w:t>
      </w:r>
    </w:p>
    <w:p>
      <w:pPr>
        <w:spacing w:after="40"/>
      </w:pPr>
      <w:r>
        <w:t>You are looking at 100% red-blooded Earth man.</w:t>
      </w:r>
    </w:p>
    <w:p>
      <w:pPr>
        <w:pStyle w:val="BodyText"/>
        <w:spacing w:before="40" w:after="260"/>
      </w:pPr>
      <w:r>
        <w:t>我是百分百的地球人</w:t>
      </w:r>
    </w:p>
    <w:p>
      <w:pPr>
        <w:spacing w:after="40"/>
      </w:pPr>
      <w:r>
        <w:t>I'm afraid I'm gonna need proof.</w:t>
      </w:r>
    </w:p>
    <w:p>
      <w:pPr>
        <w:pStyle w:val="BodyText"/>
        <w:spacing w:before="40" w:after="260"/>
      </w:pPr>
      <w:r>
        <w:t>恐怕你得拿出证据证明一下</w:t>
      </w:r>
    </w:p>
    <w:p>
      <w:pPr>
        <w:spacing w:after="40"/>
      </w:pPr>
      <w:r>
        <w:t>We talking cheek swab or urine sample?</w:t>
      </w:r>
    </w:p>
    <w:p>
      <w:pPr>
        <w:pStyle w:val="BodyText"/>
        <w:spacing w:before="40" w:after="260"/>
      </w:pPr>
      <w:r>
        <w:t>你是要我的皮肤取样还是尿液样本</w:t>
      </w:r>
    </w:p>
    <w:p>
      <w:pPr>
        <w:spacing w:after="40"/>
      </w:pPr>
      <w:r>
        <w:t>No. The DNA would match.</w:t>
      </w:r>
    </w:p>
    <w:p>
      <w:pPr>
        <w:pStyle w:val="BodyText"/>
        <w:spacing w:before="40" w:after="260"/>
      </w:pPr>
      <w:r>
        <w:t>没用  他们会复制DNA</w:t>
      </w:r>
    </w:p>
    <w:p>
      <w:pPr>
        <w:spacing w:after="40"/>
      </w:pPr>
      <w:r>
        <w:t>Want my AOL password?</w:t>
      </w:r>
    </w:p>
    <w:p>
      <w:pPr>
        <w:pStyle w:val="BodyText"/>
        <w:spacing w:before="40" w:after="260"/>
      </w:pPr>
      <w:r>
        <w:t>想要我的聊天室的密码吗</w:t>
      </w:r>
    </w:p>
    <w:p>
      <w:pPr>
        <w:spacing w:after="40"/>
      </w:pPr>
      <w:r>
        <w:t>Skrulls can only sim recent memories</w:t>
      </w:r>
    </w:p>
    <w:p>
      <w:pPr>
        <w:pStyle w:val="BodyText"/>
        <w:spacing w:before="40" w:after="260"/>
      </w:pPr>
      <w:r>
        <w:t>斯克鲁人只能获取</w:t>
      </w:r>
    </w:p>
    <w:p>
      <w:pPr>
        <w:spacing w:after="40"/>
      </w:pPr>
      <w:r>
        <w:t>of their host bodies.</w:t>
      </w:r>
    </w:p>
    <w:p>
      <w:pPr>
        <w:pStyle w:val="BodyText"/>
        <w:spacing w:before="40" w:after="260"/>
      </w:pPr>
      <w:r>
        <w:t>宿主最近的记忆</w:t>
      </w:r>
    </w:p>
    <w:p>
      <w:pPr>
        <w:spacing w:after="40"/>
      </w:pPr>
      <w:r>
        <w:t>You wanna get personal.</w:t>
      </w:r>
    </w:p>
    <w:p>
      <w:pPr>
        <w:pStyle w:val="BodyText"/>
        <w:spacing w:before="40" w:after="260"/>
      </w:pPr>
      <w:r>
        <w:t>你想要我的私人信息</w:t>
      </w:r>
    </w:p>
    <w:p>
      <w:pPr>
        <w:spacing w:after="40"/>
      </w:pPr>
      <w:r>
        <w:t>Where were you born?</w:t>
      </w:r>
    </w:p>
    <w:p>
      <w:pPr>
        <w:pStyle w:val="BodyText"/>
        <w:spacing w:before="40" w:after="260"/>
      </w:pPr>
      <w:r>
        <w:t>你在哪儿出生的</w:t>
      </w:r>
    </w:p>
    <w:p>
      <w:pPr>
        <w:spacing w:after="40"/>
      </w:pPr>
      <w:r>
        <w:t>Huntsville, Alabama.</w:t>
      </w:r>
    </w:p>
    <w:p>
      <w:pPr>
        <w:pStyle w:val="BodyText"/>
        <w:spacing w:before="40" w:after="260"/>
      </w:pPr>
      <w:r>
        <w:t>阿拉巴马州  豪斯威尔</w:t>
      </w:r>
    </w:p>
    <w:p>
      <w:pPr>
        <w:spacing w:after="40"/>
      </w:pPr>
      <w:r>
        <w:t>But technically, I don't remember that part.</w:t>
      </w:r>
    </w:p>
    <w:p>
      <w:pPr>
        <w:pStyle w:val="BodyText"/>
        <w:spacing w:before="40" w:after="260"/>
      </w:pPr>
      <w:r>
        <w:t>严格上说  我不太记得了</w:t>
      </w:r>
    </w:p>
    <w:p>
      <w:pPr>
        <w:spacing w:after="40"/>
      </w:pPr>
      <w:r>
        <w:t>- Name of your first pet? - Mr. Snoofers.</w:t>
      </w:r>
    </w:p>
    <w:p>
      <w:pPr>
        <w:pStyle w:val="BodyText"/>
        <w:spacing w:before="40" w:after="260"/>
      </w:pPr>
      <w:r>
        <w:t>-你第一只宠物的名字  -斯鲁夫先生</w:t>
      </w:r>
    </w:p>
    <w:p>
      <w:pPr>
        <w:spacing w:after="40"/>
      </w:pPr>
      <w:r>
        <w:t>- Mr. Snoofers? - That's what I said.</w:t>
      </w:r>
    </w:p>
    <w:p>
      <w:pPr>
        <w:pStyle w:val="BodyText"/>
        <w:spacing w:before="40" w:after="260"/>
      </w:pPr>
      <w:r>
        <w:t>-斯鲁夫先生  -对啊</w:t>
      </w:r>
    </w:p>
    <w:p>
      <w:pPr>
        <w:spacing w:after="40"/>
      </w:pPr>
      <w:r>
        <w:t>Do I pass?</w:t>
      </w:r>
    </w:p>
    <w:p>
      <w:pPr>
        <w:pStyle w:val="BodyText"/>
        <w:spacing w:before="40" w:after="260"/>
      </w:pPr>
      <w:r>
        <w:t>我通过测试了吗</w:t>
      </w:r>
    </w:p>
    <w:p>
      <w:pPr>
        <w:spacing w:after="40"/>
      </w:pPr>
      <w:r>
        <w:t>Not yet. First job?</w:t>
      </w:r>
    </w:p>
    <w:p>
      <w:pPr>
        <w:pStyle w:val="BodyText"/>
        <w:spacing w:before="40" w:after="260"/>
      </w:pPr>
      <w:r>
        <w:t>还没有  第一份工作是什么</w:t>
      </w:r>
    </w:p>
    <w:p>
      <w:pPr>
        <w:spacing w:after="40"/>
      </w:pPr>
      <w:r>
        <w:t>Soldier. Straight out of high school.</w:t>
      </w:r>
    </w:p>
    <w:p>
      <w:pPr>
        <w:pStyle w:val="BodyText"/>
        <w:spacing w:before="40" w:after="260"/>
      </w:pPr>
      <w:r>
        <w:t>士兵  我高中一毕业就去当兵了</w:t>
      </w:r>
    </w:p>
    <w:p>
      <w:pPr>
        <w:spacing w:after="40"/>
      </w:pPr>
      <w:r>
        <w:t>Left the ranks a full bird colonel.</w:t>
      </w:r>
    </w:p>
    <w:p>
      <w:pPr>
        <w:pStyle w:val="BodyText"/>
        <w:spacing w:before="40" w:after="260"/>
      </w:pPr>
      <w:r>
        <w:t>被授予了陆军上校军衔</w:t>
      </w:r>
    </w:p>
    <w:p>
      <w:pPr>
        <w:spacing w:after="40"/>
      </w:pPr>
      <w:r>
        <w:t>- Then? - Spy.</w:t>
      </w:r>
    </w:p>
    <w:p>
      <w:pPr>
        <w:pStyle w:val="BodyText"/>
        <w:spacing w:before="40" w:after="260"/>
      </w:pPr>
      <w:r>
        <w:t>-之后呢  -间谍</w:t>
      </w:r>
    </w:p>
    <w:p>
      <w:pPr>
        <w:spacing w:after="40"/>
      </w:pPr>
      <w:r>
        <w:t>- Where? - It was the Cold War.</w:t>
      </w:r>
    </w:p>
    <w:p>
      <w:pPr>
        <w:pStyle w:val="BodyText"/>
        <w:spacing w:before="40" w:after="260"/>
      </w:pPr>
      <w:r>
        <w:t>-在哪儿当间谍  -那是在冷战时期</w:t>
      </w:r>
    </w:p>
    <w:p>
      <w:pPr>
        <w:spacing w:after="40"/>
      </w:pPr>
      <w:r>
        <w:t>We were everywhere.</w:t>
      </w:r>
    </w:p>
    <w:p>
      <w:pPr>
        <w:pStyle w:val="BodyText"/>
        <w:spacing w:before="40" w:after="260"/>
      </w:pPr>
      <w:r>
        <w:t>我们几乎哪儿都得去</w:t>
      </w:r>
    </w:p>
    <w:p>
      <w:pPr>
        <w:spacing w:after="40"/>
      </w:pPr>
      <w:r>
        <w:t>Uh, Belfast. Bucharest.</w:t>
      </w:r>
    </w:p>
    <w:p>
      <w:pPr>
        <w:pStyle w:val="BodyText"/>
        <w:spacing w:before="40" w:after="260"/>
      </w:pPr>
      <w:r>
        <w:t>贝尔法斯特  布加勒斯特</w:t>
      </w:r>
    </w:p>
    <w:p>
      <w:pPr>
        <w:spacing w:after="40"/>
      </w:pPr>
      <w:r>
        <w:t>Belgrade. Budapest.</w:t>
      </w:r>
    </w:p>
    <w:p>
      <w:pPr>
        <w:pStyle w:val="BodyText"/>
        <w:spacing w:before="40" w:after="260"/>
      </w:pPr>
      <w:r>
        <w:t>贝尔格莱德  布达佩斯</w:t>
      </w:r>
    </w:p>
    <w:p>
      <w:pPr>
        <w:spacing w:after="40"/>
      </w:pPr>
      <w:r>
        <w:t>I like the B's. I can make them rhyme.</w:t>
      </w:r>
    </w:p>
    <w:p>
      <w:pPr>
        <w:pStyle w:val="BodyText"/>
        <w:spacing w:before="40" w:after="260"/>
      </w:pPr>
      <w:r>
        <w:t>我喜欢这些B开头的词  完美押韵</w:t>
      </w:r>
    </w:p>
    <w:p>
      <w:pPr>
        <w:spacing w:after="40"/>
      </w:pPr>
      <w:r>
        <w:t>- Now? - Been riding a desk for the past six years...</w:t>
      </w:r>
    </w:p>
    <w:p>
      <w:pPr>
        <w:pStyle w:val="BodyText"/>
        <w:spacing w:before="40" w:after="260"/>
      </w:pPr>
      <w:r>
        <w:t>-现在呢  -坐了六年办公室</w:t>
      </w:r>
    </w:p>
    <w:p>
      <w:pPr>
        <w:spacing w:after="40"/>
      </w:pPr>
      <w:r>
        <w:t>trying to figure out where our</w:t>
      </w:r>
    </w:p>
    <w:p>
      <w:pPr>
        <w:pStyle w:val="BodyText"/>
        <w:spacing w:before="40" w:after="260"/>
      </w:pPr>
      <w:r>
        <w:t>研究未来的敌人</w:t>
      </w:r>
    </w:p>
    <w:p>
      <w:pPr>
        <w:spacing w:after="40"/>
      </w:pPr>
      <w:r>
        <w:t>future enemies are coming from.</w:t>
      </w:r>
    </w:p>
    <w:p>
      <w:pPr>
        <w:pStyle w:val="BodyText"/>
        <w:spacing w:before="40" w:after="260"/>
      </w:pPr>
      <w:r>
        <w:t>会来自什么地方</w:t>
      </w:r>
    </w:p>
    <w:p>
      <w:pPr>
        <w:spacing w:after="40"/>
      </w:pPr>
      <w:r>
        <w:t>Never occurred to me</w:t>
      </w:r>
    </w:p>
    <w:p>
      <w:pPr>
        <w:pStyle w:val="BodyText"/>
        <w:spacing w:before="40" w:after="260"/>
      </w:pPr>
      <w:r>
        <w:t>但我从没想过</w:t>
      </w:r>
    </w:p>
    <w:p>
      <w:pPr>
        <w:spacing w:after="40"/>
      </w:pPr>
      <w:r>
        <w:t>they would be coming from above.</w:t>
      </w:r>
    </w:p>
    <w:p>
      <w:pPr>
        <w:pStyle w:val="BodyText"/>
        <w:spacing w:before="40" w:after="260"/>
      </w:pPr>
      <w:r>
        <w:t>他们会从天而降</w:t>
      </w:r>
    </w:p>
    <w:p>
      <w:pPr>
        <w:spacing w:after="40"/>
      </w:pPr>
      <w:r>
        <w:t>Name a detail so bizarre a Skrull could never fabricate it.</w:t>
      </w:r>
    </w:p>
    <w:p>
      <w:pPr>
        <w:pStyle w:val="BodyText"/>
        <w:spacing w:before="40" w:after="260"/>
      </w:pPr>
      <w:r>
        <w:t>说出一个斯克鲁人编不出来的怪毛病</w:t>
      </w:r>
    </w:p>
    <w:p>
      <w:pPr>
        <w:spacing w:after="40"/>
      </w:pPr>
      <w:r>
        <w:t>If toast is cut diagonally, I can't eat it.</w:t>
      </w:r>
    </w:p>
    <w:p>
      <w:pPr>
        <w:pStyle w:val="BodyText"/>
        <w:spacing w:before="40" w:after="260"/>
      </w:pPr>
      <w:r>
        <w:t>我不吃斜着切的面包</w:t>
      </w:r>
    </w:p>
    <w:p>
      <w:pPr>
        <w:spacing w:after="40"/>
      </w:pPr>
      <w:r>
        <w:t>You didn't need that, did you?</w:t>
      </w:r>
    </w:p>
    <w:p>
      <w:pPr>
        <w:pStyle w:val="BodyText"/>
        <w:spacing w:before="40" w:after="260"/>
      </w:pPr>
      <w:r>
        <w:t>你没必要问这个  不是吗</w:t>
      </w:r>
    </w:p>
    <w:p>
      <w:pPr>
        <w:spacing w:after="40"/>
      </w:pPr>
      <w:r>
        <w:t>No. No, I didn't. But I enjoyed it.</w:t>
      </w:r>
    </w:p>
    <w:p>
      <w:pPr>
        <w:pStyle w:val="BodyText"/>
        <w:spacing w:before="40" w:after="260"/>
      </w:pPr>
      <w:r>
        <w:t>不  不  没必要  但是我喜欢</w:t>
      </w:r>
    </w:p>
    <w:p>
      <w:pPr>
        <w:spacing w:after="40"/>
      </w:pPr>
      <w:r>
        <w:t>Okay. Your turn.</w:t>
      </w:r>
    </w:p>
    <w:p>
      <w:pPr>
        <w:pStyle w:val="BodyText"/>
        <w:spacing w:before="40" w:after="260"/>
      </w:pPr>
      <w:r>
        <w:t>好  到你了</w:t>
      </w:r>
    </w:p>
    <w:p>
      <w:pPr>
        <w:spacing w:after="40"/>
      </w:pPr>
      <w:r>
        <w:t>Prove you're not a Skrull.</w:t>
      </w:r>
    </w:p>
    <w:p>
      <w:pPr>
        <w:pStyle w:val="BodyText"/>
        <w:spacing w:before="40" w:after="260"/>
      </w:pPr>
      <w:r>
        <w:t>证明你不是斯克鲁人</w:t>
      </w:r>
    </w:p>
    <w:p>
      <w:pPr>
        <w:spacing w:after="40"/>
      </w:pPr>
      <w:r>
        <w:t>And how is that supposed to prove to me</w:t>
      </w:r>
    </w:p>
    <w:p>
      <w:pPr>
        <w:pStyle w:val="BodyText"/>
        <w:spacing w:before="40" w:after="260"/>
      </w:pPr>
      <w:r>
        <w:t>这怎么能够向我证明</w:t>
      </w:r>
    </w:p>
    <w:p>
      <w:pPr>
        <w:spacing w:after="40"/>
      </w:pPr>
      <w:r>
        <w:t>you're not a Skrull?</w:t>
      </w:r>
    </w:p>
    <w:p>
      <w:pPr>
        <w:pStyle w:val="BodyText"/>
        <w:spacing w:before="40" w:after="260"/>
      </w:pPr>
      <w:r>
        <w:t>你不是斯克鲁人呢</w:t>
      </w:r>
    </w:p>
    <w:p>
      <w:pPr>
        <w:spacing w:after="40"/>
      </w:pPr>
      <w:r>
        <w:t>That's a photon blast.</w:t>
      </w:r>
    </w:p>
    <w:p>
      <w:pPr>
        <w:pStyle w:val="BodyText"/>
        <w:spacing w:before="40" w:after="260"/>
      </w:pPr>
      <w:r>
        <w:t>这是光子能量波</w:t>
      </w:r>
    </w:p>
    <w:p>
      <w:pPr>
        <w:spacing w:after="40"/>
      </w:pPr>
      <w:r>
        <w:t>And?</w:t>
      </w:r>
    </w:p>
    <w:p>
      <w:pPr>
        <w:pStyle w:val="BodyText"/>
        <w:spacing w:before="40" w:after="260"/>
      </w:pPr>
      <w:r>
        <w:t>所以呢</w:t>
      </w:r>
    </w:p>
    <w:p>
      <w:pPr>
        <w:spacing w:after="40"/>
      </w:pPr>
      <w:r>
        <w:t>A Skrull can't do that.</w:t>
      </w:r>
    </w:p>
    <w:p>
      <w:pPr>
        <w:pStyle w:val="BodyText"/>
        <w:spacing w:before="40" w:after="260"/>
      </w:pPr>
      <w:r>
        <w:t>斯克鲁人可不会这个</w:t>
      </w:r>
    </w:p>
    <w:p>
      <w:pPr>
        <w:spacing w:after="40"/>
      </w:pPr>
      <w:r>
        <w:t>So, a full bird colonel</w:t>
      </w:r>
    </w:p>
    <w:p>
      <w:pPr>
        <w:pStyle w:val="BodyText"/>
        <w:spacing w:before="40" w:after="260"/>
      </w:pPr>
      <w:r>
        <w:t>所以  你从军队上校</w:t>
      </w:r>
    </w:p>
    <w:p>
      <w:pPr>
        <w:spacing w:after="40"/>
      </w:pPr>
      <w:r>
        <w:t>turned spy turned S.H.I.E.L.D. agent...</w:t>
      </w:r>
    </w:p>
    <w:p>
      <w:pPr>
        <w:pStyle w:val="BodyText"/>
        <w:spacing w:before="40" w:after="260"/>
      </w:pPr>
      <w:r>
        <w:t>到间谍再到神盾局特工</w:t>
      </w:r>
    </w:p>
    <w:p>
      <w:pPr>
        <w:spacing w:after="40"/>
      </w:pPr>
      <w:r>
        <w:t>must have pretty high security clearance.</w:t>
      </w:r>
    </w:p>
    <w:p>
      <w:pPr>
        <w:pStyle w:val="BodyText"/>
        <w:spacing w:before="40" w:after="260"/>
      </w:pPr>
      <w:r>
        <w:t>肯定有很高的安全级别</w:t>
      </w:r>
    </w:p>
    <w:p>
      <w:pPr>
        <w:spacing w:after="40"/>
      </w:pPr>
      <w:r>
        <w:t>Where's Pegasus?</w:t>
      </w:r>
    </w:p>
    <w:p>
      <w:pPr>
        <w:pStyle w:val="BodyText"/>
        <w:spacing w:before="40" w:after="260"/>
      </w:pPr>
      <w:r>
        <w:t>天马计划在哪</w:t>
      </w:r>
    </w:p>
    <w:p>
      <w:pPr>
        <w:spacing w:after="40"/>
      </w:pPr>
      <w:r>
        <w:t>Okay. The Skrulls sim alien races</w:t>
      </w:r>
    </w:p>
    <w:p>
      <w:pPr>
        <w:pStyle w:val="BodyText"/>
        <w:spacing w:before="40" w:after="260"/>
      </w:pPr>
      <w:r>
        <w:t>斯克鲁人会变形成其他生物</w:t>
      </w:r>
    </w:p>
    <w:p>
      <w:pPr>
        <w:spacing w:after="40"/>
      </w:pPr>
      <w:r>
        <w:t>to infiltrate and take over planets.</w:t>
      </w:r>
    </w:p>
    <w:p>
      <w:pPr>
        <w:pStyle w:val="BodyText"/>
        <w:spacing w:before="40" w:after="260"/>
      </w:pPr>
      <w:r>
        <w:t>渗入并占领他们的星球</w:t>
      </w:r>
    </w:p>
    <w:p>
      <w:pPr>
        <w:spacing w:after="40"/>
      </w:pPr>
      <w:r>
        <w:t>And you're a Kree? A race of noble warriors?</w:t>
      </w:r>
    </w:p>
    <w:p>
      <w:pPr>
        <w:pStyle w:val="BodyText"/>
        <w:spacing w:before="40" w:after="260"/>
      </w:pPr>
      <w:r>
        <w:t>而你是克里人  高贵的战斗民族</w:t>
      </w:r>
    </w:p>
    <w:p>
      <w:pPr>
        <w:spacing w:after="40"/>
      </w:pPr>
      <w:r>
        <w:t>Heroes. Noble warrior heroes.</w:t>
      </w:r>
    </w:p>
    <w:p>
      <w:pPr>
        <w:pStyle w:val="BodyText"/>
        <w:spacing w:before="40" w:after="260"/>
      </w:pPr>
      <w:r>
        <w:t>英雄  高贵的战斗英雄</w:t>
      </w:r>
    </w:p>
    <w:p>
      <w:pPr>
        <w:spacing w:after="40"/>
      </w:pPr>
      <w:r>
        <w:t>So, um, what do Skrulls want with Dr. Lawson?</w:t>
      </w:r>
    </w:p>
    <w:p>
      <w:pPr>
        <w:pStyle w:val="BodyText"/>
        <w:spacing w:before="40" w:after="260"/>
      </w:pPr>
      <w:r>
        <w:t>那么  斯克鲁人找劳森博士做什么</w:t>
      </w:r>
    </w:p>
    <w:p>
      <w:pPr>
        <w:spacing w:after="40"/>
      </w:pPr>
      <w:r>
        <w:t>They believe that she developed</w:t>
      </w:r>
    </w:p>
    <w:p>
      <w:pPr>
        <w:pStyle w:val="BodyText"/>
        <w:spacing w:before="40" w:after="260"/>
      </w:pPr>
      <w:r>
        <w:t>他们认为她在天马计划中</w:t>
      </w:r>
    </w:p>
    <w:p>
      <w:pPr>
        <w:spacing w:after="40"/>
      </w:pPr>
      <w:r>
        <w:t>a light-speed engine at Pegasus.</w:t>
      </w:r>
    </w:p>
    <w:p>
      <w:pPr>
        <w:pStyle w:val="BodyText"/>
        <w:spacing w:before="40" w:after="260"/>
      </w:pPr>
      <w:r>
        <w:t>发明了光速引擎</w:t>
      </w:r>
    </w:p>
    <w:p>
      <w:pPr>
        <w:spacing w:after="40"/>
      </w:pPr>
      <w:r>
        <w:t>Light-speed engine?</w:t>
      </w:r>
    </w:p>
    <w:p>
      <w:pPr>
        <w:pStyle w:val="BodyText"/>
        <w:spacing w:before="40" w:after="260"/>
      </w:pPr>
      <w:r>
        <w:t>光速引擎</w:t>
      </w:r>
    </w:p>
    <w:p>
      <w:pPr>
        <w:spacing w:after="40"/>
      </w:pPr>
      <w:r>
        <w:t>Gotta admit, that's not the craziest thing I've heard today.</w:t>
      </w:r>
    </w:p>
    <w:p>
      <w:pPr>
        <w:pStyle w:val="BodyText"/>
        <w:spacing w:before="40" w:after="260"/>
      </w:pPr>
      <w:r>
        <w:t>我得承认这还不是今天听到的最疯狂的事</w:t>
      </w:r>
    </w:p>
    <w:p>
      <w:pPr>
        <w:spacing w:after="40"/>
      </w:pPr>
      <w:r>
        <w:t>Well, it's still early.</w:t>
      </w:r>
    </w:p>
    <w:p>
      <w:pPr>
        <w:pStyle w:val="BodyText"/>
        <w:spacing w:before="40" w:after="260"/>
      </w:pPr>
      <w:r>
        <w:t>这个嘛  天色还早呢</w:t>
      </w:r>
    </w:p>
    <w:p>
      <w:pPr>
        <w:spacing w:after="40"/>
      </w:pPr>
      <w:r>
        <w:t>And you, what do you want?</w:t>
      </w:r>
    </w:p>
    <w:p>
      <w:pPr>
        <w:pStyle w:val="BodyText"/>
        <w:spacing w:before="40" w:after="260"/>
      </w:pPr>
      <w:r>
        <w:t>你呢  你想要什么</w:t>
      </w:r>
    </w:p>
    <w:p>
      <w:pPr>
        <w:spacing w:after="40"/>
      </w:pPr>
      <w:r>
        <w:t>To stop the Skrulls before they become unstoppable.</w:t>
      </w:r>
    </w:p>
    <w:p>
      <w:pPr>
        <w:pStyle w:val="BodyText"/>
        <w:spacing w:before="40" w:after="260"/>
      </w:pPr>
      <w:r>
        <w:t>在斯克鲁人势不可当之前阻止他们</w:t>
      </w:r>
    </w:p>
    <w:p>
      <w:pPr>
        <w:spacing w:after="40"/>
      </w:pPr>
      <w:r>
        <w:t>And?</w:t>
      </w:r>
    </w:p>
    <w:p>
      <w:pPr>
        <w:pStyle w:val="BodyText"/>
        <w:spacing w:before="40" w:after="260"/>
      </w:pPr>
      <w:r>
        <w:t>还有呢</w:t>
      </w:r>
    </w:p>
    <w:p>
      <w:pPr>
        <w:spacing w:after="40"/>
      </w:pPr>
      <w:r>
        <w:t>Look, war is a universal language.</w:t>
      </w:r>
    </w:p>
    <w:p>
      <w:pPr>
        <w:pStyle w:val="BodyText"/>
        <w:spacing w:before="40" w:after="260"/>
      </w:pPr>
      <w:r>
        <w:t>听着  战争是宇宙通用语言</w:t>
      </w:r>
    </w:p>
    <w:p>
      <w:pPr>
        <w:spacing w:after="40"/>
      </w:pPr>
      <w:r>
        <w:t>I know a rogue soldier when I see one.</w:t>
      </w:r>
    </w:p>
    <w:p>
      <w:pPr>
        <w:pStyle w:val="BodyText"/>
        <w:spacing w:before="40" w:after="260"/>
      </w:pPr>
      <w:r>
        <w:t>我一眼就能看出离群的士兵</w:t>
      </w:r>
    </w:p>
    <w:p>
      <w:pPr>
        <w:spacing w:after="40"/>
      </w:pPr>
      <w:r>
        <w:t>You got a personal stake in this.</w:t>
      </w:r>
    </w:p>
    <w:p>
      <w:pPr>
        <w:pStyle w:val="BodyText"/>
        <w:spacing w:before="40" w:after="260"/>
      </w:pPr>
      <w:r>
        <w:t>你来是有个人原因的</w:t>
      </w:r>
    </w:p>
    <w:p>
      <w:pPr>
        <w:spacing w:after="40"/>
      </w:pPr>
      <w:r>
        <w:t>This is government property.</w:t>
      </w:r>
    </w:p>
    <w:p>
      <w:pPr>
        <w:pStyle w:val="BodyText"/>
        <w:spacing w:before="40" w:after="260"/>
      </w:pPr>
      <w:r>
        <w:t>这里是政府领地</w:t>
      </w:r>
    </w:p>
    <w:p>
      <w:pPr>
        <w:spacing w:after="40"/>
      </w:pPr>
      <w:r>
        <w:t>Turn your vehicle around.</w:t>
      </w:r>
    </w:p>
    <w:p>
      <w:pPr>
        <w:pStyle w:val="BodyText"/>
        <w:spacing w:before="40" w:after="260"/>
      </w:pPr>
      <w:r>
        <w:t>请掉头离开</w:t>
      </w:r>
    </w:p>
    <w:p>
      <w:pPr>
        <w:spacing w:after="40"/>
      </w:pPr>
      <w:r>
        <w:t>Nicholas Joseph Fury. Agent of S.H.I.E.L.D.</w:t>
      </w:r>
    </w:p>
    <w:p>
      <w:pPr>
        <w:pStyle w:val="BodyText"/>
        <w:spacing w:before="40" w:after="260"/>
      </w:pPr>
      <w:r>
        <w:t>尼古拉斯·约瑟夫·弗瑞  神盾局特工</w:t>
      </w:r>
    </w:p>
    <w:p>
      <w:pPr>
        <w:spacing w:after="40"/>
      </w:pPr>
      <w:r>
        <w:t>Place your thumb on the pad.</w:t>
      </w:r>
    </w:p>
    <w:p>
      <w:pPr>
        <w:pStyle w:val="BodyText"/>
        <w:spacing w:before="40" w:after="260"/>
      </w:pPr>
      <w:r>
        <w:t>拇指放在识别器上</w:t>
      </w:r>
    </w:p>
    <w:p>
      <w:pPr>
        <w:spacing w:after="40"/>
      </w:pPr>
      <w:r>
        <w:t>One moment.</w:t>
      </w:r>
    </w:p>
    <w:p>
      <w:pPr>
        <w:pStyle w:val="BodyText"/>
        <w:spacing w:before="40" w:after="260"/>
      </w:pPr>
      <w:r>
        <w:t>稍等</w:t>
      </w:r>
    </w:p>
    <w:p>
      <w:pPr>
        <w:spacing w:after="40"/>
      </w:pPr>
      <w:r>
        <w:t>Nicholas Joseph Fury.</w:t>
      </w:r>
    </w:p>
    <w:p>
      <w:pPr>
        <w:pStyle w:val="BodyText"/>
        <w:spacing w:before="40" w:after="260"/>
      </w:pPr>
      <w:r>
        <w:t>尼古拉斯·约瑟夫·弗瑞</w:t>
      </w:r>
    </w:p>
    <w:p>
      <w:pPr>
        <w:spacing w:after="40"/>
      </w:pPr>
      <w:r>
        <w:t>You have three names?</w:t>
      </w:r>
    </w:p>
    <w:p>
      <w:pPr>
        <w:pStyle w:val="BodyText"/>
        <w:spacing w:before="40" w:after="260"/>
      </w:pPr>
      <w:r>
        <w:t>你有三个名字吗</w:t>
      </w:r>
    </w:p>
    <w:p>
      <w:pPr>
        <w:spacing w:after="40"/>
      </w:pPr>
      <w:r>
        <w:t>Everybody calls me Fury.</w:t>
      </w:r>
    </w:p>
    <w:p>
      <w:pPr>
        <w:pStyle w:val="BodyText"/>
        <w:spacing w:before="40" w:after="260"/>
      </w:pPr>
      <w:r>
        <w:t>大家都叫我弗瑞</w:t>
      </w:r>
    </w:p>
    <w:p>
      <w:pPr>
        <w:spacing w:after="40"/>
      </w:pPr>
      <w:r>
        <w:t>Not Nicholas. Not Joseph.</w:t>
      </w:r>
    </w:p>
    <w:p>
      <w:pPr>
        <w:pStyle w:val="BodyText"/>
        <w:spacing w:before="40" w:after="260"/>
      </w:pPr>
      <w:r>
        <w:t>不叫尼古拉斯  约瑟夫</w:t>
      </w:r>
    </w:p>
    <w:p>
      <w:pPr>
        <w:spacing w:after="40"/>
      </w:pPr>
      <w:r>
        <w:t>Not Nick. Just Fury.</w:t>
      </w:r>
    </w:p>
    <w:p>
      <w:pPr>
        <w:pStyle w:val="BodyText"/>
        <w:spacing w:before="40" w:after="260"/>
      </w:pPr>
      <w:r>
        <w:t>或者尼克  就叫弗瑞</w:t>
      </w:r>
    </w:p>
    <w:p>
      <w:pPr>
        <w:spacing w:after="40"/>
      </w:pPr>
      <w:r>
        <w:t>- What does your mom call you? - Fury.</w:t>
      </w:r>
    </w:p>
    <w:p>
      <w:pPr>
        <w:pStyle w:val="BodyText"/>
        <w:spacing w:before="40" w:after="260"/>
      </w:pPr>
      <w:r>
        <w:t>-你妈叫你什么  -弗瑞</w:t>
      </w:r>
    </w:p>
    <w:p>
      <w:pPr>
        <w:spacing w:after="40"/>
      </w:pPr>
      <w:r>
        <w:t>- What do you call her? - Fury.</w:t>
      </w:r>
    </w:p>
    <w:p>
      <w:pPr>
        <w:pStyle w:val="BodyText"/>
        <w:spacing w:before="40" w:after="260"/>
      </w:pPr>
      <w:r>
        <w:t>-那你叫她什么  -弗瑞</w:t>
      </w:r>
    </w:p>
    <w:p>
      <w:pPr>
        <w:spacing w:after="40"/>
      </w:pPr>
      <w:r>
        <w:t>What about your kids?</w:t>
      </w:r>
    </w:p>
    <w:p>
      <w:pPr>
        <w:pStyle w:val="BodyText"/>
        <w:spacing w:before="40" w:after="260"/>
      </w:pPr>
      <w:r>
        <w:t>你的孩子呢</w:t>
      </w:r>
    </w:p>
    <w:p>
      <w:pPr>
        <w:spacing w:after="40"/>
      </w:pPr>
      <w:r>
        <w:t>If I have them, they'll call me Fury.</w:t>
      </w:r>
    </w:p>
    <w:p>
      <w:pPr>
        <w:pStyle w:val="BodyText"/>
        <w:spacing w:before="40" w:after="260"/>
      </w:pPr>
      <w:r>
        <w:t>如果我有的话  他们会叫我弗瑞</w:t>
      </w:r>
    </w:p>
    <w:p>
      <w:pPr>
        <w:spacing w:after="40"/>
      </w:pPr>
      <w:r>
        <w:t>You are cleared for access.</w:t>
      </w:r>
    </w:p>
    <w:p>
      <w:pPr>
        <w:pStyle w:val="BodyText"/>
        <w:spacing w:before="40" w:after="260"/>
      </w:pPr>
      <w:r>
        <w:t>准许进入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Oh, hold up.</w:t>
      </w:r>
    </w:p>
    <w:p>
      <w:pPr>
        <w:pStyle w:val="BodyText"/>
        <w:spacing w:before="40" w:after="260"/>
      </w:pPr>
      <w:r>
        <w:t>等一下</w:t>
      </w:r>
    </w:p>
    <w:p>
      <w:pPr>
        <w:spacing w:after="40"/>
      </w:pPr>
      <w:r>
        <w:t>You look like somebody's disaffected niece.</w:t>
      </w:r>
    </w:p>
    <w:p>
      <w:pPr>
        <w:pStyle w:val="BodyText"/>
        <w:spacing w:before="40" w:after="260"/>
      </w:pPr>
      <w:r>
        <w:t>你穿得像个青春期叛逆侄女</w:t>
      </w:r>
    </w:p>
    <w:p>
      <w:pPr>
        <w:spacing w:after="40"/>
      </w:pPr>
      <w:r>
        <w:t>Put that on.</w:t>
      </w:r>
    </w:p>
    <w:p>
      <w:pPr>
        <w:pStyle w:val="BodyText"/>
        <w:spacing w:before="40" w:after="260"/>
      </w:pPr>
      <w:r>
        <w:t>把它戴上</w:t>
      </w:r>
    </w:p>
    <w:p>
      <w:pPr>
        <w:spacing w:after="40"/>
      </w:pPr>
      <w:r>
        <w:t>- What is it? - It's the S.H.I.E.L.D. logo.</w:t>
      </w:r>
    </w:p>
    <w:p>
      <w:pPr>
        <w:pStyle w:val="BodyText"/>
        <w:spacing w:before="40" w:after="260"/>
      </w:pPr>
      <w:r>
        <w:t>-这是什么  -神盾局的标志</w:t>
      </w:r>
    </w:p>
    <w:p>
      <w:pPr>
        <w:spacing w:after="40"/>
      </w:pPr>
      <w:r>
        <w:t>Does, uh, announcing your identity on clothing</w:t>
      </w:r>
    </w:p>
    <w:p>
      <w:pPr>
        <w:pStyle w:val="BodyText"/>
        <w:spacing w:before="40" w:after="260"/>
      </w:pPr>
      <w:r>
        <w:t>戴着印着标志的帽子</w:t>
      </w:r>
    </w:p>
    <w:p>
      <w:pPr>
        <w:spacing w:after="40"/>
      </w:pPr>
      <w:r>
        <w:t>help with the covert part of your job?</w:t>
      </w:r>
    </w:p>
    <w:p>
      <w:pPr>
        <w:pStyle w:val="BodyText"/>
        <w:spacing w:before="40" w:after="260"/>
      </w:pPr>
      <w:r>
        <w:t>执行秘密任务真的好吗</w:t>
      </w:r>
    </w:p>
    <w:p>
      <w:pPr>
        <w:spacing w:after="40"/>
      </w:pPr>
      <w:r>
        <w:t>Said the space soldier who was wearing a rubber suit.</w:t>
      </w:r>
    </w:p>
    <w:p>
      <w:pPr>
        <w:pStyle w:val="BodyText"/>
        <w:spacing w:before="40" w:after="260"/>
      </w:pPr>
      <w:r>
        <w:t>你个穿着橡胶战服的太空战士也好意思说</w:t>
      </w:r>
    </w:p>
    <w:p>
      <w:pPr>
        <w:spacing w:after="40"/>
      </w:pPr>
      <w:r>
        <w:t>Lose the flannel.</w:t>
      </w:r>
    </w:p>
    <w:p>
      <w:pPr>
        <w:pStyle w:val="BodyText"/>
        <w:spacing w:before="40" w:after="260"/>
      </w:pPr>
      <w:r>
        <w:t>把衬衣拿下来</w:t>
      </w:r>
    </w:p>
    <w:p>
      <w:pPr>
        <w:spacing w:after="40"/>
      </w:pPr>
      <w:r>
        <w:t>How can I help you?</w:t>
      </w:r>
    </w:p>
    <w:p>
      <w:pPr>
        <w:pStyle w:val="BodyText"/>
        <w:spacing w:before="40" w:after="260"/>
      </w:pPr>
      <w:r>
        <w:t>你们有什么事吗</w:t>
      </w:r>
    </w:p>
    <w:p>
      <w:pPr>
        <w:spacing w:after="40"/>
      </w:pPr>
      <w:r>
        <w:t>We're agents of S.H.I.E.L.D.</w:t>
      </w:r>
    </w:p>
    <w:p>
      <w:pPr>
        <w:pStyle w:val="BodyText"/>
        <w:spacing w:before="40" w:after="260"/>
      </w:pPr>
      <w:r>
        <w:t>我们是神盾局特工</w:t>
      </w:r>
    </w:p>
    <w:p>
      <w:pPr>
        <w:spacing w:after="40"/>
      </w:pPr>
      <w:r>
        <w:t>We're looking for a woman named Lawson.</w:t>
      </w:r>
    </w:p>
    <w:p>
      <w:pPr>
        <w:pStyle w:val="BodyText"/>
        <w:spacing w:before="40" w:after="260"/>
      </w:pPr>
      <w:r>
        <w:t>我们在找一位叫劳森的女士</w:t>
      </w:r>
    </w:p>
    <w:p>
      <w:pPr>
        <w:spacing w:after="40"/>
      </w:pPr>
      <w:r>
        <w:t>A Dr. Wendy Lawson.</w:t>
      </w:r>
    </w:p>
    <w:p>
      <w:pPr>
        <w:pStyle w:val="BodyText"/>
        <w:spacing w:before="40" w:after="260"/>
      </w:pPr>
      <w:r>
        <w:t>一位博士  温迪·劳森</w:t>
      </w:r>
    </w:p>
    <w:p>
      <w:pPr>
        <w:spacing w:after="40"/>
      </w:pPr>
      <w:r>
        <w:t>Do you know her?</w:t>
      </w:r>
    </w:p>
    <w:p>
      <w:pPr>
        <w:pStyle w:val="BodyText"/>
        <w:spacing w:before="40" w:after="260"/>
      </w:pPr>
      <w:r>
        <w:t>你认识她吗</w:t>
      </w:r>
    </w:p>
    <w:p>
      <w:pPr>
        <w:spacing w:after="40"/>
      </w:pPr>
      <w:r>
        <w:t>Follow me.</w:t>
      </w:r>
    </w:p>
    <w:p>
      <w:pPr>
        <w:pStyle w:val="BodyText"/>
        <w:spacing w:before="40" w:after="260"/>
      </w:pPr>
      <w:r>
        <w:t>跟我来</w:t>
      </w:r>
    </w:p>
    <w:p>
      <w:pPr>
        <w:spacing w:after="40"/>
      </w:pPr>
      <w:r>
        <w:t>You familiar with the phrase "welcome wagon"?</w:t>
      </w:r>
    </w:p>
    <w:p>
      <w:pPr>
        <w:pStyle w:val="BodyText"/>
        <w:spacing w:before="40" w:after="260"/>
      </w:pPr>
      <w:r>
        <w:t>你有没有听过有朋自远方来这句话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没有</w:t>
      </w:r>
    </w:p>
    <w:p>
      <w:pPr>
        <w:spacing w:after="40"/>
      </w:pPr>
      <w:r>
        <w:t>Well, this ain't it.</w:t>
      </w:r>
    </w:p>
    <w:p>
      <w:pPr>
        <w:pStyle w:val="BodyText"/>
        <w:spacing w:before="40" w:after="260"/>
      </w:pPr>
      <w:r>
        <w:t>我们显然没被当成朋友</w:t>
      </w:r>
    </w:p>
    <w:p>
      <w:pPr>
        <w:spacing w:after="40"/>
      </w:pPr>
      <w:r>
        <w:t>Is that a communicator?</w:t>
      </w:r>
    </w:p>
    <w:p>
      <w:pPr>
        <w:pStyle w:val="BodyText"/>
        <w:spacing w:before="40" w:after="260"/>
      </w:pPr>
      <w:r>
        <w:t>那是通讯器吗</w:t>
      </w:r>
    </w:p>
    <w:p>
      <w:pPr>
        <w:spacing w:after="40"/>
      </w:pPr>
      <w:r>
        <w:t>Yeah. State-of-the-art two-way pager.</w:t>
      </w:r>
    </w:p>
    <w:p>
      <w:pPr>
        <w:pStyle w:val="BodyText"/>
        <w:spacing w:before="40" w:after="260"/>
      </w:pPr>
      <w:r>
        <w:t>对  最新型的双向传呼机</w:t>
      </w:r>
    </w:p>
    <w:p>
      <w:pPr>
        <w:spacing w:after="40"/>
      </w:pPr>
      <w:r>
        <w:t>Who are you paging?</w:t>
      </w:r>
    </w:p>
    <w:p>
      <w:pPr>
        <w:pStyle w:val="BodyText"/>
        <w:spacing w:before="40" w:after="260"/>
      </w:pPr>
      <w:r>
        <w:t>你在呼叫谁</w:t>
      </w:r>
    </w:p>
    <w:p>
      <w:pPr>
        <w:spacing w:after="40"/>
      </w:pPr>
      <w:r>
        <w:t>My mom. Don't worry. I didn't mention you.</w:t>
      </w:r>
    </w:p>
    <w:p>
      <w:pPr>
        <w:pStyle w:val="BodyText"/>
        <w:spacing w:before="40" w:after="260"/>
      </w:pPr>
      <w:r>
        <w:t>我妈  别担心  我没提到你</w:t>
      </w:r>
    </w:p>
    <w:p>
      <w:pPr>
        <w:spacing w:after="40"/>
      </w:pPr>
      <w:r>
        <w:t>After you.</w:t>
      </w:r>
    </w:p>
    <w:p>
      <w:pPr>
        <w:pStyle w:val="BodyText"/>
        <w:spacing w:before="40" w:after="260"/>
      </w:pPr>
      <w:r>
        <w:t>你先请</w:t>
      </w:r>
    </w:p>
    <w:p>
      <w:pPr>
        <w:spacing w:after="40"/>
      </w:pPr>
      <w:r>
        <w:t>Impressive.</w:t>
      </w:r>
    </w:p>
    <w:p>
      <w:pPr>
        <w:pStyle w:val="BodyText"/>
        <w:spacing w:before="40" w:after="260"/>
      </w:pPr>
      <w:r>
        <w:t>技术不错</w:t>
      </w:r>
    </w:p>
    <w:p>
      <w:pPr>
        <w:spacing w:after="40"/>
      </w:pPr>
      <w:r>
        <w:t>Oh, you should see what I can do with a paperclip.</w:t>
      </w:r>
    </w:p>
    <w:p>
      <w:pPr>
        <w:pStyle w:val="BodyText"/>
        <w:spacing w:before="40" w:after="260"/>
      </w:pPr>
      <w:r>
        <w:t>你该看看我用回形针更厉害</w:t>
      </w:r>
    </w:p>
    <w:p>
      <w:pPr>
        <w:spacing w:after="40"/>
      </w:pPr>
      <w:r>
        <w:t>Hey, there. How are you?</w:t>
      </w:r>
    </w:p>
    <w:p>
      <w:pPr>
        <w:pStyle w:val="BodyText"/>
        <w:spacing w:before="40" w:after="260"/>
      </w:pPr>
      <w:r>
        <w:t>嘿  小可爱  你好吗</w:t>
      </w:r>
    </w:p>
    <w:p>
      <w:pPr>
        <w:spacing w:after="40"/>
      </w:pPr>
      <w:r>
        <w:t>Oh, my goodness. Look at you. Just look at you.</w:t>
      </w:r>
    </w:p>
    <w:p>
      <w:pPr>
        <w:pStyle w:val="BodyText"/>
        <w:spacing w:before="40" w:after="260"/>
      </w:pPr>
      <w:r>
        <w:t>我的妈呀  看看你</w:t>
      </w:r>
    </w:p>
    <w:p>
      <w:pPr>
        <w:spacing w:after="40"/>
      </w:pPr>
      <w:r>
        <w:t>Aren't you the cutest little thing?</w:t>
      </w:r>
    </w:p>
    <w:p>
      <w:pPr>
        <w:pStyle w:val="BodyText"/>
        <w:spacing w:before="40" w:after="260"/>
      </w:pPr>
      <w:r>
        <w:t>你是不是最可爱的小猫咪呀</w:t>
      </w:r>
    </w:p>
    <w:p>
      <w:pPr>
        <w:spacing w:after="40"/>
      </w:pPr>
      <w:r>
        <w:t>Aren't you cute? And what's your name, huh?</w:t>
      </w:r>
    </w:p>
    <w:p>
      <w:pPr>
        <w:pStyle w:val="BodyText"/>
        <w:spacing w:before="40" w:after="260"/>
      </w:pPr>
      <w:r>
        <w:t>是不是呀  你叫什么名字呢</w:t>
      </w:r>
    </w:p>
    <w:p>
      <w:pPr>
        <w:spacing w:after="40"/>
      </w:pPr>
      <w:r>
        <w:t>What's your name?</w:t>
      </w:r>
    </w:p>
    <w:p>
      <w:pPr>
        <w:pStyle w:val="BodyText"/>
        <w:spacing w:before="40" w:after="260"/>
      </w:pPr>
      <w:r>
        <w:t>叫什么名字</w:t>
      </w:r>
    </w:p>
    <w:p>
      <w:pPr>
        <w:spacing w:after="40"/>
      </w:pPr>
      <w:r>
        <w:t>"Goose." Cool name for a cool cat.</w:t>
      </w:r>
    </w:p>
    <w:p>
      <w:pPr>
        <w:pStyle w:val="BodyText"/>
        <w:spacing w:before="40" w:after="260"/>
      </w:pPr>
      <w:r>
        <w:t>咕咕  酷名配酷猫</w:t>
      </w:r>
    </w:p>
    <w:p>
      <w:pPr>
        <w:spacing w:after="40"/>
      </w:pPr>
      <w:r>
        <w:t>Fury?</w:t>
      </w:r>
    </w:p>
    <w:p>
      <w:pPr>
        <w:pStyle w:val="BodyText"/>
        <w:spacing w:before="40" w:after="260"/>
      </w:pPr>
      <w:r>
        <w:t>弗瑞</w:t>
      </w:r>
    </w:p>
    <w:p>
      <w:pPr>
        <w:spacing w:after="40"/>
      </w:pPr>
      <w:r>
        <w:t>I'll be back.</w:t>
      </w:r>
    </w:p>
    <w:p>
      <w:pPr>
        <w:pStyle w:val="BodyText"/>
        <w:spacing w:before="40" w:after="260"/>
      </w:pPr>
      <w:r>
        <w:t>我一会儿回来</w:t>
      </w:r>
    </w:p>
    <w:p>
      <w:pPr>
        <w:spacing w:after="40"/>
      </w:pPr>
      <w:r>
        <w:t>Oh! Let me get my fingerprint out.</w:t>
      </w:r>
    </w:p>
    <w:p>
      <w:pPr>
        <w:pStyle w:val="BodyText"/>
        <w:spacing w:before="40" w:after="260"/>
      </w:pPr>
      <w:r>
        <w:t>让我把指纹拿出来</w:t>
      </w:r>
    </w:p>
    <w:p>
      <w:pPr>
        <w:spacing w:after="40"/>
      </w:pPr>
      <w:r>
        <w:t>Just let me unravel this puppy.</w:t>
      </w:r>
    </w:p>
    <w:p>
      <w:pPr>
        <w:pStyle w:val="BodyText"/>
        <w:spacing w:before="40" w:after="260"/>
      </w:pPr>
      <w:r>
        <w:t>先揭开胶带</w:t>
      </w:r>
    </w:p>
    <w:p>
      <w:pPr>
        <w:spacing w:after="40"/>
      </w:pPr>
      <w:r>
        <w:t>You sat there and watched me play with tape?</w:t>
      </w:r>
    </w:p>
    <w:p>
      <w:pPr>
        <w:pStyle w:val="BodyText"/>
        <w:spacing w:before="40" w:after="260"/>
      </w:pPr>
      <w:r>
        <w:t>你刚才坐着看我玩胶带的时候</w:t>
      </w:r>
    </w:p>
    <w:p>
      <w:pPr>
        <w:spacing w:after="40"/>
      </w:pPr>
      <w:r>
        <w:t>When all you had to do was...</w:t>
      </w:r>
    </w:p>
    <w:p>
      <w:pPr>
        <w:pStyle w:val="BodyText"/>
        <w:spacing w:before="40" w:after="260"/>
      </w:pPr>
      <w:r>
        <w:t>明明可以直接</w:t>
      </w:r>
    </w:p>
    <w:p>
      <w:pPr>
        <w:spacing w:after="40"/>
      </w:pPr>
      <w:r>
        <w:t>I didn't wanna steal your thunder.</w:t>
      </w:r>
    </w:p>
    <w:p>
      <w:pPr>
        <w:pStyle w:val="BodyText"/>
        <w:spacing w:before="40" w:after="260"/>
      </w:pPr>
      <w:r>
        <w:t>我可不想抢了你的风头</w:t>
      </w:r>
    </w:p>
    <w:p>
      <w:pPr>
        <w:spacing w:after="40"/>
      </w:pPr>
      <w:r>
        <w:t>Huh. Lawson.</w:t>
      </w:r>
    </w:p>
    <w:p>
      <w:pPr>
        <w:pStyle w:val="BodyText"/>
        <w:spacing w:before="40" w:after="260"/>
      </w:pPr>
      <w:r>
        <w:t>劳森</w:t>
      </w:r>
    </w:p>
    <w:p>
      <w:pPr>
        <w:spacing w:after="40"/>
      </w:pPr>
      <w:r>
        <w:t>Lawson's plan for the light-speed engine.</w:t>
      </w:r>
    </w:p>
    <w:p>
      <w:pPr>
        <w:pStyle w:val="BodyText"/>
        <w:spacing w:before="40" w:after="260"/>
      </w:pPr>
      <w:r>
        <w:t>劳森的光速引擎设计图</w:t>
      </w:r>
    </w:p>
    <w:p>
      <w:pPr>
        <w:spacing w:after="40"/>
      </w:pPr>
      <w:r>
        <w:t>I wonder why they terminated the project.</w:t>
      </w:r>
    </w:p>
    <w:p>
      <w:pPr>
        <w:pStyle w:val="BodyText"/>
        <w:spacing w:before="40" w:after="260"/>
      </w:pPr>
      <w:r>
        <w:t>我好奇他们为什么终止这个项目</w:t>
      </w:r>
    </w:p>
    <w:p>
      <w:pPr>
        <w:spacing w:after="40"/>
      </w:pPr>
      <w:r>
        <w:t>Um, maybe because she's cuckoo.</w:t>
      </w:r>
    </w:p>
    <w:p>
      <w:pPr>
        <w:pStyle w:val="BodyText"/>
        <w:spacing w:before="40" w:after="260"/>
      </w:pPr>
      <w:r>
        <w:t>可能因为她是个疯子</w:t>
      </w:r>
    </w:p>
    <w:p>
      <w:pPr>
        <w:spacing w:after="40"/>
      </w:pPr>
      <w:r>
        <w:t>Kree glyphs?</w:t>
      </w:r>
    </w:p>
    <w:p>
      <w:pPr>
        <w:pStyle w:val="BodyText"/>
        <w:spacing w:before="40" w:after="260"/>
      </w:pPr>
      <w:r>
        <w:t>克里文字吗</w:t>
      </w:r>
    </w:p>
    <w:p>
      <w:pPr>
        <w:spacing w:after="40"/>
      </w:pPr>
      <w:r>
        <w:t>Lawson is not cuckoo.</w:t>
      </w:r>
    </w:p>
    <w:p>
      <w:pPr>
        <w:pStyle w:val="BodyText"/>
        <w:spacing w:before="40" w:after="260"/>
      </w:pPr>
      <w:r>
        <w:t>劳森不是疯子</w:t>
      </w:r>
    </w:p>
    <w:p>
      <w:pPr>
        <w:spacing w:after="40"/>
      </w:pPr>
      <w:r>
        <w:t>She's Kree.</w:t>
      </w:r>
    </w:p>
    <w:p>
      <w:pPr>
        <w:pStyle w:val="BodyText"/>
        <w:spacing w:before="40" w:after="260"/>
      </w:pPr>
      <w:r>
        <w:t>她是克里人</w:t>
      </w:r>
    </w:p>
    <w:p>
      <w:pPr>
        <w:spacing w:after="40"/>
      </w:pPr>
      <w:r>
        <w:t>Well, she's dead.</w:t>
      </w:r>
    </w:p>
    <w:p>
      <w:pPr>
        <w:pStyle w:val="BodyText"/>
        <w:spacing w:before="40" w:after="260"/>
      </w:pPr>
      <w:r>
        <w:t>她已经死了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She crashed the Asis aircraft</w:t>
      </w:r>
    </w:p>
    <w:p>
      <w:pPr>
        <w:pStyle w:val="BodyText"/>
        <w:spacing w:before="40" w:after="260"/>
      </w:pPr>
      <w:r>
        <w:t>她未经允许试飞原型机</w:t>
      </w:r>
    </w:p>
    <w:p>
      <w:pPr>
        <w:spacing w:after="40"/>
      </w:pPr>
      <w:r>
        <w:t>doing an unauthorized test flight.</w:t>
      </w:r>
    </w:p>
    <w:p>
      <w:pPr>
        <w:pStyle w:val="BodyText"/>
        <w:spacing w:before="40" w:after="260"/>
      </w:pPr>
      <w:r>
        <w:t>结果坠机身亡</w:t>
      </w:r>
    </w:p>
    <w:p>
      <w:pPr>
        <w:spacing w:after="40"/>
      </w:pPr>
      <w:r>
        <w:t>Took a pilot down with her.</w:t>
      </w:r>
    </w:p>
    <w:p>
      <w:pPr>
        <w:pStyle w:val="BodyText"/>
        <w:spacing w:before="40" w:after="260"/>
      </w:pPr>
      <w:r>
        <w:t>还害死了一位飞行员</w:t>
      </w:r>
    </w:p>
    <w:p>
      <w:pPr>
        <w:spacing w:after="40"/>
      </w:pPr>
      <w:r>
        <w:t>That's why security here is so unfriendly.</w:t>
      </w:r>
    </w:p>
    <w:p>
      <w:pPr>
        <w:pStyle w:val="BodyText"/>
        <w:spacing w:before="40" w:after="260"/>
      </w:pPr>
      <w:r>
        <w:t>这就是保安对我们不友好的原因</w:t>
      </w:r>
    </w:p>
    <w:p>
      <w:pPr>
        <w:spacing w:after="40"/>
      </w:pPr>
      <w:r>
        <w:t>They're covering up a billion-dollar mistake.</w:t>
      </w:r>
    </w:p>
    <w:p>
      <w:pPr>
        <w:pStyle w:val="BodyText"/>
        <w:spacing w:before="40" w:after="260"/>
      </w:pPr>
      <w:r>
        <w:t>他们在掩盖一个十亿美元的错误</w:t>
      </w:r>
    </w:p>
    <w:p>
      <w:pPr>
        <w:spacing w:after="40"/>
      </w:pPr>
      <w:r>
        <w:t>Oh, and your light-speed engine is toast.</w:t>
      </w:r>
    </w:p>
    <w:p>
      <w:pPr>
        <w:pStyle w:val="BodyText"/>
        <w:spacing w:before="40" w:after="260"/>
      </w:pPr>
      <w:r>
        <w:t>你的光速引擎也跟着完蛋了</w:t>
      </w:r>
    </w:p>
    <w:p>
      <w:pPr>
        <w:spacing w:after="40"/>
      </w:pPr>
      <w:r>
        <w:t>When did this crash happen?</w:t>
      </w:r>
    </w:p>
    <w:p>
      <w:pPr>
        <w:pStyle w:val="BodyText"/>
        <w:spacing w:before="40" w:after="260"/>
      </w:pPr>
      <w:r>
        <w:t>坠机是什么时候发生的</w:t>
      </w:r>
    </w:p>
    <w:p>
      <w:pPr>
        <w:spacing w:after="40"/>
      </w:pPr>
      <w:r>
        <w:t>Six years ago. 1989.</w:t>
      </w:r>
    </w:p>
    <w:p>
      <w:pPr>
        <w:pStyle w:val="BodyText"/>
        <w:spacing w:before="40" w:after="260"/>
      </w:pPr>
      <w:r>
        <w:t>六年前  1989年</w:t>
      </w:r>
    </w:p>
    <w:p>
      <w:pPr>
        <w:spacing w:after="40"/>
      </w:pPr>
      <w:r>
        <w:t>Who was the pilot?</w:t>
      </w:r>
    </w:p>
    <w:p>
      <w:pPr>
        <w:pStyle w:val="BodyText"/>
        <w:spacing w:before="40" w:after="260"/>
      </w:pPr>
      <w:r>
        <w:t>那位飞行员是谁</w:t>
      </w:r>
    </w:p>
    <w:p>
      <w:pPr>
        <w:spacing w:after="40"/>
      </w:pPr>
      <w:r>
        <w:t>Um, most of this thing's redacted...</w:t>
      </w:r>
    </w:p>
    <w:p>
      <w:pPr>
        <w:pStyle w:val="BodyText"/>
        <w:spacing w:before="40" w:after="260"/>
      </w:pPr>
      <w:r>
        <w:t>大部分记录都被涂黑了</w:t>
      </w:r>
    </w:p>
    <w:p>
      <w:pPr>
        <w:spacing w:after="40"/>
      </w:pPr>
      <w:r>
        <w:t>but there is a testimonial here from a Maria Rambeau.</w:t>
      </w:r>
    </w:p>
    <w:p>
      <w:pPr>
        <w:pStyle w:val="BodyText"/>
        <w:spacing w:before="40" w:after="260"/>
      </w:pPr>
      <w:r>
        <w:t>不过这儿有一封玛利亚·兰博的推荐信</w:t>
      </w:r>
    </w:p>
    <w:p>
      <w:pPr>
        <w:spacing w:after="40"/>
      </w:pPr>
      <w:r>
        <w:t>Last person to see them alive.</w:t>
      </w:r>
    </w:p>
    <w:p>
      <w:pPr>
        <w:pStyle w:val="BodyText"/>
        <w:spacing w:before="40" w:after="260"/>
      </w:pPr>
      <w:r>
        <w:t>她们生前见的最后一个人</w:t>
      </w:r>
    </w:p>
    <w:p>
      <w:pPr>
        <w:spacing w:after="40"/>
      </w:pPr>
      <w:r>
        <w:t>You okay?</w:t>
      </w:r>
    </w:p>
    <w:p>
      <w:pPr>
        <w:pStyle w:val="BodyText"/>
        <w:spacing w:before="40" w:after="260"/>
      </w:pPr>
      <w:r>
        <w:t>你还好吗</w:t>
      </w:r>
    </w:p>
    <w:p>
      <w:pPr>
        <w:spacing w:after="40"/>
      </w:pPr>
      <w:r>
        <w:t>Back in a minute.</w:t>
      </w:r>
    </w:p>
    <w:p>
      <w:pPr>
        <w:pStyle w:val="BodyText"/>
        <w:spacing w:before="40" w:after="260"/>
      </w:pPr>
      <w:r>
        <w:t>我马上回来</w:t>
      </w:r>
    </w:p>
    <w:p>
      <w:pPr>
        <w:spacing w:after="40"/>
      </w:pPr>
      <w:r>
        <w:t>This isn't about fighting wars.</w:t>
      </w:r>
    </w:p>
    <w:p>
      <w:pPr>
        <w:pStyle w:val="BodyText"/>
        <w:spacing w:before="40" w:after="260"/>
      </w:pPr>
      <w:r>
        <w:t>这不是为了打仗</w:t>
      </w:r>
    </w:p>
    <w:p>
      <w:pPr>
        <w:spacing w:after="40"/>
      </w:pPr>
      <w:r>
        <w:t>It's about ending them.</w:t>
      </w:r>
    </w:p>
    <w:p>
      <w:pPr>
        <w:pStyle w:val="BodyText"/>
        <w:spacing w:before="40" w:after="260"/>
      </w:pPr>
      <w:r>
        <w:t>是为了结束战争</w:t>
      </w:r>
    </w:p>
    <w:p>
      <w:pPr>
        <w:spacing w:after="40"/>
      </w:pPr>
      <w:r>
        <w:t>I know Lawson was Kree.</w:t>
      </w:r>
    </w:p>
    <w:p>
      <w:pPr>
        <w:pStyle w:val="BodyText"/>
        <w:spacing w:before="40" w:after="260"/>
      </w:pPr>
      <w:r>
        <w:t>我知道劳森是克里人</w:t>
      </w:r>
    </w:p>
    <w:p>
      <w:pPr>
        <w:spacing w:after="40"/>
      </w:pPr>
      <w:r>
        <w:t>She was here on C-53 and died in a plane crash.</w:t>
      </w:r>
    </w:p>
    <w:p>
      <w:pPr>
        <w:pStyle w:val="BodyText"/>
        <w:spacing w:before="40" w:after="260"/>
      </w:pPr>
      <w:r>
        <w:t>她是在C-53星球上然后死于飞机失事</w:t>
      </w:r>
    </w:p>
    <w:p>
      <w:pPr>
        <w:spacing w:after="40"/>
      </w:pPr>
      <w:r>
        <w:t>Do you know anything about this?</w:t>
      </w:r>
    </w:p>
    <w:p>
      <w:pPr>
        <w:pStyle w:val="BodyText"/>
        <w:spacing w:before="40" w:after="260"/>
      </w:pPr>
      <w:r>
        <w:t>你知道这件事吗</w:t>
      </w:r>
    </w:p>
    <w:p>
      <w:pPr>
        <w:spacing w:after="40"/>
      </w:pPr>
      <w:r>
        <w:t>I just discovered a mission report</w:t>
      </w:r>
    </w:p>
    <w:p>
      <w:pPr>
        <w:pStyle w:val="BodyText"/>
        <w:spacing w:before="40" w:after="260"/>
      </w:pPr>
      <w:r>
        <w:t>我刚找到一份旧的任务报告</w:t>
      </w:r>
    </w:p>
    <w:p>
      <w:pPr>
        <w:spacing w:after="40"/>
      </w:pPr>
      <w:r>
        <w:t>sent from C-53.</w:t>
      </w:r>
    </w:p>
    <w:p>
      <w:pPr>
        <w:pStyle w:val="BodyText"/>
        <w:spacing w:before="40" w:after="260"/>
      </w:pPr>
      <w:r>
        <w:t>从C-53星球发出的</w:t>
      </w:r>
    </w:p>
    <w:p>
      <w:pPr>
        <w:spacing w:after="40"/>
      </w:pPr>
      <w:r>
        <w:t>There's only so much I'm cleared to tell you, Vers, but...</w:t>
      </w:r>
    </w:p>
    <w:p>
      <w:pPr>
        <w:pStyle w:val="BodyText"/>
        <w:spacing w:before="40" w:after="260"/>
      </w:pPr>
      <w:r>
        <w:t>我的权限内只能告诉你这么多  但弗斯</w:t>
      </w:r>
    </w:p>
    <w:p>
      <w:pPr>
        <w:spacing w:after="40"/>
      </w:pPr>
      <w:r>
        <w:t>Lawson was an undercover Kree operative named Mar-Vell.</w:t>
      </w:r>
    </w:p>
    <w:p>
      <w:pPr>
        <w:pStyle w:val="BodyText"/>
        <w:spacing w:before="40" w:after="260"/>
      </w:pPr>
      <w:r>
        <w:t>劳森其实是代号玛威尔的秘密特工</w:t>
      </w:r>
    </w:p>
    <w:p>
      <w:pPr>
        <w:spacing w:after="40"/>
      </w:pPr>
      <w:r>
        <w:t>She was working on a unique energy core.</w:t>
      </w:r>
    </w:p>
    <w:p>
      <w:pPr>
        <w:pStyle w:val="BodyText"/>
        <w:spacing w:before="40" w:after="260"/>
      </w:pPr>
      <w:r>
        <w:t>她过去在研究一种独特的能量核心</w:t>
      </w:r>
    </w:p>
    <w:p>
      <w:pPr>
        <w:spacing w:after="40"/>
      </w:pPr>
      <w:r>
        <w:t>Experimenting with tech that apparently could help us win the war.</w:t>
      </w:r>
    </w:p>
    <w:p>
      <w:pPr>
        <w:pStyle w:val="BodyText"/>
        <w:spacing w:before="40" w:after="260"/>
      </w:pPr>
      <w:r>
        <w:t>一项显然对我们赢得战争有利的技术实验</w:t>
      </w:r>
    </w:p>
    <w:p>
      <w:pPr>
        <w:spacing w:after="40"/>
      </w:pPr>
      <w:r>
        <w:t>She still here?</w:t>
      </w:r>
    </w:p>
    <w:p>
      <w:pPr>
        <w:pStyle w:val="BodyText"/>
        <w:spacing w:before="40" w:after="260"/>
      </w:pPr>
      <w:r>
        <w:t>她还在这吗</w:t>
      </w:r>
    </w:p>
    <w:p>
      <w:pPr>
        <w:spacing w:after="40"/>
      </w:pPr>
      <w:r>
        <w:t>She's cooperating with the investigation, sir.</w:t>
      </w:r>
    </w:p>
    <w:p>
      <w:pPr>
        <w:pStyle w:val="BodyText"/>
        <w:spacing w:before="40" w:after="260"/>
      </w:pPr>
      <w:r>
        <w:t>她很配合调查  长官</w:t>
      </w:r>
    </w:p>
    <w:p>
      <w:pPr>
        <w:spacing w:after="40"/>
      </w:pPr>
      <w:r>
        <w:t>- You men stay here.  -  Yes, sir.</w:t>
      </w:r>
    </w:p>
    <w:p>
      <w:pPr>
        <w:pStyle w:val="BodyText"/>
        <w:spacing w:before="40" w:after="260"/>
      </w:pPr>
      <w:r>
        <w:t>-你的人都留在这里  -是  长官</w:t>
      </w:r>
    </w:p>
    <w:p>
      <w:pPr>
        <w:spacing w:after="40"/>
      </w:pPr>
      <w:r>
        <w:t>I want to question her alone.</w:t>
      </w:r>
    </w:p>
    <w:p>
      <w:pPr>
        <w:pStyle w:val="BodyText"/>
        <w:spacing w:before="40" w:after="260"/>
      </w:pPr>
      <w:r>
        <w:t>我想单独讯问她</w:t>
      </w:r>
    </w:p>
    <w:p>
      <w:pPr>
        <w:spacing w:after="40"/>
      </w:pPr>
      <w:r>
        <w:t>Excellent work, Nicholas.</w:t>
      </w:r>
    </w:p>
    <w:p>
      <w:pPr>
        <w:pStyle w:val="BodyText"/>
        <w:spacing w:before="40" w:after="260"/>
      </w:pPr>
      <w:r>
        <w:t>干得好  尼古拉斯</w:t>
      </w:r>
    </w:p>
    <w:p>
      <w:pPr>
        <w:spacing w:after="40"/>
      </w:pPr>
      <w:r>
        <w:t>Does it say anything about me?</w:t>
      </w:r>
    </w:p>
    <w:p>
      <w:pPr>
        <w:pStyle w:val="BodyText"/>
        <w:spacing w:before="40" w:after="260"/>
      </w:pPr>
      <w:r>
        <w:t>报告上有提到我吗</w:t>
      </w:r>
    </w:p>
    <w:p>
      <w:pPr>
        <w:spacing w:after="40"/>
      </w:pPr>
      <w:r>
        <w:t>Anything about you? No, of course not.</w:t>
      </w:r>
    </w:p>
    <w:p>
      <w:pPr>
        <w:pStyle w:val="BodyText"/>
        <w:spacing w:before="40" w:after="260"/>
      </w:pPr>
      <w:r>
        <w:t>提到你  不  当然没有</w:t>
      </w:r>
    </w:p>
    <w:p>
      <w:pPr>
        <w:spacing w:after="40"/>
      </w:pPr>
      <w:r>
        <w:t>Why would it?</w:t>
      </w:r>
    </w:p>
    <w:p>
      <w:pPr>
        <w:pStyle w:val="BodyText"/>
        <w:spacing w:before="40" w:after="260"/>
      </w:pPr>
      <w:r>
        <w:t>怎么会有呢</w:t>
      </w:r>
    </w:p>
    <w:p>
      <w:pPr>
        <w:spacing w:after="40"/>
      </w:pPr>
      <w:r>
        <w:t>I found evidence that I had a life here.</w:t>
      </w:r>
    </w:p>
    <w:p>
      <w:pPr>
        <w:pStyle w:val="BodyText"/>
        <w:spacing w:before="40" w:after="260"/>
      </w:pPr>
      <w:r>
        <w:t>我找到一些我曾经在这里生活过的证据</w:t>
      </w:r>
    </w:p>
    <w:p>
      <w:pPr>
        <w:spacing w:after="40"/>
      </w:pPr>
      <w:r>
        <w:t>On c-53?</w:t>
      </w:r>
    </w:p>
    <w:p>
      <w:pPr>
        <w:pStyle w:val="BodyText"/>
        <w:spacing w:before="40" w:after="260"/>
      </w:pPr>
      <w:r>
        <w:t>在C-53星球</w:t>
      </w:r>
    </w:p>
    <w:p>
      <w:pPr>
        <w:spacing w:after="40"/>
      </w:pPr>
      <w:r>
        <w:t>Mar-Vell is who I see when I visit the Supreme Intelligence.</w:t>
      </w:r>
    </w:p>
    <w:p>
      <w:pPr>
        <w:pStyle w:val="BodyText"/>
        <w:spacing w:before="40" w:after="260"/>
      </w:pPr>
      <w:r>
        <w:t>我在至高智慧面前看到的影像就是玛威尔</w:t>
      </w:r>
    </w:p>
    <w:p>
      <w:pPr>
        <w:spacing w:after="40"/>
      </w:pPr>
      <w:r>
        <w:t>I knew her. And I knew her as Lawson.</w:t>
      </w:r>
    </w:p>
    <w:p>
      <w:pPr>
        <w:pStyle w:val="BodyText"/>
        <w:spacing w:before="40" w:after="260"/>
      </w:pPr>
      <w:r>
        <w:t>我感觉认识她  我印象中她就是劳森</w:t>
      </w:r>
    </w:p>
    <w:p>
      <w:pPr>
        <w:spacing w:after="40"/>
      </w:pPr>
      <w:r>
        <w:t>This sounds like Skrull simulation, Vers.</w:t>
      </w:r>
    </w:p>
    <w:p>
      <w:pPr>
        <w:pStyle w:val="BodyText"/>
        <w:spacing w:before="40" w:after="260"/>
      </w:pPr>
      <w:r>
        <w:t>听起来像是斯克鲁人搞的鬼  弗斯</w:t>
      </w:r>
    </w:p>
    <w:p>
      <w:pPr>
        <w:spacing w:after="40"/>
      </w:pPr>
      <w:r>
        <w:t>No, it's not. Because I remember. I was here.</w:t>
      </w:r>
    </w:p>
    <w:p>
      <w:pPr>
        <w:pStyle w:val="BodyText"/>
        <w:spacing w:before="40" w:after="260"/>
      </w:pPr>
      <w:r>
        <w:t>不  不是  我记得我在这里生活过</w:t>
      </w:r>
    </w:p>
    <w:p>
      <w:pPr>
        <w:spacing w:after="40"/>
      </w:pPr>
      <w:r>
        <w:t>Stop. Remember your training.</w:t>
      </w:r>
    </w:p>
    <w:p>
      <w:pPr>
        <w:pStyle w:val="BodyText"/>
        <w:spacing w:before="40" w:after="260"/>
      </w:pPr>
      <w:r>
        <w:t>别乱想  记住你的训练</w:t>
      </w:r>
    </w:p>
    <w:p>
      <w:pPr>
        <w:spacing w:after="40"/>
      </w:pPr>
      <w:r>
        <w:t>Know your enemy. It could be you.</w:t>
      </w:r>
    </w:p>
    <w:p>
      <w:pPr>
        <w:pStyle w:val="BodyText"/>
        <w:spacing w:before="40" w:after="260"/>
      </w:pPr>
      <w:r>
        <w:t>去了解你的敌人  有时候那会是你自己</w:t>
      </w:r>
    </w:p>
    <w:p>
      <w:pPr>
        <w:spacing w:after="40"/>
      </w:pPr>
      <w:r>
        <w:t>Do not let your emotions override your judgment.</w:t>
      </w:r>
    </w:p>
    <w:p>
      <w:pPr>
        <w:pStyle w:val="BodyText"/>
        <w:spacing w:before="40" w:after="260"/>
      </w:pPr>
      <w:r>
        <w:t>不要让你的情绪影响了你的判断</w:t>
      </w:r>
    </w:p>
    <w:p>
      <w:pPr>
        <w:spacing w:after="40"/>
      </w:pPr>
      <w:r>
        <w:t>She's on sublevel six.</w:t>
      </w:r>
    </w:p>
    <w:p>
      <w:pPr>
        <w:pStyle w:val="BodyText"/>
        <w:spacing w:before="40" w:after="260"/>
      </w:pPr>
      <w:r>
        <w:t>她在地下第六层</w:t>
      </w:r>
    </w:p>
    <w:p>
      <w:pPr>
        <w:spacing w:after="40"/>
      </w:pPr>
      <w:r>
        <w:t>I'll get off on five... and take the stairs in case she makes a run for it.</w:t>
      </w:r>
    </w:p>
    <w:p>
      <w:pPr>
        <w:pStyle w:val="BodyText"/>
        <w:spacing w:before="40" w:after="260"/>
      </w:pPr>
      <w:r>
        <w:t>我在五层下 去守楼梯  以防她逃跑</w:t>
      </w:r>
    </w:p>
    <w:p>
      <w:pPr>
        <w:spacing w:after="40"/>
      </w:pPr>
      <w:r>
        <w:t>Do a pincer move like we did in Havana.</w:t>
      </w:r>
    </w:p>
    <w:p>
      <w:pPr>
        <w:pStyle w:val="BodyText"/>
        <w:spacing w:before="40" w:after="260"/>
      </w:pPr>
      <w:r>
        <w:t>像我们在哈瓦那那样瓮中捉鳖</w:t>
      </w:r>
    </w:p>
    <w:p>
      <w:pPr>
        <w:spacing w:after="40"/>
      </w:pPr>
      <w:r>
        <w:t>Right. Like we did in Havana.</w:t>
      </w:r>
    </w:p>
    <w:p>
      <w:pPr>
        <w:pStyle w:val="BodyText"/>
        <w:spacing w:before="40" w:after="260"/>
      </w:pPr>
      <w:r>
        <w:t>没错  就像我们那次在哈瓦那一样</w:t>
      </w:r>
    </w:p>
    <w:p>
      <w:pPr>
        <w:spacing w:after="40"/>
      </w:pPr>
      <w:r>
        <w:t>We're nearing the jump point.</w:t>
      </w:r>
    </w:p>
    <w:p>
      <w:pPr>
        <w:pStyle w:val="BodyText"/>
        <w:spacing w:before="40" w:after="260"/>
      </w:pPr>
      <w:r>
        <w:t>我们快到跳跃点了</w:t>
      </w:r>
    </w:p>
    <w:p>
      <w:pPr>
        <w:spacing w:after="40"/>
      </w:pPr>
      <w:r>
        <w:t>Leave your beacon on so I can find you.</w:t>
      </w:r>
    </w:p>
    <w:p>
      <w:pPr>
        <w:pStyle w:val="BodyText"/>
        <w:spacing w:before="40" w:after="260"/>
      </w:pPr>
      <w:r>
        <w:t>把你的信号打开方便我能找到你</w:t>
      </w:r>
    </w:p>
    <w:p>
      <w:pPr>
        <w:spacing w:after="40"/>
      </w:pPr>
      <w:r>
        <w:t>We'll get to the bottom of this, Vers.</w:t>
      </w:r>
    </w:p>
    <w:p>
      <w:pPr>
        <w:pStyle w:val="BodyText"/>
        <w:spacing w:before="40" w:after="260"/>
      </w:pPr>
      <w:r>
        <w:t>我们会彻底查清楚这件事的  弗斯</w:t>
      </w:r>
    </w:p>
    <w:p>
      <w:pPr>
        <w:spacing w:after="40"/>
      </w:pPr>
      <w:r>
        <w:t>Together.</w:t>
      </w:r>
    </w:p>
    <w:p>
      <w:pPr>
        <w:pStyle w:val="BodyText"/>
        <w:spacing w:before="40" w:after="260"/>
      </w:pPr>
      <w:r>
        <w:t>一起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好的</w:t>
      </w:r>
    </w:p>
    <w:p>
      <w:pPr>
        <w:spacing w:after="40"/>
      </w:pPr>
      <w:r>
        <w:t>Vers!</w:t>
      </w:r>
    </w:p>
    <w:p>
      <w:pPr>
        <w:pStyle w:val="BodyText"/>
        <w:spacing w:before="40" w:after="260"/>
      </w:pPr>
      <w:r>
        <w:t>弗斯</w:t>
      </w:r>
    </w:p>
    <w:p>
      <w:pPr>
        <w:spacing w:after="40"/>
      </w:pPr>
      <w:r>
        <w:t>Vers!</w:t>
      </w:r>
    </w:p>
    <w:p>
      <w:pPr>
        <w:pStyle w:val="BodyText"/>
        <w:spacing w:before="40" w:after="260"/>
      </w:pPr>
      <w:r>
        <w:t>弗斯</w:t>
      </w:r>
    </w:p>
    <w:p>
      <w:pPr>
        <w:spacing w:after="40"/>
      </w:pPr>
      <w:r>
        <w:t>Fury's colluding with the target.</w:t>
      </w:r>
    </w:p>
    <w:p>
      <w:pPr>
        <w:pStyle w:val="BodyText"/>
        <w:spacing w:before="40" w:after="260"/>
      </w:pPr>
      <w:r>
        <w:t>弗瑞跟目标有勾结</w:t>
      </w:r>
    </w:p>
    <w:p>
      <w:pPr>
        <w:spacing w:after="40"/>
      </w:pPr>
      <w:r>
        <w:t>Then why would he call us in?</w:t>
      </w:r>
    </w:p>
    <w:p>
      <w:pPr>
        <w:pStyle w:val="BodyText"/>
        <w:spacing w:before="40" w:after="260"/>
      </w:pPr>
      <w:r>
        <w:t>那他为什么要叫我们来</w:t>
      </w:r>
    </w:p>
    <w:p>
      <w:pPr>
        <w:spacing w:after="40"/>
      </w:pPr>
      <w:r>
        <w:t>All I know is we take him in, too.</w:t>
      </w:r>
    </w:p>
    <w:p>
      <w:pPr>
        <w:pStyle w:val="BodyText"/>
        <w:spacing w:before="40" w:after="260"/>
      </w:pPr>
      <w:r>
        <w:t>我只知道上面命令把他也带回去</w:t>
      </w:r>
    </w:p>
    <w:p>
      <w:pPr>
        <w:spacing w:after="40"/>
      </w:pPr>
      <w:r>
        <w:t>Dead or alive.</w:t>
      </w:r>
    </w:p>
    <w:p>
      <w:pPr>
        <w:pStyle w:val="BodyText"/>
        <w:spacing w:before="40" w:after="260"/>
      </w:pPr>
      <w:r>
        <w:t>不论死活</w:t>
      </w:r>
    </w:p>
    <w:p>
      <w:pPr>
        <w:spacing w:after="40"/>
      </w:pPr>
      <w:r>
        <w:t>Dead or alive?</w:t>
      </w:r>
    </w:p>
    <w:p>
      <w:pPr>
        <w:pStyle w:val="BodyText"/>
        <w:spacing w:before="40" w:after="260"/>
      </w:pPr>
      <w:r>
        <w:t>不论死活吗</w:t>
      </w:r>
    </w:p>
    <w:p>
      <w:pPr>
        <w:spacing w:after="40"/>
      </w:pPr>
      <w:r>
        <w:t>Go. Go, go!</w:t>
      </w:r>
    </w:p>
    <w:p>
      <w:pPr>
        <w:pStyle w:val="BodyText"/>
        <w:spacing w:before="40" w:after="260"/>
      </w:pPr>
      <w:r>
        <w:t>快  快  快</w:t>
      </w:r>
    </w:p>
    <w:p>
      <w:pPr>
        <w:spacing w:after="40"/>
      </w:pPr>
      <w:r>
        <w:t>Was it something I said?</w:t>
      </w:r>
    </w:p>
    <w:p>
      <w:pPr>
        <w:pStyle w:val="BodyText"/>
        <w:spacing w:before="40" w:after="260"/>
      </w:pPr>
      <w:r>
        <w:t>是我哪里说错话了吗</w:t>
      </w:r>
    </w:p>
    <w:p>
      <w:pPr>
        <w:spacing w:after="40"/>
      </w:pPr>
      <w:r>
        <w:t>Now, you know, I don't really need these to see...</w:t>
      </w:r>
    </w:p>
    <w:p>
      <w:pPr>
        <w:pStyle w:val="BodyText"/>
        <w:spacing w:before="40" w:after="260"/>
      </w:pPr>
      <w:r>
        <w:t>其实  我不是真的需要戴眼镜才能看清</w:t>
      </w:r>
    </w:p>
    <w:p>
      <w:pPr>
        <w:spacing w:after="40"/>
      </w:pPr>
      <w:r>
        <w:t>but they do kinda complete the look.</w:t>
      </w:r>
    </w:p>
    <w:p>
      <w:pPr>
        <w:pStyle w:val="BodyText"/>
        <w:spacing w:before="40" w:after="260"/>
      </w:pPr>
      <w:r>
        <w:t>只不过戴上眼镜看上去更人模狗样</w:t>
      </w:r>
    </w:p>
    <w:p>
      <w:pPr>
        <w:spacing w:after="40"/>
      </w:pPr>
      <w:r>
        <w:t>Don't you think?</w:t>
      </w:r>
    </w:p>
    <w:p>
      <w:pPr>
        <w:pStyle w:val="BodyText"/>
        <w:spacing w:before="40" w:after="260"/>
      </w:pPr>
      <w:r>
        <w:t>你不觉得吗</w:t>
      </w:r>
    </w:p>
    <w:p>
      <w:pPr>
        <w:spacing w:after="40"/>
      </w:pPr>
      <w:r>
        <w:t>You called them in?</w:t>
      </w:r>
    </w:p>
    <w:p>
      <w:pPr>
        <w:pStyle w:val="BodyText"/>
        <w:spacing w:before="40" w:after="260"/>
      </w:pPr>
      <w:r>
        <w:t>是你叫他们来的吗</w:t>
      </w:r>
    </w:p>
    <w:p>
      <w:pPr>
        <w:spacing w:after="40"/>
      </w:pPr>
      <w:r>
        <w:t>My bad.</w:t>
      </w:r>
    </w:p>
    <w:p>
      <w:pPr>
        <w:pStyle w:val="BodyText"/>
        <w:spacing w:before="40" w:after="260"/>
      </w:pPr>
      <w:r>
        <w:t>我的错</w:t>
      </w:r>
    </w:p>
    <w:p>
      <w:pPr>
        <w:spacing w:after="40"/>
      </w:pPr>
      <w:r>
        <w:t>Coulson, do you have eyes on them?</w:t>
      </w:r>
    </w:p>
    <w:p>
      <w:pPr>
        <w:pStyle w:val="BodyText"/>
        <w:spacing w:before="40" w:after="260"/>
      </w:pPr>
      <w:r>
        <w:t>科尔森  你看到他们了吗</w:t>
      </w:r>
    </w:p>
    <w:p>
      <w:pPr>
        <w:spacing w:after="40"/>
      </w:pPr>
      <w:r>
        <w:t>They're not down here.</w:t>
      </w:r>
    </w:p>
    <w:p>
      <w:pPr>
        <w:pStyle w:val="BodyText"/>
        <w:spacing w:before="40" w:after="260"/>
      </w:pPr>
      <w:r>
        <w:t>他们不在下面</w:t>
      </w:r>
    </w:p>
    <w:p>
      <w:pPr>
        <w:spacing w:after="40"/>
      </w:pPr>
      <w:r>
        <w:t>Let's try up there.</w:t>
      </w:r>
    </w:p>
    <w:p>
      <w:pPr>
        <w:pStyle w:val="BodyText"/>
        <w:spacing w:before="40" w:after="260"/>
      </w:pPr>
      <w:r>
        <w:t>我们上去找找</w:t>
      </w:r>
    </w:p>
    <w:p>
      <w:pPr>
        <w:spacing w:after="40"/>
      </w:pPr>
      <w:r>
        <w:t>- What?  - Your communicator.</w:t>
      </w:r>
    </w:p>
    <w:p>
      <w:pPr>
        <w:pStyle w:val="BodyText"/>
        <w:spacing w:before="40" w:after="260"/>
      </w:pPr>
      <w:r>
        <w:t>-什么  -你的对讲器</w:t>
      </w:r>
    </w:p>
    <w:p>
      <w:pPr>
        <w:spacing w:after="40"/>
      </w:pPr>
      <w:r>
        <w:t>You obviously can't be trusted with it.</w:t>
      </w:r>
    </w:p>
    <w:p>
      <w:pPr>
        <w:pStyle w:val="BodyText"/>
        <w:spacing w:before="40" w:after="260"/>
      </w:pPr>
      <w:r>
        <w:t>很显然不能信任你拿着它</w:t>
      </w:r>
    </w:p>
    <w:p>
      <w:pPr>
        <w:spacing w:after="40"/>
      </w:pPr>
      <w:r>
        <w:t>Do you know how to fly this thing?</w:t>
      </w:r>
    </w:p>
    <w:p>
      <w:pPr>
        <w:pStyle w:val="BodyText"/>
        <w:spacing w:before="40" w:after="260"/>
      </w:pPr>
      <w:r>
        <w:t>你知道怎么驾驶这东西吗</w:t>
      </w:r>
    </w:p>
    <w:p>
      <w:pPr>
        <w:spacing w:after="40"/>
      </w:pPr>
      <w:r>
        <w:t>Uh, we'll see.</w:t>
      </w:r>
    </w:p>
    <w:p>
      <w:pPr>
        <w:pStyle w:val="BodyText"/>
        <w:spacing w:before="40" w:after="260"/>
      </w:pPr>
      <w:r>
        <w:t>我看看</w:t>
      </w:r>
    </w:p>
    <w:p>
      <w:pPr>
        <w:spacing w:after="40"/>
      </w:pPr>
      <w:r>
        <w:t>That's a yes or no question.</w:t>
      </w:r>
    </w:p>
    <w:p>
      <w:pPr>
        <w:pStyle w:val="BodyText"/>
        <w:spacing w:before="40" w:after="260"/>
      </w:pPr>
      <w:r>
        <w:t>要么是  要么死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是</w:t>
      </w:r>
    </w:p>
    <w:p>
      <w:pPr>
        <w:spacing w:after="40"/>
      </w:pPr>
      <w:r>
        <w:t>That's what I'm talking about!</w:t>
      </w:r>
    </w:p>
    <w:p>
      <w:pPr>
        <w:pStyle w:val="BodyText"/>
        <w:spacing w:before="40" w:after="260"/>
      </w:pPr>
      <w:r>
        <w:t>我就说这才像话</w:t>
      </w:r>
    </w:p>
    <w:p>
      <w:pPr>
        <w:spacing w:after="40"/>
      </w:pPr>
      <w:r>
        <w:t>We got a stowaway.</w:t>
      </w:r>
    </w:p>
    <w:p>
      <w:pPr>
        <w:pStyle w:val="BodyText"/>
        <w:spacing w:before="40" w:after="260"/>
      </w:pPr>
      <w:r>
        <w:t>我们有一个小小的偷渡成员</w:t>
      </w:r>
    </w:p>
    <w:p>
      <w:pPr>
        <w:spacing w:after="40"/>
      </w:pPr>
      <w:r>
        <w:t>Hang on, Goose.</w:t>
      </w:r>
    </w:p>
    <w:p>
      <w:pPr>
        <w:pStyle w:val="BodyText"/>
        <w:spacing w:before="40" w:after="260"/>
      </w:pPr>
      <w:r>
        <w:t>抓稳了  咕咕</w:t>
      </w:r>
    </w:p>
    <w:p>
      <w:pPr>
        <w:spacing w:after="40"/>
      </w:pPr>
      <w:r>
        <w:t>Goose.</w:t>
      </w:r>
    </w:p>
    <w:p>
      <w:pPr>
        <w:pStyle w:val="BodyText"/>
        <w:spacing w:before="40" w:after="260"/>
      </w:pPr>
      <w:r>
        <w:t>咕咕</w:t>
      </w:r>
    </w:p>
    <w:p>
      <w:pPr>
        <w:spacing w:after="40"/>
      </w:pPr>
      <w:r>
        <w:t>No, Goose.</w:t>
      </w:r>
    </w:p>
    <w:p>
      <w:pPr>
        <w:pStyle w:val="BodyText"/>
        <w:spacing w:before="40" w:after="260"/>
      </w:pPr>
      <w:r>
        <w:t>不  咕咕</w:t>
      </w:r>
    </w:p>
    <w:p>
      <w:pPr>
        <w:spacing w:after="40"/>
      </w:pPr>
      <w:r>
        <w:t>Who's a good kitty, huh? Huh, Goose?</w:t>
      </w:r>
    </w:p>
    <w:p>
      <w:pPr>
        <w:pStyle w:val="BodyText"/>
        <w:spacing w:before="40" w:after="260"/>
      </w:pPr>
      <w:r>
        <w:t>谁是一只好猫咪呀  咕咕对不对</w:t>
      </w:r>
    </w:p>
    <w:p>
      <w:pPr>
        <w:spacing w:after="40"/>
      </w:pPr>
      <w:r>
        <w:t>Yes, that's right.</w:t>
      </w:r>
    </w:p>
    <w:p>
      <w:pPr>
        <w:pStyle w:val="BodyText"/>
        <w:spacing w:before="40" w:after="260"/>
      </w:pPr>
      <w:r>
        <w:t>是的  没错</w:t>
      </w:r>
    </w:p>
    <w:p>
      <w:pPr>
        <w:spacing w:after="40"/>
      </w:pPr>
      <w:r>
        <w:t>Who's a good kitty, Goose?</w:t>
      </w:r>
    </w:p>
    <w:p>
      <w:pPr>
        <w:pStyle w:val="BodyText"/>
        <w:spacing w:before="40" w:after="260"/>
      </w:pPr>
      <w:r>
        <w:t>咕咕就是一只好猫咪</w:t>
      </w:r>
    </w:p>
    <w:p>
      <w:pPr>
        <w:spacing w:after="40"/>
      </w:pPr>
      <w:r>
        <w:t>You the good kitty, that's right.</w:t>
      </w:r>
    </w:p>
    <w:p>
      <w:pPr>
        <w:pStyle w:val="BodyText"/>
        <w:spacing w:before="40" w:after="260"/>
      </w:pPr>
      <w:r>
        <w:t>你是好猫咪  没错</w:t>
      </w:r>
    </w:p>
    <w:p>
      <w:pPr>
        <w:spacing w:after="40"/>
      </w:pPr>
      <w:r>
        <w:t>See anyone you know?</w:t>
      </w:r>
    </w:p>
    <w:p>
      <w:pPr>
        <w:pStyle w:val="BodyText"/>
        <w:spacing w:before="40" w:after="260"/>
      </w:pPr>
      <w:r>
        <w:t>上面有你认识的人吗</w:t>
      </w:r>
    </w:p>
    <w:p>
      <w:pPr>
        <w:spacing w:after="40"/>
      </w:pPr>
      <w:r>
        <w:t>Funny story.</w:t>
      </w:r>
    </w:p>
    <w:p>
      <w:pPr>
        <w:pStyle w:val="BodyText"/>
        <w:spacing w:before="40" w:after="260"/>
      </w:pPr>
      <w:r>
        <w:t>趣事</w:t>
      </w:r>
    </w:p>
    <w:p>
      <w:pPr>
        <w:spacing w:after="40"/>
      </w:pPr>
      <w:r>
        <w:t>I arrived on Hala near dead. No memory.</w:t>
      </w:r>
    </w:p>
    <w:p>
      <w:pPr>
        <w:pStyle w:val="BodyText"/>
        <w:spacing w:before="40" w:after="260"/>
      </w:pPr>
      <w:r>
        <w:t>我到哈拉时半死不活  完全没有记忆</w:t>
      </w:r>
    </w:p>
    <w:p>
      <w:pPr>
        <w:spacing w:after="40"/>
      </w:pPr>
      <w:r>
        <w:t>That was six years ago.</w:t>
      </w:r>
    </w:p>
    <w:p>
      <w:pPr>
        <w:pStyle w:val="BodyText"/>
        <w:spacing w:before="40" w:after="260"/>
      </w:pPr>
      <w:r>
        <w:t>那是六年前的事了</w:t>
      </w:r>
    </w:p>
    <w:p>
      <w:pPr>
        <w:spacing w:after="40"/>
      </w:pPr>
      <w:r>
        <w:t>So,</w:t>
      </w:r>
    </w:p>
    <w:p>
      <w:pPr>
        <w:pStyle w:val="BodyText"/>
        <w:spacing w:before="40" w:after="260"/>
      </w:pPr>
      <w:r>
        <w:t>所以</w:t>
      </w:r>
    </w:p>
    <w:p>
      <w:pPr>
        <w:spacing w:after="40"/>
      </w:pPr>
      <w:r>
        <w:t>you think you're the pilot that went down with Dr. Lawson?</w:t>
      </w:r>
    </w:p>
    <w:p>
      <w:pPr>
        <w:pStyle w:val="BodyText"/>
        <w:spacing w:before="40" w:after="260"/>
      </w:pPr>
      <w:r>
        <w:t>你觉得你是劳森博士飞机失事时的飞行员</w:t>
      </w:r>
    </w:p>
    <w:p>
      <w:pPr>
        <w:spacing w:after="40"/>
      </w:pPr>
      <w:r>
        <w:t>I'm saying the last person to see them alive</w:t>
      </w:r>
    </w:p>
    <w:p>
      <w:pPr>
        <w:pStyle w:val="BodyText"/>
        <w:spacing w:before="40" w:after="260"/>
      </w:pPr>
      <w:r>
        <w:t>我是说最后一个看到他们活着的人</w:t>
      </w:r>
    </w:p>
    <w:p>
      <w:pPr>
        <w:spacing w:after="40"/>
      </w:pPr>
      <w:r>
        <w:t>could probably tell us.</w:t>
      </w:r>
    </w:p>
    <w:p>
      <w:pPr>
        <w:pStyle w:val="BodyText"/>
        <w:spacing w:before="40" w:after="260"/>
      </w:pPr>
      <w:r>
        <w:t>可能可以告诉我们真相</w:t>
      </w:r>
    </w:p>
    <w:p>
      <w:pPr>
        <w:spacing w:after="40"/>
      </w:pPr>
      <w:r>
        <w:t>-Maria Rambeau? - Mm-hmm.</w:t>
      </w:r>
    </w:p>
    <w:p>
      <w:pPr>
        <w:pStyle w:val="BodyText"/>
        <w:spacing w:before="40" w:after="260"/>
      </w:pPr>
      <w:r>
        <w:t>-玛利亚·兰博吗  -对</w:t>
      </w:r>
    </w:p>
    <w:p>
      <w:pPr>
        <w:spacing w:after="40"/>
      </w:pPr>
      <w:r>
        <w:t>So, how do we get to Louisiana?</w:t>
      </w:r>
    </w:p>
    <w:p>
      <w:pPr>
        <w:pStyle w:val="BodyText"/>
        <w:spacing w:before="40" w:after="260"/>
      </w:pPr>
      <w:r>
        <w:t>好  那么我们怎么能到路易斯安那</w:t>
      </w:r>
    </w:p>
    <w:p>
      <w:pPr>
        <w:spacing w:after="40"/>
      </w:pPr>
      <w:r>
        <w:t>Due east. Hang a right at Memphis.</w:t>
      </w:r>
    </w:p>
    <w:p>
      <w:pPr>
        <w:pStyle w:val="BodyText"/>
        <w:spacing w:before="40" w:after="260"/>
      </w:pPr>
      <w:r>
        <w:t>往正东开  然后在孟菲斯向右转</w:t>
      </w:r>
    </w:p>
    <w:p>
      <w:pPr>
        <w:spacing w:after="40"/>
      </w:pPr>
      <w:r>
        <w:t>That agent... that stopped the Skrulls from finding us?</w:t>
      </w:r>
    </w:p>
    <w:p>
      <w:pPr>
        <w:pStyle w:val="BodyText"/>
        <w:spacing w:before="40" w:after="260"/>
      </w:pPr>
      <w:r>
        <w:t>那个特工  阻止了斯克鲁人的那个</w:t>
      </w:r>
    </w:p>
    <w:p>
      <w:pPr>
        <w:spacing w:after="40"/>
      </w:pPr>
      <w:r>
        <w:t>Coulson. The new guy.</w:t>
      </w:r>
    </w:p>
    <w:p>
      <w:pPr>
        <w:pStyle w:val="BodyText"/>
        <w:spacing w:before="40" w:after="260"/>
      </w:pPr>
      <w:r>
        <w:t>你说科尔森吗  他是新来的</w:t>
      </w:r>
    </w:p>
    <w:p>
      <w:pPr>
        <w:spacing w:after="40"/>
      </w:pPr>
      <w:r>
        <w:t>I guess he doesn't hate me yet.</w:t>
      </w:r>
    </w:p>
    <w:p>
      <w:pPr>
        <w:pStyle w:val="BodyText"/>
        <w:spacing w:before="40" w:after="260"/>
      </w:pPr>
      <w:r>
        <w:t>所以我想他还不怎么讨厌我</w:t>
      </w:r>
    </w:p>
    <w:p>
      <w:pPr>
        <w:spacing w:after="40"/>
      </w:pPr>
      <w:r>
        <w:t>Yeah, well, give him time.</w:t>
      </w:r>
    </w:p>
    <w:p>
      <w:pPr>
        <w:pStyle w:val="BodyText"/>
        <w:spacing w:before="40" w:after="260"/>
      </w:pPr>
      <w:r>
        <w:t>给他点时间</w:t>
      </w:r>
    </w:p>
    <w:p>
      <w:pPr>
        <w:spacing w:after="40"/>
      </w:pPr>
      <w:r>
        <w:t>I guess he had a feeling, you know?</w:t>
      </w:r>
    </w:p>
    <w:p>
      <w:pPr>
        <w:pStyle w:val="BodyText"/>
        <w:spacing w:before="40" w:after="260"/>
      </w:pPr>
      <w:r>
        <w:t>我觉得他是一个直觉型的  你知道吗</w:t>
      </w:r>
    </w:p>
    <w:p>
      <w:pPr>
        <w:spacing w:after="40"/>
      </w:pPr>
      <w:r>
        <w:t>Went with his gut against orders.</w:t>
      </w:r>
    </w:p>
    <w:p>
      <w:pPr>
        <w:pStyle w:val="BodyText"/>
        <w:spacing w:before="40" w:after="260"/>
      </w:pPr>
      <w:r>
        <w:t>他敢凭直觉判断而违背命令</w:t>
      </w:r>
    </w:p>
    <w:p>
      <w:pPr>
        <w:spacing w:after="40"/>
      </w:pPr>
      <w:r>
        <w:t>That's a really hard thing to do.</w:t>
      </w:r>
    </w:p>
    <w:p>
      <w:pPr>
        <w:pStyle w:val="BodyText"/>
        <w:spacing w:before="40" w:after="260"/>
      </w:pPr>
      <w:r>
        <w:t>这个真的很难做到</w:t>
      </w:r>
    </w:p>
    <w:p>
      <w:pPr>
        <w:spacing w:after="40"/>
      </w:pPr>
      <w:r>
        <w:t>But it's what keeps us human.</w:t>
      </w:r>
    </w:p>
    <w:p>
      <w:pPr>
        <w:pStyle w:val="BodyText"/>
        <w:spacing w:before="40" w:after="260"/>
      </w:pPr>
      <w:r>
        <w:t>也许这就是我们人性的一面吧</w:t>
      </w:r>
    </w:p>
    <w:p>
      <w:pPr>
        <w:spacing w:after="40"/>
      </w:pPr>
      <w:r>
        <w:t>I get in trouble for that. A lot.</w:t>
      </w:r>
    </w:p>
    <w:p>
      <w:pPr>
        <w:pStyle w:val="BodyText"/>
        <w:spacing w:before="40" w:after="260"/>
      </w:pPr>
      <w:r>
        <w:t>我经常因为这个惹麻烦  真的很多次</w:t>
      </w:r>
    </w:p>
    <w:p>
      <w:pPr>
        <w:spacing w:after="40"/>
      </w:pPr>
      <w:r>
        <w:t>Oh, I can see that about you.</w:t>
      </w:r>
    </w:p>
    <w:p>
      <w:pPr>
        <w:pStyle w:val="BodyText"/>
        <w:spacing w:before="40" w:after="260"/>
      </w:pPr>
      <w:r>
        <w:t>看得出来</w:t>
      </w:r>
    </w:p>
    <w:p>
      <w:pPr>
        <w:spacing w:after="40"/>
      </w:pPr>
      <w:r>
        <w:t>Rescuing the guy who sold you out to the Skrulls?</w:t>
      </w:r>
    </w:p>
    <w:p>
      <w:pPr>
        <w:pStyle w:val="BodyText"/>
        <w:spacing w:before="40" w:after="260"/>
      </w:pPr>
      <w:r>
        <w:t>救一个把你卖给斯克鲁人的家伙</w:t>
      </w:r>
    </w:p>
    <w:p>
      <w:pPr>
        <w:spacing w:after="40"/>
      </w:pPr>
      <w:r>
        <w:t>I'm guessing that's not standard Kree operating procedure.</w:t>
      </w:r>
    </w:p>
    <w:p>
      <w:pPr>
        <w:pStyle w:val="BodyText"/>
        <w:spacing w:before="40" w:after="260"/>
      </w:pPr>
      <w:r>
        <w:t>我猜那可不是克里人的规范操作</w:t>
      </w:r>
    </w:p>
    <w:p>
      <w:pPr>
        <w:spacing w:after="40"/>
      </w:pPr>
      <w:r>
        <w:t>Well, I won't tell your boss if you don't tell mine.</w:t>
      </w:r>
    </w:p>
    <w:p>
      <w:pPr>
        <w:pStyle w:val="BodyText"/>
        <w:spacing w:before="40" w:after="260"/>
      </w:pPr>
      <w:r>
        <w:t>如果你不告我的老板  我就不告你的</w:t>
      </w:r>
    </w:p>
    <w:p>
      <w:pPr>
        <w:spacing w:after="40"/>
      </w:pPr>
      <w:r>
        <w:t>Ronan.</w:t>
      </w:r>
    </w:p>
    <w:p>
      <w:pPr>
        <w:pStyle w:val="BodyText"/>
        <w:spacing w:before="40" w:after="260"/>
      </w:pPr>
      <w:r>
        <w:t>罗南</w:t>
      </w:r>
    </w:p>
    <w:p>
      <w:pPr>
        <w:spacing w:after="40"/>
      </w:pPr>
      <w:r>
        <w:t>The Accusers completed their operation...</w:t>
      </w:r>
    </w:p>
    <w:p>
      <w:pPr>
        <w:pStyle w:val="BodyText"/>
        <w:spacing w:before="40" w:after="260"/>
      </w:pPr>
      <w:r>
        <w:t>指控者完成了他们的行动</w:t>
      </w:r>
    </w:p>
    <w:p>
      <w:pPr>
        <w:spacing w:after="40"/>
      </w:pPr>
      <w:r>
        <w:t>but the greater mission was a failure,</w:t>
      </w:r>
    </w:p>
    <w:p>
      <w:pPr>
        <w:pStyle w:val="BodyText"/>
        <w:spacing w:before="40" w:after="260"/>
      </w:pPr>
      <w:r>
        <w:t>但是总的来说  任务是失败的</w:t>
      </w:r>
    </w:p>
    <w:p>
      <w:pPr>
        <w:spacing w:after="40"/>
      </w:pPr>
      <w:r>
        <w:t>thanks to your team.</w:t>
      </w:r>
    </w:p>
    <w:p>
      <w:pPr>
        <w:pStyle w:val="BodyText"/>
        <w:spacing w:before="40" w:after="260"/>
      </w:pPr>
      <w:r>
        <w:t>拜你的团队所赐</w:t>
      </w:r>
    </w:p>
    <w:p>
      <w:pPr>
        <w:spacing w:after="40"/>
      </w:pPr>
      <w:r>
        <w:t>It was a trap to lure our operative Vers</w:t>
      </w:r>
    </w:p>
    <w:p>
      <w:pPr>
        <w:pStyle w:val="BodyText"/>
        <w:spacing w:before="40" w:after="260"/>
      </w:pPr>
      <w:r>
        <w:t>那是个陷阱  把我们的特工弗斯</w:t>
      </w:r>
    </w:p>
    <w:p>
      <w:pPr>
        <w:spacing w:after="40"/>
      </w:pPr>
      <w:r>
        <w:t>to Torfa and kidnap her.</w:t>
      </w:r>
    </w:p>
    <w:p>
      <w:pPr>
        <w:pStyle w:val="BodyText"/>
        <w:spacing w:before="40" w:after="260"/>
      </w:pPr>
      <w:r>
        <w:t>引诱到托法去然后好绑架她</w:t>
      </w:r>
    </w:p>
    <w:p>
      <w:pPr>
        <w:spacing w:after="40"/>
      </w:pPr>
      <w:r>
        <w:t>Give us their location.</w:t>
      </w:r>
    </w:p>
    <w:p>
      <w:pPr>
        <w:pStyle w:val="BodyText"/>
        <w:spacing w:before="40" w:after="260"/>
      </w:pPr>
      <w:r>
        <w:t>把他们的位置告诉我们</w:t>
      </w:r>
    </w:p>
    <w:p>
      <w:pPr>
        <w:spacing w:after="40"/>
      </w:pPr>
      <w:r>
        <w:t>We'll take care of the terrorist threat.</w:t>
      </w:r>
    </w:p>
    <w:p>
      <w:pPr>
        <w:pStyle w:val="BodyText"/>
        <w:spacing w:before="40" w:after="260"/>
      </w:pPr>
      <w:r>
        <w:t>我们会处理好恐怖分子的威胁的</w:t>
      </w:r>
    </w:p>
    <w:p>
      <w:pPr>
        <w:spacing w:after="40"/>
      </w:pPr>
      <w:r>
        <w:t>By bombing them out of the galaxy?</w:t>
      </w:r>
    </w:p>
    <w:p>
      <w:pPr>
        <w:pStyle w:val="BodyText"/>
        <w:spacing w:before="40" w:after="260"/>
      </w:pPr>
      <w:r>
        <w:t>把他们炸出银河系吗</w:t>
      </w:r>
    </w:p>
    <w:p>
      <w:pPr>
        <w:spacing w:after="40"/>
      </w:pPr>
      <w:r>
        <w:t>No, we'll handle this.</w:t>
      </w:r>
    </w:p>
    <w:p>
      <w:pPr>
        <w:pStyle w:val="BodyText"/>
        <w:spacing w:before="40" w:after="260"/>
      </w:pPr>
      <w:r>
        <w:t>不  我们会处理的</w:t>
      </w:r>
    </w:p>
    <w:p>
      <w:pPr>
        <w:spacing w:after="40"/>
      </w:pPr>
      <w:r>
        <w:t>A cell of Skrulls anywhere</w:t>
      </w:r>
    </w:p>
    <w:p>
      <w:pPr>
        <w:pStyle w:val="BodyText"/>
        <w:spacing w:before="40" w:after="260"/>
      </w:pPr>
      <w:r>
        <w:t>任何地方哪怕只有一个斯克鲁人的细胞</w:t>
      </w:r>
    </w:p>
    <w:p>
      <w:pPr>
        <w:spacing w:after="40"/>
      </w:pPr>
      <w:r>
        <w:t>is a threat to Kree everywhere.</w:t>
      </w:r>
    </w:p>
    <w:p>
      <w:pPr>
        <w:pStyle w:val="BodyText"/>
        <w:spacing w:before="40" w:after="260"/>
      </w:pPr>
      <w:r>
        <w:t>对任何一个克里人来说都是一种威胁</w:t>
      </w:r>
    </w:p>
    <w:p>
      <w:pPr>
        <w:spacing w:after="40"/>
      </w:pPr>
      <w:r>
        <w:t>Where are they?</w:t>
      </w:r>
    </w:p>
    <w:p>
      <w:pPr>
        <w:pStyle w:val="BodyText"/>
        <w:spacing w:before="40" w:after="260"/>
      </w:pPr>
      <w:r>
        <w:t>他们到底在哪</w:t>
      </w:r>
    </w:p>
    <w:p>
      <w:pPr>
        <w:spacing w:after="40"/>
      </w:pPr>
      <w:r>
        <w:t>- They are...   - Lost.</w:t>
      </w:r>
    </w:p>
    <w:p>
      <w:pPr>
        <w:pStyle w:val="BodyText"/>
        <w:spacing w:before="40" w:after="260"/>
      </w:pPr>
      <w:r>
        <w:t>-他们在  -目前信号丢失了</w:t>
      </w:r>
    </w:p>
    <w:p>
      <w:pPr>
        <w:spacing w:after="40"/>
      </w:pPr>
      <w:r>
        <w:t>They are lost for now.</w:t>
      </w:r>
    </w:p>
    <w:p>
      <w:pPr>
        <w:pStyle w:val="BodyText"/>
        <w:spacing w:before="40" w:after="260"/>
      </w:pPr>
      <w:r>
        <w:t>目前他们信号丢失了</w:t>
      </w:r>
    </w:p>
    <w:p>
      <w:pPr>
        <w:spacing w:after="40"/>
      </w:pPr>
      <w:r>
        <w:t>But we will find them.</w:t>
      </w:r>
    </w:p>
    <w:p>
      <w:pPr>
        <w:pStyle w:val="BodyText"/>
        <w:spacing w:before="40" w:after="260"/>
      </w:pPr>
      <w:r>
        <w:t>但我们肯定会找到他们的</w:t>
      </w:r>
    </w:p>
    <w:p>
      <w:pPr>
        <w:spacing w:after="40"/>
      </w:pPr>
      <w:r>
        <w:t>Do so, or we will.</w:t>
      </w:r>
    </w:p>
    <w:p>
      <w:pPr>
        <w:pStyle w:val="BodyText"/>
        <w:spacing w:before="40" w:after="260"/>
      </w:pPr>
      <w:r>
        <w:t>最好能  不然我们亲自去找</w:t>
      </w:r>
    </w:p>
    <w:p>
      <w:pPr>
        <w:spacing w:after="40"/>
      </w:pPr>
      <w:r>
        <w:t>Maintain the course for C-53.</w:t>
      </w:r>
    </w:p>
    <w:p>
      <w:pPr>
        <w:pStyle w:val="BodyText"/>
        <w:spacing w:before="40" w:after="260"/>
      </w:pPr>
      <w:r>
        <w:t>保持去C-53星球的航线</w:t>
      </w:r>
    </w:p>
    <w:p>
      <w:pPr>
        <w:spacing w:after="40"/>
      </w:pPr>
      <w:r>
        <w:t>Excuse me, I'm looking for Maria Rambeau.</w:t>
      </w:r>
    </w:p>
    <w:p>
      <w:pPr>
        <w:pStyle w:val="BodyText"/>
        <w:spacing w:before="40" w:after="260"/>
      </w:pPr>
      <w:r>
        <w:t>打扰了  我想找一个叫玛丽亚·兰博的</w:t>
      </w:r>
    </w:p>
    <w:p>
      <w:pPr>
        <w:spacing w:after="40"/>
      </w:pPr>
      <w:r>
        <w:t>Auntie Carol?</w:t>
      </w:r>
    </w:p>
    <w:p>
      <w:pPr>
        <w:pStyle w:val="BodyText"/>
        <w:spacing w:before="40" w:after="260"/>
      </w:pPr>
      <w:r>
        <w:t>卡罗尔阿姨</w:t>
      </w:r>
    </w:p>
    <w:p>
      <w:pPr>
        <w:spacing w:after="40"/>
      </w:pPr>
      <w:r>
        <w:t>Mom, it's Auntie Carol!</w:t>
      </w:r>
    </w:p>
    <w:p>
      <w:pPr>
        <w:pStyle w:val="BodyText"/>
        <w:spacing w:before="40" w:after="260"/>
      </w:pPr>
      <w:r>
        <w:t>妈妈  是卡罗尔阿姨</w:t>
      </w:r>
    </w:p>
    <w:p>
      <w:pPr>
        <w:spacing w:after="40"/>
      </w:pPr>
      <w:r>
        <w:t>I knew it! Everyone said you were dead!</w:t>
      </w:r>
    </w:p>
    <w:p>
      <w:pPr>
        <w:pStyle w:val="BodyText"/>
        <w:spacing w:before="40" w:after="260"/>
      </w:pPr>
      <w:r>
        <w:t>我就知道  他们都说你死了</w:t>
      </w:r>
    </w:p>
    <w:p>
      <w:pPr>
        <w:spacing w:after="40"/>
      </w:pPr>
      <w:r>
        <w:t>But we knew they were lying.</w:t>
      </w:r>
    </w:p>
    <w:p>
      <w:pPr>
        <w:pStyle w:val="BodyText"/>
        <w:spacing w:before="40" w:after="260"/>
      </w:pPr>
      <w:r>
        <w:t>但我们知道他们在骗人</w:t>
      </w:r>
    </w:p>
    <w:p>
      <w:pPr>
        <w:spacing w:after="40"/>
      </w:pPr>
      <w:r>
        <w:t>I'm not really who you think I am.</w:t>
      </w:r>
    </w:p>
    <w:p>
      <w:pPr>
        <w:pStyle w:val="BodyText"/>
        <w:spacing w:before="40" w:after="260"/>
      </w:pPr>
      <w:r>
        <w:t>我不再是你认识的那个我了</w:t>
      </w:r>
    </w:p>
    <w:p>
      <w:pPr>
        <w:spacing w:after="40"/>
      </w:pPr>
      <w:r>
        <w:t>That is the craziest shit I ever heard.</w:t>
      </w:r>
    </w:p>
    <w:p>
      <w:pPr>
        <w:pStyle w:val="BodyText"/>
        <w:spacing w:before="40" w:after="260"/>
      </w:pPr>
      <w:r>
        <w:t>这是我听过的最扯的胡话</w:t>
      </w:r>
    </w:p>
    <w:p>
      <w:pPr>
        <w:spacing w:after="40"/>
      </w:pPr>
      <w:r>
        <w:t>Green transforming aliens? There's no such thing.</w:t>
      </w:r>
    </w:p>
    <w:p>
      <w:pPr>
        <w:pStyle w:val="BodyText"/>
        <w:spacing w:before="40" w:after="260"/>
      </w:pPr>
      <w:r>
        <w:t>绿色的变身外星人  哪有这种东西</w:t>
      </w:r>
    </w:p>
    <w:p>
      <w:pPr>
        <w:spacing w:after="40"/>
      </w:pPr>
      <w:r>
        <w:t>You are absolutely right, young lady.</w:t>
      </w:r>
    </w:p>
    <w:p>
      <w:pPr>
        <w:pStyle w:val="BodyText"/>
        <w:spacing w:before="40" w:after="260"/>
      </w:pPr>
      <w:r>
        <w:t>你说的没错  小姐</w:t>
      </w:r>
    </w:p>
    <w:p>
      <w:pPr>
        <w:spacing w:after="40"/>
      </w:pPr>
      <w:r>
        <w:t>There is no such thing.</w:t>
      </w:r>
    </w:p>
    <w:p>
      <w:pPr>
        <w:pStyle w:val="BodyText"/>
        <w:spacing w:before="40" w:after="260"/>
      </w:pPr>
      <w:r>
        <w:t>没这种东西</w:t>
      </w:r>
    </w:p>
    <w:p>
      <w:pPr>
        <w:spacing w:after="40"/>
      </w:pPr>
      <w:r>
        <w:t>'Cause if there were,</w:t>
      </w:r>
    </w:p>
    <w:p>
      <w:pPr>
        <w:pStyle w:val="BodyText"/>
        <w:spacing w:before="40" w:after="260"/>
      </w:pPr>
      <w:r>
        <w:t>因为  如果有的话</w:t>
      </w:r>
    </w:p>
    <w:p>
      <w:pPr>
        <w:spacing w:after="40"/>
      </w:pPr>
      <w:r>
        <w:t>we would want to keep that to ourselves.</w:t>
      </w:r>
    </w:p>
    <w:p>
      <w:pPr>
        <w:pStyle w:val="BodyText"/>
        <w:spacing w:before="40" w:after="260"/>
      </w:pPr>
      <w:r>
        <w:t>我们肯定会想抓回来占为已有的</w:t>
      </w:r>
    </w:p>
    <w:p>
      <w:pPr>
        <w:spacing w:after="40"/>
      </w:pPr>
      <w:r>
        <w:t>You don't believe me?</w:t>
      </w:r>
    </w:p>
    <w:p>
      <w:pPr>
        <w:pStyle w:val="BodyText"/>
        <w:spacing w:before="40" w:after="260"/>
      </w:pPr>
      <w:r>
        <w:t>你不相信我吗</w:t>
      </w:r>
    </w:p>
    <w:p>
      <w:pPr>
        <w:spacing w:after="40"/>
      </w:pPr>
      <w:r>
        <w:t>No way!</w:t>
      </w:r>
    </w:p>
    <w:p>
      <w:pPr>
        <w:pStyle w:val="BodyText"/>
        <w:spacing w:before="40" w:after="260"/>
      </w:pPr>
      <w:r>
        <w:t>不是吧</w:t>
      </w:r>
    </w:p>
    <w:p>
      <w:pPr>
        <w:spacing w:after="40"/>
      </w:pPr>
      <w:r>
        <w:t>That's so cool!</w:t>
      </w:r>
    </w:p>
    <w:p>
      <w:pPr>
        <w:pStyle w:val="BodyText"/>
        <w:spacing w:before="40" w:after="260"/>
      </w:pPr>
      <w:r>
        <w:t>太帅了</w:t>
      </w:r>
    </w:p>
    <w:p>
      <w:pPr>
        <w:spacing w:after="40"/>
      </w:pPr>
      <w:r>
        <w:t>Oh, she can do a lot more than make tea</w:t>
      </w:r>
    </w:p>
    <w:p>
      <w:pPr>
        <w:pStyle w:val="BodyText"/>
        <w:spacing w:before="40" w:after="260"/>
      </w:pPr>
      <w:r>
        <w:t>她那双手除了烧水</w:t>
      </w:r>
    </w:p>
    <w:p>
      <w:pPr>
        <w:spacing w:after="40"/>
      </w:pPr>
      <w:r>
        <w:t>with those hands.</w:t>
      </w:r>
    </w:p>
    <w:p>
      <w:pPr>
        <w:pStyle w:val="BodyText"/>
        <w:spacing w:before="40" w:after="260"/>
      </w:pPr>
      <w:r>
        <w:t>能做的事可多呢</w:t>
      </w:r>
    </w:p>
    <w:p>
      <w:pPr>
        <w:spacing w:after="40"/>
      </w:pPr>
      <w:r>
        <w:t>Like what? Show us.</w:t>
      </w:r>
    </w:p>
    <w:p>
      <w:pPr>
        <w:pStyle w:val="BodyText"/>
        <w:spacing w:before="40" w:after="260"/>
      </w:pPr>
      <w:r>
        <w:t>比如呢  让我们看看</w:t>
      </w:r>
    </w:p>
    <w:p>
      <w:pPr>
        <w:spacing w:after="40"/>
      </w:pPr>
      <w:r>
        <w:t>Maybe later.</w:t>
      </w:r>
    </w:p>
    <w:p>
      <w:pPr>
        <w:pStyle w:val="BodyText"/>
        <w:spacing w:before="40" w:after="260"/>
      </w:pPr>
      <w:r>
        <w:t>以后再说吧</w:t>
      </w:r>
    </w:p>
    <w:p>
      <w:pPr>
        <w:spacing w:after="40"/>
      </w:pPr>
      <w:r>
        <w:t>I kept all your stuff.</w:t>
      </w:r>
    </w:p>
    <w:p>
      <w:pPr>
        <w:pStyle w:val="BodyText"/>
        <w:spacing w:before="40" w:after="260"/>
      </w:pPr>
      <w:r>
        <w:t>我这有你的东西</w:t>
      </w:r>
    </w:p>
    <w:p>
      <w:pPr>
        <w:spacing w:after="40"/>
      </w:pPr>
      <w:r>
        <w:t>I'll go get it.</w:t>
      </w:r>
    </w:p>
    <w:p>
      <w:pPr>
        <w:pStyle w:val="BodyText"/>
        <w:spacing w:before="40" w:after="260"/>
      </w:pPr>
      <w:r>
        <w:t>我去拿</w:t>
      </w:r>
    </w:p>
    <w:p>
      <w:pPr>
        <w:spacing w:after="40"/>
      </w:pPr>
      <w:r>
        <w:t>You want to give her a hand with that?</w:t>
      </w:r>
    </w:p>
    <w:p>
      <w:pPr>
        <w:pStyle w:val="BodyText"/>
        <w:spacing w:before="40" w:after="260"/>
      </w:pPr>
      <w:r>
        <w:t>你不去帮帮她吗</w:t>
      </w:r>
    </w:p>
    <w:p>
      <w:pPr>
        <w:spacing w:after="40"/>
      </w:pPr>
      <w:r>
        <w:t>You don't remember anything?</w:t>
      </w:r>
    </w:p>
    <w:p>
      <w:pPr>
        <w:pStyle w:val="BodyText"/>
        <w:spacing w:before="40" w:after="260"/>
      </w:pPr>
      <w:r>
        <w:t>你什么都不记得了吗</w:t>
      </w:r>
    </w:p>
    <w:p>
      <w:pPr>
        <w:spacing w:after="40"/>
      </w:pPr>
      <w:r>
        <w:t>I see flashes.</w:t>
      </w:r>
    </w:p>
    <w:p>
      <w:pPr>
        <w:pStyle w:val="BodyText"/>
        <w:spacing w:before="40" w:after="260"/>
      </w:pPr>
      <w:r>
        <w:t>只有一些片段</w:t>
      </w:r>
    </w:p>
    <w:p>
      <w:pPr>
        <w:spacing w:after="40"/>
      </w:pPr>
      <w:r>
        <w:t>Little moments.</w:t>
      </w:r>
    </w:p>
    <w:p>
      <w:pPr>
        <w:pStyle w:val="BodyText"/>
        <w:spacing w:before="40" w:after="260"/>
      </w:pPr>
      <w:r>
        <w:t>一些瞬间</w:t>
      </w:r>
    </w:p>
    <w:p>
      <w:pPr>
        <w:spacing w:after="40"/>
      </w:pPr>
      <w:r>
        <w:t>But I can't tell what's real.</w:t>
      </w:r>
    </w:p>
    <w:p>
      <w:pPr>
        <w:pStyle w:val="BodyText"/>
        <w:spacing w:before="40" w:after="260"/>
      </w:pPr>
      <w:r>
        <w:t>但我不知道是不是真的</w:t>
      </w:r>
    </w:p>
    <w:p>
      <w:pPr>
        <w:spacing w:after="40"/>
      </w:pPr>
      <w:r>
        <w:t>If I could just piece together what happened that morning...</w:t>
      </w:r>
    </w:p>
    <w:p>
      <w:pPr>
        <w:pStyle w:val="BodyText"/>
        <w:spacing w:before="40" w:after="260"/>
      </w:pPr>
      <w:r>
        <w:t>如果我能把那天早上的事全都记起来</w:t>
      </w:r>
    </w:p>
    <w:p>
      <w:pPr>
        <w:spacing w:after="40"/>
      </w:pPr>
      <w:r>
        <w:t>maybe it'll all make sense.</w:t>
      </w:r>
    </w:p>
    <w:p>
      <w:pPr>
        <w:pStyle w:val="BodyText"/>
        <w:spacing w:before="40" w:after="260"/>
      </w:pPr>
      <w:r>
        <w:t>也许一切就都清晰了</w:t>
      </w:r>
    </w:p>
    <w:p>
      <w:pPr>
        <w:spacing w:after="40"/>
      </w:pPr>
      <w:r>
        <w:t>You woke me up banging on my door at dawn.</w:t>
      </w:r>
    </w:p>
    <w:p>
      <w:pPr>
        <w:pStyle w:val="BodyText"/>
        <w:spacing w:before="40" w:after="260"/>
      </w:pPr>
      <w:r>
        <w:t>你一大早来敲门把我弄醒了</w:t>
      </w:r>
    </w:p>
    <w:p>
      <w:pPr>
        <w:spacing w:after="40"/>
      </w:pPr>
      <w:r>
        <w:t>Your usual move.</w:t>
      </w:r>
    </w:p>
    <w:p>
      <w:pPr>
        <w:pStyle w:val="BodyText"/>
        <w:spacing w:before="40" w:after="260"/>
      </w:pPr>
      <w:r>
        <w:t>你总这么干</w:t>
      </w:r>
    </w:p>
    <w:p>
      <w:pPr>
        <w:spacing w:after="40"/>
      </w:pPr>
      <w:r>
        <w:t>Back then, we had to get up so early.</w:t>
      </w:r>
    </w:p>
    <w:p>
      <w:pPr>
        <w:pStyle w:val="BodyText"/>
        <w:spacing w:before="40" w:after="260"/>
      </w:pPr>
      <w:r>
        <w:t>那时候  我们得早起</w:t>
      </w:r>
    </w:p>
    <w:p>
      <w:pPr>
        <w:spacing w:after="40"/>
      </w:pPr>
      <w:r>
        <w:t>The Air Force still wasn't letting women fly combat...</w:t>
      </w:r>
    </w:p>
    <w:p>
      <w:pPr>
        <w:pStyle w:val="BodyText"/>
        <w:spacing w:before="40" w:after="260"/>
      </w:pPr>
      <w:r>
        <w:t>空军部本不让女人去飞行战斗</w:t>
      </w:r>
    </w:p>
    <w:p>
      <w:pPr>
        <w:spacing w:after="40"/>
      </w:pPr>
      <w:r>
        <w:t>so testing Lawson's planes was our only shot</w:t>
      </w:r>
    </w:p>
    <w:p>
      <w:pPr>
        <w:pStyle w:val="BodyText"/>
        <w:spacing w:before="40" w:after="260"/>
      </w:pPr>
      <w:r>
        <w:t>所以测试劳森的飞机是我们唯一</w:t>
      </w:r>
    </w:p>
    <w:p>
      <w:pPr>
        <w:spacing w:after="40"/>
      </w:pPr>
      <w:r>
        <w:t>at doing something that mattered.</w:t>
      </w:r>
    </w:p>
    <w:p>
      <w:pPr>
        <w:pStyle w:val="BodyText"/>
        <w:spacing w:before="40" w:after="260"/>
      </w:pPr>
      <w:r>
        <w:t>能做的有意义的事</w:t>
      </w:r>
    </w:p>
    <w:p>
      <w:pPr>
        <w:spacing w:after="40"/>
      </w:pPr>
      <w:r>
        <w:t>You wanted to race to base in your old Mustang...</w:t>
      </w:r>
    </w:p>
    <w:p>
      <w:pPr>
        <w:pStyle w:val="BodyText"/>
        <w:spacing w:before="40" w:after="260"/>
      </w:pPr>
      <w:r>
        <w:t>你想开着旧野马跟我比赛谁先到基地</w:t>
      </w:r>
    </w:p>
    <w:p>
      <w:pPr>
        <w:spacing w:after="40"/>
      </w:pPr>
      <w:r>
        <w:t>and I wasn't about to argue,</w:t>
      </w:r>
    </w:p>
    <w:p>
      <w:pPr>
        <w:pStyle w:val="BodyText"/>
        <w:spacing w:before="40" w:after="260"/>
      </w:pPr>
      <w:r>
        <w:t>我也没打算阻止你</w:t>
      </w:r>
    </w:p>
    <w:p>
      <w:pPr>
        <w:spacing w:after="40"/>
      </w:pPr>
      <w:r>
        <w:t>'cause I knew my Camaro would dominate.</w:t>
      </w:r>
    </w:p>
    <w:p>
      <w:pPr>
        <w:pStyle w:val="BodyText"/>
        <w:spacing w:before="40" w:after="260"/>
      </w:pPr>
      <w:r>
        <w:t>因为我知道我的科迈罗会嬴</w:t>
      </w:r>
    </w:p>
    <w:p>
      <w:pPr>
        <w:spacing w:after="40"/>
      </w:pPr>
      <w:r>
        <w:t>But you cheated, took a shortcut.</w:t>
      </w:r>
    </w:p>
    <w:p>
      <w:pPr>
        <w:pStyle w:val="BodyText"/>
        <w:spacing w:before="40" w:after="260"/>
      </w:pPr>
      <w:r>
        <w:t>但你作弊了  你抄近路</w:t>
      </w:r>
    </w:p>
    <w:p>
      <w:pPr>
        <w:spacing w:after="40"/>
      </w:pPr>
      <w:r>
        <w:t>Since when is a shortcut cheating?</w:t>
      </w:r>
    </w:p>
    <w:p>
      <w:pPr>
        <w:pStyle w:val="BodyText"/>
        <w:spacing w:before="40" w:after="260"/>
      </w:pPr>
      <w:r>
        <w:t>抄近路怎么就算作弊了</w:t>
      </w:r>
    </w:p>
    <w:p>
      <w:pPr>
        <w:spacing w:after="40"/>
      </w:pPr>
      <w:r>
        <w:t>Since it violates the predetermined rules of engagement.</w:t>
      </w:r>
    </w:p>
    <w:p>
      <w:pPr>
        <w:pStyle w:val="BodyText"/>
        <w:spacing w:before="40" w:after="260"/>
      </w:pPr>
      <w:r>
        <w:t>因为那违反了我们的赛前约定</w:t>
      </w:r>
    </w:p>
    <w:p>
      <w:pPr>
        <w:spacing w:after="40"/>
      </w:pPr>
      <w:r>
        <w:t>I definitely don't remember those.</w:t>
      </w:r>
    </w:p>
    <w:p>
      <w:pPr>
        <w:pStyle w:val="BodyText"/>
        <w:spacing w:before="40" w:after="260"/>
      </w:pPr>
      <w:r>
        <w:t>我真的不记得了</w:t>
      </w:r>
    </w:p>
    <w:p>
      <w:pPr>
        <w:spacing w:after="40"/>
      </w:pPr>
      <w:r>
        <w:t>Hmm. Of course you don't.</w:t>
      </w:r>
    </w:p>
    <w:p>
      <w:pPr>
        <w:pStyle w:val="BodyText"/>
        <w:spacing w:before="40" w:after="260"/>
      </w:pPr>
      <w:r>
        <w:t>你当然不记得了</w:t>
      </w:r>
    </w:p>
    <w:p>
      <w:pPr>
        <w:spacing w:after="40"/>
      </w:pPr>
      <w:r>
        <w:t>When I got to the hangar, Lawson was agitated.</w:t>
      </w:r>
    </w:p>
    <w:p>
      <w:pPr>
        <w:pStyle w:val="BodyText"/>
        <w:spacing w:before="40" w:after="260"/>
      </w:pPr>
      <w:r>
        <w:t>当我到达机库时  劳森很惊慌</w:t>
      </w:r>
    </w:p>
    <w:p>
      <w:pPr>
        <w:spacing w:after="40"/>
      </w:pPr>
      <w:r>
        <w:t>She said she had lives to save.</w:t>
      </w:r>
    </w:p>
    <w:p>
      <w:pPr>
        <w:pStyle w:val="BodyText"/>
        <w:spacing w:before="40" w:after="260"/>
      </w:pPr>
      <w:r>
        <w:t>她说她赶着去救命</w:t>
      </w:r>
    </w:p>
    <w:p>
      <w:pPr>
        <w:spacing w:after="40"/>
      </w:pPr>
      <w:r>
        <w:t>She was trying to take the Asis up herself,</w:t>
      </w:r>
    </w:p>
    <w:p>
      <w:pPr>
        <w:pStyle w:val="BodyText"/>
        <w:spacing w:before="40" w:after="260"/>
      </w:pPr>
      <w:r>
        <w:t>她本想亲自操控</w:t>
      </w:r>
    </w:p>
    <w:p>
      <w:pPr>
        <w:spacing w:after="40"/>
      </w:pPr>
      <w:r>
        <w:t>but you said that...</w:t>
      </w:r>
    </w:p>
    <w:p>
      <w:pPr>
        <w:pStyle w:val="BodyText"/>
        <w:spacing w:before="40" w:after="260"/>
      </w:pPr>
      <w:r>
        <w:t>但是你说</w:t>
      </w:r>
    </w:p>
    <w:p>
      <w:pPr>
        <w:spacing w:after="40"/>
      </w:pPr>
      <w:r>
        <w:t>If there were lives at stake, I would fly the plane.</w:t>
      </w:r>
    </w:p>
    <w:p>
      <w:pPr>
        <w:pStyle w:val="BodyText"/>
        <w:spacing w:before="40" w:after="260"/>
      </w:pPr>
      <w:r>
        <w:t>如果有人命在旦夕  让我来</w:t>
      </w:r>
    </w:p>
    <w:p>
      <w:pPr>
        <w:spacing w:after="40"/>
      </w:pPr>
      <w:r>
        <w:t>Yeah. Yep. Big hero moment.</w:t>
      </w:r>
    </w:p>
    <w:p>
      <w:pPr>
        <w:pStyle w:val="BodyText"/>
        <w:spacing w:before="40" w:after="260"/>
      </w:pPr>
      <w:r>
        <w:t>是的  是的  英雄时刻</w:t>
      </w:r>
    </w:p>
    <w:p>
      <w:pPr>
        <w:spacing w:after="40"/>
      </w:pPr>
      <w:r>
        <w:t>The kind of moment we'd both been waiting for.</w:t>
      </w:r>
    </w:p>
    <w:p>
      <w:pPr>
        <w:pStyle w:val="BodyText"/>
        <w:spacing w:before="40" w:after="260"/>
      </w:pPr>
      <w:r>
        <w:t>这是我们俩都期待的机会</w:t>
      </w:r>
    </w:p>
    <w:p>
      <w:pPr>
        <w:spacing w:after="40"/>
      </w:pPr>
      <w:r>
        <w:t>The doc was always unique. That's why we liked her.</w:t>
      </w:r>
    </w:p>
    <w:p>
      <w:pPr>
        <w:pStyle w:val="BodyText"/>
        <w:spacing w:before="40" w:after="260"/>
      </w:pPr>
      <w:r>
        <w:t>博士总是那么特别  所以我们才崇拜她</w:t>
      </w:r>
    </w:p>
    <w:p>
      <w:pPr>
        <w:spacing w:after="40"/>
      </w:pPr>
      <w:r>
        <w:t>But now you're saying she's from another planet.</w:t>
      </w:r>
    </w:p>
    <w:p>
      <w:pPr>
        <w:pStyle w:val="BodyText"/>
        <w:spacing w:before="40" w:after="260"/>
      </w:pPr>
      <w:r>
        <w:t>现在你却说她来自外星</w:t>
      </w:r>
    </w:p>
    <w:p>
      <w:pPr>
        <w:spacing w:after="40"/>
      </w:pPr>
      <w:r>
        <w:t>I know this must be hard for you.</w:t>
      </w:r>
    </w:p>
    <w:p>
      <w:pPr>
        <w:pStyle w:val="BodyText"/>
        <w:spacing w:before="40" w:after="260"/>
      </w:pPr>
      <w:r>
        <w:t>我知道让你相信这个很难</w:t>
      </w:r>
    </w:p>
    <w:p>
      <w:pPr>
        <w:spacing w:after="40"/>
      </w:pPr>
      <w:r>
        <w:t>Oh, what? This part right here?</w:t>
      </w:r>
    </w:p>
    <w:p>
      <w:pPr>
        <w:pStyle w:val="BodyText"/>
        <w:spacing w:before="40" w:after="260"/>
      </w:pPr>
      <w:r>
        <w:t>哪个部分  你刚刚说的这部分吗</w:t>
      </w:r>
    </w:p>
    <w:p>
      <w:pPr>
        <w:spacing w:after="40"/>
      </w:pPr>
      <w:r>
        <w:t>No. No. Mmm-mmm.</w:t>
      </w:r>
    </w:p>
    <w:p>
      <w:pPr>
        <w:pStyle w:val="BodyText"/>
        <w:spacing w:before="40" w:after="260"/>
      </w:pPr>
      <w:r>
        <w:t>不  不</w:t>
      </w:r>
    </w:p>
    <w:p>
      <w:pPr>
        <w:spacing w:after="40"/>
      </w:pPr>
      <w:r>
        <w:t>Oh, what's hard is losing my best friend...</w:t>
      </w:r>
    </w:p>
    <w:p>
      <w:pPr>
        <w:pStyle w:val="BodyText"/>
        <w:spacing w:before="40" w:after="260"/>
      </w:pPr>
      <w:r>
        <w:t>难的是  在秘密任务中</w:t>
      </w:r>
    </w:p>
    <w:p>
      <w:pPr>
        <w:spacing w:after="40"/>
      </w:pPr>
      <w:r>
        <w:t>in a mission so secret</w:t>
      </w:r>
    </w:p>
    <w:p>
      <w:pPr>
        <w:pStyle w:val="BodyText"/>
        <w:spacing w:before="40" w:after="260"/>
      </w:pPr>
      <w:r>
        <w:t>失去我最好的朋友</w:t>
      </w:r>
    </w:p>
    <w:p>
      <w:pPr>
        <w:spacing w:after="40"/>
      </w:pPr>
      <w:r>
        <w:t>they act like it never even happened.</w:t>
      </w:r>
    </w:p>
    <w:p>
      <w:pPr>
        <w:pStyle w:val="BodyText"/>
        <w:spacing w:before="40" w:after="260"/>
      </w:pPr>
      <w:r>
        <w:t>却要表现的像什么都没发生一样</w:t>
      </w:r>
    </w:p>
    <w:p>
      <w:pPr>
        <w:spacing w:after="40"/>
      </w:pPr>
      <w:r>
        <w:t>Hard is knowing you were out there somewhere</w:t>
      </w:r>
    </w:p>
    <w:p>
      <w:pPr>
        <w:pStyle w:val="BodyText"/>
        <w:spacing w:before="40" w:after="260"/>
      </w:pPr>
      <w:r>
        <w:t>难的是  让自已相信你还在某个地方</w:t>
      </w:r>
    </w:p>
    <w:p>
      <w:pPr>
        <w:spacing w:after="40"/>
      </w:pPr>
      <w:r>
        <w:t>too damn stubborn to die.</w:t>
      </w:r>
    </w:p>
    <w:p>
      <w:pPr>
        <w:pStyle w:val="BodyText"/>
        <w:spacing w:before="40" w:after="260"/>
      </w:pPr>
      <w:r>
        <w:t>顽强的活着</w:t>
      </w:r>
    </w:p>
    <w:p>
      <w:pPr>
        <w:spacing w:after="40"/>
      </w:pPr>
      <w:r>
        <w:t>And now you come up in here after six years...</w:t>
      </w:r>
    </w:p>
    <w:p>
      <w:pPr>
        <w:pStyle w:val="BodyText"/>
        <w:spacing w:before="40" w:after="260"/>
      </w:pPr>
      <w:r>
        <w:t>而六年后的今天你又出现在这</w:t>
      </w:r>
    </w:p>
    <w:p>
      <w:pPr>
        <w:spacing w:after="40"/>
      </w:pPr>
      <w:r>
        <w:t>with your supercharged fire hands...</w:t>
      </w:r>
    </w:p>
    <w:p>
      <w:pPr>
        <w:pStyle w:val="BodyText"/>
        <w:spacing w:before="40" w:after="260"/>
      </w:pPr>
      <w:r>
        <w:t>双手冒着火星</w:t>
      </w:r>
    </w:p>
    <w:p>
      <w:pPr>
        <w:spacing w:after="40"/>
      </w:pPr>
      <w:r>
        <w:t>and you expect me to call you...</w:t>
      </w:r>
    </w:p>
    <w:p>
      <w:pPr>
        <w:pStyle w:val="BodyText"/>
        <w:spacing w:before="40" w:after="260"/>
      </w:pPr>
      <w:r>
        <w:t>你还想让我叫你</w:t>
      </w:r>
    </w:p>
    <w:p>
      <w:pPr>
        <w:spacing w:after="40"/>
      </w:pPr>
      <w:r>
        <w:t>I don't even know what. Vers?</w:t>
      </w:r>
    </w:p>
    <w:p>
      <w:pPr>
        <w:pStyle w:val="BodyText"/>
        <w:spacing w:before="40" w:after="260"/>
      </w:pPr>
      <w:r>
        <w:t>我不知道该叫你什么  弗斯</w:t>
      </w:r>
    </w:p>
    <w:p>
      <w:pPr>
        <w:spacing w:after="40"/>
      </w:pPr>
      <w:r>
        <w:t>Is that really who you are now?</w:t>
      </w:r>
    </w:p>
    <w:p>
      <w:pPr>
        <w:pStyle w:val="BodyText"/>
        <w:spacing w:before="40" w:after="260"/>
      </w:pPr>
      <w:r>
        <w:t>那才是真的你吗</w:t>
      </w:r>
    </w:p>
    <w:p>
      <w:pPr>
        <w:spacing w:after="40"/>
      </w:pPr>
      <w:r>
        <w:t>I don't know.</w:t>
      </w:r>
    </w:p>
    <w:p>
      <w:pPr>
        <w:pStyle w:val="BodyText"/>
        <w:spacing w:before="40" w:after="260"/>
      </w:pPr>
      <w:r>
        <w:t>我不知道</w:t>
      </w:r>
    </w:p>
    <w:p>
      <w:pPr>
        <w:spacing w:after="40"/>
      </w:pPr>
      <w:r>
        <w:t>Come look!</w:t>
      </w:r>
    </w:p>
    <w:p>
      <w:pPr>
        <w:pStyle w:val="BodyText"/>
        <w:spacing w:before="40" w:after="260"/>
      </w:pPr>
      <w:r>
        <w:t>来看啊</w:t>
      </w:r>
    </w:p>
    <w:p>
      <w:pPr>
        <w:spacing w:after="40"/>
      </w:pPr>
      <w:r>
        <w:t>This is me and you on Halloween.</w:t>
      </w:r>
    </w:p>
    <w:p>
      <w:pPr>
        <w:pStyle w:val="BodyText"/>
        <w:spacing w:before="40" w:after="260"/>
      </w:pPr>
      <w:r>
        <w:t>这是你跟我在万圣节时的照片</w:t>
      </w:r>
    </w:p>
    <w:p>
      <w:pPr>
        <w:spacing w:after="40"/>
      </w:pPr>
      <w:r>
        <w:t>I'm Amelia Earhart and</w:t>
      </w:r>
    </w:p>
    <w:p>
      <w:pPr>
        <w:pStyle w:val="BodyText"/>
        <w:spacing w:before="40" w:after="260"/>
      </w:pPr>
      <w:r>
        <w:t>我扮成了阿梅莉亚·埃尔哈特</w:t>
      </w:r>
    </w:p>
    <w:p>
      <w:pPr>
        <w:spacing w:after="40"/>
      </w:pPr>
      <w:r>
        <w:t>you're Janis Joplin.</w:t>
      </w:r>
    </w:p>
    <w:p>
      <w:pPr>
        <w:pStyle w:val="BodyText"/>
        <w:spacing w:before="40" w:after="260"/>
      </w:pPr>
      <w:r>
        <w:t>你扮成了詹尼斯·乔普林</w:t>
      </w:r>
    </w:p>
    <w:p>
      <w:pPr>
        <w:spacing w:after="40"/>
      </w:pPr>
      <w:r>
        <w:t>Oh, this is you when you were little.</w:t>
      </w:r>
    </w:p>
    <w:p>
      <w:pPr>
        <w:pStyle w:val="BodyText"/>
        <w:spacing w:before="40" w:after="260"/>
      </w:pPr>
      <w:r>
        <w:t>这是你小的时候</w:t>
      </w:r>
    </w:p>
    <w:p>
      <w:pPr>
        <w:spacing w:after="40"/>
      </w:pPr>
      <w:r>
        <w:t>You didn't get along with your parents...</w:t>
      </w:r>
    </w:p>
    <w:p>
      <w:pPr>
        <w:pStyle w:val="BodyText"/>
        <w:spacing w:before="40" w:after="260"/>
      </w:pPr>
      <w:r>
        <w:t>你跟家里的关系不好</w:t>
      </w:r>
    </w:p>
    <w:p>
      <w:pPr>
        <w:spacing w:after="40"/>
      </w:pPr>
      <w:r>
        <w:t>so Mom said we became your real family.</w:t>
      </w:r>
    </w:p>
    <w:p>
      <w:pPr>
        <w:pStyle w:val="BodyText"/>
        <w:spacing w:before="40" w:after="260"/>
      </w:pPr>
      <w:r>
        <w:t>妈妈说我们就是你的家人</w:t>
      </w:r>
    </w:p>
    <w:p>
      <w:pPr>
        <w:spacing w:after="40"/>
      </w:pPr>
      <w:r>
        <w:t>This is us on Christmas.</w:t>
      </w:r>
    </w:p>
    <w:p>
      <w:pPr>
        <w:pStyle w:val="BodyText"/>
        <w:spacing w:before="40" w:after="260"/>
      </w:pPr>
      <w:r>
        <w:t>这是圣诞节的照片</w:t>
      </w:r>
    </w:p>
    <w:p>
      <w:pPr>
        <w:spacing w:after="40"/>
      </w:pPr>
      <w:r>
        <w:t>I got my favorite bunny slippers.</w:t>
      </w:r>
    </w:p>
    <w:p>
      <w:pPr>
        <w:pStyle w:val="BodyText"/>
        <w:spacing w:before="40" w:after="260"/>
      </w:pPr>
      <w:r>
        <w:t>我得到了我最喜欢的兔子拖鞋</w:t>
      </w:r>
    </w:p>
    <w:p>
      <w:pPr>
        <w:spacing w:after="40"/>
      </w:pPr>
      <w:r>
        <w:t>This is another picture of you when you were little.</w:t>
      </w:r>
    </w:p>
    <w:p>
      <w:pPr>
        <w:pStyle w:val="BodyText"/>
        <w:spacing w:before="40" w:after="260"/>
      </w:pPr>
      <w:r>
        <w:t>这是你小时候的另一张照片</w:t>
      </w:r>
    </w:p>
    <w:p>
      <w:pPr>
        <w:spacing w:after="40"/>
      </w:pPr>
      <w:r>
        <w:t>You've always wanted to be a pilot.</w:t>
      </w:r>
    </w:p>
    <w:p>
      <w:pPr>
        <w:pStyle w:val="BodyText"/>
        <w:spacing w:before="40" w:after="260"/>
      </w:pPr>
      <w:r>
        <w:t>你一直想当个飞行员</w:t>
      </w:r>
    </w:p>
    <w:p>
      <w:pPr>
        <w:spacing w:after="40"/>
      </w:pPr>
      <w:r>
        <w:t>And this is right after you graduated.</w:t>
      </w:r>
    </w:p>
    <w:p>
      <w:pPr>
        <w:pStyle w:val="BodyText"/>
        <w:spacing w:before="40" w:after="260"/>
      </w:pPr>
      <w:r>
        <w:t>这是你刚毕业时的照片</w:t>
      </w:r>
    </w:p>
    <w:p>
      <w:pPr>
        <w:spacing w:after="40"/>
      </w:pPr>
      <w:r>
        <w:t>This was your dog that you got for Christmas...</w:t>
      </w:r>
    </w:p>
    <w:p>
      <w:pPr>
        <w:pStyle w:val="BodyText"/>
        <w:spacing w:before="40" w:after="260"/>
      </w:pPr>
      <w:r>
        <w:t>这是你圣诞节得到的小狗</w:t>
      </w:r>
    </w:p>
    <w:p>
      <w:pPr>
        <w:spacing w:after="40"/>
      </w:pPr>
      <w:r>
        <w:t>This is a picture of everybody from your Air Force team.</w:t>
      </w:r>
    </w:p>
    <w:p>
      <w:pPr>
        <w:pStyle w:val="BodyText"/>
        <w:spacing w:before="40" w:after="260"/>
      </w:pPr>
      <w:r>
        <w:t>这是你们空军全体人员的照片</w:t>
      </w:r>
    </w:p>
    <w:p>
      <w:pPr>
        <w:spacing w:after="40"/>
      </w:pPr>
      <w:r>
        <w:t>And this is you with Mom</w:t>
      </w:r>
    </w:p>
    <w:p>
      <w:pPr>
        <w:pStyle w:val="BodyText"/>
        <w:spacing w:before="40" w:after="260"/>
      </w:pPr>
      <w:r>
        <w:t>这是你和我妈妈</w:t>
      </w:r>
    </w:p>
    <w:p>
      <w:pPr>
        <w:spacing w:after="40"/>
      </w:pPr>
      <w:r>
        <w:t>right after a good day of training.</w:t>
      </w:r>
    </w:p>
    <w:p>
      <w:pPr>
        <w:pStyle w:val="BodyText"/>
        <w:spacing w:before="40" w:after="260"/>
      </w:pPr>
      <w:r>
        <w:t>刚参加了一天的培训</w:t>
      </w:r>
    </w:p>
    <w:p>
      <w:pPr>
        <w:spacing w:after="40"/>
      </w:pPr>
      <w:r>
        <w:t>These were your three favorite guys.</w:t>
      </w:r>
    </w:p>
    <w:p>
      <w:pPr>
        <w:pStyle w:val="BodyText"/>
        <w:spacing w:before="40" w:after="260"/>
      </w:pPr>
      <w:r>
        <w:t>这三个人是你最欣赏的</w:t>
      </w:r>
    </w:p>
    <w:p>
      <w:pPr>
        <w:spacing w:after="40"/>
      </w:pPr>
      <w:r>
        <w:t>Oh, wait. I forgot.</w:t>
      </w:r>
    </w:p>
    <w:p>
      <w:pPr>
        <w:pStyle w:val="BodyText"/>
        <w:spacing w:before="40" w:after="260"/>
      </w:pPr>
      <w:r>
        <w:t>等等  我忘了一件事</w:t>
      </w:r>
    </w:p>
    <w:p>
      <w:pPr>
        <w:spacing w:after="40"/>
      </w:pPr>
      <w:r>
        <w:t>Your jacket.</w:t>
      </w:r>
    </w:p>
    <w:p>
      <w:pPr>
        <w:pStyle w:val="BodyText"/>
        <w:spacing w:before="40" w:after="260"/>
      </w:pPr>
      <w:r>
        <w:t>你的外套</w:t>
      </w:r>
    </w:p>
    <w:p>
      <w:pPr>
        <w:spacing w:after="40"/>
      </w:pPr>
      <w:r>
        <w:t>Mom doesn't let me wear it anymore</w:t>
      </w:r>
    </w:p>
    <w:p>
      <w:pPr>
        <w:pStyle w:val="BodyText"/>
        <w:spacing w:before="40" w:after="260"/>
      </w:pPr>
      <w:r>
        <w:t>自从我把番茄酱弄到上面去之后</w:t>
      </w:r>
    </w:p>
    <w:p>
      <w:pPr>
        <w:spacing w:after="40"/>
      </w:pPr>
      <w:r>
        <w:t>after I spilled ketchup on it.</w:t>
      </w:r>
    </w:p>
    <w:p>
      <w:pPr>
        <w:pStyle w:val="BodyText"/>
        <w:spacing w:before="40" w:after="260"/>
      </w:pPr>
      <w:r>
        <w:t>妈妈就不让我穿了</w:t>
      </w:r>
    </w:p>
    <w:p>
      <w:pPr>
        <w:spacing w:after="40"/>
      </w:pPr>
      <w:r>
        <w:t>That was all that survived the crash.</w:t>
      </w:r>
    </w:p>
    <w:p>
      <w:pPr>
        <w:pStyle w:val="BodyText"/>
        <w:spacing w:before="40" w:after="260"/>
      </w:pPr>
      <w:r>
        <w:t>这是那次事故之后唯一留下来的东西</w:t>
      </w:r>
    </w:p>
    <w:p>
      <w:pPr>
        <w:spacing w:after="40"/>
      </w:pPr>
      <w:r>
        <w:t>Or so we thought.</w:t>
      </w:r>
    </w:p>
    <w:p>
      <w:pPr>
        <w:pStyle w:val="BodyText"/>
        <w:spacing w:before="40" w:after="260"/>
      </w:pPr>
      <w:r>
        <w:t>至少我们认为是</w:t>
      </w:r>
    </w:p>
    <w:p>
      <w:pPr>
        <w:spacing w:after="40"/>
      </w:pPr>
      <w:r>
        <w:t>Don't answer that.</w:t>
      </w:r>
    </w:p>
    <w:p>
      <w:pPr>
        <w:pStyle w:val="BodyText"/>
        <w:spacing w:before="40" w:after="260"/>
      </w:pPr>
      <w:r>
        <w:t>别开门</w:t>
      </w:r>
    </w:p>
    <w:p>
      <w:pPr>
        <w:spacing w:after="40"/>
      </w:pPr>
      <w:r>
        <w:t>It's just my neighbor.</w:t>
      </w:r>
    </w:p>
    <w:p>
      <w:pPr>
        <w:pStyle w:val="BodyText"/>
        <w:spacing w:before="40" w:after="260"/>
      </w:pPr>
      <w:r>
        <w:t>只是邻居而已</w:t>
      </w:r>
    </w:p>
    <w:p>
      <w:pPr>
        <w:spacing w:after="40"/>
      </w:pPr>
      <w:r>
        <w:t>They can change into anyone.</w:t>
      </w:r>
    </w:p>
    <w:p>
      <w:pPr>
        <w:pStyle w:val="BodyText"/>
        <w:spacing w:before="40" w:after="260"/>
      </w:pPr>
      <w:r>
        <w:t>他们可以变成认何人</w:t>
      </w:r>
    </w:p>
    <w:p>
      <w:pPr>
        <w:spacing w:after="40"/>
      </w:pPr>
      <w:r>
        <w:t>Hi there.</w:t>
      </w:r>
    </w:p>
    <w:p>
      <w:pPr>
        <w:pStyle w:val="BodyText"/>
        <w:spacing w:before="40" w:after="260"/>
      </w:pPr>
      <w:r>
        <w:t>嗨  你好</w:t>
      </w:r>
    </w:p>
    <w:p>
      <w:pPr>
        <w:spacing w:after="40"/>
      </w:pPr>
      <w:r>
        <w:t>What do you want?</w:t>
      </w:r>
    </w:p>
    <w:p>
      <w:pPr>
        <w:pStyle w:val="BodyText"/>
        <w:spacing w:before="40" w:after="260"/>
      </w:pPr>
      <w:r>
        <w:t>你想干嘛</w:t>
      </w:r>
    </w:p>
    <w:p>
      <w:pPr>
        <w:spacing w:after="40"/>
      </w:pPr>
      <w:r>
        <w:t>Uh... Hey, Tom.</w:t>
      </w:r>
    </w:p>
    <w:p>
      <w:pPr>
        <w:pStyle w:val="BodyText"/>
        <w:spacing w:before="40" w:after="260"/>
      </w:pPr>
      <w:r>
        <w:t>嘿  汤姆</w:t>
      </w:r>
    </w:p>
    <w:p>
      <w:pPr>
        <w:spacing w:after="40"/>
      </w:pPr>
      <w:r>
        <w:t>This is my friend, Carol.</w:t>
      </w:r>
    </w:p>
    <w:p>
      <w:pPr>
        <w:pStyle w:val="BodyText"/>
        <w:spacing w:before="40" w:after="260"/>
      </w:pPr>
      <w:r>
        <w:t>这是我朋友  卡罗尔</w:t>
      </w:r>
    </w:p>
    <w:p>
      <w:pPr>
        <w:spacing w:after="40"/>
      </w:pPr>
      <w:r>
        <w:t>Oh. Pleased to meet you.</w:t>
      </w:r>
    </w:p>
    <w:p>
      <w:pPr>
        <w:pStyle w:val="BodyText"/>
        <w:spacing w:before="40" w:after="260"/>
      </w:pPr>
      <w:r>
        <w:t>很高兴见到你</w:t>
      </w:r>
    </w:p>
    <w:p>
      <w:pPr>
        <w:spacing w:after="40"/>
      </w:pPr>
      <w:r>
        <w:t>Yowzers.</w:t>
      </w:r>
    </w:p>
    <w:p>
      <w:pPr>
        <w:pStyle w:val="BodyText"/>
        <w:spacing w:before="40" w:after="260"/>
      </w:pPr>
      <w:r>
        <w:t>哎呀</w:t>
      </w:r>
    </w:p>
    <w:p>
      <w:pPr>
        <w:spacing w:after="40"/>
      </w:pPr>
      <w:r>
        <w:t>Static electricity out here's no joke.</w:t>
      </w:r>
    </w:p>
    <w:p>
      <w:pPr>
        <w:pStyle w:val="BodyText"/>
        <w:spacing w:before="40" w:after="260"/>
      </w:pPr>
      <w:r>
        <w:t>静电也是很疼的</w:t>
      </w:r>
    </w:p>
    <w:p>
      <w:pPr>
        <w:spacing w:after="40"/>
      </w:pPr>
      <w:r>
        <w:t>I noticed that peculiar bird you got parked by the road...</w:t>
      </w:r>
    </w:p>
    <w:p>
      <w:pPr>
        <w:pStyle w:val="BodyText"/>
        <w:spacing w:before="40" w:after="260"/>
      </w:pPr>
      <w:r>
        <w:t>我注意到你停在路边的那只奇怪的鸟</w:t>
      </w:r>
    </w:p>
    <w:p>
      <w:pPr>
        <w:spacing w:after="40"/>
      </w:pPr>
      <w:r>
        <w:t>and I was just wondering...</w:t>
      </w:r>
    </w:p>
    <w:p>
      <w:pPr>
        <w:pStyle w:val="BodyText"/>
        <w:spacing w:before="40" w:after="260"/>
      </w:pPr>
      <w:r>
        <w:t>我在想</w:t>
      </w:r>
    </w:p>
    <w:p>
      <w:pPr>
        <w:spacing w:after="40"/>
      </w:pPr>
      <w:r>
        <w:t>if you mind if I bring the boys over</w:t>
      </w:r>
    </w:p>
    <w:p>
      <w:pPr>
        <w:pStyle w:val="BodyText"/>
        <w:spacing w:before="40" w:after="260"/>
      </w:pPr>
      <w:r>
        <w:t>你是否介意我带孩子们去</w:t>
      </w:r>
    </w:p>
    <w:p>
      <w:pPr>
        <w:spacing w:after="40"/>
      </w:pPr>
      <w:r>
        <w:t>to get a closer look-see?</w:t>
      </w:r>
    </w:p>
    <w:p>
      <w:pPr>
        <w:pStyle w:val="BodyText"/>
        <w:spacing w:before="40" w:after="260"/>
      </w:pPr>
      <w:r>
        <w:t>做一次近距离观察</w:t>
      </w:r>
    </w:p>
    <w:p>
      <w:pPr>
        <w:spacing w:after="40"/>
      </w:pPr>
      <w:r>
        <w:t>- A closer look-see? -Yeah.</w:t>
      </w:r>
    </w:p>
    <w:p>
      <w:pPr>
        <w:pStyle w:val="BodyText"/>
        <w:spacing w:before="40" w:after="260"/>
      </w:pPr>
      <w:r>
        <w:t>-一次近距离观察 -是的</w:t>
      </w:r>
    </w:p>
    <w:p>
      <w:pPr>
        <w:spacing w:after="40"/>
      </w:pPr>
      <w:r>
        <w:t>To see the "bird" parked out by the road?</w:t>
      </w:r>
    </w:p>
    <w:p>
      <w:pPr>
        <w:pStyle w:val="BodyText"/>
        <w:spacing w:before="40" w:after="260"/>
      </w:pPr>
      <w:r>
        <w:t>去看看停在路边的鸟</w:t>
      </w:r>
    </w:p>
    <w:p>
      <w:pPr>
        <w:spacing w:after="40"/>
      </w:pPr>
      <w:r>
        <w:t>You're really working overtime</w:t>
      </w:r>
    </w:p>
    <w:p>
      <w:pPr>
        <w:pStyle w:val="BodyText"/>
        <w:spacing w:before="40" w:after="260"/>
      </w:pPr>
      <w:r>
        <w:t>为了想出这么个理由</w:t>
      </w:r>
    </w:p>
    <w:p>
      <w:pPr>
        <w:spacing w:after="40"/>
      </w:pPr>
      <w:r>
        <w:t>to sell this one, aren't you, Talos?</w:t>
      </w:r>
    </w:p>
    <w:p>
      <w:pPr>
        <w:pStyle w:val="BodyText"/>
        <w:spacing w:before="40" w:after="260"/>
      </w:pPr>
      <w:r>
        <w:t>你没少花时间吧  塔洛斯</w:t>
      </w:r>
    </w:p>
    <w:p>
      <w:pPr>
        <w:spacing w:after="40"/>
      </w:pPr>
      <w:r>
        <w:t>I'm sorry, Tom. This really isn't a good time.</w:t>
      </w:r>
    </w:p>
    <w:p>
      <w:pPr>
        <w:pStyle w:val="BodyText"/>
        <w:spacing w:before="40" w:after="260"/>
      </w:pPr>
      <w:r>
        <w:t>不好意思  汤姆  今天不太方便</w:t>
      </w:r>
    </w:p>
    <w:p>
      <w:pPr>
        <w:spacing w:after="40"/>
      </w:pPr>
      <w:r>
        <w:t>I'll come by tomorrow, okay?</w:t>
      </w:r>
    </w:p>
    <w:p>
      <w:pPr>
        <w:pStyle w:val="BodyText"/>
        <w:spacing w:before="40" w:after="260"/>
      </w:pPr>
      <w:r>
        <w:t>我明天去找你  好吗</w:t>
      </w:r>
    </w:p>
    <w:p>
      <w:pPr>
        <w:spacing w:after="40"/>
      </w:pPr>
      <w:r>
        <w:t>Uh... Okay.</w:t>
      </w:r>
    </w:p>
    <w:p>
      <w:pPr>
        <w:pStyle w:val="BodyText"/>
        <w:spacing w:before="40" w:after="260"/>
      </w:pPr>
      <w:r>
        <w:t>好的</w:t>
      </w:r>
    </w:p>
    <w:p>
      <w:pPr>
        <w:spacing w:after="40"/>
      </w:pPr>
      <w:r>
        <w:t>You know, you really should be kinder to your neighbors.</w:t>
      </w:r>
    </w:p>
    <w:p>
      <w:pPr>
        <w:pStyle w:val="BodyText"/>
        <w:spacing w:before="40" w:after="260"/>
      </w:pPr>
      <w:r>
        <w:t>你知道吗  你真应该对邻居友好点</w:t>
      </w:r>
    </w:p>
    <w:p>
      <w:pPr>
        <w:spacing w:after="40"/>
      </w:pPr>
      <w:r>
        <w:t>You never know when you're gonna need</w:t>
      </w:r>
    </w:p>
    <w:p>
      <w:pPr>
        <w:pStyle w:val="BodyText"/>
        <w:spacing w:before="40" w:after="260"/>
      </w:pPr>
      <w:r>
        <w:t>因为你不知道你什么时候</w:t>
      </w:r>
    </w:p>
    <w:p>
      <w:pPr>
        <w:spacing w:after="40"/>
      </w:pPr>
      <w:r>
        <w:t>to borrow some sugar.</w:t>
      </w:r>
    </w:p>
    <w:p>
      <w:pPr>
        <w:pStyle w:val="BodyText"/>
        <w:spacing w:before="40" w:after="260"/>
      </w:pPr>
      <w:r>
        <w:t>会找邻居帮忙</w:t>
      </w:r>
    </w:p>
    <w:p>
      <w:pPr>
        <w:spacing w:after="40"/>
      </w:pPr>
      <w:r>
        <w:t>Now, hang on a second.</w:t>
      </w:r>
    </w:p>
    <w:p>
      <w:pPr>
        <w:pStyle w:val="BodyText"/>
        <w:spacing w:before="40" w:after="260"/>
      </w:pPr>
      <w:r>
        <w:t>等等</w:t>
      </w:r>
    </w:p>
    <w:p>
      <w:pPr>
        <w:spacing w:after="40"/>
      </w:pPr>
      <w:r>
        <w:t>Before you go swinging those jazz hands around...</w:t>
      </w:r>
    </w:p>
    <w:p>
      <w:pPr>
        <w:pStyle w:val="BodyText"/>
        <w:spacing w:before="40" w:after="260"/>
      </w:pPr>
      <w:r>
        <w:t>在你挥手出招</w:t>
      </w:r>
    </w:p>
    <w:p>
      <w:pPr>
        <w:spacing w:after="40"/>
      </w:pPr>
      <w:r>
        <w:t>making a mess of your friend's house...</w:t>
      </w:r>
    </w:p>
    <w:p>
      <w:pPr>
        <w:pStyle w:val="BodyText"/>
        <w:spacing w:before="40" w:after="260"/>
      </w:pPr>
      <w:r>
        <w:t>毁了你朋友房子之前</w:t>
      </w:r>
    </w:p>
    <w:p>
      <w:pPr>
        <w:spacing w:after="40"/>
      </w:pPr>
      <w:r>
        <w:t>It's a lovely home, miss.</w:t>
      </w:r>
    </w:p>
    <w:p>
      <w:pPr>
        <w:pStyle w:val="BodyText"/>
        <w:spacing w:before="40" w:after="260"/>
      </w:pPr>
      <w:r>
        <w:t>房子不错  小姐</w:t>
      </w:r>
    </w:p>
    <w:p>
      <w:pPr>
        <w:spacing w:after="40"/>
      </w:pPr>
      <w:r>
        <w:t>Oh, my God!</w:t>
      </w:r>
    </w:p>
    <w:p>
      <w:pPr>
        <w:pStyle w:val="BodyText"/>
        <w:spacing w:before="40" w:after="260"/>
      </w:pPr>
      <w:r>
        <w:t>天哪</w:t>
      </w:r>
    </w:p>
    <w:p>
      <w:pPr>
        <w:spacing w:after="40"/>
      </w:pPr>
      <w:r>
        <w:t>What the hell?</w:t>
      </w:r>
    </w:p>
    <w:p>
      <w:pPr>
        <w:pStyle w:val="BodyText"/>
        <w:spacing w:before="40" w:after="260"/>
      </w:pPr>
      <w:r>
        <w:t>什么鬼</w:t>
      </w:r>
    </w:p>
    <w:p>
      <w:pPr>
        <w:spacing w:after="40"/>
      </w:pPr>
      <w:r>
        <w:t>No one's gonna hurt the girl.</w:t>
      </w:r>
    </w:p>
    <w:p>
      <w:pPr>
        <w:pStyle w:val="BodyText"/>
        <w:spacing w:before="40" w:after="260"/>
      </w:pPr>
      <w:r>
        <w:t>不会有人伤害那小姑娘的</w:t>
      </w:r>
    </w:p>
    <w:p>
      <w:pPr>
        <w:spacing w:after="40"/>
      </w:pPr>
      <w:r>
        <w:t>Just don't kill me.</w:t>
      </w:r>
    </w:p>
    <w:p>
      <w:pPr>
        <w:pStyle w:val="BodyText"/>
        <w:spacing w:before="40" w:after="260"/>
      </w:pPr>
      <w:r>
        <w:t>别杀我</w:t>
      </w:r>
    </w:p>
    <w:p>
      <w:pPr>
        <w:spacing w:after="40"/>
      </w:pPr>
      <w:r>
        <w:t>That would really complicate the situation.</w:t>
      </w:r>
    </w:p>
    <w:p>
      <w:pPr>
        <w:pStyle w:val="BodyText"/>
        <w:spacing w:before="40" w:after="260"/>
      </w:pPr>
      <w:r>
        <w:t>那样的话真会使情况更复杂</w:t>
      </w:r>
    </w:p>
    <w:p>
      <w:pPr>
        <w:spacing w:after="40"/>
      </w:pPr>
      <w:r>
        <w:t>I'm about five seconds from complicating that wall</w:t>
      </w:r>
    </w:p>
    <w:p>
      <w:pPr>
        <w:pStyle w:val="BodyText"/>
        <w:spacing w:before="40" w:after="260"/>
      </w:pPr>
      <w:r>
        <w:t>再过五秒我就爆了你的头</w:t>
      </w:r>
    </w:p>
    <w:p>
      <w:pPr>
        <w:spacing w:after="40"/>
      </w:pPr>
      <w:r>
        <w:t>with some ugly-ass Skrull brains.</w:t>
      </w:r>
    </w:p>
    <w:p>
      <w:pPr>
        <w:pStyle w:val="BodyText"/>
        <w:spacing w:before="40" w:after="260"/>
      </w:pPr>
      <w:r>
        <w:t>让斯克鲁人的脑浆溅满整面墙</w:t>
      </w:r>
    </w:p>
    <w:p>
      <w:pPr>
        <w:spacing w:after="40"/>
      </w:pPr>
      <w:r>
        <w:t>I'm sorry I simmed your boss.</w:t>
      </w:r>
    </w:p>
    <w:p>
      <w:pPr>
        <w:pStyle w:val="BodyText"/>
        <w:spacing w:before="40" w:after="260"/>
      </w:pPr>
      <w:r>
        <w:t>我很抱歉我变成了你老大的样子</w:t>
      </w:r>
    </w:p>
    <w:p>
      <w:pPr>
        <w:spacing w:after="40"/>
      </w:pPr>
      <w:r>
        <w:t>But now I stand before you as my true self.</w:t>
      </w:r>
    </w:p>
    <w:p>
      <w:pPr>
        <w:pStyle w:val="BodyText"/>
        <w:spacing w:before="40" w:after="260"/>
      </w:pPr>
      <w:r>
        <w:t>但现在我以真实的自己毫无保留地</w:t>
      </w:r>
    </w:p>
    <w:p>
      <w:pPr>
        <w:spacing w:after="40"/>
      </w:pPr>
      <w:r>
        <w:t>Without deception.</w:t>
      </w:r>
    </w:p>
    <w:p>
      <w:pPr>
        <w:pStyle w:val="BodyText"/>
        <w:spacing w:before="40" w:after="260"/>
      </w:pPr>
      <w:r>
        <w:t>站在你面前</w:t>
      </w:r>
    </w:p>
    <w:p>
      <w:pPr>
        <w:spacing w:after="40"/>
      </w:pPr>
      <w:r>
        <w:t>And who is that out there?</w:t>
      </w:r>
    </w:p>
    <w:p>
      <w:pPr>
        <w:pStyle w:val="BodyText"/>
        <w:spacing w:before="40" w:after="260"/>
      </w:pPr>
      <w:r>
        <w:t>那外面的人是谁</w:t>
      </w:r>
    </w:p>
    <w:p>
      <w:pPr>
        <w:spacing w:after="40"/>
      </w:pPr>
      <w:r>
        <w:t>Okay, that's a fair point...</w:t>
      </w:r>
    </w:p>
    <w:p>
      <w:pPr>
        <w:pStyle w:val="BodyText"/>
        <w:spacing w:before="40" w:after="260"/>
      </w:pPr>
      <w:r>
        <w:t>好吧  这么说也有道理</w:t>
      </w:r>
    </w:p>
    <w:p>
      <w:pPr>
        <w:spacing w:after="40"/>
      </w:pPr>
      <w:r>
        <w:t>but I'm sure that you understand</w:t>
      </w:r>
    </w:p>
    <w:p>
      <w:pPr>
        <w:pStyle w:val="BodyText"/>
        <w:spacing w:before="40" w:after="260"/>
      </w:pPr>
      <w:r>
        <w:t>但是我确信你明白</w:t>
      </w:r>
    </w:p>
    <w:p>
      <w:pPr>
        <w:spacing w:after="40"/>
      </w:pPr>
      <w:r>
        <w:t>I had to take some precautions.</w:t>
      </w:r>
    </w:p>
    <w:p>
      <w:pPr>
        <w:pStyle w:val="BodyText"/>
        <w:spacing w:before="40" w:after="260"/>
      </w:pPr>
      <w:r>
        <w:t>我必须采取一些预防措施</w:t>
      </w:r>
    </w:p>
    <w:p>
      <w:pPr>
        <w:spacing w:after="40"/>
      </w:pPr>
      <w:r>
        <w:t>I saw you crush 20 of my best men</w:t>
      </w:r>
    </w:p>
    <w:p>
      <w:pPr>
        <w:pStyle w:val="BodyText"/>
        <w:spacing w:before="40" w:after="260"/>
      </w:pPr>
      <w:r>
        <w:t>我看见你在双手被困住的情况下</w:t>
      </w:r>
    </w:p>
    <w:p>
      <w:pPr>
        <w:spacing w:after="40"/>
      </w:pPr>
      <w:r>
        <w:t>with your hands bound.</w:t>
      </w:r>
    </w:p>
    <w:p>
      <w:pPr>
        <w:pStyle w:val="BodyText"/>
        <w:spacing w:before="40" w:after="260"/>
      </w:pPr>
      <w:r>
        <w:t>打败了我最强的20个手下</w:t>
      </w:r>
    </w:p>
    <w:p>
      <w:pPr>
        <w:spacing w:after="40"/>
      </w:pPr>
      <w:r>
        <w:t>I just wanna talk.</w:t>
      </w:r>
    </w:p>
    <w:p>
      <w:pPr>
        <w:pStyle w:val="BodyText"/>
        <w:spacing w:before="40" w:after="260"/>
      </w:pPr>
      <w:r>
        <w:t>我只想和你谈谈</w:t>
      </w:r>
    </w:p>
    <w:p>
      <w:pPr>
        <w:spacing w:after="40"/>
      </w:pPr>
      <w:r>
        <w:t>Last time we talked,</w:t>
      </w:r>
    </w:p>
    <w:p>
      <w:pPr>
        <w:pStyle w:val="BodyText"/>
        <w:spacing w:before="40" w:after="260"/>
      </w:pPr>
      <w:r>
        <w:t>上次我们谈话的时候</w:t>
      </w:r>
    </w:p>
    <w:p>
      <w:pPr>
        <w:spacing w:after="40"/>
      </w:pPr>
      <w:r>
        <w:t>I ended up hanging from my ankles.</w:t>
      </w:r>
    </w:p>
    <w:p>
      <w:pPr>
        <w:pStyle w:val="BodyText"/>
        <w:spacing w:before="40" w:after="260"/>
      </w:pPr>
      <w:r>
        <w:t>我被大头朝下吊了起来</w:t>
      </w:r>
    </w:p>
    <w:p>
      <w:pPr>
        <w:spacing w:after="40"/>
      </w:pPr>
      <w:r>
        <w:t>That was before I knew who you were.</w:t>
      </w:r>
    </w:p>
    <w:p>
      <w:pPr>
        <w:pStyle w:val="BodyText"/>
        <w:spacing w:before="40" w:after="260"/>
      </w:pPr>
      <w:r>
        <w:t>那个时候我还不知道你是谁</w:t>
      </w:r>
    </w:p>
    <w:p>
      <w:pPr>
        <w:spacing w:after="40"/>
      </w:pPr>
      <w:r>
        <w:t>Before I knew what made you different from the others.</w:t>
      </w:r>
    </w:p>
    <w:p>
      <w:pPr>
        <w:pStyle w:val="BodyText"/>
        <w:spacing w:before="40" w:after="260"/>
      </w:pPr>
      <w:r>
        <w:t>不知道是什么把你变得与众不同</w:t>
      </w:r>
    </w:p>
    <w:p>
      <w:pPr>
        <w:spacing w:after="40"/>
      </w:pPr>
      <w:r>
        <w:t>I have an audio recording from Pegasus...</w:t>
      </w:r>
    </w:p>
    <w:p>
      <w:pPr>
        <w:pStyle w:val="BodyText"/>
        <w:spacing w:before="40" w:after="260"/>
      </w:pPr>
      <w:r>
        <w:t>我有你六年前在天马计划中</w:t>
      </w:r>
    </w:p>
    <w:p>
      <w:pPr>
        <w:spacing w:after="40"/>
      </w:pPr>
      <w:r>
        <w:t>of your voice from a plane crash six years ago...</w:t>
      </w:r>
    </w:p>
    <w:p>
      <w:pPr>
        <w:pStyle w:val="BodyText"/>
        <w:spacing w:before="40" w:after="260"/>
      </w:pPr>
      <w:r>
        <w:t>飞机失事时的录音</w:t>
      </w:r>
    </w:p>
    <w:p>
      <w:pPr>
        <w:spacing w:after="40"/>
      </w:pPr>
      <w:r>
        <w:t>on a device I believe you call a "black box."</w:t>
      </w:r>
    </w:p>
    <w:p>
      <w:pPr>
        <w:pStyle w:val="BodyText"/>
        <w:spacing w:before="40" w:after="260"/>
      </w:pPr>
      <w:r>
        <w:t>是从一个你们叫做黑匣子的装置里得到的</w:t>
      </w:r>
    </w:p>
    <w:p>
      <w:pPr>
        <w:spacing w:after="40"/>
      </w:pPr>
      <w:r>
        <w:t>They told me it was destroyed in the crash.</w:t>
      </w:r>
    </w:p>
    <w:p>
      <w:pPr>
        <w:pStyle w:val="BodyText"/>
        <w:spacing w:before="40" w:after="260"/>
      </w:pPr>
      <w:r>
        <w:t>他们告诉我它在坠机中被毁了</w:t>
      </w:r>
    </w:p>
    <w:p>
      <w:pPr>
        <w:spacing w:after="40"/>
      </w:pPr>
      <w:r>
        <w:t>How'd you get it?</w:t>
      </w:r>
    </w:p>
    <w:p>
      <w:pPr>
        <w:pStyle w:val="BodyText"/>
        <w:spacing w:before="40" w:after="260"/>
      </w:pPr>
      <w:r>
        <w:t>你是怎么得到的</w:t>
      </w:r>
    </w:p>
    <w:p>
      <w:pPr>
        <w:spacing w:after="40"/>
      </w:pPr>
      <w:r>
        <w:t>She don't understand.</w:t>
      </w:r>
    </w:p>
    <w:p>
      <w:pPr>
        <w:pStyle w:val="BodyText"/>
        <w:spacing w:before="40" w:after="260"/>
      </w:pPr>
      <w:r>
        <w:t>她不明白</w:t>
      </w:r>
    </w:p>
    <w:p>
      <w:pPr>
        <w:spacing w:after="40"/>
      </w:pPr>
      <w:r>
        <w:t>Young lady, I have a special skill...</w:t>
      </w:r>
    </w:p>
    <w:p>
      <w:pPr>
        <w:pStyle w:val="BodyText"/>
        <w:spacing w:before="40" w:after="260"/>
      </w:pPr>
      <w:r>
        <w:t>小姐  我有一项特殊的技能</w:t>
      </w:r>
    </w:p>
    <w:p>
      <w:pPr>
        <w:spacing w:after="40"/>
      </w:pPr>
      <w:r>
        <w:t>that kind of allows me</w:t>
      </w:r>
    </w:p>
    <w:p>
      <w:pPr>
        <w:pStyle w:val="BodyText"/>
        <w:spacing w:before="40" w:after="260"/>
      </w:pPr>
      <w:r>
        <w:t>它允许我进入到</w:t>
      </w:r>
    </w:p>
    <w:p>
      <w:pPr>
        <w:spacing w:after="40"/>
      </w:pPr>
      <w:r>
        <w:t>to get into places I'm not supposed to be.</w:t>
      </w:r>
    </w:p>
    <w:p>
      <w:pPr>
        <w:pStyle w:val="BodyText"/>
        <w:spacing w:before="40" w:after="260"/>
      </w:pPr>
      <w:r>
        <w:t>我不应该去的地方</w:t>
      </w:r>
    </w:p>
    <w:p>
      <w:pPr>
        <w:spacing w:after="40"/>
      </w:pPr>
      <w:r>
        <w:t>Call me "young lady" again...</w:t>
      </w:r>
    </w:p>
    <w:p>
      <w:pPr>
        <w:pStyle w:val="BodyText"/>
        <w:spacing w:before="40" w:after="260"/>
      </w:pPr>
      <w:r>
        <w:t>你再叫我小姐</w:t>
      </w:r>
    </w:p>
    <w:p>
      <w:pPr>
        <w:spacing w:after="40"/>
      </w:pPr>
      <w:r>
        <w:t>I'm gonna put my foot in a place</w:t>
      </w:r>
    </w:p>
    <w:p>
      <w:pPr>
        <w:pStyle w:val="BodyText"/>
        <w:spacing w:before="40" w:after="260"/>
      </w:pPr>
      <w:r>
        <w:t>我要把脚放在</w:t>
      </w:r>
    </w:p>
    <w:p>
      <w:pPr>
        <w:spacing w:after="40"/>
      </w:pPr>
      <w:r>
        <w:t>it's not supposed to be.</w:t>
      </w:r>
    </w:p>
    <w:p>
      <w:pPr>
        <w:pStyle w:val="BodyText"/>
        <w:spacing w:before="40" w:after="260"/>
      </w:pPr>
      <w:r>
        <w:t>它不应该在的地方</w:t>
      </w:r>
    </w:p>
    <w:p>
      <w:pPr>
        <w:spacing w:after="40"/>
      </w:pPr>
      <w:r>
        <w:t>Am I supposed to guess where that is?</w:t>
      </w:r>
    </w:p>
    <w:p>
      <w:pPr>
        <w:pStyle w:val="BodyText"/>
        <w:spacing w:before="40" w:after="260"/>
      </w:pPr>
      <w:r>
        <w:t>我应该猜一下是哪儿吗</w:t>
      </w:r>
    </w:p>
    <w:p>
      <w:pPr>
        <w:spacing w:after="40"/>
      </w:pPr>
      <w:r>
        <w:t>Your ass.</w:t>
      </w:r>
    </w:p>
    <w:p>
      <w:pPr>
        <w:pStyle w:val="BodyText"/>
        <w:spacing w:before="40" w:after="260"/>
      </w:pPr>
      <w:r>
        <w:t>你的屁股</w:t>
      </w:r>
    </w:p>
    <w:p>
      <w:pPr>
        <w:spacing w:after="40"/>
      </w:pPr>
      <w:r>
        <w:t>Okay, I get it. We're all a little on edge here.</w:t>
      </w:r>
    </w:p>
    <w:p>
      <w:pPr>
        <w:pStyle w:val="BodyText"/>
        <w:spacing w:before="40" w:after="260"/>
      </w:pPr>
      <w:r>
        <w:t>我明白了  我们之间的气氛有点紧张</w:t>
      </w:r>
    </w:p>
    <w:p>
      <w:pPr>
        <w:spacing w:after="40"/>
      </w:pPr>
      <w:r>
        <w:t>But, look, I just need your help</w:t>
      </w:r>
    </w:p>
    <w:p>
      <w:pPr>
        <w:pStyle w:val="BodyText"/>
        <w:spacing w:before="40" w:after="260"/>
      </w:pPr>
      <w:r>
        <w:t>但是我真的  只是需要你的帮助</w:t>
      </w:r>
    </w:p>
    <w:p>
      <w:pPr>
        <w:spacing w:after="40"/>
      </w:pPr>
      <w:r>
        <w:t>decoding some coordinates.</w:t>
      </w:r>
    </w:p>
    <w:p>
      <w:pPr>
        <w:pStyle w:val="BodyText"/>
        <w:spacing w:before="40" w:after="260"/>
      </w:pPr>
      <w:r>
        <w:t>解码一些坐标</w:t>
      </w:r>
    </w:p>
    <w:p>
      <w:pPr>
        <w:spacing w:after="40"/>
      </w:pPr>
      <w:r>
        <w:t>If you'll sit down and you'll listen to this...</w:t>
      </w:r>
    </w:p>
    <w:p>
      <w:pPr>
        <w:pStyle w:val="BodyText"/>
        <w:spacing w:before="40" w:after="260"/>
      </w:pPr>
      <w:r>
        <w:t>如果你愿意坐下来听听录音的话</w:t>
      </w:r>
    </w:p>
    <w:p>
      <w:pPr>
        <w:spacing w:after="40"/>
      </w:pPr>
      <w:r>
        <w:t>I assure you, it'll be worth your while.</w:t>
      </w:r>
    </w:p>
    <w:p>
      <w:pPr>
        <w:pStyle w:val="BodyText"/>
        <w:spacing w:before="40" w:after="260"/>
      </w:pPr>
      <w:r>
        <w:t>我向你保证  你不会白费时间</w:t>
      </w:r>
    </w:p>
    <w:p>
      <w:pPr>
        <w:spacing w:after="40"/>
      </w:pPr>
      <w:r>
        <w:t>Call your buddy back inside and I'll listen.</w:t>
      </w:r>
    </w:p>
    <w:p>
      <w:pPr>
        <w:pStyle w:val="BodyText"/>
        <w:spacing w:before="40" w:after="260"/>
      </w:pPr>
      <w:r>
        <w:t>把你手下叫到里面  我会听的</w:t>
      </w:r>
    </w:p>
    <w:p>
      <w:pPr>
        <w:spacing w:after="40"/>
      </w:pPr>
      <w:r>
        <w:t>Deal.</w:t>
      </w:r>
    </w:p>
    <w:p>
      <w:pPr>
        <w:pStyle w:val="BodyText"/>
        <w:spacing w:before="40" w:after="260"/>
      </w:pPr>
      <w:r>
        <w:t>成交</w:t>
      </w:r>
    </w:p>
    <w:p>
      <w:pPr>
        <w:spacing w:after="40"/>
      </w:pPr>
      <w:r>
        <w:t>Oh, my God! Get that thing away.</w:t>
      </w:r>
    </w:p>
    <w:p>
      <w:pPr>
        <w:pStyle w:val="BodyText"/>
        <w:spacing w:before="40" w:after="260"/>
      </w:pPr>
      <w:r>
        <w:t>我的天哪  把那家伙赶走</w:t>
      </w:r>
    </w:p>
    <w:p>
      <w:pPr>
        <w:spacing w:after="40"/>
      </w:pPr>
      <w:r>
        <w:t>How'd that get in here?</w:t>
      </w:r>
    </w:p>
    <w:p>
      <w:pPr>
        <w:pStyle w:val="BodyText"/>
        <w:spacing w:before="40" w:after="260"/>
      </w:pPr>
      <w:r>
        <w:t>它是怎么进来的</w:t>
      </w:r>
    </w:p>
    <w:p>
      <w:pPr>
        <w:spacing w:after="40"/>
      </w:pPr>
      <w:r>
        <w:t>The cat?</w:t>
      </w:r>
    </w:p>
    <w:p>
      <w:pPr>
        <w:pStyle w:val="BodyText"/>
        <w:spacing w:before="40" w:after="260"/>
      </w:pPr>
      <w:r>
        <w:t>这只猫吗</w:t>
      </w:r>
    </w:p>
    <w:p>
      <w:pPr>
        <w:spacing w:after="40"/>
      </w:pPr>
      <w:r>
        <w:t>This isn't what you're afraid of, is it?</w:t>
      </w:r>
    </w:p>
    <w:p>
      <w:pPr>
        <w:pStyle w:val="BodyText"/>
        <w:spacing w:before="40" w:after="260"/>
      </w:pPr>
      <w:r>
        <w:t>你该不会害怕喵星人吧</w:t>
      </w:r>
    </w:p>
    <w:p>
      <w:pPr>
        <w:spacing w:after="40"/>
      </w:pPr>
      <w:r>
        <w:t>That's not a cat.</w:t>
      </w:r>
    </w:p>
    <w:p>
      <w:pPr>
        <w:pStyle w:val="BodyText"/>
        <w:spacing w:before="40" w:after="260"/>
      </w:pPr>
      <w:r>
        <w:t>它不是一只猫</w:t>
      </w:r>
    </w:p>
    <w:p>
      <w:pPr>
        <w:spacing w:after="40"/>
      </w:pPr>
      <w:r>
        <w:t>- That's a Flerken. - A Flerken?</w:t>
      </w:r>
    </w:p>
    <w:p>
      <w:pPr>
        <w:pStyle w:val="BodyText"/>
        <w:spacing w:before="40" w:after="260"/>
      </w:pPr>
      <w:r>
        <w:t>-那是噬元兽  -噬元兽</w:t>
      </w:r>
    </w:p>
    <w:p>
      <w:pPr>
        <w:spacing w:after="40"/>
      </w:pPr>
      <w:r>
        <w:t>Mom?</w:t>
      </w:r>
    </w:p>
    <w:p>
      <w:pPr>
        <w:pStyle w:val="BodyText"/>
        <w:spacing w:before="40" w:after="260"/>
      </w:pPr>
      <w:r>
        <w:t>妈</w:t>
      </w:r>
    </w:p>
    <w:p>
      <w:pPr>
        <w:spacing w:after="40"/>
      </w:pPr>
      <w:r>
        <w:t>Monica.</w:t>
      </w:r>
    </w:p>
    <w:p>
      <w:pPr>
        <w:pStyle w:val="BodyText"/>
        <w:spacing w:before="40" w:after="260"/>
      </w:pPr>
      <w:r>
        <w:t>莫妮卡</w:t>
      </w:r>
    </w:p>
    <w:p>
      <w:pPr>
        <w:spacing w:after="40"/>
      </w:pPr>
      <w:r>
        <w:t>- Why can't I listen, too? - Shh!</w:t>
      </w:r>
    </w:p>
    <w:p>
      <w:pPr>
        <w:pStyle w:val="BodyText"/>
        <w:spacing w:before="40" w:after="260"/>
      </w:pPr>
      <w:r>
        <w:t>-为什么我不能一起听  -安静</w:t>
      </w:r>
    </w:p>
    <w:p>
      <w:pPr>
        <w:spacing w:after="40"/>
      </w:pPr>
      <w:r>
        <w:t>What's happening?</w:t>
      </w:r>
    </w:p>
    <w:p>
      <w:pPr>
        <w:pStyle w:val="BodyText"/>
        <w:spacing w:before="40" w:after="260"/>
      </w:pPr>
      <w:r>
        <w:t>发生什么了</w:t>
      </w:r>
    </w:p>
    <w:p>
      <w:pPr>
        <w:spacing w:after="40"/>
      </w:pPr>
      <w:r>
        <w:t>It's loading.</w:t>
      </w:r>
    </w:p>
    <w:p>
      <w:pPr>
        <w:pStyle w:val="BodyText"/>
        <w:spacing w:before="40" w:after="260"/>
      </w:pPr>
      <w:r>
        <w:t>它在加载</w:t>
      </w:r>
    </w:p>
    <w:p>
      <w:pPr>
        <w:spacing w:after="40"/>
      </w:pPr>
      <w:r>
        <w:t>Punch in the coordinates</w:t>
      </w:r>
    </w:p>
    <w:p>
      <w:pPr>
        <w:pStyle w:val="BodyText"/>
        <w:spacing w:before="40" w:after="260"/>
      </w:pPr>
      <w:r>
        <w:t>输入坐标</w:t>
      </w:r>
    </w:p>
    <w:p>
      <w:pPr>
        <w:spacing w:after="40"/>
      </w:pPr>
      <w:r>
        <w:t>5-2-2-9, negative 4-7, 8.7-6-8, 0.2.</w:t>
      </w:r>
    </w:p>
    <w:p>
      <w:pPr>
        <w:pStyle w:val="BodyText"/>
        <w:spacing w:before="40" w:after="260"/>
      </w:pPr>
      <w:r>
        <w:t>5229  负4-7  8.7-6-8  0.2</w:t>
      </w:r>
    </w:p>
    <w:p>
      <w:pPr>
        <w:spacing w:after="40"/>
      </w:pPr>
      <w:r>
        <w:t>Copy that. Where are we going, Doc?</w:t>
      </w:r>
    </w:p>
    <w:p>
      <w:pPr>
        <w:pStyle w:val="BodyText"/>
        <w:spacing w:before="40" w:after="260"/>
      </w:pPr>
      <w:r>
        <w:t>收到  你要去哪儿  博士</w:t>
      </w:r>
    </w:p>
    <w:p>
      <w:pPr>
        <w:spacing w:after="40"/>
      </w:pPr>
      <w:r>
        <w:t>My laboratory.</w:t>
      </w:r>
    </w:p>
    <w:p>
      <w:pPr>
        <w:pStyle w:val="BodyText"/>
        <w:spacing w:before="40" w:after="260"/>
      </w:pPr>
      <w:r>
        <w:t>我的实验室</w:t>
      </w:r>
    </w:p>
    <w:p>
      <w:pPr>
        <w:spacing w:after="40"/>
      </w:pPr>
      <w:r>
        <w:t>Your laboratory? What do you mean?</w:t>
      </w:r>
    </w:p>
    <w:p>
      <w:pPr>
        <w:pStyle w:val="BodyText"/>
        <w:spacing w:before="40" w:after="260"/>
      </w:pPr>
      <w:r>
        <w:t>你的实验室  这是什么意思</w:t>
      </w:r>
    </w:p>
    <w:p>
      <w:pPr>
        <w:spacing w:after="40"/>
      </w:pPr>
      <w:r>
        <w:t>Oh, 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Is that... Wait, what is that?</w:t>
      </w:r>
    </w:p>
    <w:p>
      <w:pPr>
        <w:pStyle w:val="BodyText"/>
        <w:spacing w:before="40" w:after="260"/>
      </w:pPr>
      <w:r>
        <w:t>那是  等等  那是什么</w:t>
      </w:r>
    </w:p>
    <w:p>
      <w:pPr>
        <w:spacing w:after="40"/>
      </w:pPr>
      <w:r>
        <w:t>It's not showing up on my radar.</w:t>
      </w:r>
    </w:p>
    <w:p>
      <w:pPr>
        <w:pStyle w:val="BodyText"/>
        <w:spacing w:before="40" w:after="260"/>
      </w:pPr>
      <w:r>
        <w:t>我的雷达上看不见它</w:t>
      </w:r>
    </w:p>
    <w:p>
      <w:pPr>
        <w:spacing w:after="40"/>
      </w:pPr>
      <w:r>
        <w:t>Go, Carol. Fly!</w:t>
      </w:r>
    </w:p>
    <w:p>
      <w:pPr>
        <w:pStyle w:val="BodyText"/>
        <w:spacing w:before="40" w:after="260"/>
      </w:pPr>
      <w:r>
        <w:t>走  卡罗尔  快飞</w:t>
      </w:r>
    </w:p>
    <w:p>
      <w:pPr>
        <w:spacing w:after="40"/>
      </w:pPr>
      <w:r>
        <w:t>That's no MiG, Lawson.</w:t>
      </w:r>
    </w:p>
    <w:p>
      <w:pPr>
        <w:pStyle w:val="BodyText"/>
        <w:spacing w:before="40" w:after="260"/>
      </w:pPr>
      <w:r>
        <w:t>那不是米格飞机  劳森</w:t>
      </w:r>
    </w:p>
    <w:p>
      <w:pPr>
        <w:spacing w:after="40"/>
      </w:pPr>
      <w:r>
        <w:t>Who the hell are they?</w:t>
      </w:r>
    </w:p>
    <w:p>
      <w:pPr>
        <w:pStyle w:val="BodyText"/>
        <w:spacing w:before="40" w:after="260"/>
      </w:pPr>
      <w:r>
        <w:t>他们到底是谁</w:t>
      </w:r>
    </w:p>
    <w:p>
      <w:pPr>
        <w:spacing w:after="40"/>
      </w:pPr>
      <w:r>
        <w:t>Those are the bad guys. Fly faster now!</w:t>
      </w:r>
    </w:p>
    <w:p>
      <w:pPr>
        <w:pStyle w:val="BodyText"/>
        <w:spacing w:before="40" w:after="260"/>
      </w:pPr>
      <w:r>
        <w:t>他们是坏蛋  加速  快点</w:t>
      </w:r>
    </w:p>
    <w:p>
      <w:pPr>
        <w:spacing w:after="40"/>
      </w:pPr>
      <w:r>
        <w:t>Yes, ma'am.</w:t>
      </w:r>
    </w:p>
    <w:p>
      <w:pPr>
        <w:pStyle w:val="BodyText"/>
        <w:spacing w:before="40" w:after="260"/>
      </w:pPr>
      <w:r>
        <w:t>收到  长官</w:t>
      </w:r>
    </w:p>
    <w:p>
      <w:pPr>
        <w:spacing w:after="40"/>
      </w:pPr>
      <w:r>
        <w:t>- What do they want? - Me. My work.</w:t>
      </w:r>
    </w:p>
    <w:p>
      <w:pPr>
        <w:pStyle w:val="BodyText"/>
        <w:spacing w:before="40" w:after="260"/>
      </w:pPr>
      <w:r>
        <w:t>-他们想要什么  -我  我的成果</w:t>
      </w:r>
    </w:p>
    <w:p>
      <w:pPr>
        <w:spacing w:after="40"/>
      </w:pPr>
      <w:r>
        <w:t>I never should have brought you along.</w:t>
      </w:r>
    </w:p>
    <w:p>
      <w:pPr>
        <w:pStyle w:val="BodyText"/>
        <w:spacing w:before="40" w:after="260"/>
      </w:pPr>
      <w:r>
        <w:t>我不该带你一起来</w:t>
      </w:r>
    </w:p>
    <w:p>
      <w:pPr>
        <w:spacing w:after="40"/>
      </w:pPr>
      <w:r>
        <w:t>Here come some G's.</w:t>
      </w:r>
    </w:p>
    <w:p>
      <w:pPr>
        <w:pStyle w:val="BodyText"/>
        <w:spacing w:before="40" w:after="260"/>
      </w:pPr>
      <w:r>
        <w:t>坐稳  加速了</w:t>
      </w:r>
    </w:p>
    <w:p>
      <w:pPr>
        <w:spacing w:after="40"/>
      </w:pPr>
      <w:r>
        <w:t>They're firing backwards. Hold on!</w:t>
      </w:r>
    </w:p>
    <w:p>
      <w:pPr>
        <w:pStyle w:val="BodyText"/>
        <w:spacing w:before="40" w:after="260"/>
      </w:pPr>
      <w:r>
        <w:t>他们在向后射击  抓稳了</w:t>
      </w:r>
    </w:p>
    <w:p>
      <w:pPr>
        <w:spacing w:after="40"/>
      </w:pPr>
      <w:r>
        <w:t>Bail out! Bail out! Bail out!</w:t>
      </w:r>
    </w:p>
    <w:p>
      <w:pPr>
        <w:pStyle w:val="BodyText"/>
        <w:spacing w:before="40" w:after="260"/>
      </w:pPr>
      <w:r>
        <w:t>跳伞  快跳  快快快</w:t>
      </w:r>
    </w:p>
    <w:p>
      <w:pPr>
        <w:spacing w:after="40"/>
      </w:pPr>
      <w:r>
        <w:t>Stay with me, Lawson!</w:t>
      </w:r>
    </w:p>
    <w:p>
      <w:pPr>
        <w:pStyle w:val="BodyText"/>
        <w:spacing w:before="40" w:after="260"/>
      </w:pPr>
      <w:r>
        <w:t>坚持住  劳森</w:t>
      </w:r>
    </w:p>
    <w:p>
      <w:pPr>
        <w:spacing w:after="40"/>
      </w:pPr>
      <w:r>
        <w:t>Carol, come in. Do you copy?</w:t>
      </w:r>
    </w:p>
    <w:p>
      <w:pPr>
        <w:pStyle w:val="BodyText"/>
        <w:spacing w:before="40" w:after="260"/>
      </w:pPr>
      <w:r>
        <w:t>卡罗尔  说话  能听到吗</w:t>
      </w:r>
    </w:p>
    <w:p>
      <w:pPr>
        <w:spacing w:after="40"/>
      </w:pPr>
      <w:r>
        <w:t>Yeah, I copy. We hit ground.</w:t>
      </w:r>
    </w:p>
    <w:p>
      <w:pPr>
        <w:pStyle w:val="BodyText"/>
        <w:spacing w:before="40" w:after="260"/>
      </w:pPr>
      <w:r>
        <w:t>是的  我收到了  我们撞到地面了</w:t>
      </w:r>
    </w:p>
    <w:p>
      <w:pPr>
        <w:spacing w:after="40"/>
      </w:pPr>
      <w:r>
        <w:t>Carol, are you okay? Do you copy?</w:t>
      </w:r>
    </w:p>
    <w:p>
      <w:pPr>
        <w:pStyle w:val="BodyText"/>
        <w:spacing w:before="40" w:after="260"/>
      </w:pPr>
      <w:r>
        <w:t>卡罗尔  你没事吧 收到了吗</w:t>
      </w:r>
    </w:p>
    <w:p>
      <w:pPr>
        <w:spacing w:after="40"/>
      </w:pPr>
      <w:r>
        <w:t>Yeah! I copy.</w:t>
      </w:r>
    </w:p>
    <w:p>
      <w:pPr>
        <w:pStyle w:val="BodyText"/>
        <w:spacing w:before="40" w:after="260"/>
      </w:pPr>
      <w:r>
        <w:t>是的  收到</w:t>
      </w:r>
    </w:p>
    <w:p>
      <w:pPr>
        <w:spacing w:after="40"/>
      </w:pPr>
      <w:r>
        <w:t>Doc?</w:t>
      </w:r>
    </w:p>
    <w:p>
      <w:pPr>
        <w:pStyle w:val="BodyText"/>
        <w:spacing w:before="40" w:after="260"/>
      </w:pPr>
      <w:r>
        <w:t>博士</w:t>
      </w:r>
    </w:p>
    <w:p>
      <w:pPr>
        <w:spacing w:after="40"/>
      </w:pPr>
      <w:r>
        <w:t>Your blood.</w:t>
      </w:r>
    </w:p>
    <w:p>
      <w:pPr>
        <w:pStyle w:val="BodyText"/>
        <w:spacing w:before="40" w:after="260"/>
      </w:pPr>
      <w:r>
        <w:t>你的血</w:t>
      </w:r>
    </w:p>
    <w:p>
      <w:pPr>
        <w:spacing w:after="40"/>
      </w:pPr>
      <w:r>
        <w:t>It's blue.</w:t>
      </w:r>
    </w:p>
    <w:p>
      <w:pPr>
        <w:pStyle w:val="BodyText"/>
        <w:spacing w:before="40" w:after="260"/>
      </w:pPr>
      <w:r>
        <w:t>是蓝色的</w:t>
      </w:r>
    </w:p>
    <w:p>
      <w:pPr>
        <w:spacing w:after="40"/>
      </w:pPr>
      <w:r>
        <w:t>Yeah, but, uh, how's my hair?</w:t>
      </w:r>
    </w:p>
    <w:p>
      <w:pPr>
        <w:pStyle w:val="BodyText"/>
        <w:spacing w:before="40" w:after="260"/>
      </w:pPr>
      <w:r>
        <w:t>是的  但是  我发型怎么样</w:t>
      </w:r>
    </w:p>
    <w:p>
      <w:pPr>
        <w:spacing w:after="40"/>
      </w:pPr>
      <w:r>
        <w:t>Help me out, will ya?</w:t>
      </w:r>
    </w:p>
    <w:p>
      <w:pPr>
        <w:pStyle w:val="BodyText"/>
        <w:spacing w:before="40" w:after="260"/>
      </w:pPr>
      <w:r>
        <w:t>帮我出来  可以吗</w:t>
      </w:r>
    </w:p>
    <w:p>
      <w:pPr>
        <w:spacing w:after="40"/>
      </w:pPr>
      <w:r>
        <w:t>I gotta destroy it before they get here.</w:t>
      </w:r>
    </w:p>
    <w:p>
      <w:pPr>
        <w:pStyle w:val="BodyText"/>
        <w:spacing w:before="40" w:after="260"/>
      </w:pPr>
      <w:r>
        <w:t>我得在他们到这儿之前毁了它</w:t>
      </w:r>
    </w:p>
    <w:p>
      <w:pPr>
        <w:spacing w:after="40"/>
      </w:pPr>
      <w:r>
        <w:t>Lawson?</w:t>
      </w:r>
    </w:p>
    <w:p>
      <w:pPr>
        <w:pStyle w:val="BodyText"/>
        <w:spacing w:before="40" w:after="260"/>
      </w:pPr>
      <w:r>
        <w:t>劳森</w:t>
      </w:r>
    </w:p>
    <w:p>
      <w:pPr>
        <w:spacing w:after="40"/>
      </w:pPr>
      <w:r>
        <w:t>You remember what I said about our work here?</w:t>
      </w:r>
    </w:p>
    <w:p>
      <w:pPr>
        <w:pStyle w:val="BodyText"/>
        <w:spacing w:before="40" w:after="260"/>
      </w:pPr>
      <w:r>
        <w:t>你还记得我说过我们在这里的工作吗</w:t>
      </w:r>
    </w:p>
    <w:p>
      <w:pPr>
        <w:spacing w:after="40"/>
      </w:pPr>
      <w:r>
        <w:t>What it's for?</w:t>
      </w:r>
    </w:p>
    <w:p>
      <w:pPr>
        <w:pStyle w:val="BodyText"/>
        <w:spacing w:before="40" w:after="260"/>
      </w:pPr>
      <w:r>
        <w:t>是用于什么的</w:t>
      </w:r>
    </w:p>
    <w:p>
      <w:pPr>
        <w:spacing w:after="40"/>
      </w:pPr>
      <w:r>
        <w:t>To end wars?</w:t>
      </w:r>
    </w:p>
    <w:p>
      <w:pPr>
        <w:pStyle w:val="BodyText"/>
        <w:spacing w:before="40" w:after="260"/>
      </w:pPr>
      <w:r>
        <w:t>用来结束战争吗</w:t>
      </w:r>
    </w:p>
    <w:p>
      <w:pPr>
        <w:spacing w:after="40"/>
      </w:pPr>
      <w:r>
        <w:t>Yeah. But the wars are bigger than you know.</w:t>
      </w:r>
    </w:p>
    <w:p>
      <w:pPr>
        <w:pStyle w:val="BodyText"/>
        <w:spacing w:before="40" w:after="260"/>
      </w:pPr>
      <w:r>
        <w:t>是的  但是战争比你想的规模还要大</w:t>
      </w:r>
    </w:p>
    <w:p>
      <w:pPr>
        <w:spacing w:after="40"/>
      </w:pPr>
      <w:r>
        <w:t>Damn it!</w:t>
      </w:r>
    </w:p>
    <w:p>
      <w:pPr>
        <w:pStyle w:val="BodyText"/>
        <w:spacing w:before="40" w:after="260"/>
      </w:pPr>
      <w:r>
        <w:t>该死的</w:t>
      </w:r>
    </w:p>
    <w:p>
      <w:pPr>
        <w:spacing w:after="40"/>
      </w:pPr>
      <w:r>
        <w:t>My name is not Lawson.</w:t>
      </w:r>
    </w:p>
    <w:p>
      <w:pPr>
        <w:pStyle w:val="BodyText"/>
        <w:spacing w:before="40" w:after="260"/>
      </w:pPr>
      <w:r>
        <w:t>我的名字不是劳森</w:t>
      </w:r>
    </w:p>
    <w:p>
      <w:pPr>
        <w:spacing w:after="40"/>
      </w:pPr>
      <w:r>
        <w:t>My real name is Mar-Vell,</w:t>
      </w:r>
    </w:p>
    <w:p>
      <w:pPr>
        <w:pStyle w:val="BodyText"/>
        <w:spacing w:before="40" w:after="260"/>
      </w:pPr>
      <w:r>
        <w:t>我真正的名字是玛威尔</w:t>
      </w:r>
    </w:p>
    <w:p>
      <w:pPr>
        <w:spacing w:after="40"/>
      </w:pPr>
      <w:r>
        <w:t>and I come from a planet called Hala.</w:t>
      </w:r>
    </w:p>
    <w:p>
      <w:pPr>
        <w:pStyle w:val="BodyText"/>
        <w:spacing w:before="40" w:after="260"/>
      </w:pPr>
      <w:r>
        <w:t>我来自一个叫哈拉的星球</w:t>
      </w:r>
    </w:p>
    <w:p>
      <w:pPr>
        <w:spacing w:after="40"/>
      </w:pPr>
      <w:r>
        <w:t>I would say that you're delusional...</w:t>
      </w:r>
    </w:p>
    <w:p>
      <w:pPr>
        <w:pStyle w:val="BodyText"/>
        <w:spacing w:before="40" w:after="260"/>
      </w:pPr>
      <w:r>
        <w:t>如果不是我们被一艘飞船击落</w:t>
      </w:r>
    </w:p>
    <w:p>
      <w:pPr>
        <w:spacing w:after="40"/>
      </w:pPr>
      <w:r>
        <w:t>but we just got shot down by a spaceship</w:t>
      </w:r>
    </w:p>
    <w:p>
      <w:pPr>
        <w:pStyle w:val="BodyText"/>
        <w:spacing w:before="40" w:after="260"/>
      </w:pPr>
      <w:r>
        <w:t>而且你的血是蓝色的话</w:t>
      </w:r>
    </w:p>
    <w:p>
      <w:pPr>
        <w:spacing w:after="40"/>
      </w:pPr>
      <w:r>
        <w:t>and your blood is blue.</w:t>
      </w:r>
    </w:p>
    <w:p>
      <w:pPr>
        <w:pStyle w:val="BodyText"/>
        <w:spacing w:before="40" w:after="260"/>
      </w:pPr>
      <w:r>
        <w:t>我会觉得你是个幻想狂</w:t>
      </w:r>
    </w:p>
    <w:p>
      <w:pPr>
        <w:spacing w:after="40"/>
      </w:pPr>
      <w:r>
        <w:t>Listen, I spent half my life fighting a shameful war.</w:t>
      </w:r>
    </w:p>
    <w:p>
      <w:pPr>
        <w:pStyle w:val="BodyText"/>
        <w:spacing w:before="40" w:after="260"/>
      </w:pPr>
      <w:r>
        <w:t>听着  我半辈子都在打一场可耻的战争</w:t>
      </w:r>
    </w:p>
    <w:p>
      <w:pPr>
        <w:spacing w:after="40"/>
      </w:pPr>
      <w:r>
        <w:t>Now, skedaddle before you give me</w:t>
      </w:r>
    </w:p>
    <w:p>
      <w:pPr>
        <w:pStyle w:val="BodyText"/>
        <w:spacing w:before="40" w:after="260"/>
      </w:pPr>
      <w:r>
        <w:t>现在  在你让我更后悔之前</w:t>
      </w:r>
    </w:p>
    <w:p>
      <w:pPr>
        <w:spacing w:after="40"/>
      </w:pPr>
      <w:r>
        <w:t>any more regrets.</w:t>
      </w:r>
    </w:p>
    <w:p>
      <w:pPr>
        <w:pStyle w:val="BodyText"/>
        <w:spacing w:before="40" w:after="260"/>
      </w:pPr>
      <w:r>
        <w:t>赶紧逃跑</w:t>
      </w:r>
    </w:p>
    <w:p>
      <w:pPr>
        <w:spacing w:after="40"/>
      </w:pPr>
      <w:r>
        <w:t>Just remember the coordinates, okay?</w:t>
      </w:r>
    </w:p>
    <w:p>
      <w:pPr>
        <w:pStyle w:val="BodyText"/>
        <w:spacing w:before="40" w:after="260"/>
      </w:pPr>
      <w:r>
        <w:t>但是要记住坐标  好吗</w:t>
      </w:r>
    </w:p>
    <w:p>
      <w:pPr>
        <w:spacing w:after="40"/>
      </w:pPr>
      <w:r>
        <w:t>You gotta save 'em without me.</w:t>
      </w:r>
    </w:p>
    <w:p>
      <w:pPr>
        <w:pStyle w:val="BodyText"/>
        <w:spacing w:before="40" w:after="260"/>
      </w:pPr>
      <w:r>
        <w:t>你得在没有我的情况下救他们</w:t>
      </w:r>
    </w:p>
    <w:p>
      <w:pPr>
        <w:spacing w:after="40"/>
      </w:pPr>
      <w:r>
        <w:t>Save who? How?</w:t>
      </w:r>
    </w:p>
    <w:p>
      <w:pPr>
        <w:pStyle w:val="BodyText"/>
        <w:spacing w:before="40" w:after="260"/>
      </w:pPr>
      <w:r>
        <w:t>拯救谁  怎么救</w:t>
      </w:r>
    </w:p>
    <w:p>
      <w:pPr>
        <w:spacing w:after="40"/>
      </w:pPr>
      <w:r>
        <w:t>Now I gotta blow this engine before they find it.</w:t>
      </w:r>
    </w:p>
    <w:p>
      <w:pPr>
        <w:pStyle w:val="BodyText"/>
        <w:spacing w:before="40" w:after="260"/>
      </w:pPr>
      <w:r>
        <w:t>现在我得在他们找到之前把引擎毁掉</w:t>
      </w:r>
    </w:p>
    <w:p>
      <w:pPr>
        <w:spacing w:after="40"/>
      </w:pPr>
      <w:r>
        <w:t>What are you doing?</w:t>
      </w:r>
    </w:p>
    <w:p>
      <w:pPr>
        <w:pStyle w:val="BodyText"/>
        <w:spacing w:before="40" w:after="260"/>
      </w:pPr>
      <w:r>
        <w:t>你在做什么</w:t>
      </w:r>
    </w:p>
    <w:p>
      <w:pPr>
        <w:spacing w:after="40"/>
      </w:pPr>
      <w:r>
        <w:t>We have no interest in hurting you.</w:t>
      </w:r>
    </w:p>
    <w:p>
      <w:pPr>
        <w:pStyle w:val="BodyText"/>
        <w:spacing w:before="40" w:after="260"/>
      </w:pPr>
      <w:r>
        <w:t>我们不想伤害你</w:t>
      </w:r>
    </w:p>
    <w:p>
      <w:pPr>
        <w:spacing w:after="40"/>
      </w:pPr>
      <w:r>
        <w:t>No?</w:t>
      </w:r>
    </w:p>
    <w:p>
      <w:pPr>
        <w:pStyle w:val="BodyText"/>
        <w:spacing w:before="40" w:after="260"/>
      </w:pPr>
      <w:r>
        <w:t>不想伤害我们吗</w:t>
      </w:r>
    </w:p>
    <w:p>
      <w:pPr>
        <w:spacing w:after="40"/>
      </w:pPr>
      <w:r>
        <w:t>'Cause all the shooting kinda gave me the wrong impression!</w:t>
      </w:r>
    </w:p>
    <w:p>
      <w:pPr>
        <w:pStyle w:val="BodyText"/>
        <w:spacing w:before="40" w:after="260"/>
      </w:pPr>
      <w:r>
        <w:t>那你一见面就开枪是什么意思</w:t>
      </w:r>
    </w:p>
    <w:p>
      <w:pPr>
        <w:spacing w:after="40"/>
      </w:pPr>
      <w:r>
        <w:t>The energy core.</w:t>
      </w:r>
    </w:p>
    <w:p>
      <w:pPr>
        <w:pStyle w:val="BodyText"/>
        <w:spacing w:before="40" w:after="260"/>
      </w:pPr>
      <w:r>
        <w:t>能量核心</w:t>
      </w:r>
    </w:p>
    <w:p>
      <w:pPr>
        <w:spacing w:after="40"/>
      </w:pPr>
      <w:r>
        <w:t>Where is it?</w:t>
      </w:r>
    </w:p>
    <w:p>
      <w:pPr>
        <w:pStyle w:val="BodyText"/>
        <w:spacing w:before="40" w:after="260"/>
      </w:pPr>
      <w:r>
        <w:t>在哪里</w:t>
      </w:r>
    </w:p>
    <w:p>
      <w:pPr>
        <w:spacing w:after="40"/>
      </w:pPr>
      <w:r>
        <w:t>Pararescue's on the way.</w:t>
      </w:r>
    </w:p>
    <w:p>
      <w:pPr>
        <w:pStyle w:val="BodyText"/>
        <w:spacing w:before="40" w:after="260"/>
      </w:pPr>
      <w:r>
        <w:t>救护队在路上了</w:t>
      </w:r>
    </w:p>
    <w:p>
      <w:pPr>
        <w:spacing w:after="40"/>
      </w:pPr>
      <w:r>
        <w:t>You have two minutes until you're surrounded.</w:t>
      </w:r>
    </w:p>
    <w:p>
      <w:pPr>
        <w:pStyle w:val="BodyText"/>
        <w:spacing w:before="40" w:after="260"/>
      </w:pPr>
      <w:r>
        <w:t>再过两分钟你就会被包围</w:t>
      </w:r>
    </w:p>
    <w:p>
      <w:pPr>
        <w:spacing w:after="40"/>
      </w:pPr>
      <w:r>
        <w:t>Then I see no reason to prolong this conversation.</w:t>
      </w:r>
    </w:p>
    <w:p>
      <w:pPr>
        <w:pStyle w:val="BodyText"/>
        <w:spacing w:before="40" w:after="260"/>
      </w:pPr>
      <w:r>
        <w:t>我看我们也没有理由继续这段对话了</w:t>
      </w:r>
    </w:p>
    <w:p>
      <w:pPr>
        <w:spacing w:after="40"/>
      </w:pPr>
      <w:r>
        <w:t>No, wait!</w:t>
      </w:r>
    </w:p>
    <w:p>
      <w:pPr>
        <w:pStyle w:val="BodyText"/>
        <w:spacing w:before="40" w:after="260"/>
      </w:pPr>
      <w:r>
        <w:t>不  等等</w:t>
      </w:r>
    </w:p>
    <w:p>
      <w:pPr>
        <w:spacing w:after="40"/>
      </w:pPr>
      <w:r>
        <w:t>You mean that energy core?</w:t>
      </w:r>
    </w:p>
    <w:p>
      <w:pPr>
        <w:pStyle w:val="BodyText"/>
        <w:spacing w:before="40" w:after="260"/>
      </w:pPr>
      <w:r>
        <w:t>你是说能量核心吗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Commander? She's still moving. Permission to fire.</w:t>
      </w:r>
    </w:p>
    <w:p>
      <w:pPr>
        <w:pStyle w:val="BodyText"/>
        <w:spacing w:before="40" w:after="260"/>
      </w:pPr>
      <w:r>
        <w:t>指挥官  她还在动  请允许开火</w:t>
      </w:r>
    </w:p>
    <w:p>
      <w:pPr>
        <w:spacing w:after="40"/>
      </w:pPr>
      <w:r>
        <w:t>Hold your fire.</w:t>
      </w:r>
    </w:p>
    <w:p>
      <w:pPr>
        <w:pStyle w:val="BodyText"/>
        <w:spacing w:before="40" w:after="260"/>
      </w:pPr>
      <w:r>
        <w:t>别开枪</w:t>
      </w:r>
    </w:p>
    <w:p>
      <w:pPr>
        <w:spacing w:after="40"/>
      </w:pPr>
      <w:r>
        <w:t>There's nothing left.</w:t>
      </w:r>
    </w:p>
    <w:p>
      <w:pPr>
        <w:pStyle w:val="BodyText"/>
        <w:spacing w:before="40" w:after="260"/>
      </w:pPr>
      <w:r>
        <w:t>什么都没留下</w:t>
      </w:r>
    </w:p>
    <w:p>
      <w:pPr>
        <w:spacing w:after="40"/>
      </w:pPr>
      <w:r>
        <w:t>The core has been destroyed.</w:t>
      </w:r>
    </w:p>
    <w:p>
      <w:pPr>
        <w:pStyle w:val="BodyText"/>
        <w:spacing w:before="40" w:after="260"/>
      </w:pPr>
      <w:r>
        <w:t>核心已经被摧毁了</w:t>
      </w:r>
    </w:p>
    <w:p>
      <w:pPr>
        <w:spacing w:after="40"/>
      </w:pPr>
      <w:r>
        <w:t>She absorbed its power.</w:t>
      </w:r>
    </w:p>
    <w:p>
      <w:pPr>
        <w:pStyle w:val="BodyText"/>
        <w:spacing w:before="40" w:after="260"/>
      </w:pPr>
      <w:r>
        <w:t>她吸收了它的能量</w:t>
      </w:r>
    </w:p>
    <w:p>
      <w:pPr>
        <w:spacing w:after="40"/>
      </w:pPr>
      <w:r>
        <w:t>She's coming with us.</w:t>
      </w:r>
    </w:p>
    <w:p>
      <w:pPr>
        <w:pStyle w:val="BodyText"/>
        <w:spacing w:before="40" w:after="260"/>
      </w:pPr>
      <w:r>
        <w:t>把她一起带走</w:t>
      </w:r>
    </w:p>
    <w:p>
      <w:pPr>
        <w:spacing w:after="40"/>
      </w:pPr>
      <w:r>
        <w:t>He lied to me.</w:t>
      </w:r>
    </w:p>
    <w:p>
      <w:pPr>
        <w:pStyle w:val="BodyText"/>
        <w:spacing w:before="40" w:after="260"/>
      </w:pPr>
      <w:r>
        <w:t>他骗了我</w:t>
      </w:r>
    </w:p>
    <w:p>
      <w:pPr>
        <w:spacing w:after="40"/>
      </w:pPr>
      <w:r>
        <w:t>Everything that I knew was a lie.</w:t>
      </w:r>
    </w:p>
    <w:p>
      <w:pPr>
        <w:pStyle w:val="BodyText"/>
        <w:spacing w:before="40" w:after="260"/>
      </w:pPr>
      <w:r>
        <w:t>我所知道的每一件事  都是谎言</w:t>
      </w:r>
    </w:p>
    <w:p>
      <w:pPr>
        <w:spacing w:after="40"/>
      </w:pPr>
      <w:r>
        <w:t>Now, you understand.</w:t>
      </w:r>
    </w:p>
    <w:p>
      <w:pPr>
        <w:pStyle w:val="BodyText"/>
        <w:spacing w:before="40" w:after="260"/>
      </w:pPr>
      <w:r>
        <w:t>现在  你明白了</w:t>
      </w:r>
    </w:p>
    <w:p>
      <w:pPr>
        <w:spacing w:after="40"/>
      </w:pPr>
      <w:r>
        <w:t>What? What do I understand now?</w:t>
      </w:r>
    </w:p>
    <w:p>
      <w:pPr>
        <w:pStyle w:val="BodyText"/>
        <w:spacing w:before="40" w:after="260"/>
      </w:pPr>
      <w:r>
        <w:t>什么  我现在明白什么了</w:t>
      </w:r>
    </w:p>
    <w:p>
      <w:pPr>
        <w:spacing w:after="40"/>
      </w:pPr>
      <w:r>
        <w:t>Yon-Rogg killed Mar-Vell.</w:t>
      </w:r>
    </w:p>
    <w:p>
      <w:pPr>
        <w:pStyle w:val="BodyText"/>
        <w:spacing w:before="40" w:after="260"/>
      </w:pPr>
      <w:r>
        <w:t>勇·罗格杀死了玛威尔</w:t>
      </w:r>
    </w:p>
    <w:p>
      <w:pPr>
        <w:spacing w:after="40"/>
      </w:pPr>
      <w:r>
        <w:t>He killed her...</w:t>
      </w:r>
    </w:p>
    <w:p>
      <w:pPr>
        <w:pStyle w:val="BodyText"/>
        <w:spacing w:before="40" w:after="260"/>
      </w:pPr>
      <w:r>
        <w:t>他杀了她</w:t>
      </w:r>
    </w:p>
    <w:p>
      <w:pPr>
        <w:spacing w:after="40"/>
      </w:pPr>
      <w:r>
        <w:t>'cause she found out that she was</w:t>
      </w:r>
    </w:p>
    <w:p>
      <w:pPr>
        <w:pStyle w:val="BodyText"/>
        <w:spacing w:before="40" w:after="260"/>
      </w:pPr>
      <w:r>
        <w:t>因为她发现她在</w:t>
      </w:r>
    </w:p>
    <w:p>
      <w:pPr>
        <w:spacing w:after="40"/>
      </w:pPr>
      <w:r>
        <w:t>on the wrong side of an unjust war.</w:t>
      </w:r>
    </w:p>
    <w:p>
      <w:pPr>
        <w:pStyle w:val="BodyText"/>
        <w:spacing w:before="40" w:after="260"/>
      </w:pPr>
      <w:r>
        <w:t>一场不义之战中站在了错误的一方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Your people are terrorists.</w:t>
      </w:r>
    </w:p>
    <w:p>
      <w:pPr>
        <w:pStyle w:val="BodyText"/>
        <w:spacing w:before="40" w:after="260"/>
      </w:pPr>
      <w:r>
        <w:t>你的人是恐怖分子</w:t>
      </w:r>
    </w:p>
    <w:p>
      <w:pPr>
        <w:spacing w:after="40"/>
      </w:pPr>
      <w:r>
        <w:t>They kill innocents.</w:t>
      </w:r>
    </w:p>
    <w:p>
      <w:pPr>
        <w:pStyle w:val="BodyText"/>
        <w:spacing w:before="40" w:after="260"/>
      </w:pPr>
      <w:r>
        <w:t>他们杀死无辜的人</w:t>
      </w:r>
    </w:p>
    <w:p>
      <w:pPr>
        <w:spacing w:after="40"/>
      </w:pPr>
      <w:r>
        <w:t>I saw the ruins on Torfa.</w:t>
      </w:r>
    </w:p>
    <w:p>
      <w:pPr>
        <w:pStyle w:val="BodyText"/>
        <w:spacing w:before="40" w:after="260"/>
      </w:pPr>
      <w:r>
        <w:t>我见过托法的废墟</w:t>
      </w:r>
    </w:p>
    <w:p>
      <w:pPr>
        <w:spacing w:after="40"/>
      </w:pPr>
      <w:r>
        <w:t>Ruins that the Accusers are responsible for.</w:t>
      </w:r>
    </w:p>
    <w:p>
      <w:pPr>
        <w:pStyle w:val="BodyText"/>
        <w:spacing w:before="40" w:after="260"/>
      </w:pPr>
      <w:r>
        <w:t>那些废墟是指控者造成的</w:t>
      </w:r>
    </w:p>
    <w:p>
      <w:pPr>
        <w:spacing w:after="40"/>
      </w:pPr>
      <w:r>
        <w:t>My people lived as refugees on Torfa.</w:t>
      </w:r>
    </w:p>
    <w:p>
      <w:pPr>
        <w:pStyle w:val="BodyText"/>
        <w:spacing w:before="40" w:after="260"/>
      </w:pPr>
      <w:r>
        <w:t>在托法星  我的人民以难民的身份活着</w:t>
      </w:r>
    </w:p>
    <w:p>
      <w:pPr>
        <w:spacing w:after="40"/>
      </w:pPr>
      <w:r>
        <w:t>Homeless, ever since we</w:t>
      </w:r>
    </w:p>
    <w:p>
      <w:pPr>
        <w:pStyle w:val="BodyText"/>
        <w:spacing w:before="40" w:after="260"/>
      </w:pPr>
      <w:r>
        <w:t>自从我们开始反抗克里人的统治</w:t>
      </w:r>
    </w:p>
    <w:p>
      <w:pPr>
        <w:spacing w:after="40"/>
      </w:pPr>
      <w:r>
        <w:t>resisted Kree rule...</w:t>
      </w:r>
    </w:p>
    <w:p>
      <w:pPr>
        <w:pStyle w:val="BodyText"/>
        <w:spacing w:before="40" w:after="260"/>
      </w:pPr>
      <w:r>
        <w:t>他们便摧毁了我们的星球</w:t>
      </w:r>
    </w:p>
    <w:p>
      <w:pPr>
        <w:spacing w:after="40"/>
      </w:pPr>
      <w:r>
        <w:t>and they destroyed our planet.</w:t>
      </w:r>
    </w:p>
    <w:p>
      <w:pPr>
        <w:pStyle w:val="BodyText"/>
        <w:spacing w:before="40" w:after="260"/>
      </w:pPr>
      <w:r>
        <w:t>导致我们无家可归</w:t>
      </w:r>
    </w:p>
    <w:p>
      <w:pPr>
        <w:spacing w:after="40"/>
      </w:pPr>
      <w:r>
        <w:t>And the handful of us that are left</w:t>
      </w:r>
    </w:p>
    <w:p>
      <w:pPr>
        <w:pStyle w:val="BodyText"/>
        <w:spacing w:before="40" w:after="260"/>
      </w:pPr>
      <w:r>
        <w:t>我们剩下的这一小撮人</w:t>
      </w:r>
    </w:p>
    <w:p>
      <w:pPr>
        <w:spacing w:after="40"/>
      </w:pPr>
      <w:r>
        <w:t>will be slaughtered next...</w:t>
      </w:r>
    </w:p>
    <w:p>
      <w:pPr>
        <w:pStyle w:val="BodyText"/>
        <w:spacing w:before="40" w:after="260"/>
      </w:pPr>
      <w:r>
        <w:t>接下来也会被屠杀</w:t>
      </w:r>
    </w:p>
    <w:p>
      <w:pPr>
        <w:spacing w:after="40"/>
      </w:pPr>
      <w:r>
        <w:t>unless you help me finish what Mar-Vell started.</w:t>
      </w:r>
    </w:p>
    <w:p>
      <w:pPr>
        <w:pStyle w:val="BodyText"/>
        <w:spacing w:before="40" w:after="260"/>
      </w:pPr>
      <w:r>
        <w:t>除非你帮我完成玛威尔开始的研究</w:t>
      </w:r>
    </w:p>
    <w:p>
      <w:pPr>
        <w:spacing w:after="40"/>
      </w:pPr>
      <w:r>
        <w:t>The core that she found</w:t>
      </w:r>
    </w:p>
    <w:p>
      <w:pPr>
        <w:pStyle w:val="BodyText"/>
        <w:spacing w:before="40" w:after="260"/>
      </w:pPr>
      <w:r>
        <w:t>她找到的能量核心</w:t>
      </w:r>
    </w:p>
    <w:p>
      <w:pPr>
        <w:spacing w:after="40"/>
      </w:pPr>
      <w:r>
        <w:t>would have powered a light-speed ship...</w:t>
      </w:r>
    </w:p>
    <w:p>
      <w:pPr>
        <w:pStyle w:val="BodyText"/>
        <w:spacing w:before="40" w:after="260"/>
      </w:pPr>
      <w:r>
        <w:t>可以给光速飞船提供动力</w:t>
      </w:r>
    </w:p>
    <w:p>
      <w:pPr>
        <w:spacing w:after="40"/>
      </w:pPr>
      <w:r>
        <w:t>capable of carrying us to safety.</w:t>
      </w:r>
    </w:p>
    <w:p>
      <w:pPr>
        <w:pStyle w:val="BodyText"/>
        <w:spacing w:before="40" w:after="260"/>
      </w:pPr>
      <w:r>
        <w:t>能够把我们带到安全的地方</w:t>
      </w:r>
    </w:p>
    <w:p>
      <w:pPr>
        <w:spacing w:after="40"/>
      </w:pPr>
      <w:r>
        <w:t>A new home where the Kree can't reach us.</w:t>
      </w:r>
    </w:p>
    <w:p>
      <w:pPr>
        <w:pStyle w:val="BodyText"/>
        <w:spacing w:before="40" w:after="260"/>
      </w:pPr>
      <w:r>
        <w:t>一个新家  一个克里人找不到的  家</w:t>
      </w:r>
    </w:p>
    <w:p>
      <w:pPr>
        <w:spacing w:after="40"/>
      </w:pPr>
      <w:r>
        <w:t>Lawson always told us that</w:t>
      </w:r>
    </w:p>
    <w:p>
      <w:pPr>
        <w:pStyle w:val="BodyText"/>
        <w:spacing w:before="40" w:after="260"/>
      </w:pPr>
      <w:r>
        <w:t>劳森总是告诉我们</w:t>
      </w:r>
    </w:p>
    <w:p>
      <w:pPr>
        <w:spacing w:after="40"/>
      </w:pPr>
      <w:r>
        <w:t>our work at Pegasus</w:t>
      </w:r>
    </w:p>
    <w:p>
      <w:pPr>
        <w:pStyle w:val="BodyText"/>
        <w:spacing w:before="40" w:after="260"/>
      </w:pPr>
      <w:r>
        <w:t>我们在天马计划里的工作</w:t>
      </w:r>
    </w:p>
    <w:p>
      <w:pPr>
        <w:spacing w:after="40"/>
      </w:pPr>
      <w:r>
        <w:t>wasn't to fight wars...</w:t>
      </w:r>
    </w:p>
    <w:p>
      <w:pPr>
        <w:pStyle w:val="BodyText"/>
        <w:spacing w:before="40" w:after="260"/>
      </w:pPr>
      <w:r>
        <w:t>不是为了战争</w:t>
      </w:r>
    </w:p>
    <w:p>
      <w:pPr>
        <w:spacing w:after="40"/>
      </w:pPr>
      <w:r>
        <w:t>but to end them.</w:t>
      </w:r>
    </w:p>
    <w:p>
      <w:pPr>
        <w:pStyle w:val="BodyText"/>
        <w:spacing w:before="40" w:after="260"/>
      </w:pPr>
      <w:r>
        <w:t>而是为了结束战争</w:t>
      </w:r>
    </w:p>
    <w:p>
      <w:pPr>
        <w:spacing w:after="40"/>
      </w:pPr>
      <w:r>
        <w:t>She wanted you to help us find the core.</w:t>
      </w:r>
    </w:p>
    <w:p>
      <w:pPr>
        <w:pStyle w:val="BodyText"/>
        <w:spacing w:before="40" w:after="260"/>
      </w:pPr>
      <w:r>
        <w:t>她想让你帮我们找到能量核心</w:t>
      </w:r>
    </w:p>
    <w:p>
      <w:pPr>
        <w:spacing w:after="40"/>
      </w:pPr>
      <w:r>
        <w:t>Well, I already destroyed it.</w:t>
      </w:r>
    </w:p>
    <w:p>
      <w:pPr>
        <w:pStyle w:val="BodyText"/>
        <w:spacing w:before="40" w:after="260"/>
      </w:pPr>
      <w:r>
        <w:t>我已经把它毁掉了</w:t>
      </w:r>
    </w:p>
    <w:p>
      <w:pPr>
        <w:spacing w:after="40"/>
      </w:pPr>
      <w:r>
        <w:t>No, you destroyed the engine.</w:t>
      </w:r>
    </w:p>
    <w:p>
      <w:pPr>
        <w:pStyle w:val="BodyText"/>
        <w:spacing w:before="40" w:after="260"/>
      </w:pPr>
      <w:r>
        <w:t>不  你毁掉的是引擎</w:t>
      </w:r>
    </w:p>
    <w:p>
      <w:pPr>
        <w:spacing w:after="40"/>
      </w:pPr>
      <w:r>
        <w:t>The core that powered it</w:t>
      </w:r>
    </w:p>
    <w:p>
      <w:pPr>
        <w:pStyle w:val="BodyText"/>
        <w:spacing w:before="40" w:after="260"/>
      </w:pPr>
      <w:r>
        <w:t>给它提供动力的能量核心</w:t>
      </w:r>
    </w:p>
    <w:p>
      <w:pPr>
        <w:spacing w:after="40"/>
      </w:pPr>
      <w:r>
        <w:t>is in a remote location.</w:t>
      </w:r>
    </w:p>
    <w:p>
      <w:pPr>
        <w:pStyle w:val="BodyText"/>
        <w:spacing w:before="40" w:after="260"/>
      </w:pPr>
      <w:r>
        <w:t>在一个遥远的地方</w:t>
      </w:r>
    </w:p>
    <w:p>
      <w:pPr>
        <w:spacing w:after="40"/>
      </w:pPr>
      <w:r>
        <w:t>If you help us decode those coordinates...</w:t>
      </w:r>
    </w:p>
    <w:p>
      <w:pPr>
        <w:pStyle w:val="BodyText"/>
        <w:spacing w:before="40" w:after="260"/>
      </w:pPr>
      <w:r>
        <w:t>如果你能帮我们解码了这些坐标</w:t>
      </w:r>
    </w:p>
    <w:p>
      <w:pPr>
        <w:spacing w:after="40"/>
      </w:pPr>
      <w:r>
        <w:t>we can find it.</w:t>
      </w:r>
    </w:p>
    <w:p>
      <w:pPr>
        <w:pStyle w:val="BodyText"/>
        <w:spacing w:before="40" w:after="260"/>
      </w:pPr>
      <w:r>
        <w:t>我们就能找到它</w:t>
      </w:r>
    </w:p>
    <w:p>
      <w:pPr>
        <w:spacing w:after="40"/>
      </w:pPr>
      <w:r>
        <w:t>You'll use it to destroy us.</w:t>
      </w:r>
    </w:p>
    <w:p>
      <w:pPr>
        <w:pStyle w:val="BodyText"/>
        <w:spacing w:before="40" w:after="260"/>
      </w:pPr>
      <w:r>
        <w:t>你会用它来摧毁我们的</w:t>
      </w:r>
    </w:p>
    <w:p>
      <w:pPr>
        <w:spacing w:after="40"/>
      </w:pPr>
      <w:r>
        <w:t>We just want a home.</w:t>
      </w:r>
    </w:p>
    <w:p>
      <w:pPr>
        <w:pStyle w:val="BodyText"/>
        <w:spacing w:before="40" w:after="260"/>
      </w:pPr>
      <w:r>
        <w:t>我们只是想要一个家</w:t>
      </w:r>
    </w:p>
    <w:p>
      <w:pPr>
        <w:spacing w:after="40"/>
      </w:pPr>
      <w:r>
        <w:t>You and I lost everything at the hands of the Kree.</w:t>
      </w:r>
    </w:p>
    <w:p>
      <w:pPr>
        <w:pStyle w:val="BodyText"/>
        <w:spacing w:before="40" w:after="260"/>
      </w:pPr>
      <w:r>
        <w:t>你和我都因为克里人失去了一切</w:t>
      </w:r>
    </w:p>
    <w:p>
      <w:pPr>
        <w:spacing w:after="40"/>
      </w:pPr>
      <w:r>
        <w:t>Can't you see it now?</w:t>
      </w:r>
    </w:p>
    <w:p>
      <w:pPr>
        <w:pStyle w:val="BodyText"/>
        <w:spacing w:before="40" w:after="260"/>
      </w:pPr>
      <w:r>
        <w:t>你现在还不明白吗</w:t>
      </w:r>
    </w:p>
    <w:p>
      <w:pPr>
        <w:spacing w:after="40"/>
      </w:pPr>
      <w:r>
        <w:t>You're not one of them.</w:t>
      </w:r>
    </w:p>
    <w:p>
      <w:pPr>
        <w:pStyle w:val="BodyText"/>
        <w:spacing w:before="40" w:after="260"/>
      </w:pPr>
      <w:r>
        <w:t>你不是他们中的一员</w:t>
      </w:r>
    </w:p>
    <w:p>
      <w:pPr>
        <w:spacing w:after="40"/>
      </w:pPr>
      <w:r>
        <w:t>You don't know me.</w:t>
      </w:r>
    </w:p>
    <w:p>
      <w:pPr>
        <w:pStyle w:val="BodyText"/>
        <w:spacing w:before="40" w:after="260"/>
      </w:pPr>
      <w:r>
        <w:t>你不了解我</w:t>
      </w:r>
    </w:p>
    <w:p>
      <w:pPr>
        <w:spacing w:after="40"/>
      </w:pPr>
      <w:r>
        <w:t>You have no idea who I am.</w:t>
      </w:r>
    </w:p>
    <w:p>
      <w:pPr>
        <w:pStyle w:val="BodyText"/>
        <w:spacing w:before="40" w:after="260"/>
      </w:pPr>
      <w:r>
        <w:t>你根本不知道我是谁</w:t>
      </w:r>
    </w:p>
    <w:p>
      <w:pPr>
        <w:spacing w:after="40"/>
      </w:pPr>
      <w:r>
        <w:t>I don't even know who I am!</w:t>
      </w:r>
    </w:p>
    <w:p>
      <w:pPr>
        <w:pStyle w:val="BodyText"/>
        <w:spacing w:before="40" w:after="260"/>
      </w:pPr>
      <w:r>
        <w:t>连我  也不知道我是谁</w:t>
      </w:r>
    </w:p>
    <w:p>
      <w:pPr>
        <w:spacing w:after="40"/>
      </w:pPr>
      <w:r>
        <w:t>You are Carol Danvers.</w:t>
      </w:r>
    </w:p>
    <w:p>
      <w:pPr>
        <w:pStyle w:val="BodyText"/>
        <w:spacing w:before="40" w:after="260"/>
      </w:pPr>
      <w:r>
        <w:t>你是卡罗尔·丹弗斯</w:t>
      </w:r>
    </w:p>
    <w:p>
      <w:pPr>
        <w:spacing w:after="40"/>
      </w:pPr>
      <w:r>
        <w:t>You are the woman on that black box</w:t>
      </w:r>
    </w:p>
    <w:p>
      <w:pPr>
        <w:pStyle w:val="BodyText"/>
        <w:spacing w:before="40" w:after="260"/>
      </w:pPr>
      <w:r>
        <w:t>你是黑匣子里那个</w:t>
      </w:r>
    </w:p>
    <w:p>
      <w:pPr>
        <w:spacing w:after="40"/>
      </w:pPr>
      <w:r>
        <w:t>risking her life to do the right thing.</w:t>
      </w:r>
    </w:p>
    <w:p>
      <w:pPr>
        <w:pStyle w:val="BodyText"/>
        <w:spacing w:before="40" w:after="260"/>
      </w:pPr>
      <w:r>
        <w:t>冒着生命危险为正义而战的女人</w:t>
      </w:r>
    </w:p>
    <w:p>
      <w:pPr>
        <w:spacing w:after="40"/>
      </w:pPr>
      <w:r>
        <w:t>My best friend...</w:t>
      </w:r>
    </w:p>
    <w:p>
      <w:pPr>
        <w:pStyle w:val="BodyText"/>
        <w:spacing w:before="40" w:after="260"/>
      </w:pPr>
      <w:r>
        <w:t>你是我最好的朋友</w:t>
      </w:r>
    </w:p>
    <w:p>
      <w:pPr>
        <w:spacing w:after="40"/>
      </w:pPr>
      <w:r>
        <w:t>who supported me as a mother and a pilot</w:t>
      </w:r>
    </w:p>
    <w:p>
      <w:pPr>
        <w:pStyle w:val="BodyText"/>
        <w:spacing w:before="40" w:after="260"/>
      </w:pPr>
      <w:r>
        <w:t>在其他人都不支持的时候  是你</w:t>
      </w:r>
    </w:p>
    <w:p>
      <w:pPr>
        <w:spacing w:after="40"/>
      </w:pPr>
      <w:r>
        <w:t>when no one else did.</w:t>
      </w:r>
    </w:p>
    <w:p>
      <w:pPr>
        <w:pStyle w:val="BodyText"/>
        <w:spacing w:before="40" w:after="260"/>
      </w:pPr>
      <w:r>
        <w:t>鼓励我成为一个母亲  一位飞行员</w:t>
      </w:r>
    </w:p>
    <w:p>
      <w:pPr>
        <w:spacing w:after="40"/>
      </w:pPr>
      <w:r>
        <w:t>You are smart, and funny, and a huge pain in the ass...</w:t>
      </w:r>
    </w:p>
    <w:p>
      <w:pPr>
        <w:pStyle w:val="BodyText"/>
        <w:spacing w:before="40" w:after="260"/>
      </w:pPr>
      <w:r>
        <w:t>你很聪明  很有趣  还是一个捣蛋鬼</w:t>
      </w:r>
    </w:p>
    <w:p>
      <w:pPr>
        <w:spacing w:after="40"/>
      </w:pPr>
      <w:r>
        <w:t>and you were the most powerful person I knew...</w:t>
      </w:r>
    </w:p>
    <w:p>
      <w:pPr>
        <w:pStyle w:val="BodyText"/>
        <w:spacing w:before="40" w:after="260"/>
      </w:pPr>
      <w:r>
        <w:t>在你还不会用拳头喷火时</w:t>
      </w:r>
    </w:p>
    <w:p>
      <w:pPr>
        <w:spacing w:after="40"/>
      </w:pPr>
      <w:r>
        <w:t>way before you could shoot fire from your fists.</w:t>
      </w:r>
    </w:p>
    <w:p>
      <w:pPr>
        <w:pStyle w:val="BodyText"/>
        <w:spacing w:before="40" w:after="260"/>
      </w:pPr>
      <w:r>
        <w:t>你就已经是我所知道的最强大的人了</w:t>
      </w:r>
    </w:p>
    <w:p>
      <w:pPr>
        <w:spacing w:after="40"/>
      </w:pPr>
      <w:r>
        <w:t>You hear me?</w:t>
      </w:r>
    </w:p>
    <w:p>
      <w:pPr>
        <w:pStyle w:val="BodyText"/>
        <w:spacing w:before="40" w:after="260"/>
      </w:pPr>
      <w:r>
        <w:t>你听到我说的了吗</w:t>
      </w:r>
    </w:p>
    <w:p>
      <w:pPr>
        <w:spacing w:after="40"/>
      </w:pPr>
      <w:r>
        <w:t>Do you hear me?</w:t>
      </w:r>
    </w:p>
    <w:p>
      <w:pPr>
        <w:pStyle w:val="BodyText"/>
        <w:spacing w:before="40" w:after="260"/>
      </w:pPr>
      <w:r>
        <w:t>你  听到了吗</w:t>
      </w:r>
    </w:p>
    <w:p>
      <w:pPr>
        <w:spacing w:after="40"/>
      </w:pPr>
      <w:r>
        <w:t>Come here. Come here, girl.</w:t>
      </w:r>
    </w:p>
    <w:p>
      <w:pPr>
        <w:pStyle w:val="BodyText"/>
        <w:spacing w:before="40" w:after="260"/>
      </w:pPr>
      <w:r>
        <w:t>过来  过来  我的姐妹</w:t>
      </w:r>
    </w:p>
    <w:p>
      <w:pPr>
        <w:spacing w:after="40"/>
      </w:pPr>
      <w:r>
        <w:t>I got you.</w:t>
      </w:r>
    </w:p>
    <w:p>
      <w:pPr>
        <w:pStyle w:val="BodyText"/>
        <w:spacing w:before="40" w:after="260"/>
      </w:pPr>
      <w:r>
        <w:t>没事了</w:t>
      </w:r>
    </w:p>
    <w:p>
      <w:pPr>
        <w:spacing w:after="40"/>
      </w:pPr>
      <w:r>
        <w:t>I know I don't deserve your trust...</w:t>
      </w:r>
    </w:p>
    <w:p>
      <w:pPr>
        <w:pStyle w:val="BodyText"/>
        <w:spacing w:before="40" w:after="260"/>
      </w:pPr>
      <w:r>
        <w:t>我知道我不值得你信任</w:t>
      </w:r>
    </w:p>
    <w:p>
      <w:pPr>
        <w:spacing w:after="40"/>
      </w:pPr>
      <w:r>
        <w:t>but you were our only lead.</w:t>
      </w:r>
    </w:p>
    <w:p>
      <w:pPr>
        <w:pStyle w:val="BodyText"/>
        <w:spacing w:before="40" w:after="260"/>
      </w:pPr>
      <w:r>
        <w:t>但你是我们唯一的线索</w:t>
      </w:r>
    </w:p>
    <w:p>
      <w:pPr>
        <w:spacing w:after="40"/>
      </w:pPr>
      <w:r>
        <w:t>We discovered that your energy signature</w:t>
      </w:r>
    </w:p>
    <w:p>
      <w:pPr>
        <w:pStyle w:val="BodyText"/>
        <w:spacing w:before="40" w:after="260"/>
      </w:pPr>
      <w:r>
        <w:t>我们发现你的能量特征</w:t>
      </w:r>
    </w:p>
    <w:p>
      <w:pPr>
        <w:spacing w:after="40"/>
      </w:pPr>
      <w:r>
        <w:t>matched Mar-Vell's core.</w:t>
      </w:r>
    </w:p>
    <w:p>
      <w:pPr>
        <w:pStyle w:val="BodyText"/>
        <w:spacing w:before="40" w:after="260"/>
      </w:pPr>
      <w:r>
        <w:t>与玛威尔的能量核心相匹配</w:t>
      </w:r>
    </w:p>
    <w:p>
      <w:pPr>
        <w:spacing w:after="40"/>
      </w:pPr>
      <w:r>
        <w:t>Now we know why.</w:t>
      </w:r>
    </w:p>
    <w:p>
      <w:pPr>
        <w:pStyle w:val="BodyText"/>
        <w:spacing w:before="40" w:after="260"/>
      </w:pPr>
      <w:r>
        <w:t>现在我们知道原因了</w:t>
      </w:r>
    </w:p>
    <w:p>
      <w:pPr>
        <w:spacing w:after="40"/>
      </w:pPr>
      <w:r>
        <w:t>If only you knew the importance of it to me.</w:t>
      </w:r>
    </w:p>
    <w:p>
      <w:pPr>
        <w:pStyle w:val="BodyText"/>
        <w:spacing w:before="40" w:after="260"/>
      </w:pPr>
      <w:r>
        <w:t>要是你知道它对我的重要性就好了</w:t>
      </w:r>
    </w:p>
    <w:p>
      <w:pPr>
        <w:spacing w:after="40"/>
      </w:pPr>
      <w:r>
        <w:t>I just need your help</w:t>
      </w:r>
    </w:p>
    <w:p>
      <w:pPr>
        <w:pStyle w:val="BodyText"/>
        <w:spacing w:before="40" w:after="260"/>
      </w:pPr>
      <w:r>
        <w:t>我只是需要你的帮助</w:t>
      </w:r>
    </w:p>
    <w:p>
      <w:pPr>
        <w:spacing w:after="40"/>
      </w:pPr>
      <w:r>
        <w:t>decoding the coordinates to Mar-Vell's lab.</w:t>
      </w:r>
    </w:p>
    <w:p>
      <w:pPr>
        <w:pStyle w:val="BodyText"/>
        <w:spacing w:before="40" w:after="260"/>
      </w:pPr>
      <w:r>
        <w:t>来解码  去玛威尔实验室的坐标</w:t>
      </w:r>
    </w:p>
    <w:p>
      <w:pPr>
        <w:spacing w:after="40"/>
      </w:pPr>
      <w:r>
        <w:t>Those weren't coordinates. They're state vectors.</w:t>
      </w:r>
    </w:p>
    <w:p>
      <w:pPr>
        <w:pStyle w:val="BodyText"/>
        <w:spacing w:before="40" w:after="260"/>
      </w:pPr>
      <w:r>
        <w:t>那些不是坐标  它们是状态向量</w:t>
      </w:r>
    </w:p>
    <w:p>
      <w:pPr>
        <w:spacing w:after="40"/>
      </w:pPr>
      <w:r>
        <w:t>For orbital position and velocity.</w:t>
      </w:r>
    </w:p>
    <w:p>
      <w:pPr>
        <w:pStyle w:val="BodyText"/>
        <w:spacing w:before="40" w:after="260"/>
      </w:pPr>
      <w:r>
        <w:t>关于轨道位置和速度的状态向量</w:t>
      </w:r>
    </w:p>
    <w:p>
      <w:pPr>
        <w:spacing w:after="40"/>
      </w:pPr>
      <w:r>
        <w:t>You didn't find her lab on Earth,</w:t>
      </w:r>
    </w:p>
    <w:p>
      <w:pPr>
        <w:pStyle w:val="BodyText"/>
        <w:spacing w:before="40" w:after="260"/>
      </w:pPr>
      <w:r>
        <w:t>你在地球上找不到她的实验室</w:t>
      </w:r>
    </w:p>
    <w:p>
      <w:pPr>
        <w:spacing w:after="40"/>
      </w:pPr>
      <w:r>
        <w:t>'cause it's not on Earth.</w:t>
      </w:r>
    </w:p>
    <w:p>
      <w:pPr>
        <w:pStyle w:val="BodyText"/>
        <w:spacing w:before="40" w:after="260"/>
      </w:pPr>
      <w:r>
        <w:t>是因为它不在地球上</w:t>
      </w:r>
    </w:p>
    <w:p>
      <w:pPr>
        <w:spacing w:after="40"/>
      </w:pPr>
      <w:r>
        <w:t>That was the location on the date of the crash six years ago.</w:t>
      </w:r>
    </w:p>
    <w:p>
      <w:pPr>
        <w:pStyle w:val="BodyText"/>
        <w:spacing w:before="40" w:after="260"/>
      </w:pPr>
      <w:r>
        <w:t>那是六年前那场撞击事件的发生地点</w:t>
      </w:r>
    </w:p>
    <w:p>
      <w:pPr>
        <w:spacing w:after="40"/>
      </w:pPr>
      <w:r>
        <w:t>If we track its course,</w:t>
      </w:r>
    </w:p>
    <w:p>
      <w:pPr>
        <w:pStyle w:val="BodyText"/>
        <w:spacing w:before="40" w:after="260"/>
      </w:pPr>
      <w:r>
        <w:t>如果我们跟踪它的路线</w:t>
      </w:r>
    </w:p>
    <w:p>
      <w:pPr>
        <w:spacing w:after="40"/>
      </w:pPr>
      <w:r>
        <w:t>we'll find it in orbit right now.</w:t>
      </w:r>
    </w:p>
    <w:p>
      <w:pPr>
        <w:pStyle w:val="BodyText"/>
        <w:spacing w:before="40" w:after="260"/>
      </w:pPr>
      <w:r>
        <w:t>就会在轨道上找到它</w:t>
      </w:r>
    </w:p>
    <w:p>
      <w:pPr>
        <w:spacing w:after="40"/>
      </w:pPr>
      <w:r>
        <w:t>It's just basic physics.</w:t>
      </w:r>
    </w:p>
    <w:p>
      <w:pPr>
        <w:pStyle w:val="BodyText"/>
        <w:spacing w:before="40" w:after="260"/>
      </w:pPr>
      <w:r>
        <w:t>这只是基本的物理常识</w:t>
      </w:r>
    </w:p>
    <w:p>
      <w:pPr>
        <w:spacing w:after="40"/>
      </w:pPr>
      <w:r>
        <w:t>In orbit?</w:t>
      </w:r>
    </w:p>
    <w:p>
      <w:pPr>
        <w:pStyle w:val="BodyText"/>
        <w:spacing w:before="40" w:after="260"/>
      </w:pPr>
      <w:r>
        <w:t>在轨道上</w:t>
      </w:r>
    </w:p>
    <w:p>
      <w:pPr>
        <w:spacing w:after="40"/>
      </w:pPr>
      <w:r>
        <w:t>Was that so difficult to figure out?</w:t>
      </w:r>
    </w:p>
    <w:p>
      <w:pPr>
        <w:pStyle w:val="BodyText"/>
        <w:spacing w:before="40" w:after="260"/>
      </w:pPr>
      <w:r>
        <w:t>这很难弄清楚吗</w:t>
      </w:r>
    </w:p>
    <w:p>
      <w:pPr>
        <w:spacing w:after="40"/>
      </w:pPr>
      <w:r>
        <w:t>I mean, you're my science guy, right?</w:t>
      </w:r>
    </w:p>
    <w:p>
      <w:pPr>
        <w:pStyle w:val="BodyText"/>
        <w:spacing w:before="40" w:after="260"/>
      </w:pPr>
      <w:r>
        <w:t>我是说  你是我的科学家  对吧</w:t>
      </w:r>
    </w:p>
    <w:p>
      <w:pPr>
        <w:spacing w:after="40"/>
      </w:pPr>
      <w:r>
        <w:t>Yon-Rogg will catch up to me soon.</w:t>
      </w:r>
    </w:p>
    <w:p>
      <w:pPr>
        <w:pStyle w:val="BodyText"/>
        <w:spacing w:before="40" w:after="260"/>
      </w:pPr>
      <w:r>
        <w:t>勇·罗格很快会找上我的</w:t>
      </w:r>
    </w:p>
    <w:p>
      <w:pPr>
        <w:spacing w:after="40"/>
      </w:pPr>
      <w:r>
        <w:t>We've got to get to the core before he does.</w:t>
      </w:r>
    </w:p>
    <w:p>
      <w:pPr>
        <w:pStyle w:val="BodyText"/>
        <w:spacing w:before="40" w:after="260"/>
      </w:pPr>
      <w:r>
        <w:t>我们必须在他之前找到能量核心</w:t>
      </w:r>
    </w:p>
    <w:p>
      <w:pPr>
        <w:spacing w:after="40"/>
      </w:pPr>
      <w:r>
        <w:t>Mmm. We're going to space?</w:t>
      </w:r>
    </w:p>
    <w:p>
      <w:pPr>
        <w:pStyle w:val="BodyText"/>
        <w:spacing w:before="40" w:after="260"/>
      </w:pPr>
      <w:r>
        <w:t>我们要去太空吗</w:t>
      </w:r>
    </w:p>
    <w:p>
      <w:pPr>
        <w:spacing w:after="40"/>
      </w:pPr>
      <w:r>
        <w:t>In what?</w:t>
      </w:r>
    </w:p>
    <w:p>
      <w:pPr>
        <w:pStyle w:val="BodyText"/>
        <w:spacing w:before="40" w:after="260"/>
      </w:pPr>
      <w:r>
        <w:t>用什么去</w:t>
      </w:r>
    </w:p>
    <w:p>
      <w:pPr>
        <w:spacing w:after="40"/>
      </w:pPr>
      <w:r>
        <w:t>A few tweaks to your vessel should do it.</w:t>
      </w:r>
    </w:p>
    <w:p>
      <w:pPr>
        <w:pStyle w:val="BodyText"/>
        <w:spacing w:before="40" w:after="260"/>
      </w:pPr>
      <w:r>
        <w:t>对你的飞行器稍作调整应该就行</w:t>
      </w:r>
    </w:p>
    <w:p>
      <w:pPr>
        <w:spacing w:after="40"/>
      </w:pPr>
      <w:r>
        <w:t>I can handle the modifications.</w:t>
      </w:r>
    </w:p>
    <w:p>
      <w:pPr>
        <w:pStyle w:val="BodyText"/>
        <w:spacing w:before="40" w:after="260"/>
      </w:pPr>
      <w:r>
        <w:t>我可以做些改装</w:t>
      </w:r>
    </w:p>
    <w:p>
      <w:pPr>
        <w:spacing w:after="40"/>
      </w:pPr>
      <w:r>
        <w:t>Mmm. Your science guy.</w:t>
      </w:r>
    </w:p>
    <w:p>
      <w:pPr>
        <w:pStyle w:val="BodyText"/>
        <w:spacing w:before="40" w:after="260"/>
      </w:pPr>
      <w:r>
        <w:t>是你的科学家</w:t>
      </w:r>
    </w:p>
    <w:p>
      <w:pPr>
        <w:spacing w:after="40"/>
      </w:pPr>
      <w:r>
        <w:t>Well, I could use a copilot.</w:t>
      </w:r>
    </w:p>
    <w:p>
      <w:pPr>
        <w:pStyle w:val="BodyText"/>
        <w:spacing w:before="40" w:after="260"/>
      </w:pPr>
      <w:r>
        <w:t>我需要一个副驾驶</w:t>
      </w:r>
    </w:p>
    <w:p>
      <w:pPr>
        <w:spacing w:after="40"/>
      </w:pPr>
      <w:r>
        <w:t>No. No, I can't.</w:t>
      </w:r>
    </w:p>
    <w:p>
      <w:pPr>
        <w:pStyle w:val="BodyText"/>
        <w:spacing w:before="40" w:after="260"/>
      </w:pPr>
      <w:r>
        <w:t>不  不  我不能</w:t>
      </w:r>
    </w:p>
    <w:p>
      <w:pPr>
        <w:spacing w:after="40"/>
      </w:pPr>
      <w:r>
        <w:t>I can't leave Monica.</w:t>
      </w:r>
    </w:p>
    <w:p>
      <w:pPr>
        <w:pStyle w:val="BodyText"/>
        <w:spacing w:before="40" w:after="260"/>
      </w:pPr>
      <w:r>
        <w:t>我不能离开莫妮卡</w:t>
      </w:r>
    </w:p>
    <w:p>
      <w:pPr>
        <w:spacing w:after="40"/>
      </w:pPr>
      <w:r>
        <w:t>Mom, it's okay.</w:t>
      </w:r>
    </w:p>
    <w:p>
      <w:pPr>
        <w:pStyle w:val="BodyText"/>
        <w:spacing w:before="40" w:after="260"/>
      </w:pPr>
      <w:r>
        <w:t>妈妈  没关系的</w:t>
      </w:r>
    </w:p>
    <w:p>
      <w:pPr>
        <w:spacing w:after="40"/>
      </w:pPr>
      <w:r>
        <w:t>I can stay with Gramma and Paw-paw.</w:t>
      </w:r>
    </w:p>
    <w:p>
      <w:pPr>
        <w:pStyle w:val="BodyText"/>
        <w:spacing w:before="40" w:after="260"/>
      </w:pPr>
      <w:r>
        <w:t>我可以和外公外婆呆一起</w:t>
      </w:r>
    </w:p>
    <w:p>
      <w:pPr>
        <w:spacing w:after="40"/>
      </w:pPr>
      <w:r>
        <w:t>There's no way I'm going, baby. It's too dangerous.</w:t>
      </w:r>
    </w:p>
    <w:p>
      <w:pPr>
        <w:pStyle w:val="BodyText"/>
        <w:spacing w:before="40" w:after="260"/>
      </w:pPr>
      <w:r>
        <w:t>我不会去的  宝贝  那太危险了</w:t>
      </w:r>
    </w:p>
    <w:p>
      <w:pPr>
        <w:spacing w:after="40"/>
      </w:pPr>
      <w:r>
        <w:t>Testing brand-new aerospace tech is dangerous...</w:t>
      </w:r>
    </w:p>
    <w:p>
      <w:pPr>
        <w:pStyle w:val="BodyText"/>
        <w:spacing w:before="40" w:after="260"/>
      </w:pPr>
      <w:r>
        <w:t>测试全新的航空航天技术也危险</w:t>
      </w:r>
    </w:p>
    <w:p>
      <w:pPr>
        <w:spacing w:after="40"/>
      </w:pPr>
      <w:r>
        <w:t>and you used to do that.</w:t>
      </w:r>
    </w:p>
    <w:p>
      <w:pPr>
        <w:pStyle w:val="BodyText"/>
        <w:spacing w:before="40" w:after="260"/>
      </w:pPr>
      <w:r>
        <w:t>你以前不就是做那个的</w:t>
      </w:r>
    </w:p>
    <w:p>
      <w:pPr>
        <w:spacing w:after="40"/>
      </w:pPr>
      <w:r>
        <w:t>Your plan is to leave the atmosphere</w:t>
      </w:r>
    </w:p>
    <w:p>
      <w:pPr>
        <w:pStyle w:val="BodyText"/>
        <w:spacing w:before="40" w:after="260"/>
      </w:pPr>
      <w:r>
        <w:t>你的计划是利用</w:t>
      </w:r>
    </w:p>
    <w:p>
      <w:pPr>
        <w:spacing w:after="40"/>
      </w:pPr>
      <w:r>
        <w:t>in a craft not designed for the journey...</w:t>
      </w:r>
    </w:p>
    <w:p>
      <w:pPr>
        <w:pStyle w:val="BodyText"/>
        <w:spacing w:before="40" w:after="260"/>
      </w:pPr>
      <w:r>
        <w:t>并非设计于此用的飞行器  飞出大气层</w:t>
      </w:r>
    </w:p>
    <w:p>
      <w:pPr>
        <w:spacing w:after="40"/>
      </w:pPr>
      <w:r>
        <w:t>and you anticipate hostile encounters...</w:t>
      </w:r>
    </w:p>
    <w:p>
      <w:pPr>
        <w:pStyle w:val="BodyText"/>
        <w:spacing w:before="40" w:after="260"/>
      </w:pPr>
      <w:r>
        <w:t>而你预期遭遇的敌人</w:t>
      </w:r>
    </w:p>
    <w:p>
      <w:pPr>
        <w:spacing w:after="40"/>
      </w:pPr>
      <w:r>
        <w:t>with a technologically-superior foreign enemy.</w:t>
      </w:r>
    </w:p>
    <w:p>
      <w:pPr>
        <w:pStyle w:val="BodyText"/>
        <w:spacing w:before="40" w:after="260"/>
      </w:pPr>
      <w:r>
        <w:t>是具有极大技术优势的外敌</w:t>
      </w:r>
    </w:p>
    <w:p>
      <w:pPr>
        <w:spacing w:after="40"/>
      </w:pPr>
      <w:r>
        <w:t>Correct?</w:t>
      </w:r>
    </w:p>
    <w:p>
      <w:pPr>
        <w:pStyle w:val="BodyText"/>
        <w:spacing w:before="40" w:after="260"/>
      </w:pPr>
      <w:r>
        <w:t>对吗</w:t>
      </w:r>
    </w:p>
    <w:p>
      <w:pPr>
        <w:spacing w:after="40"/>
      </w:pPr>
      <w:r>
        <w:t>That's what I'm saying.</w:t>
      </w:r>
    </w:p>
    <w:p>
      <w:pPr>
        <w:pStyle w:val="BodyText"/>
        <w:spacing w:before="40" w:after="260"/>
      </w:pPr>
      <w:r>
        <w:t>这就是我要说的</w:t>
      </w:r>
    </w:p>
    <w:p>
      <w:pPr>
        <w:spacing w:after="40"/>
      </w:pPr>
      <w:r>
        <w:t>- You have to go! - Monica!</w:t>
      </w:r>
    </w:p>
    <w:p>
      <w:pPr>
        <w:pStyle w:val="BodyText"/>
        <w:spacing w:before="40" w:after="260"/>
      </w:pPr>
      <w:r>
        <w:t>-你必须去  -莫妮卡</w:t>
      </w:r>
    </w:p>
    <w:p>
      <w:pPr>
        <w:spacing w:after="40"/>
      </w:pPr>
      <w:r>
        <w:t>You have a chance</w:t>
      </w:r>
    </w:p>
    <w:p>
      <w:pPr>
        <w:pStyle w:val="BodyText"/>
        <w:spacing w:before="40" w:after="260"/>
      </w:pPr>
      <w:r>
        <w:t>你有机会</w:t>
      </w:r>
    </w:p>
    <w:p>
      <w:pPr>
        <w:spacing w:after="40"/>
      </w:pPr>
      <w:r>
        <w:t>to fly the coolest mission in the history of missions...</w:t>
      </w:r>
    </w:p>
    <w:p>
      <w:pPr>
        <w:pStyle w:val="BodyText"/>
        <w:spacing w:before="40" w:after="260"/>
      </w:pPr>
      <w:r>
        <w:t>去执行历史上最酷的任务</w:t>
      </w:r>
    </w:p>
    <w:p>
      <w:pPr>
        <w:spacing w:after="40"/>
      </w:pPr>
      <w:r>
        <w:t>and you're gonna give it up to sit on the couch</w:t>
      </w:r>
    </w:p>
    <w:p>
      <w:pPr>
        <w:pStyle w:val="BodyText"/>
        <w:spacing w:before="40" w:after="260"/>
      </w:pPr>
      <w:r>
        <w:t>而你却要放弃它  然后坐在沙发上</w:t>
      </w:r>
    </w:p>
    <w:p>
      <w:pPr>
        <w:spacing w:after="40"/>
      </w:pPr>
      <w:r>
        <w:t>and watch Fresh Prince with me?</w:t>
      </w:r>
    </w:p>
    <w:p>
      <w:pPr>
        <w:pStyle w:val="BodyText"/>
        <w:spacing w:before="40" w:after="260"/>
      </w:pPr>
      <w:r>
        <w:t>和我一起看《新鲜王子》吗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你说什么</w:t>
      </w:r>
    </w:p>
    <w:p>
      <w:pPr>
        <w:spacing w:after="40"/>
      </w:pPr>
      <w:r>
        <w:t>I just think you should consider...</w:t>
      </w:r>
    </w:p>
    <w:p>
      <w:pPr>
        <w:pStyle w:val="BodyText"/>
        <w:spacing w:before="40" w:after="260"/>
      </w:pPr>
      <w:r>
        <w:t>我只是觉得你应该想想</w:t>
      </w:r>
    </w:p>
    <w:p>
      <w:pPr>
        <w:spacing w:after="40"/>
      </w:pPr>
      <w:r>
        <w:t>what kind of example you're setting for your daughter.</w:t>
      </w:r>
    </w:p>
    <w:p>
      <w:pPr>
        <w:pStyle w:val="BodyText"/>
        <w:spacing w:before="40" w:after="260"/>
      </w:pPr>
      <w:r>
        <w:t>你为你女儿树立了个什么样的榜样</w:t>
      </w:r>
    </w:p>
    <w:p>
      <w:pPr>
        <w:spacing w:after="40"/>
      </w:pPr>
      <w:r>
        <w:t>What's going on around here?</w:t>
      </w:r>
    </w:p>
    <w:p>
      <w:pPr>
        <w:pStyle w:val="BodyText"/>
        <w:spacing w:before="40" w:after="260"/>
      </w:pPr>
      <w:r>
        <w:t>这是怎么回事</w:t>
      </w:r>
    </w:p>
    <w:p>
      <w:pPr>
        <w:spacing w:after="40"/>
      </w:pPr>
      <w:r>
        <w:t>I know, I know.</w:t>
      </w:r>
    </w:p>
    <w:p>
      <w:pPr>
        <w:pStyle w:val="BodyText"/>
        <w:spacing w:before="40" w:after="260"/>
      </w:pPr>
      <w:r>
        <w:t>我知道  我知道</w:t>
      </w:r>
    </w:p>
    <w:p>
      <w:pPr>
        <w:spacing w:after="40"/>
      </w:pPr>
      <w:r>
        <w:t>I'll explain inside. Thank you.</w:t>
      </w:r>
    </w:p>
    <w:p>
      <w:pPr>
        <w:pStyle w:val="BodyText"/>
        <w:spacing w:before="40" w:after="260"/>
      </w:pPr>
      <w:r>
        <w:t>进去给你们解释  谢谢你们</w:t>
      </w:r>
    </w:p>
    <w:p>
      <w:pPr>
        <w:spacing w:after="40"/>
      </w:pPr>
      <w:r>
        <w:t>Your mom's lucky.</w:t>
      </w:r>
    </w:p>
    <w:p>
      <w:pPr>
        <w:pStyle w:val="BodyText"/>
        <w:spacing w:before="40" w:after="260"/>
      </w:pPr>
      <w:r>
        <w:t>你的妈妈很幸运</w:t>
      </w:r>
    </w:p>
    <w:p>
      <w:pPr>
        <w:spacing w:after="40"/>
      </w:pPr>
      <w:r>
        <w:t>When they were handing out kids,</w:t>
      </w:r>
    </w:p>
    <w:p>
      <w:pPr>
        <w:pStyle w:val="BodyText"/>
        <w:spacing w:before="40" w:after="260"/>
      </w:pPr>
      <w:r>
        <w:t>上苍恩赐孩子时</w:t>
      </w:r>
    </w:p>
    <w:p>
      <w:pPr>
        <w:spacing w:after="40"/>
      </w:pPr>
      <w:r>
        <w:t>they gave her the toughest one.</w:t>
      </w:r>
    </w:p>
    <w:p>
      <w:pPr>
        <w:pStyle w:val="BodyText"/>
        <w:spacing w:before="40" w:after="260"/>
      </w:pPr>
      <w:r>
        <w:t>给了她最厉害的一个</w:t>
      </w:r>
    </w:p>
    <w:p>
      <w:pPr>
        <w:spacing w:after="40"/>
      </w:pPr>
      <w:r>
        <w:t>Lieutenant Trouble.</w:t>
      </w:r>
    </w:p>
    <w:p>
      <w:pPr>
        <w:pStyle w:val="BodyText"/>
        <w:spacing w:before="40" w:after="260"/>
      </w:pPr>
      <w:r>
        <w:t>淘气包上尉</w:t>
      </w:r>
    </w:p>
    <w:p>
      <w:pPr>
        <w:spacing w:after="40"/>
      </w:pPr>
      <w:r>
        <w:t>You remembered.</w:t>
      </w:r>
    </w:p>
    <w:p>
      <w:pPr>
        <w:pStyle w:val="BodyText"/>
        <w:spacing w:before="40" w:after="260"/>
      </w:pPr>
      <w:r>
        <w:t>你记起来了</w:t>
      </w:r>
    </w:p>
    <w:p>
      <w:pPr>
        <w:spacing w:after="40"/>
      </w:pPr>
      <w:r>
        <w:t>Is that mine?</w:t>
      </w:r>
    </w:p>
    <w:p>
      <w:pPr>
        <w:pStyle w:val="BodyText"/>
        <w:spacing w:before="40" w:after="260"/>
      </w:pPr>
      <w:r>
        <w:t>那是我的吗</w:t>
      </w:r>
    </w:p>
    <w:p>
      <w:pPr>
        <w:spacing w:after="40"/>
      </w:pPr>
      <w:r>
        <w:t>No, no.</w:t>
      </w:r>
    </w:p>
    <w:p>
      <w:pPr>
        <w:pStyle w:val="BodyText"/>
        <w:spacing w:before="40" w:after="260"/>
      </w:pPr>
      <w:r>
        <w:t>不  不</w:t>
      </w:r>
    </w:p>
    <w:p>
      <w:pPr>
        <w:spacing w:after="40"/>
      </w:pPr>
      <w:r>
        <w:t>You hang on to it until I come back.</w:t>
      </w:r>
    </w:p>
    <w:p>
      <w:pPr>
        <w:pStyle w:val="BodyText"/>
        <w:spacing w:before="40" w:after="260"/>
      </w:pPr>
      <w:r>
        <w:t>我回来之前  你拿着</w:t>
      </w:r>
    </w:p>
    <w:p>
      <w:pPr>
        <w:spacing w:after="40"/>
      </w:pPr>
      <w:r>
        <w:t>But there is something that I need your help with.</w:t>
      </w:r>
    </w:p>
    <w:p>
      <w:pPr>
        <w:pStyle w:val="BodyText"/>
        <w:spacing w:before="40" w:after="260"/>
      </w:pPr>
      <w:r>
        <w:t>但是有件事我需要你的帮助</w:t>
      </w:r>
    </w:p>
    <w:p>
      <w:pPr>
        <w:spacing w:after="40"/>
      </w:pPr>
      <w:r>
        <w:t>I can't wear these Kree colors anymore.</w:t>
      </w:r>
    </w:p>
    <w:p>
      <w:pPr>
        <w:pStyle w:val="BodyText"/>
        <w:spacing w:before="40" w:after="260"/>
      </w:pPr>
      <w:r>
        <w:t>我再也不穿克里人的颜色了</w:t>
      </w:r>
    </w:p>
    <w:p>
      <w:pPr>
        <w:spacing w:after="40"/>
      </w:pPr>
      <w:r>
        <w:t>And since you are obviously the only person around here</w:t>
      </w:r>
    </w:p>
    <w:p>
      <w:pPr>
        <w:pStyle w:val="BodyText"/>
        <w:spacing w:before="40" w:after="260"/>
      </w:pPr>
      <w:r>
        <w:t>而你显然是这里唯一一个</w:t>
      </w:r>
    </w:p>
    <w:p>
      <w:pPr>
        <w:spacing w:after="40"/>
      </w:pPr>
      <w:r>
        <w:t>with any sense of style...</w:t>
      </w:r>
    </w:p>
    <w:p>
      <w:pPr>
        <w:pStyle w:val="BodyText"/>
        <w:spacing w:before="40" w:after="260"/>
      </w:pPr>
      <w:r>
        <w:t>有时尚敏锐度的人</w:t>
      </w:r>
    </w:p>
    <w:p>
      <w:pPr>
        <w:spacing w:after="40"/>
      </w:pPr>
      <w:r>
        <w:t>Hmm?</w:t>
      </w:r>
    </w:p>
    <w:p>
      <w:pPr>
        <w:pStyle w:val="BodyText"/>
        <w:spacing w:before="40" w:after="260"/>
      </w:pPr>
      <w:r>
        <w:t>所以呢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不行</w:t>
      </w:r>
    </w:p>
    <w:p>
      <w:pPr>
        <w:spacing w:after="40"/>
      </w:pPr>
      <w:r>
        <w:t>Uh-uh.</w:t>
      </w:r>
    </w:p>
    <w:p>
      <w:pPr>
        <w:pStyle w:val="BodyText"/>
        <w:spacing w:before="40" w:after="260"/>
      </w:pPr>
      <w:r>
        <w:t>也不行</w:t>
      </w:r>
    </w:p>
    <w:p>
      <w:pPr>
        <w:spacing w:after="40"/>
      </w:pPr>
      <w:r>
        <w:t>Definitely not.</w:t>
      </w:r>
    </w:p>
    <w:p>
      <w:pPr>
        <w:pStyle w:val="BodyText"/>
        <w:spacing w:before="40" w:after="260"/>
      </w:pPr>
      <w:r>
        <w:t>这个绝对不行</w:t>
      </w:r>
    </w:p>
    <w:p>
      <w:pPr>
        <w:spacing w:after="40"/>
      </w:pPr>
      <w:r>
        <w:t>Well, since we're on the same team...</w:t>
      </w:r>
    </w:p>
    <w:p>
      <w:pPr>
        <w:pStyle w:val="BodyText"/>
        <w:spacing w:before="40" w:after="260"/>
      </w:pPr>
      <w:r>
        <w:t>我们现在可是队友了</w:t>
      </w:r>
    </w:p>
    <w:p>
      <w:pPr>
        <w:spacing w:after="40"/>
      </w:pPr>
      <w:r>
        <w:t>How do I look?</w:t>
      </w:r>
    </w:p>
    <w:p>
      <w:pPr>
        <w:pStyle w:val="BodyText"/>
        <w:spacing w:before="40" w:after="260"/>
      </w:pPr>
      <w:r>
        <w:t>我看起来怎么样</w:t>
      </w:r>
    </w:p>
    <w:p>
      <w:pPr>
        <w:spacing w:after="40"/>
      </w:pPr>
      <w:r>
        <w:t>Fresh.</w:t>
      </w:r>
    </w:p>
    <w:p>
      <w:pPr>
        <w:pStyle w:val="BodyText"/>
        <w:spacing w:before="40" w:after="260"/>
      </w:pPr>
      <w:r>
        <w:t>焕然一新</w:t>
      </w:r>
    </w:p>
    <w:p>
      <w:pPr>
        <w:spacing w:after="40"/>
      </w:pPr>
      <w:r>
        <w:t>What took you so long?</w:t>
      </w:r>
    </w:p>
    <w:p>
      <w:pPr>
        <w:pStyle w:val="BodyText"/>
        <w:spacing w:before="40" w:after="260"/>
      </w:pPr>
      <w:r>
        <w:t>你怎么才来</w:t>
      </w:r>
    </w:p>
    <w:p>
      <w:pPr>
        <w:spacing w:after="40"/>
      </w:pPr>
      <w:r>
        <w:t>I'm fine. Thanks for asking.</w:t>
      </w:r>
    </w:p>
    <w:p>
      <w:pPr>
        <w:pStyle w:val="BodyText"/>
        <w:spacing w:before="40" w:after="260"/>
      </w:pPr>
      <w:r>
        <w:t>我挺好  谢谢关心</w:t>
      </w:r>
    </w:p>
    <w:p>
      <w:pPr>
        <w:spacing w:after="40"/>
      </w:pPr>
      <w:r>
        <w:t>- PRY46-B... - No, no codes.</w:t>
      </w:r>
    </w:p>
    <w:p>
      <w:pPr>
        <w:pStyle w:val="BodyText"/>
        <w:spacing w:before="40" w:after="260"/>
      </w:pPr>
      <w:r>
        <w:t>-PRY46-B  -别对暗号了</w:t>
      </w:r>
    </w:p>
    <w:p>
      <w:pPr>
        <w:spacing w:after="40"/>
      </w:pPr>
      <w:r>
        <w:t>That system is fallible, as we've learned.</w:t>
      </w:r>
    </w:p>
    <w:p>
      <w:pPr>
        <w:pStyle w:val="BodyText"/>
        <w:spacing w:before="40" w:after="260"/>
      </w:pPr>
      <w:r>
        <w:t>我们都知道这个系统已经废了</w:t>
      </w:r>
    </w:p>
    <w:p>
      <w:pPr>
        <w:spacing w:after="40"/>
      </w:pPr>
      <w:r>
        <w:t>Okay, then let's do this.</w:t>
      </w:r>
    </w:p>
    <w:p>
      <w:pPr>
        <w:pStyle w:val="BodyText"/>
        <w:spacing w:before="40" w:after="260"/>
      </w:pPr>
      <w:r>
        <w:t>行  那你问吧</w:t>
      </w:r>
    </w:p>
    <w:p>
      <w:pPr>
        <w:spacing w:after="40"/>
      </w:pPr>
      <w:r>
        <w:t>Who do I see when I commune with the Supreme Intelligence?</w:t>
      </w:r>
    </w:p>
    <w:p>
      <w:pPr>
        <w:pStyle w:val="BodyText"/>
        <w:spacing w:before="40" w:after="260"/>
      </w:pPr>
      <w:r>
        <w:t>和至高智慧交流的时候  我看到的是谁</w:t>
      </w:r>
    </w:p>
    <w:p>
      <w:pPr>
        <w:spacing w:after="40"/>
      </w:pPr>
      <w:r>
        <w:t>The person you most admire and respect, I'd guess.</w:t>
      </w:r>
    </w:p>
    <w:p>
      <w:pPr>
        <w:pStyle w:val="BodyText"/>
        <w:spacing w:before="40" w:after="260"/>
      </w:pPr>
      <w:r>
        <w:t>我猜是你最崇拜和尊敬的人</w:t>
      </w:r>
    </w:p>
    <w:p>
      <w:pPr>
        <w:spacing w:after="40"/>
      </w:pPr>
      <w:r>
        <w:t>But you would never tell me who.</w:t>
      </w:r>
    </w:p>
    <w:p>
      <w:pPr>
        <w:pStyle w:val="BodyText"/>
        <w:spacing w:before="40" w:after="260"/>
      </w:pPr>
      <w:r>
        <w:t>但你从不告诉我是谁</w:t>
      </w:r>
    </w:p>
    <w:p>
      <w:pPr>
        <w:spacing w:after="40"/>
      </w:pPr>
      <w:r>
        <w:t>And what is your earliest memory of Hala?</w:t>
      </w:r>
    </w:p>
    <w:p>
      <w:pPr>
        <w:pStyle w:val="BodyText"/>
        <w:spacing w:before="40" w:after="260"/>
      </w:pPr>
      <w:r>
        <w:t>那你对哈拉最早的记忆是什么</w:t>
      </w:r>
    </w:p>
    <w:p>
      <w:pPr>
        <w:spacing w:after="40"/>
      </w:pPr>
      <w:r>
        <w:t>The transfusion.</w:t>
      </w:r>
    </w:p>
    <w:p>
      <w:pPr>
        <w:pStyle w:val="BodyText"/>
        <w:spacing w:before="40" w:after="260"/>
      </w:pPr>
      <w:r>
        <w:t>输血</w:t>
      </w:r>
    </w:p>
    <w:p>
      <w:pPr>
        <w:spacing w:after="40"/>
      </w:pPr>
      <w:r>
        <w:t>Blue blood running through my veins.</w:t>
      </w:r>
    </w:p>
    <w:p>
      <w:pPr>
        <w:pStyle w:val="BodyText"/>
        <w:spacing w:before="40" w:after="260"/>
      </w:pPr>
      <w:r>
        <w:t>我的血管里流着蓝血</w:t>
      </w:r>
    </w:p>
    <w:p>
      <w:pPr>
        <w:spacing w:after="40"/>
      </w:pPr>
      <w:r>
        <w:t>Whose blood?</w:t>
      </w:r>
    </w:p>
    <w:p>
      <w:pPr>
        <w:pStyle w:val="BodyText"/>
        <w:spacing w:before="40" w:after="260"/>
      </w:pPr>
      <w:r>
        <w:t>谁的血</w:t>
      </w:r>
    </w:p>
    <w:p>
      <w:pPr>
        <w:spacing w:after="40"/>
      </w:pPr>
      <w:r>
        <w:t>That's my blood that's coursing through her veins.</w:t>
      </w:r>
    </w:p>
    <w:p>
      <w:pPr>
        <w:pStyle w:val="BodyText"/>
        <w:spacing w:before="40" w:after="260"/>
      </w:pPr>
      <w:r>
        <w:t>她的血管里流着我的血</w:t>
      </w:r>
    </w:p>
    <w:p>
      <w:pPr>
        <w:spacing w:after="40"/>
      </w:pPr>
      <w:r>
        <w:t>What have you done with her?</w:t>
      </w:r>
    </w:p>
    <w:p>
      <w:pPr>
        <w:pStyle w:val="BodyText"/>
        <w:spacing w:before="40" w:after="260"/>
      </w:pPr>
      <w:r>
        <w:t>你对她做了什么</w:t>
      </w:r>
    </w:p>
    <w:p>
      <w:pPr>
        <w:spacing w:after="40"/>
      </w:pPr>
      <w:r>
        <w:t>You're too late.</w:t>
      </w:r>
    </w:p>
    <w:p>
      <w:pPr>
        <w:pStyle w:val="BodyText"/>
        <w:spacing w:before="40" w:after="260"/>
      </w:pPr>
      <w:r>
        <w:t>你来得太晚了</w:t>
      </w:r>
    </w:p>
    <w:p>
      <w:pPr>
        <w:spacing w:after="40"/>
      </w:pPr>
      <w:r>
        <w:t>She knows?</w:t>
      </w:r>
    </w:p>
    <w:p>
      <w:pPr>
        <w:pStyle w:val="BodyText"/>
        <w:spacing w:before="40" w:after="260"/>
      </w:pPr>
      <w:r>
        <w:t>她知道了</w:t>
      </w:r>
    </w:p>
    <w:p>
      <w:pPr>
        <w:spacing w:after="40"/>
      </w:pPr>
      <w:r>
        <w:t>Ronan, Skrulls have infiltrated C-53.</w:t>
      </w:r>
    </w:p>
    <w:p>
      <w:pPr>
        <w:pStyle w:val="BodyText"/>
        <w:spacing w:before="40" w:after="260"/>
      </w:pPr>
      <w:r>
        <w:t>罗南  斯克鲁人已经渗透进C-53了</w:t>
      </w:r>
    </w:p>
    <w:p>
      <w:pPr>
        <w:spacing w:after="40"/>
      </w:pPr>
      <w:r>
        <w:t>Come at once.</w:t>
      </w:r>
    </w:p>
    <w:p>
      <w:pPr>
        <w:pStyle w:val="BodyText"/>
        <w:spacing w:before="40" w:after="260"/>
      </w:pPr>
      <w:r>
        <w:t>立刻过来</w:t>
      </w:r>
    </w:p>
    <w:p>
      <w:pPr>
        <w:spacing w:after="40"/>
      </w:pPr>
      <w:r>
        <w:t>For the good of all Kree, Commander...</w:t>
      </w:r>
    </w:p>
    <w:p>
      <w:pPr>
        <w:pStyle w:val="BodyText"/>
        <w:spacing w:before="40" w:after="260"/>
      </w:pPr>
      <w:r>
        <w:t>为克里人而战  指挥官</w:t>
      </w:r>
    </w:p>
    <w:p>
      <w:pPr>
        <w:spacing w:after="40"/>
      </w:pPr>
      <w:r>
        <w:t>the infestation will be eradicated.</w:t>
      </w:r>
    </w:p>
    <w:p>
      <w:pPr>
        <w:pStyle w:val="BodyText"/>
        <w:spacing w:before="40" w:after="260"/>
      </w:pPr>
      <w:r>
        <w:t>我来歼灭这群祸害</w:t>
      </w:r>
    </w:p>
    <w:p>
      <w:pPr>
        <w:spacing w:after="40"/>
      </w:pPr>
      <w:r>
        <w:t>Passing 500 and climbing.</w:t>
      </w:r>
    </w:p>
    <w:p>
      <w:pPr>
        <w:pStyle w:val="BodyText"/>
        <w:spacing w:before="40" w:after="260"/>
      </w:pPr>
      <w:r>
        <w:t>飞行高度500  继续爬升</w:t>
      </w:r>
    </w:p>
    <w:p>
      <w:pPr>
        <w:spacing w:after="40"/>
      </w:pPr>
      <w:r>
        <w:t>You know, you really shouldn't have that thing on your lap.</w:t>
      </w:r>
    </w:p>
    <w:p>
      <w:pPr>
        <w:pStyle w:val="BodyText"/>
        <w:spacing w:before="40" w:after="260"/>
      </w:pPr>
      <w:r>
        <w:t>你最好别把那玩意儿抱在腿上</w:t>
      </w:r>
    </w:p>
    <w:p>
      <w:pPr>
        <w:spacing w:after="40"/>
      </w:pPr>
      <w:r>
        <w:t>Our little alliance with you is tenuous at best.</w:t>
      </w:r>
    </w:p>
    <w:p>
      <w:pPr>
        <w:pStyle w:val="BodyText"/>
        <w:spacing w:before="40" w:after="260"/>
      </w:pPr>
      <w:r>
        <w:t>我们可算不上盟友</w:t>
      </w:r>
    </w:p>
    <w:p>
      <w:pPr>
        <w:spacing w:after="40"/>
      </w:pPr>
      <w:r>
        <w:t>And as long as he continues to freak you out... like that...</w:t>
      </w:r>
    </w:p>
    <w:p>
      <w:pPr>
        <w:pStyle w:val="BodyText"/>
        <w:spacing w:before="40" w:after="260"/>
      </w:pPr>
      <w:r>
        <w:t>只要他能继续把你吓得屁滚尿流</w:t>
      </w:r>
    </w:p>
    <w:p>
      <w:pPr>
        <w:spacing w:after="40"/>
      </w:pPr>
      <w:r>
        <w:t>yeah, I'm gonna keep giving him</w:t>
      </w:r>
    </w:p>
    <w:p>
      <w:pPr>
        <w:pStyle w:val="BodyText"/>
        <w:spacing w:before="40" w:after="260"/>
      </w:pPr>
      <w:r>
        <w:t>我会一直全心全意的</w:t>
      </w:r>
    </w:p>
    <w:p>
      <w:pPr>
        <w:spacing w:after="40"/>
      </w:pPr>
      <w:r>
        <w:t>all the loves and hugs that he needs, right?</w:t>
      </w:r>
    </w:p>
    <w:p>
      <w:pPr>
        <w:pStyle w:val="BodyText"/>
        <w:spacing w:before="40" w:after="260"/>
      </w:pPr>
      <w:r>
        <w:t>爱着他  抱着他  宠着他</w:t>
      </w:r>
    </w:p>
    <w:p>
      <w:pPr>
        <w:spacing w:after="40"/>
      </w:pPr>
      <w:r>
        <w:t>Can I ask you something?</w:t>
      </w:r>
    </w:p>
    <w:p>
      <w:pPr>
        <w:pStyle w:val="BodyText"/>
        <w:spacing w:before="40" w:after="260"/>
      </w:pPr>
      <w:r>
        <w:t>我能问你个问题吗</w:t>
      </w:r>
    </w:p>
    <w:p>
      <w:pPr>
        <w:spacing w:after="40"/>
      </w:pPr>
      <w:r>
        <w:t>Do you just turn into anything you want?</w:t>
      </w:r>
    </w:p>
    <w:p>
      <w:pPr>
        <w:pStyle w:val="BodyText"/>
        <w:spacing w:before="40" w:after="260"/>
      </w:pPr>
      <w:r>
        <w:t>你想变成什么都行吗</w:t>
      </w:r>
    </w:p>
    <w:p>
      <w:pPr>
        <w:spacing w:after="40"/>
      </w:pPr>
      <w:r>
        <w:t>Ah, well, I have to see it first.</w:t>
      </w:r>
    </w:p>
    <w:p>
      <w:pPr>
        <w:pStyle w:val="BodyText"/>
        <w:spacing w:before="40" w:after="260"/>
      </w:pPr>
      <w:r>
        <w:t>我得先看一眼才能变</w:t>
      </w:r>
    </w:p>
    <w:p>
      <w:pPr>
        <w:spacing w:after="40"/>
      </w:pPr>
      <w:r>
        <w:t>Can you all do it?</w:t>
      </w:r>
    </w:p>
    <w:p>
      <w:pPr>
        <w:pStyle w:val="BodyText"/>
        <w:spacing w:before="40" w:after="260"/>
      </w:pPr>
      <w:r>
        <w:t>你们所有人都能变吗</w:t>
      </w:r>
    </w:p>
    <w:p>
      <w:pPr>
        <w:spacing w:after="40"/>
      </w:pPr>
      <w:r>
        <w:t>Physiologically? Yeah.</w:t>
      </w:r>
    </w:p>
    <w:p>
      <w:pPr>
        <w:pStyle w:val="BodyText"/>
        <w:spacing w:before="40" w:after="260"/>
      </w:pPr>
      <w:r>
        <w:t>从生理上来说  能</w:t>
      </w:r>
    </w:p>
    <w:p>
      <w:pPr>
        <w:spacing w:after="40"/>
      </w:pPr>
      <w:r>
        <w:t>But, uh, it takes practice...</w:t>
      </w:r>
    </w:p>
    <w:p>
      <w:pPr>
        <w:pStyle w:val="BodyText"/>
        <w:spacing w:before="40" w:after="260"/>
      </w:pPr>
      <w:r>
        <w:t>但这需要练习</w:t>
      </w:r>
    </w:p>
    <w:p>
      <w:pPr>
        <w:spacing w:after="40"/>
      </w:pPr>
      <w:r>
        <w:t>and, um, dare I say it, talent to do it well.</w:t>
      </w:r>
    </w:p>
    <w:p>
      <w:pPr>
        <w:pStyle w:val="BodyText"/>
        <w:spacing w:before="40" w:after="260"/>
      </w:pPr>
      <w:r>
        <w:t>而且要想变得像  说到底要拼天赋</w:t>
      </w:r>
    </w:p>
    <w:p>
      <w:pPr>
        <w:spacing w:after="40"/>
      </w:pPr>
      <w:r>
        <w:t>- Can you turn into a cat? - What's a cat?</w:t>
      </w:r>
    </w:p>
    <w:p>
      <w:pPr>
        <w:pStyle w:val="BodyText"/>
        <w:spacing w:before="40" w:after="260"/>
      </w:pPr>
      <w:r>
        <w:t>-你能变成猫吗  -猫是什么</w:t>
      </w:r>
    </w:p>
    <w:p>
      <w:pPr>
        <w:spacing w:after="40"/>
      </w:pPr>
      <w:r>
        <w:t>What about a filing cabinet?</w:t>
      </w:r>
    </w:p>
    <w:p>
      <w:pPr>
        <w:pStyle w:val="BodyText"/>
        <w:spacing w:before="40" w:after="260"/>
      </w:pPr>
      <w:r>
        <w:t>能变成文件柜吗</w:t>
      </w:r>
    </w:p>
    <w:p>
      <w:pPr>
        <w:spacing w:after="40"/>
      </w:pPr>
      <w:r>
        <w:t>Why would I turn into a filing cabinet?</w:t>
      </w:r>
    </w:p>
    <w:p>
      <w:pPr>
        <w:pStyle w:val="BodyText"/>
        <w:spacing w:before="40" w:after="260"/>
      </w:pPr>
      <w:r>
        <w:t>我为什么要变成文件柜</w:t>
      </w:r>
    </w:p>
    <w:p>
      <w:pPr>
        <w:spacing w:after="40"/>
      </w:pPr>
      <w:r>
        <w:t>A Venus flytrap?</w:t>
      </w:r>
    </w:p>
    <w:p>
      <w:pPr>
        <w:pStyle w:val="BodyText"/>
        <w:spacing w:before="40" w:after="260"/>
      </w:pPr>
      <w:r>
        <w:t>捕蝇草呢</w:t>
      </w:r>
    </w:p>
    <w:p>
      <w:pPr>
        <w:spacing w:after="40"/>
      </w:pPr>
      <w:r>
        <w:t>I'll give you 50 bucks right now</w:t>
      </w:r>
    </w:p>
    <w:p>
      <w:pPr>
        <w:pStyle w:val="BodyText"/>
        <w:spacing w:before="40" w:after="260"/>
      </w:pPr>
      <w:r>
        <w:t>如果你能变成捕蝇草</w:t>
      </w:r>
    </w:p>
    <w:p>
      <w:pPr>
        <w:spacing w:after="40"/>
      </w:pPr>
      <w:r>
        <w:t>if you turn into a Venus flytrap.</w:t>
      </w:r>
    </w:p>
    <w:p>
      <w:pPr>
        <w:pStyle w:val="BodyText"/>
        <w:spacing w:before="40" w:after="260"/>
      </w:pPr>
      <w:r>
        <w:t>我马上给你50块钱</w:t>
      </w:r>
    </w:p>
    <w:p>
      <w:pPr>
        <w:spacing w:after="40"/>
      </w:pPr>
      <w:r>
        <w:t>Switching engines from Scramjet to Fusion.</w:t>
      </w:r>
    </w:p>
    <w:p>
      <w:pPr>
        <w:pStyle w:val="BodyText"/>
        <w:spacing w:before="40" w:after="260"/>
      </w:pPr>
      <w:r>
        <w:t>引擎从超燃冲压模式切换到核聚变模式</w:t>
      </w:r>
    </w:p>
    <w:p>
      <w:pPr>
        <w:spacing w:after="40"/>
      </w:pPr>
      <w:r>
        <w:t>Buckle up, folks.</w:t>
      </w:r>
    </w:p>
    <w:p>
      <w:pPr>
        <w:pStyle w:val="BodyText"/>
        <w:spacing w:before="40" w:after="260"/>
      </w:pPr>
      <w:r>
        <w:t>大家系好安全带</w:t>
      </w:r>
    </w:p>
    <w:p>
      <w:pPr>
        <w:spacing w:after="40"/>
      </w:pPr>
      <w:r>
        <w:t>Is this normal, like, space turbulence?</w:t>
      </w:r>
    </w:p>
    <w:p>
      <w:pPr>
        <w:pStyle w:val="BodyText"/>
        <w:spacing w:before="40" w:after="260"/>
      </w:pPr>
      <w:r>
        <w:t>这正常吗  像是气流扰动之类的吗</w:t>
      </w:r>
    </w:p>
    <w:p>
      <w:pPr>
        <w:spacing w:after="40"/>
      </w:pPr>
      <w:r>
        <w:t>Pretty much.</w:t>
      </w:r>
    </w:p>
    <w:p>
      <w:pPr>
        <w:pStyle w:val="BodyText"/>
        <w:spacing w:before="40" w:after="260"/>
      </w:pPr>
      <w:r>
        <w:t>差不多吧</w:t>
      </w:r>
    </w:p>
    <w:p>
      <w:pPr>
        <w:spacing w:after="40"/>
      </w:pPr>
      <w:r>
        <w:t>Locking in on coordinate grid.</w:t>
      </w:r>
    </w:p>
    <w:p>
      <w:pPr>
        <w:pStyle w:val="BodyText"/>
        <w:spacing w:before="40" w:after="260"/>
      </w:pPr>
      <w:r>
        <w:t>正在锁定坐标</w:t>
      </w:r>
    </w:p>
    <w:p>
      <w:pPr>
        <w:spacing w:after="40"/>
      </w:pPr>
      <w:r>
        <w:t>Where is it?</w:t>
      </w:r>
    </w:p>
    <w:p>
      <w:pPr>
        <w:pStyle w:val="BodyText"/>
        <w:spacing w:before="40" w:after="260"/>
      </w:pPr>
      <w:r>
        <w:t>实验室在哪</w:t>
      </w:r>
    </w:p>
    <w:p>
      <w:pPr>
        <w:spacing w:after="40"/>
      </w:pPr>
      <w:r>
        <w:t>It's here. It's gotta be here.</w:t>
      </w:r>
    </w:p>
    <w:p>
      <w:pPr>
        <w:pStyle w:val="BodyText"/>
        <w:spacing w:before="40" w:after="260"/>
      </w:pPr>
      <w:r>
        <w:t>是这里  就是这里</w:t>
      </w:r>
    </w:p>
    <w:p>
      <w:pPr>
        <w:spacing w:after="40"/>
      </w:pPr>
      <w:r>
        <w:t>Well, is it in front of all that nothing, or behind it?</w:t>
      </w:r>
    </w:p>
    <w:p>
      <w:pPr>
        <w:pStyle w:val="BodyText"/>
        <w:spacing w:before="40" w:after="260"/>
      </w:pPr>
      <w:r>
        <w:t>它是在这片虚无的前面还是后面</w:t>
      </w:r>
    </w:p>
    <w:p>
      <w:pPr>
        <w:spacing w:after="40"/>
      </w:pPr>
      <w:r>
        <w:t>Decloaking activated.</w:t>
      </w:r>
    </w:p>
    <w:p>
      <w:pPr>
        <w:pStyle w:val="BodyText"/>
        <w:spacing w:before="40" w:after="260"/>
      </w:pPr>
      <w:r>
        <w:t>隐形模式解除</w:t>
      </w:r>
    </w:p>
    <w:p>
      <w:pPr>
        <w:spacing w:after="40"/>
      </w:pPr>
      <w:r>
        <w:t>Is that it? The core?</w:t>
      </w:r>
    </w:p>
    <w:p>
      <w:pPr>
        <w:pStyle w:val="BodyText"/>
        <w:spacing w:before="40" w:after="260"/>
      </w:pPr>
      <w:r>
        <w:t>这就是能量核心</w:t>
      </w:r>
    </w:p>
    <w:p>
      <w:pPr>
        <w:spacing w:after="40"/>
      </w:pPr>
      <w:r>
        <w:t>In her notes she called it the Tesseract.</w:t>
      </w:r>
    </w:p>
    <w:p>
      <w:pPr>
        <w:pStyle w:val="BodyText"/>
        <w:spacing w:before="40" w:after="260"/>
      </w:pPr>
      <w:r>
        <w:t>她在笔记里把它叫做宇宙魔方</w:t>
      </w:r>
    </w:p>
    <w:p>
      <w:pPr>
        <w:spacing w:after="40"/>
      </w:pPr>
      <w:r>
        <w:t>Whoa.</w:t>
      </w:r>
    </w:p>
    <w:p>
      <w:pPr>
        <w:pStyle w:val="BodyText"/>
        <w:spacing w:before="40" w:after="260"/>
      </w:pPr>
      <w:r>
        <w:t>喔</w:t>
      </w:r>
    </w:p>
    <w:p>
      <w:pPr>
        <w:spacing w:after="40"/>
      </w:pPr>
      <w:r>
        <w:t>What was Lawson doing with all this kid stuff?</w:t>
      </w:r>
    </w:p>
    <w:p>
      <w:pPr>
        <w:pStyle w:val="BodyText"/>
        <w:spacing w:before="40" w:after="260"/>
      </w:pPr>
      <w:r>
        <w:t>劳森怎么会有孩子的东西</w:t>
      </w:r>
    </w:p>
    <w:p>
      <w:pPr>
        <w:spacing w:after="40"/>
      </w:pPr>
      <w:r>
        <w:t>We're not alone.</w:t>
      </w:r>
    </w:p>
    <w:p>
      <w:pPr>
        <w:pStyle w:val="BodyText"/>
        <w:spacing w:before="40" w:after="260"/>
      </w:pPr>
      <w:r>
        <w:t>这里还有别人</w:t>
      </w:r>
    </w:p>
    <w:p>
      <w:pPr>
        <w:spacing w:after="40"/>
      </w:pPr>
      <w:r>
        <w:t>Talos!</w:t>
      </w:r>
    </w:p>
    <w:p>
      <w:pPr>
        <w:pStyle w:val="BodyText"/>
        <w:spacing w:before="40" w:after="260"/>
      </w:pPr>
      <w:r>
        <w:t>塔洛斯</w:t>
      </w:r>
    </w:p>
    <w:p>
      <w:pPr>
        <w:spacing w:after="40"/>
      </w:pPr>
      <w:r>
        <w:t>He didn't come here for the Tesseract.</w:t>
      </w:r>
    </w:p>
    <w:p>
      <w:pPr>
        <w:pStyle w:val="BodyText"/>
        <w:spacing w:before="40" w:after="260"/>
      </w:pPr>
      <w:r>
        <w:t>他来这里不是为了宇宙魔方</w:t>
      </w:r>
    </w:p>
    <w:p>
      <w:pPr>
        <w:spacing w:after="40"/>
      </w:pPr>
      <w:r>
        <w:t>It's okay.</w:t>
      </w:r>
    </w:p>
    <w:p>
      <w:pPr>
        <w:pStyle w:val="BodyText"/>
        <w:spacing w:before="40" w:after="260"/>
      </w:pPr>
      <w:r>
        <w:t>没事</w:t>
      </w:r>
    </w:p>
    <w:p>
      <w:pPr>
        <w:spacing w:after="40"/>
      </w:pPr>
      <w:r>
        <w:t>We didn't know what to do.</w:t>
      </w:r>
    </w:p>
    <w:p>
      <w:pPr>
        <w:pStyle w:val="BodyText"/>
        <w:spacing w:before="40" w:after="260"/>
      </w:pPr>
      <w:r>
        <w:t>我们不知道怎么办</w:t>
      </w:r>
    </w:p>
    <w:p>
      <w:pPr>
        <w:spacing w:after="40"/>
      </w:pPr>
      <w:r>
        <w:t>Mar-Vell warned us not to send a signal for any reason...</w:t>
      </w:r>
    </w:p>
    <w:p>
      <w:pPr>
        <w:pStyle w:val="BodyText"/>
        <w:spacing w:before="40" w:after="260"/>
      </w:pPr>
      <w:r>
        <w:t>玛威尔警告我们千万不要发出任何信号</w:t>
      </w:r>
    </w:p>
    <w:p>
      <w:pPr>
        <w:spacing w:after="40"/>
      </w:pPr>
      <w:r>
        <w:t>or the Kree would find us.</w:t>
      </w:r>
    </w:p>
    <w:p>
      <w:pPr>
        <w:pStyle w:val="BodyText"/>
        <w:spacing w:before="40" w:after="260"/>
      </w:pPr>
      <w:r>
        <w:t>否则克里人会发现我们</w:t>
      </w:r>
    </w:p>
    <w:p>
      <w:pPr>
        <w:spacing w:after="40"/>
      </w:pPr>
      <w:r>
        <w:t>You did the right thing.</w:t>
      </w:r>
    </w:p>
    <w:p>
      <w:pPr>
        <w:pStyle w:val="BodyText"/>
        <w:spacing w:before="40" w:after="260"/>
      </w:pPr>
      <w:r>
        <w:t>你做得对</w:t>
      </w:r>
    </w:p>
    <w:p>
      <w:pPr>
        <w:spacing w:after="40"/>
      </w:pPr>
      <w:r>
        <w:t>It's okay, it's okay.</w:t>
      </w:r>
    </w:p>
    <w:p>
      <w:pPr>
        <w:pStyle w:val="BodyText"/>
        <w:spacing w:before="40" w:after="260"/>
      </w:pPr>
      <w:r>
        <w:t>没事  没事</w:t>
      </w:r>
    </w:p>
    <w:p>
      <w:pPr>
        <w:spacing w:after="40"/>
      </w:pPr>
      <w:r>
        <w:t>She's all right. She's a friend.</w:t>
      </w:r>
    </w:p>
    <w:p>
      <w:pPr>
        <w:pStyle w:val="BodyText"/>
        <w:spacing w:before="40" w:after="260"/>
      </w:pPr>
      <w:r>
        <w:t>她是友军  她是朋友</w:t>
      </w:r>
    </w:p>
    <w:p>
      <w:pPr>
        <w:spacing w:after="40"/>
      </w:pPr>
      <w:r>
        <w:t>I am not gonna hurt you.</w:t>
      </w:r>
    </w:p>
    <w:p>
      <w:pPr>
        <w:pStyle w:val="BodyText"/>
        <w:spacing w:before="40" w:after="260"/>
      </w:pPr>
      <w:r>
        <w:t>我不会伤害你们的</w:t>
      </w:r>
    </w:p>
    <w:p>
      <w:pPr>
        <w:spacing w:after="40"/>
      </w:pPr>
      <w:r>
        <w:t>She led me to you.</w:t>
      </w:r>
    </w:p>
    <w:p>
      <w:pPr>
        <w:pStyle w:val="BodyText"/>
        <w:spacing w:before="40" w:after="260"/>
      </w:pPr>
      <w:r>
        <w:t>是她带我找到你们的</w:t>
      </w:r>
    </w:p>
    <w:p>
      <w:pPr>
        <w:spacing w:after="40"/>
      </w:pPr>
      <w:r>
        <w:t>I'm so sorry.</w:t>
      </w:r>
    </w:p>
    <w:p>
      <w:pPr>
        <w:pStyle w:val="BodyText"/>
        <w:spacing w:before="40" w:after="260"/>
      </w:pPr>
      <w:r>
        <w:t>我很抱歉</w:t>
      </w:r>
    </w:p>
    <w:p>
      <w:pPr>
        <w:spacing w:after="40"/>
      </w:pPr>
      <w:r>
        <w:t>I didn't know.</w:t>
      </w:r>
    </w:p>
    <w:p>
      <w:pPr>
        <w:pStyle w:val="BodyText"/>
        <w:spacing w:before="40" w:after="260"/>
      </w:pPr>
      <w:r>
        <w:t>我之前都不知道</w:t>
      </w:r>
    </w:p>
    <w:p>
      <w:pPr>
        <w:spacing w:after="40"/>
      </w:pPr>
      <w:r>
        <w:t>Carol.</w:t>
      </w:r>
    </w:p>
    <w:p>
      <w:pPr>
        <w:pStyle w:val="BodyText"/>
        <w:spacing w:before="40" w:after="260"/>
      </w:pPr>
      <w:r>
        <w:t>卡罗尔</w:t>
      </w:r>
    </w:p>
    <w:p>
      <w:pPr>
        <w:spacing w:after="40"/>
      </w:pPr>
      <w:r>
        <w:t>This is war.</w:t>
      </w:r>
    </w:p>
    <w:p>
      <w:pPr>
        <w:pStyle w:val="BodyText"/>
        <w:spacing w:before="40" w:after="260"/>
      </w:pPr>
      <w:r>
        <w:t>这是战争</w:t>
      </w:r>
    </w:p>
    <w:p>
      <w:pPr>
        <w:spacing w:after="40"/>
      </w:pPr>
      <w:r>
        <w:t>My hands are filthy from it, too.</w:t>
      </w:r>
    </w:p>
    <w:p>
      <w:pPr>
        <w:pStyle w:val="BodyText"/>
        <w:spacing w:before="40" w:after="260"/>
      </w:pPr>
      <w:r>
        <w:t>我的双手也同样沾满了鲜血</w:t>
      </w:r>
    </w:p>
    <w:p>
      <w:pPr>
        <w:spacing w:after="40"/>
      </w:pPr>
      <w:r>
        <w:t>But we're here now.</w:t>
      </w:r>
    </w:p>
    <w:p>
      <w:pPr>
        <w:pStyle w:val="BodyText"/>
        <w:spacing w:before="40" w:after="260"/>
      </w:pPr>
      <w:r>
        <w:t>但是我们最终找到了族人</w:t>
      </w:r>
    </w:p>
    <w:p>
      <w:pPr>
        <w:spacing w:after="40"/>
      </w:pPr>
      <w:r>
        <w:t>You found my family.</w:t>
      </w:r>
    </w:p>
    <w:p>
      <w:pPr>
        <w:pStyle w:val="BodyText"/>
        <w:spacing w:before="40" w:after="260"/>
      </w:pPr>
      <w:r>
        <w:t>是你带我们找到了我的族人</w:t>
      </w:r>
    </w:p>
    <w:p>
      <w:pPr>
        <w:spacing w:after="40"/>
      </w:pPr>
      <w:r>
        <w:t>This is just the beginning.</w:t>
      </w:r>
    </w:p>
    <w:p>
      <w:pPr>
        <w:pStyle w:val="BodyText"/>
        <w:spacing w:before="40" w:after="260"/>
      </w:pPr>
      <w:r>
        <w:t>这只是个开始</w:t>
      </w:r>
    </w:p>
    <w:p>
      <w:pPr>
        <w:spacing w:after="40"/>
      </w:pPr>
      <w:r>
        <w:t>There are thousands of us separated from each other...</w:t>
      </w:r>
    </w:p>
    <w:p>
      <w:pPr>
        <w:pStyle w:val="BodyText"/>
        <w:spacing w:before="40" w:after="260"/>
      </w:pPr>
      <w:r>
        <w:t>还有成千上万的族人</w:t>
      </w:r>
    </w:p>
    <w:p>
      <w:pPr>
        <w:spacing w:after="40"/>
      </w:pPr>
      <w:r>
        <w:t>scattered throughout the galaxy.</w:t>
      </w:r>
    </w:p>
    <w:p>
      <w:pPr>
        <w:pStyle w:val="BodyText"/>
        <w:spacing w:before="40" w:after="260"/>
      </w:pPr>
      <w:r>
        <w:t>散落在整个星系中</w:t>
      </w:r>
    </w:p>
    <w:p>
      <w:pPr>
        <w:spacing w:after="40"/>
      </w:pPr>
      <w:r>
        <w:t>If I played the same pinball machine for six years...</w:t>
      </w:r>
    </w:p>
    <w:p>
      <w:pPr>
        <w:pStyle w:val="BodyText"/>
        <w:spacing w:before="40" w:after="260"/>
      </w:pPr>
      <w:r>
        <w:t>要是我在一台弹球机上连着玩六年</w:t>
      </w:r>
    </w:p>
    <w:p>
      <w:pPr>
        <w:spacing w:after="40"/>
      </w:pPr>
      <w:r>
        <w:t>I'd have some high scores, too.</w:t>
      </w:r>
    </w:p>
    <w:p>
      <w:pPr>
        <w:pStyle w:val="BodyText"/>
        <w:spacing w:before="40" w:after="260"/>
      </w:pPr>
      <w:r>
        <w:t>也能刷出高分来</w:t>
      </w:r>
    </w:p>
    <w:p>
      <w:pPr>
        <w:spacing w:after="40"/>
      </w:pPr>
      <w:r>
        <w:t>Fraternizing with the enemy?</w:t>
      </w:r>
    </w:p>
    <w:p>
      <w:pPr>
        <w:pStyle w:val="BodyText"/>
        <w:spacing w:before="40" w:after="260"/>
      </w:pPr>
      <w:r>
        <w:t>和敌人好上了吗</w:t>
      </w:r>
    </w:p>
    <w:p>
      <w:pPr>
        <w:spacing w:after="40"/>
      </w:pPr>
      <w:r>
        <w:t>What did you do to your uniform?</w:t>
      </w:r>
    </w:p>
    <w:p>
      <w:pPr>
        <w:pStyle w:val="BodyText"/>
        <w:spacing w:before="40" w:after="260"/>
      </w:pPr>
      <w:r>
        <w:t>你怎么把战服弄成这样了</w:t>
      </w:r>
    </w:p>
    <w:p>
      <w:pPr>
        <w:spacing w:after="40"/>
      </w:pPr>
      <w:r>
        <w:t>They got in her head. Just like we thought.</w:t>
      </w:r>
    </w:p>
    <w:p>
      <w:pPr>
        <w:pStyle w:val="BodyText"/>
        <w:spacing w:before="40" w:after="260"/>
      </w:pPr>
      <w:r>
        <w:t>我们猜对了  他们把她洗脑了</w:t>
      </w:r>
    </w:p>
    <w:p>
      <w:pPr>
        <w:spacing w:after="40"/>
      </w:pPr>
      <w:r>
        <w:t>The Supreme Intelligence will set her straight.</w:t>
      </w:r>
    </w:p>
    <w:p>
      <w:pPr>
        <w:pStyle w:val="BodyText"/>
        <w:spacing w:before="40" w:after="260"/>
      </w:pPr>
      <w:r>
        <w:t>至高智慧会把她导回正轨的</w:t>
      </w:r>
    </w:p>
    <w:p>
      <w:pPr>
        <w:spacing w:after="40"/>
      </w:pPr>
      <w:r>
        <w:t>You can see they're not soldiers.</w:t>
      </w:r>
    </w:p>
    <w:p>
      <w:pPr>
        <w:pStyle w:val="BodyText"/>
        <w:spacing w:before="40" w:after="260"/>
      </w:pPr>
      <w:r>
        <w:t>这些人都不是士兵</w:t>
      </w:r>
    </w:p>
    <w:p>
      <w:pPr>
        <w:spacing w:after="40"/>
      </w:pPr>
      <w:r>
        <w:t>Let 'em go. You can have me.</w:t>
      </w:r>
    </w:p>
    <w:p>
      <w:pPr>
        <w:pStyle w:val="BodyText"/>
        <w:spacing w:before="40" w:after="260"/>
      </w:pPr>
      <w:r>
        <w:t>放他们走  你抓我吧</w:t>
      </w:r>
    </w:p>
    <w:p>
      <w:pPr>
        <w:spacing w:after="40"/>
      </w:pPr>
      <w:r>
        <w:t>And the core?</w:t>
      </w:r>
    </w:p>
    <w:p>
      <w:pPr>
        <w:pStyle w:val="BodyText"/>
        <w:spacing w:before="40" w:after="260"/>
      </w:pPr>
      <w:r>
        <w:t>能量核心呢</w:t>
      </w:r>
    </w:p>
    <w:p>
      <w:pPr>
        <w:spacing w:after="40"/>
      </w:pPr>
      <w:r>
        <w:t>You lied to me.</w:t>
      </w:r>
    </w:p>
    <w:p>
      <w:pPr>
        <w:pStyle w:val="BodyText"/>
        <w:spacing w:before="40" w:after="260"/>
      </w:pPr>
      <w:r>
        <w:t>你竟然骗我</w:t>
      </w:r>
    </w:p>
    <w:p>
      <w:pPr>
        <w:spacing w:after="40"/>
      </w:pPr>
      <w:r>
        <w:t>I made you the best version of yourself.</w:t>
      </w:r>
    </w:p>
    <w:p>
      <w:pPr>
        <w:pStyle w:val="BodyText"/>
        <w:spacing w:before="40" w:after="260"/>
      </w:pPr>
      <w:r>
        <w:t>我是让你成为最好的自己</w:t>
      </w:r>
    </w:p>
    <w:p>
      <w:pPr>
        <w:spacing w:after="40"/>
      </w:pPr>
      <w:r>
        <w:t>What's given can be taken away.</w:t>
      </w:r>
    </w:p>
    <w:p>
      <w:pPr>
        <w:pStyle w:val="BodyText"/>
        <w:spacing w:before="40" w:after="260"/>
      </w:pPr>
      <w:r>
        <w:t>我们能赋予你超能力  也能夺走它</w:t>
      </w:r>
    </w:p>
    <w:p>
      <w:pPr>
        <w:spacing w:after="40"/>
      </w:pPr>
      <w:r>
        <w:t>Back here! Move, move!</w:t>
      </w:r>
    </w:p>
    <w:p>
      <w:pPr>
        <w:pStyle w:val="BodyText"/>
        <w:spacing w:before="40" w:after="260"/>
      </w:pPr>
      <w:r>
        <w:t>过来  快走  快点</w:t>
      </w:r>
    </w:p>
    <w:p>
      <w:pPr>
        <w:spacing w:after="40"/>
      </w:pPr>
      <w:r>
        <w:t>Get over here. Get down!</w:t>
      </w:r>
    </w:p>
    <w:p>
      <w:pPr>
        <w:pStyle w:val="BodyText"/>
        <w:spacing w:before="40" w:after="260"/>
      </w:pPr>
      <w:r>
        <w:t>给我过来  趴下</w:t>
      </w:r>
    </w:p>
    <w:p>
      <w:pPr>
        <w:spacing w:after="40"/>
      </w:pPr>
      <w:r>
        <w:t>Let's go! Go, move! Give me this！</w:t>
      </w:r>
    </w:p>
    <w:p>
      <w:pPr>
        <w:pStyle w:val="BodyText"/>
        <w:spacing w:before="40" w:after="260"/>
      </w:pPr>
      <w:r>
        <w:t>快走  快点  拿过来</w:t>
      </w:r>
    </w:p>
    <w:p>
      <w:pPr>
        <w:spacing w:after="40"/>
      </w:pPr>
      <w:r>
        <w:t>There she is.</w:t>
      </w:r>
    </w:p>
    <w:p>
      <w:pPr>
        <w:pStyle w:val="BodyText"/>
        <w:spacing w:before="40" w:after="260"/>
      </w:pPr>
      <w:r>
        <w:t>你可来了</w:t>
      </w:r>
    </w:p>
    <w:p>
      <w:pPr>
        <w:spacing w:after="40"/>
      </w:pPr>
      <w:r>
        <w:t>Seems like your time on C-53 jogged the old memory.</w:t>
      </w:r>
    </w:p>
    <w:p>
      <w:pPr>
        <w:pStyle w:val="BodyText"/>
        <w:spacing w:before="40" w:after="260"/>
      </w:pPr>
      <w:r>
        <w:t>看来待在C-53的日子唤醒了你的记忆</w:t>
      </w:r>
    </w:p>
    <w:p>
      <w:pPr>
        <w:spacing w:after="40"/>
      </w:pPr>
      <w:r>
        <w:t>This jacket.</w:t>
      </w:r>
    </w:p>
    <w:p>
      <w:pPr>
        <w:pStyle w:val="BodyText"/>
        <w:spacing w:before="40" w:after="260"/>
      </w:pPr>
      <w:r>
        <w:t>这件夹克</w:t>
      </w:r>
    </w:p>
    <w:p>
      <w:pPr>
        <w:spacing w:after="40"/>
      </w:pPr>
      <w:r>
        <w:t>It's killer, by the way.</w:t>
      </w:r>
    </w:p>
    <w:p>
      <w:pPr>
        <w:pStyle w:val="BodyText"/>
        <w:spacing w:before="40" w:after="260"/>
      </w:pPr>
      <w:r>
        <w:t>简直太帅了</w:t>
      </w:r>
    </w:p>
    <w:p>
      <w:pPr>
        <w:spacing w:after="40"/>
      </w:pPr>
      <w:r>
        <w:t>Oh.</w:t>
      </w:r>
    </w:p>
    <w:p>
      <w:pPr>
        <w:pStyle w:val="BodyText"/>
        <w:spacing w:before="40" w:after="260"/>
      </w:pPr>
      <w:r>
        <w:t>哦</w:t>
      </w:r>
    </w:p>
    <w:p>
      <w:pPr>
        <w:spacing w:after="40"/>
      </w:pPr>
      <w:r>
        <w:t>The music. It's a nice touch.</w:t>
      </w:r>
    </w:p>
    <w:p>
      <w:pPr>
        <w:pStyle w:val="BodyText"/>
        <w:spacing w:before="40" w:after="260"/>
      </w:pPr>
      <w:r>
        <w:t>这音乐  简直太搭了</w:t>
      </w:r>
    </w:p>
    <w:p>
      <w:pPr>
        <w:spacing w:after="40"/>
      </w:pPr>
      <w:r>
        <w:t>Let me out.</w:t>
      </w:r>
    </w:p>
    <w:p>
      <w:pPr>
        <w:pStyle w:val="BodyText"/>
        <w:spacing w:before="40" w:after="260"/>
      </w:pPr>
      <w:r>
        <w:t>放我出去</w:t>
      </w:r>
    </w:p>
    <w:p>
      <w:pPr>
        <w:spacing w:after="40"/>
      </w:pPr>
      <w:r>
        <w:t>No can do.</w:t>
      </w:r>
    </w:p>
    <w:p>
      <w:pPr>
        <w:pStyle w:val="BodyText"/>
        <w:spacing w:before="40" w:after="260"/>
      </w:pPr>
      <w:r>
        <w:t>我做不到啊</w:t>
      </w:r>
    </w:p>
    <w:p>
      <w:pPr>
        <w:spacing w:after="40"/>
      </w:pPr>
      <w:r>
        <w:t>If you hurt them, I will burn you to the ground.</w:t>
      </w:r>
    </w:p>
    <w:p>
      <w:pPr>
        <w:pStyle w:val="BodyText"/>
        <w:spacing w:before="40" w:after="260"/>
      </w:pPr>
      <w:r>
        <w:t>如果你敢伤害他们  我会把你烧成灰烬</w:t>
      </w:r>
    </w:p>
    <w:p>
      <w:pPr>
        <w:spacing w:after="40"/>
      </w:pPr>
      <w:r>
        <w:t>With what exactly?</w:t>
      </w:r>
    </w:p>
    <w:p>
      <w:pPr>
        <w:pStyle w:val="BodyText"/>
        <w:spacing w:before="40" w:after="260"/>
      </w:pPr>
      <w:r>
        <w:t>用什么烧呢</w:t>
      </w:r>
    </w:p>
    <w:p>
      <w:pPr>
        <w:spacing w:after="40"/>
      </w:pPr>
      <w:r>
        <w:t>Your power comes from us.</w:t>
      </w:r>
    </w:p>
    <w:p>
      <w:pPr>
        <w:pStyle w:val="BodyText"/>
        <w:spacing w:before="40" w:after="260"/>
      </w:pPr>
      <w:r>
        <w:t>你的超能力是我们给你的</w:t>
      </w:r>
    </w:p>
    <w:p>
      <w:pPr>
        <w:spacing w:after="40"/>
      </w:pPr>
      <w:r>
        <w:t>You didn't give me these powers.</w:t>
      </w:r>
    </w:p>
    <w:p>
      <w:pPr>
        <w:pStyle w:val="BodyText"/>
        <w:spacing w:before="40" w:after="260"/>
      </w:pPr>
      <w:r>
        <w:t>我的超能力不是你们给我的</w:t>
      </w:r>
    </w:p>
    <w:p>
      <w:pPr>
        <w:spacing w:after="40"/>
      </w:pPr>
      <w:r>
        <w:t>The blast did.</w:t>
      </w:r>
    </w:p>
    <w:p>
      <w:pPr>
        <w:pStyle w:val="BodyText"/>
        <w:spacing w:before="40" w:after="260"/>
      </w:pPr>
      <w:r>
        <w:t>是那场爆炸给我的</w:t>
      </w:r>
    </w:p>
    <w:p>
      <w:pPr>
        <w:spacing w:after="40"/>
      </w:pPr>
      <w:r>
        <w:t>And yet, you've never had the strength</w:t>
      </w:r>
    </w:p>
    <w:p>
      <w:pPr>
        <w:pStyle w:val="BodyText"/>
        <w:spacing w:before="40" w:after="260"/>
      </w:pPr>
      <w:r>
        <w:t>那又怎样  你太弱了</w:t>
      </w:r>
    </w:p>
    <w:p>
      <w:pPr>
        <w:spacing w:after="40"/>
      </w:pPr>
      <w:r>
        <w:t>to control them on your own.</w:t>
      </w:r>
    </w:p>
    <w:p>
      <w:pPr>
        <w:pStyle w:val="BodyText"/>
        <w:spacing w:before="40" w:after="260"/>
      </w:pPr>
      <w:r>
        <w:t>控制不了你的超能力</w:t>
      </w:r>
    </w:p>
    <w:p>
      <w:pPr>
        <w:spacing w:after="40"/>
      </w:pPr>
      <w:r>
        <w:t>Species: Flerken.</w:t>
      </w:r>
    </w:p>
    <w:p>
      <w:pPr>
        <w:pStyle w:val="BodyText"/>
        <w:spacing w:before="40" w:after="260"/>
      </w:pPr>
      <w:r>
        <w:t>物种  噬元兽</w:t>
      </w:r>
    </w:p>
    <w:p>
      <w:pPr>
        <w:spacing w:after="40"/>
      </w:pPr>
      <w:r>
        <w:t>Threat: high.</w:t>
      </w:r>
    </w:p>
    <w:p>
      <w:pPr>
        <w:pStyle w:val="BodyText"/>
        <w:spacing w:before="40" w:after="260"/>
      </w:pPr>
      <w:r>
        <w:t>杀伤力  高</w:t>
      </w:r>
    </w:p>
    <w:p>
      <w:pPr>
        <w:spacing w:after="40"/>
      </w:pPr>
      <w:r>
        <w:t>It's a cat, not Hannibal Lecter.</w:t>
      </w:r>
    </w:p>
    <w:p>
      <w:pPr>
        <w:pStyle w:val="BodyText"/>
        <w:spacing w:before="40" w:after="260"/>
      </w:pPr>
      <w:r>
        <w:t>它是只猫咪  不是汉尼拔</w:t>
      </w:r>
    </w:p>
    <w:p>
      <w:pPr>
        <w:spacing w:after="40"/>
      </w:pPr>
      <w:r>
        <w:t>Species: human male.</w:t>
      </w:r>
    </w:p>
    <w:p>
      <w:pPr>
        <w:pStyle w:val="BodyText"/>
        <w:spacing w:before="40" w:after="260"/>
      </w:pPr>
      <w:r>
        <w:t>物种：雄性人类</w:t>
      </w:r>
    </w:p>
    <w:p>
      <w:pPr>
        <w:spacing w:after="40"/>
      </w:pPr>
      <w:r>
        <w:t>Threat: low to none.</w:t>
      </w:r>
    </w:p>
    <w:p>
      <w:pPr>
        <w:pStyle w:val="BodyText"/>
        <w:spacing w:before="40" w:after="260"/>
      </w:pPr>
      <w:r>
        <w:t>威胁值：几乎为零</w:t>
      </w:r>
    </w:p>
    <w:p>
      <w:pPr>
        <w:spacing w:after="40"/>
      </w:pPr>
      <w:r>
        <w:t>That thing's clearly busted.</w:t>
      </w:r>
    </w:p>
    <w:p>
      <w:pPr>
        <w:pStyle w:val="BodyText"/>
        <w:spacing w:before="40" w:after="260"/>
      </w:pPr>
      <w:r>
        <w:t>那玩意儿明显坏了</w:t>
      </w:r>
    </w:p>
    <w:p>
      <w:pPr>
        <w:spacing w:after="40"/>
      </w:pPr>
      <w:r>
        <w:t>Load the Flerken onto the Helion.</w:t>
      </w:r>
    </w:p>
    <w:p>
      <w:pPr>
        <w:pStyle w:val="BodyText"/>
        <w:spacing w:before="40" w:after="260"/>
      </w:pPr>
      <w:r>
        <w:t>把噬元兽送上飞船</w:t>
      </w:r>
    </w:p>
    <w:p>
      <w:pPr>
        <w:spacing w:after="40"/>
      </w:pPr>
      <w:r>
        <w:t>Eject the others into space.</w:t>
      </w:r>
    </w:p>
    <w:p>
      <w:pPr>
        <w:pStyle w:val="BodyText"/>
        <w:spacing w:before="40" w:after="260"/>
      </w:pPr>
      <w:r>
        <w:t>其他人全都丢进太空</w:t>
      </w:r>
    </w:p>
    <w:p>
      <w:pPr>
        <w:spacing w:after="40"/>
      </w:pPr>
      <w:r>
        <w:t>You did good, Ace.</w:t>
      </w:r>
    </w:p>
    <w:p>
      <w:pPr>
        <w:pStyle w:val="BodyText"/>
        <w:spacing w:before="40" w:after="260"/>
      </w:pPr>
      <w:r>
        <w:t>你做得很好  王牌</w:t>
      </w:r>
    </w:p>
    <w:p>
      <w:pPr>
        <w:spacing w:after="40"/>
      </w:pPr>
      <w:r>
        <w:t>Thanks to you...</w:t>
      </w:r>
    </w:p>
    <w:p>
      <w:pPr>
        <w:pStyle w:val="BodyText"/>
        <w:spacing w:before="40" w:after="260"/>
      </w:pPr>
      <w:r>
        <w:t>多亏了你</w:t>
      </w:r>
    </w:p>
    <w:p>
      <w:pPr>
        <w:spacing w:after="40"/>
      </w:pPr>
      <w:r>
        <w:t>those insidious shapeshifters</w:t>
      </w:r>
    </w:p>
    <w:p>
      <w:pPr>
        <w:pStyle w:val="BodyText"/>
        <w:spacing w:before="40" w:after="260"/>
      </w:pPr>
      <w:r>
        <w:t>那些阴险的变形人</w:t>
      </w:r>
    </w:p>
    <w:p>
      <w:pPr>
        <w:spacing w:after="40"/>
      </w:pPr>
      <w:r>
        <w:t>will threaten our borders no more.</w:t>
      </w:r>
    </w:p>
    <w:p>
      <w:pPr>
        <w:pStyle w:val="BodyText"/>
        <w:spacing w:before="40" w:after="260"/>
      </w:pPr>
      <w:r>
        <w:t>再也不会威胁到我们的星球</w:t>
      </w:r>
    </w:p>
    <w:p>
      <w:pPr>
        <w:spacing w:after="40"/>
      </w:pPr>
      <w:r>
        <w:t>I used to believe your lies...</w:t>
      </w:r>
    </w:p>
    <w:p>
      <w:pPr>
        <w:pStyle w:val="BodyText"/>
        <w:spacing w:before="40" w:after="260"/>
      </w:pPr>
      <w:r>
        <w:t>我曾经相信过你的谎言</w:t>
      </w:r>
    </w:p>
    <w:p>
      <w:pPr>
        <w:spacing w:after="40"/>
      </w:pPr>
      <w:r>
        <w:t>but the Skrulls are just fighting for a home.</w:t>
      </w:r>
    </w:p>
    <w:p>
      <w:pPr>
        <w:pStyle w:val="BodyText"/>
        <w:spacing w:before="40" w:after="260"/>
      </w:pPr>
      <w:r>
        <w:t>但那些斯克鲁人只是渴望有个家园</w:t>
      </w:r>
    </w:p>
    <w:p>
      <w:pPr>
        <w:spacing w:after="40"/>
      </w:pPr>
      <w:r>
        <w:t>You're talking about destroying them</w:t>
      </w:r>
    </w:p>
    <w:p>
      <w:pPr>
        <w:pStyle w:val="BodyText"/>
        <w:spacing w:before="40" w:after="260"/>
      </w:pPr>
      <w:r>
        <w:t>你说的是要去将他们灭族</w:t>
      </w:r>
    </w:p>
    <w:p>
      <w:pPr>
        <w:spacing w:after="40"/>
      </w:pPr>
      <w:r>
        <w:t>because they won't submit to your rule.</w:t>
      </w:r>
    </w:p>
    <w:p>
      <w:pPr>
        <w:pStyle w:val="BodyText"/>
        <w:spacing w:before="40" w:after="260"/>
      </w:pPr>
      <w:r>
        <w:t>仅仅因为他们不愿服从你的统治</w:t>
      </w:r>
    </w:p>
    <w:p>
      <w:pPr>
        <w:spacing w:after="40"/>
      </w:pPr>
      <w:r>
        <w:t>And neither will I.</w:t>
      </w:r>
    </w:p>
    <w:p>
      <w:pPr>
        <w:pStyle w:val="BodyText"/>
        <w:spacing w:before="40" w:after="260"/>
      </w:pPr>
      <w:r>
        <w:t>而现在  我也不会服从</w:t>
      </w:r>
    </w:p>
    <w:p>
      <w:pPr>
        <w:spacing w:after="40"/>
      </w:pPr>
      <w:r>
        <w:t>We found you. We embraced you as our own.</w:t>
      </w:r>
    </w:p>
    <w:p>
      <w:pPr>
        <w:pStyle w:val="BodyText"/>
        <w:spacing w:before="40" w:after="260"/>
      </w:pPr>
      <w:r>
        <w:t>我们找到了你  我们将你当作同胞</w:t>
      </w:r>
    </w:p>
    <w:p>
      <w:pPr>
        <w:spacing w:after="40"/>
      </w:pPr>
      <w:r>
        <w:t>You stole me.</w:t>
      </w:r>
    </w:p>
    <w:p>
      <w:pPr>
        <w:pStyle w:val="BodyText"/>
        <w:spacing w:before="40" w:after="260"/>
      </w:pPr>
      <w:r>
        <w:t>你夺走了我</w:t>
      </w:r>
    </w:p>
    <w:p>
      <w:pPr>
        <w:spacing w:after="40"/>
      </w:pPr>
      <w:r>
        <w:t>From my home, my family, my friends.</w:t>
      </w:r>
    </w:p>
    <w:p>
      <w:pPr>
        <w:pStyle w:val="BodyText"/>
        <w:spacing w:before="40" w:after="260"/>
      </w:pPr>
      <w:r>
        <w:t>远离我的家乡  我的家人  我的朋友</w:t>
      </w:r>
    </w:p>
    <w:p>
      <w:pPr>
        <w:spacing w:after="40"/>
      </w:pPr>
      <w:r>
        <w:t>It's cute how hard you try.</w:t>
      </w:r>
    </w:p>
    <w:p>
      <w:pPr>
        <w:pStyle w:val="BodyText"/>
        <w:spacing w:before="40" w:after="260"/>
      </w:pPr>
      <w:r>
        <w:t>你这么拼命还真是可爱</w:t>
      </w:r>
    </w:p>
    <w:p>
      <w:pPr>
        <w:spacing w:after="40"/>
      </w:pPr>
      <w:r>
        <w:t>But remember...</w:t>
      </w:r>
    </w:p>
    <w:p>
      <w:pPr>
        <w:pStyle w:val="BodyText"/>
        <w:spacing w:before="40" w:after="260"/>
      </w:pPr>
      <w:r>
        <w:t>但是记住</w:t>
      </w:r>
    </w:p>
    <w:p>
      <w:pPr>
        <w:spacing w:after="40"/>
      </w:pPr>
      <w:r>
        <w:t>without us...</w:t>
      </w:r>
    </w:p>
    <w:p>
      <w:pPr>
        <w:pStyle w:val="BodyText"/>
        <w:spacing w:before="40" w:after="260"/>
      </w:pPr>
      <w:r>
        <w:t>没有我们</w:t>
      </w:r>
    </w:p>
    <w:p>
      <w:pPr>
        <w:spacing w:after="40"/>
      </w:pPr>
      <w:r>
        <w:t>Give it up, Carol.</w:t>
      </w:r>
    </w:p>
    <w:p>
      <w:pPr>
        <w:pStyle w:val="BodyText"/>
        <w:spacing w:before="40" w:after="260"/>
      </w:pPr>
      <w:r>
        <w:t>放弃吧  卡罗尔</w:t>
      </w:r>
    </w:p>
    <w:p>
      <w:pPr>
        <w:spacing w:after="40"/>
      </w:pPr>
      <w:r>
        <w:t>Stay down!</w:t>
      </w:r>
    </w:p>
    <w:p>
      <w:pPr>
        <w:pStyle w:val="BodyText"/>
        <w:spacing w:before="40" w:after="260"/>
      </w:pPr>
      <w:r>
        <w:t>别站起来了</w:t>
      </w:r>
    </w:p>
    <w:p>
      <w:pPr>
        <w:spacing w:after="40"/>
      </w:pPr>
      <w:r>
        <w:t>...you're weak.</w:t>
      </w:r>
    </w:p>
    <w:p>
      <w:pPr>
        <w:pStyle w:val="BodyText"/>
        <w:spacing w:before="40" w:after="260"/>
      </w:pPr>
      <w:r>
        <w:t>你很弱小</w:t>
      </w:r>
    </w:p>
    <w:p>
      <w:pPr>
        <w:spacing w:after="40"/>
      </w:pPr>
      <w:r>
        <w:t>You're going too fast! You need to go slow!</w:t>
      </w:r>
    </w:p>
    <w:p>
      <w:pPr>
        <w:pStyle w:val="BodyText"/>
        <w:spacing w:before="40" w:after="260"/>
      </w:pPr>
      <w:r>
        <w:t>你骑太快了  你得慢一点</w:t>
      </w:r>
    </w:p>
    <w:p>
      <w:pPr>
        <w:spacing w:after="40"/>
      </w:pPr>
      <w:r>
        <w:t>You're flawed.</w:t>
      </w:r>
    </w:p>
    <w:p>
      <w:pPr>
        <w:pStyle w:val="BodyText"/>
        <w:spacing w:before="40" w:after="260"/>
      </w:pPr>
      <w:r>
        <w:t>你有缺陷</w:t>
      </w:r>
    </w:p>
    <w:p>
      <w:pPr>
        <w:spacing w:after="40"/>
      </w:pPr>
      <w:r>
        <w:t>Are you trying to kill yourself?</w:t>
      </w:r>
    </w:p>
    <w:p>
      <w:pPr>
        <w:pStyle w:val="BodyText"/>
        <w:spacing w:before="40" w:after="260"/>
      </w:pPr>
      <w:r>
        <w:t>你这是想死吗</w:t>
      </w:r>
    </w:p>
    <w:p>
      <w:pPr>
        <w:spacing w:after="40"/>
      </w:pPr>
      <w:r>
        <w:t>Helpless.</w:t>
      </w:r>
    </w:p>
    <w:p>
      <w:pPr>
        <w:pStyle w:val="BodyText"/>
        <w:spacing w:before="40" w:after="260"/>
      </w:pPr>
      <w:r>
        <w:t>无助</w:t>
      </w:r>
    </w:p>
    <w:p>
      <w:pPr>
        <w:spacing w:after="40"/>
      </w:pPr>
      <w:r>
        <w:t>You're too emotional and so weak.</w:t>
      </w:r>
    </w:p>
    <w:p>
      <w:pPr>
        <w:pStyle w:val="BodyText"/>
        <w:spacing w:before="40" w:after="260"/>
      </w:pPr>
      <w:r>
        <w:t>你太感性  太弱小了</w:t>
      </w:r>
    </w:p>
    <w:p>
      <w:pPr>
        <w:spacing w:after="40"/>
      </w:pPr>
      <w:r>
        <w:t>You don't belong out here!</w:t>
      </w:r>
    </w:p>
    <w:p>
      <w:pPr>
        <w:pStyle w:val="BodyText"/>
        <w:spacing w:before="40" w:after="260"/>
      </w:pPr>
      <w:r>
        <w:t>你不属于这里</w:t>
      </w:r>
    </w:p>
    <w:p>
      <w:pPr>
        <w:spacing w:after="40"/>
      </w:pPr>
      <w:r>
        <w:t>We saved you.</w:t>
      </w:r>
    </w:p>
    <w:p>
      <w:pPr>
        <w:pStyle w:val="BodyText"/>
        <w:spacing w:before="40" w:after="260"/>
      </w:pPr>
      <w:r>
        <w:t>我们救了你</w:t>
      </w:r>
    </w:p>
    <w:p>
      <w:pPr>
        <w:spacing w:after="40"/>
      </w:pPr>
      <w:r>
        <w:t>Control it.</w:t>
      </w:r>
    </w:p>
    <w:p>
      <w:pPr>
        <w:pStyle w:val="BodyText"/>
        <w:spacing w:before="40" w:after="260"/>
      </w:pPr>
      <w:r>
        <w:t>控制好</w:t>
      </w:r>
    </w:p>
    <w:p>
      <w:pPr>
        <w:spacing w:after="40"/>
      </w:pPr>
      <w:r>
        <w:t>I told you, Carol.</w:t>
      </w:r>
    </w:p>
    <w:p>
      <w:pPr>
        <w:pStyle w:val="BodyText"/>
        <w:spacing w:before="40" w:after="260"/>
      </w:pPr>
      <w:r>
        <w:t>早就告诉你了  卡罗尔</w:t>
      </w:r>
    </w:p>
    <w:p>
      <w:pPr>
        <w:spacing w:after="40"/>
      </w:pPr>
      <w:r>
        <w:t>They'll never let you fly.</w:t>
      </w:r>
    </w:p>
    <w:p>
      <w:pPr>
        <w:pStyle w:val="BodyText"/>
        <w:spacing w:before="40" w:after="260"/>
      </w:pPr>
      <w:r>
        <w:t>他们永远不会让你飞的</w:t>
      </w:r>
    </w:p>
    <w:p>
      <w:pPr>
        <w:spacing w:after="40"/>
      </w:pPr>
      <w:r>
        <w:t>This ain't a game for little girls.</w:t>
      </w:r>
    </w:p>
    <w:p>
      <w:pPr>
        <w:pStyle w:val="BodyText"/>
        <w:spacing w:before="40" w:after="260"/>
      </w:pPr>
      <w:r>
        <w:t>这可不是女孩子过家家</w:t>
      </w:r>
    </w:p>
    <w:p>
      <w:pPr>
        <w:spacing w:after="40"/>
      </w:pPr>
      <w:r>
        <w:t>You kiss like a horse.</w:t>
      </w:r>
    </w:p>
    <w:p>
      <w:pPr>
        <w:pStyle w:val="BodyText"/>
        <w:spacing w:before="40" w:after="260"/>
      </w:pPr>
      <w:r>
        <w:t>你的吻技就像马</w:t>
      </w:r>
    </w:p>
    <w:p>
      <w:pPr>
        <w:spacing w:after="40"/>
      </w:pPr>
      <w:r>
        <w:t>You won't last a week, Danvers.</w:t>
      </w:r>
    </w:p>
    <w:p>
      <w:pPr>
        <w:pStyle w:val="BodyText"/>
        <w:spacing w:before="40" w:after="260"/>
      </w:pPr>
      <w:r>
        <w:t>你一周都撑不了  丹弗斯</w:t>
      </w:r>
    </w:p>
    <w:p>
      <w:pPr>
        <w:spacing w:after="40"/>
      </w:pPr>
      <w:r>
        <w:t>Without us, you're only human.</w:t>
      </w:r>
    </w:p>
    <w:p>
      <w:pPr>
        <w:pStyle w:val="BodyText"/>
        <w:spacing w:before="40" w:after="260"/>
      </w:pPr>
      <w:r>
        <w:t>没有我们  你就只是个人类</w:t>
      </w:r>
    </w:p>
    <w:p>
      <w:pPr>
        <w:spacing w:after="40"/>
      </w:pPr>
      <w:r>
        <w:t>You're right.</w:t>
      </w:r>
    </w:p>
    <w:p>
      <w:pPr>
        <w:pStyle w:val="BodyText"/>
        <w:spacing w:before="40" w:after="260"/>
      </w:pPr>
      <w:r>
        <w:t>你说得对</w:t>
      </w:r>
    </w:p>
    <w:p>
      <w:pPr>
        <w:spacing w:after="40"/>
      </w:pPr>
      <w:r>
        <w:t>I'm only human.</w:t>
      </w:r>
    </w:p>
    <w:p>
      <w:pPr>
        <w:pStyle w:val="BodyText"/>
        <w:spacing w:before="40" w:after="260"/>
      </w:pPr>
      <w:r>
        <w:t>我只是个人类</w:t>
      </w:r>
    </w:p>
    <w:p>
      <w:pPr>
        <w:spacing w:after="40"/>
      </w:pPr>
      <w:r>
        <w:t>On Hala, you were reborn...</w:t>
      </w:r>
    </w:p>
    <w:p>
      <w:pPr>
        <w:pStyle w:val="BodyText"/>
        <w:spacing w:before="40" w:after="260"/>
      </w:pPr>
      <w:r>
        <w:t>在哈拉  你重生了</w:t>
      </w:r>
    </w:p>
    <w:p>
      <w:pPr>
        <w:spacing w:after="40"/>
      </w:pPr>
      <w:r>
        <w:t>Vers.</w:t>
      </w:r>
    </w:p>
    <w:p>
      <w:pPr>
        <w:pStyle w:val="BodyText"/>
        <w:spacing w:before="40" w:after="260"/>
      </w:pPr>
      <w:r>
        <w:t>弗斯</w:t>
      </w:r>
    </w:p>
    <w:p>
      <w:pPr>
        <w:spacing w:after="40"/>
      </w:pPr>
      <w:r>
        <w:t>My name is Carol.</w:t>
      </w:r>
    </w:p>
    <w:p>
      <w:pPr>
        <w:pStyle w:val="BodyText"/>
        <w:spacing w:before="40" w:after="260"/>
      </w:pPr>
      <w:r>
        <w:t>我的名字是卡罗尔</w:t>
      </w:r>
    </w:p>
    <w:p>
      <w:pPr>
        <w:spacing w:after="40"/>
      </w:pPr>
      <w:r>
        <w:t>She's trying to break out.</w:t>
      </w:r>
    </w:p>
    <w:p>
      <w:pPr>
        <w:pStyle w:val="BodyText"/>
        <w:spacing w:before="40" w:after="260"/>
      </w:pPr>
      <w:r>
        <w:t>她在试着挣脱控制</w:t>
      </w:r>
    </w:p>
    <w:p>
      <w:pPr>
        <w:spacing w:after="40"/>
      </w:pPr>
      <w:r>
        <w:t>I've been fighting with one arm tied behind my back.</w:t>
      </w:r>
    </w:p>
    <w:p>
      <w:pPr>
        <w:pStyle w:val="BodyText"/>
        <w:spacing w:before="40" w:after="260"/>
      </w:pPr>
      <w:r>
        <w:t>战斗中我一直将一手绑于身后</w:t>
      </w:r>
    </w:p>
    <w:p>
      <w:pPr>
        <w:spacing w:after="40"/>
      </w:pPr>
      <w:r>
        <w:t>But what happens when...</w:t>
      </w:r>
    </w:p>
    <w:p>
      <w:pPr>
        <w:pStyle w:val="BodyText"/>
        <w:spacing w:before="40" w:after="260"/>
      </w:pPr>
      <w:r>
        <w:t>但是如果我不再受缚</w:t>
      </w:r>
    </w:p>
    <w:p>
      <w:pPr>
        <w:spacing w:after="40"/>
      </w:pPr>
      <w:r>
        <w:t>I'm finally set free?</w:t>
      </w:r>
    </w:p>
    <w:p>
      <w:pPr>
        <w:pStyle w:val="BodyText"/>
        <w:spacing w:before="40" w:after="260"/>
      </w:pPr>
      <w:r>
        <w:t>又会怎么样呢</w:t>
      </w:r>
    </w:p>
    <w:p>
      <w:pPr>
        <w:spacing w:after="40"/>
      </w:pPr>
      <w:r>
        <w:t>You know you're glowing, right?</w:t>
      </w:r>
    </w:p>
    <w:p>
      <w:pPr>
        <w:pStyle w:val="BodyText"/>
        <w:spacing w:before="40" w:after="260"/>
      </w:pPr>
      <w:r>
        <w:t>你知道你在发光  对吧</w:t>
      </w:r>
    </w:p>
    <w:p>
      <w:pPr>
        <w:spacing w:after="40"/>
      </w:pPr>
      <w:r>
        <w:t>I'll explain it later.</w:t>
      </w:r>
    </w:p>
    <w:p>
      <w:pPr>
        <w:pStyle w:val="BodyText"/>
        <w:spacing w:before="40" w:after="260"/>
      </w:pPr>
      <w:r>
        <w:t>我一会儿再解释</w:t>
      </w:r>
    </w:p>
    <w:p>
      <w:pPr>
        <w:spacing w:after="40"/>
      </w:pPr>
      <w:r>
        <w:t>Take the Tesseract.</w:t>
      </w:r>
    </w:p>
    <w:p>
      <w:pPr>
        <w:pStyle w:val="BodyText"/>
        <w:spacing w:before="40" w:after="260"/>
      </w:pPr>
      <w:r>
        <w:t>带上宇宙魔方</w:t>
      </w:r>
    </w:p>
    <w:p>
      <w:pPr>
        <w:spacing w:after="40"/>
      </w:pPr>
      <w:r>
        <w:t>Leave the lunchbox.</w:t>
      </w:r>
    </w:p>
    <w:p>
      <w:pPr>
        <w:pStyle w:val="BodyText"/>
        <w:spacing w:before="40" w:after="260"/>
      </w:pPr>
      <w:r>
        <w:t>把午餐盒留下</w:t>
      </w:r>
    </w:p>
    <w:p>
      <w:pPr>
        <w:spacing w:after="40"/>
      </w:pPr>
      <w:r>
        <w:t>- Me? - Yes.</w:t>
      </w:r>
    </w:p>
    <w:p>
      <w:pPr>
        <w:pStyle w:val="BodyText"/>
        <w:spacing w:before="40" w:after="260"/>
      </w:pPr>
      <w:r>
        <w:t>-我吗  -是啊</w:t>
      </w:r>
    </w:p>
    <w:p>
      <w:pPr>
        <w:spacing w:after="40"/>
      </w:pPr>
      <w:r>
        <w:t>I'm not touching that thing.</w:t>
      </w:r>
    </w:p>
    <w:p>
      <w:pPr>
        <w:pStyle w:val="BodyText"/>
        <w:spacing w:before="40" w:after="260"/>
      </w:pPr>
      <w:r>
        <w:t>我才不要碰那玩意儿</w:t>
      </w:r>
    </w:p>
    <w:p>
      <w:pPr>
        <w:spacing w:after="40"/>
      </w:pPr>
      <w:r>
        <w:t>You want me to get you an oven mitt?</w:t>
      </w:r>
    </w:p>
    <w:p>
      <w:pPr>
        <w:pStyle w:val="BodyText"/>
        <w:spacing w:before="40" w:after="260"/>
      </w:pPr>
      <w:r>
        <w:t>你还要我给你找个烘焙手套吗</w:t>
      </w:r>
    </w:p>
    <w:p>
      <w:pPr>
        <w:spacing w:after="40"/>
      </w:pPr>
      <w:r>
        <w:t>Get the Skrulls on the Quadjet and go.</w:t>
      </w:r>
    </w:p>
    <w:p>
      <w:pPr>
        <w:pStyle w:val="BodyText"/>
        <w:spacing w:before="40" w:after="260"/>
      </w:pPr>
      <w:r>
        <w:t>把斯克鲁人带上昆式战机然后快走</w:t>
      </w:r>
    </w:p>
    <w:p>
      <w:pPr>
        <w:spacing w:after="40"/>
      </w:pPr>
      <w:r>
        <w:t>Take the Flerken with you.</w:t>
      </w:r>
    </w:p>
    <w:p>
      <w:pPr>
        <w:pStyle w:val="BodyText"/>
        <w:spacing w:before="40" w:after="260"/>
      </w:pPr>
      <w:r>
        <w:t>带着噬元兽</w:t>
      </w:r>
    </w:p>
    <w:p>
      <w:pPr>
        <w:spacing w:after="40"/>
      </w:pPr>
      <w:r>
        <w:t>- What about you? - I'll buy you some time!</w:t>
      </w:r>
    </w:p>
    <w:p>
      <w:pPr>
        <w:pStyle w:val="BodyText"/>
        <w:spacing w:before="40" w:after="260"/>
      </w:pPr>
      <w:r>
        <w:t>-那你呢  -我给你们争取一点时间</w:t>
      </w:r>
    </w:p>
    <w:p>
      <w:pPr>
        <w:spacing w:after="40"/>
      </w:pPr>
      <w:r>
        <w:t>I'm picking you up now.</w:t>
      </w:r>
    </w:p>
    <w:p>
      <w:pPr>
        <w:pStyle w:val="BodyText"/>
        <w:spacing w:before="40" w:after="260"/>
      </w:pPr>
      <w:r>
        <w:t>我现在要把你抱起来了</w:t>
      </w:r>
    </w:p>
    <w:p>
      <w:pPr>
        <w:spacing w:after="40"/>
      </w:pPr>
      <w:r>
        <w:t>I'm trusting you not to eat me.</w:t>
      </w:r>
    </w:p>
    <w:p>
      <w:pPr>
        <w:pStyle w:val="BodyText"/>
        <w:spacing w:before="40" w:after="260"/>
      </w:pPr>
      <w:r>
        <w:t>我这可是相信着你不会吃了我</w:t>
      </w:r>
    </w:p>
    <w:p>
      <w:pPr>
        <w:spacing w:after="40"/>
      </w:pPr>
      <w:r>
        <w:t>Oh, hey, guys.</w:t>
      </w:r>
    </w:p>
    <w:p>
      <w:pPr>
        <w:pStyle w:val="BodyText"/>
        <w:spacing w:before="40" w:after="260"/>
      </w:pPr>
      <w:r>
        <w:t>你们好啊  大伙们</w:t>
      </w:r>
    </w:p>
    <w:p>
      <w:pPr>
        <w:spacing w:after="40"/>
      </w:pPr>
      <w:r>
        <w:t>Arm wrestle for the Tesseract?</w:t>
      </w:r>
    </w:p>
    <w:p>
      <w:pPr>
        <w:pStyle w:val="BodyText"/>
        <w:spacing w:before="40" w:after="260"/>
      </w:pPr>
      <w:r>
        <w:t>要为宇宙魔方掰手腕吗</w:t>
      </w:r>
    </w:p>
    <w:p>
      <w:pPr>
        <w:spacing w:after="40"/>
      </w:pPr>
      <w:r>
        <w:t>I used to find you amusing.</w:t>
      </w:r>
    </w:p>
    <w:p>
      <w:pPr>
        <w:pStyle w:val="BodyText"/>
        <w:spacing w:before="40" w:after="260"/>
      </w:pPr>
      <w:r>
        <w:t>我曾经觉得你很有趣</w:t>
      </w:r>
    </w:p>
    <w:p>
      <w:pPr>
        <w:spacing w:after="40"/>
      </w:pPr>
      <w:r>
        <w:t>Let's put an end to this.</w:t>
      </w:r>
    </w:p>
    <w:p>
      <w:pPr>
        <w:pStyle w:val="BodyText"/>
        <w:spacing w:before="40" w:after="260"/>
      </w:pPr>
      <w:r>
        <w:t>把这事儿了结了吧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行吧</w:t>
      </w:r>
    </w:p>
    <w:p>
      <w:pPr>
        <w:spacing w:after="40"/>
      </w:pPr>
      <w:r>
        <w:t>Good kitty.</w:t>
      </w:r>
    </w:p>
    <w:p>
      <w:pPr>
        <w:pStyle w:val="BodyText"/>
        <w:spacing w:before="40" w:after="260"/>
      </w:pPr>
      <w:r>
        <w:t>好喵喵</w:t>
      </w:r>
    </w:p>
    <w:p>
      <w:pPr>
        <w:spacing w:after="40"/>
      </w:pPr>
      <w:r>
        <w:t>You knew all along.</w:t>
      </w:r>
    </w:p>
    <w:p>
      <w:pPr>
        <w:pStyle w:val="BodyText"/>
        <w:spacing w:before="40" w:after="260"/>
      </w:pPr>
      <w:r>
        <w:t>你一直都是明白的</w:t>
      </w:r>
    </w:p>
    <w:p>
      <w:pPr>
        <w:spacing w:after="40"/>
      </w:pPr>
      <w:r>
        <w:t>Is that why we never hung out?</w:t>
      </w:r>
    </w:p>
    <w:p>
      <w:pPr>
        <w:pStyle w:val="BodyText"/>
        <w:spacing w:before="40" w:after="260"/>
      </w:pPr>
      <w:r>
        <w:t>因为这个我们从来不出去玩吗</w:t>
      </w:r>
    </w:p>
    <w:p>
      <w:pPr>
        <w:spacing w:after="40"/>
      </w:pPr>
      <w:r>
        <w:t>No, I just never liked you.</w:t>
      </w:r>
    </w:p>
    <w:p>
      <w:pPr>
        <w:pStyle w:val="BodyText"/>
        <w:spacing w:before="40" w:after="260"/>
      </w:pPr>
      <w:r>
        <w:t>不  因为我从来就不喜欢你</w:t>
      </w:r>
    </w:p>
    <w:p>
      <w:pPr>
        <w:spacing w:after="40"/>
      </w:pPr>
      <w:r>
        <w:t>Incoming!</w:t>
      </w:r>
    </w:p>
    <w:p>
      <w:pPr>
        <w:pStyle w:val="BodyText"/>
        <w:spacing w:before="40" w:after="260"/>
      </w:pPr>
      <w:r>
        <w:t>吃我一招</w:t>
      </w:r>
    </w:p>
    <w:p>
      <w:pPr>
        <w:spacing w:after="40"/>
      </w:pPr>
      <w:r>
        <w:t>Hey, in a hurry?</w:t>
      </w:r>
    </w:p>
    <w:p>
      <w:pPr>
        <w:pStyle w:val="BodyText"/>
        <w:spacing w:before="40" w:after="260"/>
      </w:pPr>
      <w:r>
        <w:t>着急走吗</w:t>
      </w:r>
    </w:p>
    <w:p>
      <w:pPr>
        <w:spacing w:after="40"/>
      </w:pPr>
      <w:r>
        <w:t>Don't make me do this.</w:t>
      </w:r>
    </w:p>
    <w:p>
      <w:pPr>
        <w:pStyle w:val="BodyText"/>
        <w:spacing w:before="40" w:after="260"/>
      </w:pPr>
      <w:r>
        <w:t>别逼我这么做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可以啊</w:t>
      </w:r>
    </w:p>
    <w:p>
      <w:pPr>
        <w:spacing w:after="40"/>
      </w:pPr>
      <w:r>
        <w:t>Come on, do your thing!</w:t>
      </w:r>
    </w:p>
    <w:p>
      <w:pPr>
        <w:pStyle w:val="BodyText"/>
        <w:spacing w:before="40" w:after="260"/>
      </w:pPr>
      <w:r>
        <w:t>快点  大显身手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快点啊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别这样</w:t>
      </w:r>
    </w:p>
    <w:p>
      <w:pPr>
        <w:spacing w:after="40"/>
      </w:pPr>
      <w:r>
        <w:t>Damn it, Goose.</w:t>
      </w:r>
    </w:p>
    <w:p>
      <w:pPr>
        <w:pStyle w:val="BodyText"/>
        <w:spacing w:before="40" w:after="260"/>
      </w:pPr>
      <w:r>
        <w:t>妈的  咕咕</w:t>
      </w:r>
    </w:p>
    <w:p>
      <w:pPr>
        <w:spacing w:after="40"/>
      </w:pPr>
      <w:r>
        <w:t>Pick a side.</w:t>
      </w:r>
    </w:p>
    <w:p>
      <w:pPr>
        <w:pStyle w:val="BodyText"/>
        <w:spacing w:before="40" w:after="260"/>
      </w:pPr>
      <w:r>
        <w:t>你个墙头草</w:t>
      </w:r>
    </w:p>
    <w:p>
      <w:pPr>
        <w:spacing w:after="40"/>
      </w:pPr>
      <w:r>
        <w:t>Take them to the hangar, too.</w:t>
      </w:r>
    </w:p>
    <w:p>
      <w:pPr>
        <w:pStyle w:val="BodyText"/>
        <w:spacing w:before="40" w:after="260"/>
      </w:pPr>
      <w:r>
        <w:t>把他们也带去飞机库</w:t>
      </w:r>
    </w:p>
    <w:p>
      <w:pPr>
        <w:spacing w:after="40"/>
      </w:pPr>
      <w:r>
        <w:t>We'll blast them all into space.</w:t>
      </w:r>
    </w:p>
    <w:p>
      <w:pPr>
        <w:pStyle w:val="BodyText"/>
        <w:spacing w:before="40" w:after="260"/>
      </w:pPr>
      <w:r>
        <w:t>把他们都丢进太空</w:t>
      </w:r>
    </w:p>
    <w:p>
      <w:pPr>
        <w:spacing w:after="40"/>
      </w:pPr>
      <w:r>
        <w:t>Play it cool.</w:t>
      </w:r>
    </w:p>
    <w:p>
      <w:pPr>
        <w:pStyle w:val="BodyText"/>
        <w:spacing w:before="40" w:after="260"/>
      </w:pPr>
      <w:r>
        <w:t>大干一场</w:t>
      </w:r>
    </w:p>
    <w:p>
      <w:pPr>
        <w:spacing w:after="40"/>
      </w:pPr>
      <w:r>
        <w:t>Just like Havana.</w:t>
      </w:r>
    </w:p>
    <w:p>
      <w:pPr>
        <w:pStyle w:val="BodyText"/>
        <w:spacing w:before="40" w:after="260"/>
      </w:pPr>
      <w:r>
        <w:t>就像哈瓦那那次</w:t>
      </w:r>
    </w:p>
    <w:p>
      <w:pPr>
        <w:spacing w:after="40"/>
      </w:pPr>
      <w:r>
        <w:t>Do you have the thing?</w:t>
      </w:r>
    </w:p>
    <w:p>
      <w:pPr>
        <w:pStyle w:val="BodyText"/>
        <w:spacing w:before="40" w:after="260"/>
      </w:pPr>
      <w:r>
        <w:t>那东西在你这儿吗</w:t>
      </w:r>
    </w:p>
    <w:p>
      <w:pPr>
        <w:spacing w:after="40"/>
      </w:pPr>
      <w:r>
        <w:t>Flerken kitty ate it.</w:t>
      </w:r>
    </w:p>
    <w:p>
      <w:pPr>
        <w:pStyle w:val="BodyText"/>
        <w:spacing w:before="40" w:after="260"/>
      </w:pPr>
      <w:r>
        <w:t>噬元喵把它吞了</w:t>
      </w:r>
    </w:p>
    <w:p>
      <w:pPr>
        <w:spacing w:after="40"/>
      </w:pPr>
      <w:r>
        <w:t>Come on, move!</w:t>
      </w:r>
    </w:p>
    <w:p>
      <w:pPr>
        <w:pStyle w:val="BodyText"/>
        <w:spacing w:before="40" w:after="260"/>
      </w:pPr>
      <w:r>
        <w:t>快点  动起来</w:t>
      </w:r>
    </w:p>
    <w:p>
      <w:pPr>
        <w:spacing w:after="40"/>
      </w:pPr>
      <w:r>
        <w:t>Move!</w:t>
      </w:r>
    </w:p>
    <w:p>
      <w:pPr>
        <w:pStyle w:val="BodyText"/>
        <w:spacing w:before="40" w:after="260"/>
      </w:pPr>
      <w:r>
        <w:t>快走</w:t>
      </w:r>
    </w:p>
    <w:p>
      <w:pPr>
        <w:spacing w:after="40"/>
      </w:pPr>
      <w:r>
        <w:t>Follow my lead.</w:t>
      </w:r>
    </w:p>
    <w:p>
      <w:pPr>
        <w:pStyle w:val="BodyText"/>
        <w:spacing w:before="40" w:after="260"/>
      </w:pPr>
      <w:r>
        <w:t>听我指令</w:t>
      </w:r>
    </w:p>
    <w:p>
      <w:pPr>
        <w:spacing w:after="40"/>
      </w:pPr>
      <w:r>
        <w:t>Cover her eyes.</w:t>
      </w:r>
    </w:p>
    <w:p>
      <w:pPr>
        <w:pStyle w:val="BodyText"/>
        <w:spacing w:before="40" w:after="260"/>
      </w:pPr>
      <w:r>
        <w:t>遮住她的眼睛</w:t>
      </w:r>
    </w:p>
    <w:p>
      <w:pPr>
        <w:spacing w:after="40"/>
      </w:pPr>
      <w:r>
        <w:t>Onto the ship!</w:t>
      </w:r>
    </w:p>
    <w:p>
      <w:pPr>
        <w:pStyle w:val="BodyText"/>
        <w:spacing w:before="40" w:after="260"/>
      </w:pPr>
      <w:r>
        <w:t>快上飞船</w:t>
      </w:r>
    </w:p>
    <w:p>
      <w:pPr>
        <w:spacing w:after="40"/>
      </w:pPr>
      <w:r>
        <w:t>Let's go! Let's go!</w:t>
      </w:r>
    </w:p>
    <w:p>
      <w:pPr>
        <w:pStyle w:val="BodyText"/>
        <w:spacing w:before="40" w:after="260"/>
      </w:pPr>
      <w:r>
        <w:t>快走  快走</w:t>
      </w:r>
    </w:p>
    <w:p>
      <w:pPr>
        <w:spacing w:after="40"/>
      </w:pPr>
      <w:r>
        <w:t>Nice diversion.</w:t>
      </w:r>
    </w:p>
    <w:p>
      <w:pPr>
        <w:pStyle w:val="BodyText"/>
        <w:spacing w:before="40" w:after="260"/>
      </w:pPr>
      <w:r>
        <w:t>声东击西玩得不错</w:t>
      </w:r>
    </w:p>
    <w:p>
      <w:pPr>
        <w:spacing w:after="40"/>
      </w:pPr>
      <w:r>
        <w:t>I could have swore I put it in there.</w:t>
      </w:r>
    </w:p>
    <w:p>
      <w:pPr>
        <w:pStyle w:val="BodyText"/>
        <w:spacing w:before="40" w:after="260"/>
      </w:pPr>
      <w:r>
        <w:t>我可以发誓我放进去的</w:t>
      </w:r>
    </w:p>
    <w:p>
      <w:pPr>
        <w:spacing w:after="40"/>
      </w:pPr>
      <w:r>
        <w:t>Minn-Erva, take them down in the drop ship.</w:t>
      </w:r>
    </w:p>
    <w:p>
      <w:pPr>
        <w:pStyle w:val="BodyText"/>
        <w:spacing w:before="40" w:after="260"/>
      </w:pPr>
      <w:r>
        <w:t>米涅瓦  开运输舰把他们击落</w:t>
      </w:r>
    </w:p>
    <w:p>
      <w:pPr>
        <w:spacing w:after="40"/>
      </w:pPr>
      <w:r>
        <w:t>On it.</w:t>
      </w:r>
    </w:p>
    <w:p>
      <w:pPr>
        <w:pStyle w:val="BodyText"/>
        <w:spacing w:before="40" w:after="260"/>
      </w:pPr>
      <w:r>
        <w:t>这就去</w:t>
      </w:r>
    </w:p>
    <w:p>
      <w:pPr>
        <w:spacing w:after="40"/>
      </w:pPr>
      <w:r>
        <w:t>You all right, friend?</w:t>
      </w:r>
    </w:p>
    <w:p>
      <w:pPr>
        <w:pStyle w:val="BodyText"/>
        <w:spacing w:before="40" w:after="260"/>
      </w:pPr>
      <w:r>
        <w:t>你还好吗  朋友</w:t>
      </w:r>
    </w:p>
    <w:p>
      <w:pPr>
        <w:spacing w:after="40"/>
      </w:pPr>
      <w:r>
        <w:t>Never better.</w:t>
      </w:r>
    </w:p>
    <w:p>
      <w:pPr>
        <w:pStyle w:val="BodyText"/>
        <w:spacing w:before="40" w:after="260"/>
      </w:pPr>
      <w:r>
        <w:t>从没这么好过</w:t>
      </w:r>
    </w:p>
    <w:p>
      <w:pPr>
        <w:spacing w:after="40"/>
      </w:pPr>
      <w:r>
        <w:t>We got a bogey coming in hot.</w:t>
      </w:r>
    </w:p>
    <w:p>
      <w:pPr>
        <w:pStyle w:val="BodyText"/>
        <w:spacing w:before="40" w:after="260"/>
      </w:pPr>
      <w:r>
        <w:t>有个讨厌鬼紧追不放</w:t>
      </w:r>
    </w:p>
    <w:p>
      <w:pPr>
        <w:spacing w:after="40"/>
      </w:pPr>
      <w:r>
        <w:t>Yes! Boom!</w:t>
      </w:r>
    </w:p>
    <w:p>
      <w:pPr>
        <w:pStyle w:val="BodyText"/>
        <w:spacing w:before="40" w:after="260"/>
      </w:pPr>
      <w:r>
        <w:t>太好了  爽</w:t>
      </w:r>
    </w:p>
    <w:p>
      <w:pPr>
        <w:spacing w:after="40"/>
      </w:pPr>
      <w:r>
        <w:t>What the hell was that?</w:t>
      </w:r>
    </w:p>
    <w:p>
      <w:pPr>
        <w:pStyle w:val="BodyText"/>
        <w:spacing w:before="40" w:after="260"/>
      </w:pPr>
      <w:r>
        <w:t>那他妈是个啥</w:t>
      </w:r>
    </w:p>
    <w:p>
      <w:pPr>
        <w:spacing w:after="40"/>
      </w:pPr>
      <w:r>
        <w:t>Deploy ballistic warheads.</w:t>
      </w:r>
    </w:p>
    <w:p>
      <w:pPr>
        <w:pStyle w:val="BodyText"/>
        <w:spacing w:before="40" w:after="260"/>
      </w:pPr>
      <w:r>
        <w:t>部署弹道导弹</w:t>
      </w:r>
    </w:p>
    <w:p>
      <w:pPr>
        <w:spacing w:after="40"/>
      </w:pPr>
      <w:r>
        <w:t>That's impossible.</w:t>
      </w:r>
    </w:p>
    <w:p>
      <w:pPr>
        <w:pStyle w:val="BodyText"/>
        <w:spacing w:before="40" w:after="260"/>
      </w:pPr>
      <w:r>
        <w:t>这不可能</w:t>
      </w:r>
    </w:p>
    <w:p>
      <w:pPr>
        <w:spacing w:after="40"/>
      </w:pPr>
      <w:r>
        <w:t>C-53 doesn't have a defense system</w:t>
      </w:r>
    </w:p>
    <w:p>
      <w:pPr>
        <w:pStyle w:val="BodyText"/>
        <w:spacing w:before="40" w:after="260"/>
      </w:pPr>
      <w:r>
        <w:t>C-53星球没有足够先进的防御系统</w:t>
      </w:r>
    </w:p>
    <w:p>
      <w:pPr>
        <w:spacing w:after="40"/>
      </w:pPr>
      <w:r>
        <w:t>advanced enough to destroy our warheads.</w:t>
      </w:r>
    </w:p>
    <w:p>
      <w:pPr>
        <w:pStyle w:val="BodyText"/>
        <w:spacing w:before="40" w:after="260"/>
      </w:pPr>
      <w:r>
        <w:t>能够摧毁我们的导弹</w:t>
      </w:r>
    </w:p>
    <w:p>
      <w:pPr>
        <w:spacing w:after="40"/>
      </w:pPr>
      <w:r>
        <w:t>That's not their defense system, Ronan.</w:t>
      </w:r>
    </w:p>
    <w:p>
      <w:pPr>
        <w:pStyle w:val="BodyText"/>
        <w:spacing w:before="40" w:after="260"/>
      </w:pPr>
      <w:r>
        <w:t>那不是他们的防御系统  罗南</w:t>
      </w:r>
    </w:p>
    <w:p>
      <w:pPr>
        <w:spacing w:after="40"/>
      </w:pPr>
      <w:r>
        <w:t>Take her down.</w:t>
      </w:r>
    </w:p>
    <w:p>
      <w:pPr>
        <w:pStyle w:val="BodyText"/>
        <w:spacing w:before="40" w:after="260"/>
      </w:pPr>
      <w:r>
        <w:t>击落她</w:t>
      </w:r>
    </w:p>
    <w:p>
      <w:pPr>
        <w:spacing w:after="40"/>
      </w:pPr>
      <w:r>
        <w:t>Return to the jump point.</w:t>
      </w:r>
    </w:p>
    <w:p>
      <w:pPr>
        <w:pStyle w:val="BodyText"/>
        <w:spacing w:before="40" w:after="260"/>
      </w:pPr>
      <w:r>
        <w:t>回跳跃点</w:t>
      </w:r>
    </w:p>
    <w:p>
      <w:pPr>
        <w:spacing w:after="40"/>
      </w:pPr>
      <w:r>
        <w:t>We'll be back for the weapon.</w:t>
      </w:r>
    </w:p>
    <w:p>
      <w:pPr>
        <w:pStyle w:val="BodyText"/>
        <w:spacing w:before="40" w:after="260"/>
      </w:pPr>
      <w:r>
        <w:t>下次再来取这武器</w:t>
      </w:r>
    </w:p>
    <w:p>
      <w:pPr>
        <w:spacing w:after="40"/>
      </w:pPr>
      <w:r>
        <w:t>The core?</w:t>
      </w:r>
    </w:p>
    <w:p>
      <w:pPr>
        <w:pStyle w:val="BodyText"/>
        <w:spacing w:before="40" w:after="260"/>
      </w:pPr>
      <w:r>
        <w:t>能量核心吗</w:t>
      </w:r>
    </w:p>
    <w:p>
      <w:pPr>
        <w:spacing w:after="40"/>
      </w:pPr>
      <w:r>
        <w:t>The woman.</w:t>
      </w:r>
    </w:p>
    <w:p>
      <w:pPr>
        <w:pStyle w:val="BodyText"/>
        <w:spacing w:before="40" w:after="260"/>
      </w:pPr>
      <w:r>
        <w:t>这个女人</w:t>
      </w:r>
    </w:p>
    <w:p>
      <w:pPr>
        <w:spacing w:after="40"/>
      </w:pPr>
      <w:r>
        <w:t>I'm so proud of you.</w:t>
      </w:r>
    </w:p>
    <w:p>
      <w:pPr>
        <w:pStyle w:val="BodyText"/>
        <w:spacing w:before="40" w:after="260"/>
      </w:pPr>
      <w:r>
        <w:t>我真为你感到骄傲</w:t>
      </w:r>
    </w:p>
    <w:p>
      <w:pPr>
        <w:spacing w:after="40"/>
      </w:pPr>
      <w:r>
        <w:t>You've come a long way</w:t>
      </w:r>
    </w:p>
    <w:p>
      <w:pPr>
        <w:pStyle w:val="BodyText"/>
        <w:spacing w:before="40" w:after="260"/>
      </w:pPr>
      <w:r>
        <w:t>自从那天我在湖边发现你</w:t>
      </w:r>
    </w:p>
    <w:p>
      <w:pPr>
        <w:spacing w:after="40"/>
      </w:pPr>
      <w:r>
        <w:t>since I found you that day by the lake.</w:t>
      </w:r>
    </w:p>
    <w:p>
      <w:pPr>
        <w:pStyle w:val="BodyText"/>
        <w:spacing w:before="40" w:after="260"/>
      </w:pPr>
      <w:r>
        <w:t>你已经走过了漫漫长路</w:t>
      </w:r>
    </w:p>
    <w:p>
      <w:pPr>
        <w:spacing w:after="40"/>
      </w:pPr>
      <w:r>
        <w:t>But can you keep your emotions in check</w:t>
      </w:r>
    </w:p>
    <w:p>
      <w:pPr>
        <w:pStyle w:val="BodyText"/>
        <w:spacing w:before="40" w:after="260"/>
      </w:pPr>
      <w:r>
        <w:t>但你是否能将自己的情绪</w:t>
      </w:r>
    </w:p>
    <w:p>
      <w:pPr>
        <w:spacing w:after="40"/>
      </w:pPr>
      <w:r>
        <w:t>long enough to take me on?</w:t>
      </w:r>
    </w:p>
    <w:p>
      <w:pPr>
        <w:pStyle w:val="BodyText"/>
        <w:spacing w:before="40" w:after="260"/>
      </w:pPr>
      <w:r>
        <w:t>控制足够长的时间来与我一战</w:t>
      </w:r>
    </w:p>
    <w:p>
      <w:pPr>
        <w:spacing w:after="40"/>
      </w:pPr>
      <w:r>
        <w:t>Or will they get the better of you as always?</w:t>
      </w:r>
    </w:p>
    <w:p>
      <w:pPr>
        <w:pStyle w:val="BodyText"/>
        <w:spacing w:before="40" w:after="260"/>
      </w:pPr>
      <w:r>
        <w:t>还是说像以往一样  你会输给情绪</w:t>
      </w:r>
    </w:p>
    <w:p>
      <w:pPr>
        <w:spacing w:after="40"/>
      </w:pPr>
      <w:r>
        <w:t>I always told you...</w:t>
      </w:r>
    </w:p>
    <w:p>
      <w:pPr>
        <w:pStyle w:val="BodyText"/>
        <w:spacing w:before="40" w:after="260"/>
      </w:pPr>
      <w:r>
        <w:t>我一直都告诉你</w:t>
      </w:r>
    </w:p>
    <w:p>
      <w:pPr>
        <w:spacing w:after="40"/>
      </w:pPr>
      <w:r>
        <w:t>you'll be ready</w:t>
      </w:r>
    </w:p>
    <w:p>
      <w:pPr>
        <w:pStyle w:val="BodyText"/>
        <w:spacing w:before="40" w:after="260"/>
      </w:pPr>
      <w:r>
        <w:t>等到那一天</w:t>
      </w:r>
    </w:p>
    <w:p>
      <w:pPr>
        <w:spacing w:after="40"/>
      </w:pPr>
      <w:r>
        <w:t>the day you can knock me down as yourself.</w:t>
      </w:r>
    </w:p>
    <w:p>
      <w:pPr>
        <w:pStyle w:val="BodyText"/>
        <w:spacing w:before="40" w:after="260"/>
      </w:pPr>
      <w:r>
        <w:t>你作为自己击败我  你就准备好了</w:t>
      </w:r>
    </w:p>
    <w:p>
      <w:pPr>
        <w:spacing w:after="40"/>
      </w:pPr>
      <w:r>
        <w:t>This is that moment.</w:t>
      </w:r>
    </w:p>
    <w:p>
      <w:pPr>
        <w:pStyle w:val="BodyText"/>
        <w:spacing w:before="40" w:after="260"/>
      </w:pPr>
      <w:r>
        <w:t>我说的就是现在</w:t>
      </w:r>
    </w:p>
    <w:p>
      <w:pPr>
        <w:spacing w:after="40"/>
      </w:pPr>
      <w:r>
        <w:t>This is that moment, Vers!</w:t>
      </w:r>
    </w:p>
    <w:p>
      <w:pPr>
        <w:pStyle w:val="BodyText"/>
        <w:spacing w:before="40" w:after="260"/>
      </w:pPr>
      <w:r>
        <w:t>就是现在  弗斯</w:t>
      </w:r>
    </w:p>
    <w:p>
      <w:pPr>
        <w:spacing w:after="40"/>
      </w:pPr>
      <w:r>
        <w:t>Turn off the light show...</w:t>
      </w:r>
    </w:p>
    <w:p>
      <w:pPr>
        <w:pStyle w:val="BodyText"/>
        <w:spacing w:before="40" w:after="260"/>
      </w:pPr>
      <w:r>
        <w:t>收起你的能力</w:t>
      </w:r>
    </w:p>
    <w:p>
      <w:pPr>
        <w:spacing w:after="40"/>
      </w:pPr>
      <w:r>
        <w:t>and prove... prove to me you can beat me without...</w:t>
      </w:r>
    </w:p>
    <w:p>
      <w:pPr>
        <w:pStyle w:val="BodyText"/>
        <w:spacing w:before="40" w:after="260"/>
      </w:pPr>
      <w:r>
        <w:t>来  证明给我看你能打败我  就算</w:t>
      </w:r>
    </w:p>
    <w:p>
      <w:pPr>
        <w:spacing w:after="40"/>
      </w:pPr>
      <w:r>
        <w:t>I have nothing to prove to you.</w:t>
      </w:r>
    </w:p>
    <w:p>
      <w:pPr>
        <w:pStyle w:val="BodyText"/>
        <w:spacing w:before="40" w:after="260"/>
      </w:pPr>
      <w:r>
        <w:t>我不需要向你证明什么</w:t>
      </w:r>
    </w:p>
    <w:p>
      <w:pPr>
        <w:spacing w:after="40"/>
      </w:pPr>
      <w:r>
        <w:t>Destination: Hala.</w:t>
      </w:r>
    </w:p>
    <w:p>
      <w:pPr>
        <w:pStyle w:val="BodyText"/>
        <w:spacing w:before="40" w:after="260"/>
      </w:pPr>
      <w:r>
        <w:t>目的地  哈拉</w:t>
      </w:r>
    </w:p>
    <w:p>
      <w:pPr>
        <w:spacing w:after="40"/>
      </w:pPr>
      <w:r>
        <w:t>I can't go back empty-handed.</w:t>
      </w:r>
    </w:p>
    <w:p>
      <w:pPr>
        <w:pStyle w:val="BodyText"/>
        <w:spacing w:before="40" w:after="260"/>
      </w:pPr>
      <w:r>
        <w:t>我不能空手回去</w:t>
      </w:r>
    </w:p>
    <w:p>
      <w:pPr>
        <w:spacing w:after="40"/>
      </w:pPr>
      <w:r>
        <w:t>You won't be empty-handed.</w:t>
      </w:r>
    </w:p>
    <w:p>
      <w:pPr>
        <w:pStyle w:val="BodyText"/>
        <w:spacing w:before="40" w:after="260"/>
      </w:pPr>
      <w:r>
        <w:t>你不会空手回去的</w:t>
      </w:r>
    </w:p>
    <w:p>
      <w:pPr>
        <w:spacing w:after="40"/>
      </w:pPr>
      <w:r>
        <w:t>I'm sending you with a message.</w:t>
      </w:r>
    </w:p>
    <w:p>
      <w:pPr>
        <w:pStyle w:val="BodyText"/>
        <w:spacing w:before="40" w:after="260"/>
      </w:pPr>
      <w:r>
        <w:t>我要你帮我传递一个消息</w:t>
      </w:r>
    </w:p>
    <w:p>
      <w:pPr>
        <w:spacing w:after="40"/>
      </w:pPr>
      <w:r>
        <w:t>Tell the Supreme Intelligence that I'm coming to end it.</w:t>
      </w:r>
    </w:p>
    <w:p>
      <w:pPr>
        <w:pStyle w:val="BodyText"/>
        <w:spacing w:before="40" w:after="260"/>
      </w:pPr>
      <w:r>
        <w:t>告诉至高智慧我很快就会了结它</w:t>
      </w:r>
    </w:p>
    <w:p>
      <w:pPr>
        <w:spacing w:after="40"/>
      </w:pPr>
      <w:r>
        <w:t>The war. The lies. All of it.</w:t>
      </w:r>
    </w:p>
    <w:p>
      <w:pPr>
        <w:pStyle w:val="BodyText"/>
        <w:spacing w:before="40" w:after="260"/>
      </w:pPr>
      <w:r>
        <w:t>这场战争  整个谎言  所有的一切</w:t>
      </w:r>
    </w:p>
    <w:p>
      <w:pPr>
        <w:spacing w:after="40"/>
      </w:pPr>
      <w:r>
        <w:t>You can't do this.</w:t>
      </w:r>
    </w:p>
    <w:p>
      <w:pPr>
        <w:pStyle w:val="BodyText"/>
        <w:spacing w:before="40" w:after="260"/>
      </w:pPr>
      <w:r>
        <w:t>你不能这么做</w:t>
      </w:r>
    </w:p>
    <w:p>
      <w:pPr>
        <w:spacing w:after="40"/>
      </w:pPr>
      <w:r>
        <w:t>That was a close call, huh, Goose? Huh?</w:t>
      </w:r>
    </w:p>
    <w:p>
      <w:pPr>
        <w:pStyle w:val="BodyText"/>
        <w:spacing w:before="40" w:after="260"/>
      </w:pPr>
      <w:r>
        <w:t>刚才真惊险呀  对不  咕咕</w:t>
      </w:r>
    </w:p>
    <w:p>
      <w:pPr>
        <w:spacing w:after="40"/>
      </w:pPr>
      <w:r>
        <w:t>Those bad guys still in there somewhere?</w:t>
      </w:r>
    </w:p>
    <w:p>
      <w:pPr>
        <w:pStyle w:val="BodyText"/>
        <w:spacing w:before="40" w:after="260"/>
      </w:pPr>
      <w:r>
        <w:t>那些坏人还在那儿吗</w:t>
      </w:r>
    </w:p>
    <w:p>
      <w:pPr>
        <w:spacing w:after="40"/>
      </w:pPr>
      <w:r>
        <w:t>Ow!</w:t>
      </w:r>
    </w:p>
    <w:p>
      <w:pPr>
        <w:pStyle w:val="BodyText"/>
        <w:spacing w:before="40" w:after="260"/>
      </w:pPr>
      <w:r>
        <w:t>嗷</w:t>
      </w:r>
    </w:p>
    <w:p>
      <w:pPr>
        <w:spacing w:after="40"/>
      </w:pPr>
      <w:r>
        <w:t>Mother Flerken!</w:t>
      </w:r>
    </w:p>
    <w:p>
      <w:pPr>
        <w:pStyle w:val="BodyText"/>
        <w:spacing w:before="40" w:after="260"/>
      </w:pPr>
      <w:r>
        <w:t>我操</w:t>
      </w:r>
    </w:p>
    <w:p>
      <w:pPr>
        <w:spacing w:after="40"/>
      </w:pPr>
      <w:r>
        <w:t>You okay?</w:t>
      </w:r>
    </w:p>
    <w:p>
      <w:pPr>
        <w:pStyle w:val="BodyText"/>
        <w:spacing w:before="40" w:after="260"/>
      </w:pPr>
      <w:r>
        <w:t>你还好吗</w:t>
      </w:r>
    </w:p>
    <w:p>
      <w:pPr>
        <w:spacing w:after="40"/>
      </w:pPr>
      <w:r>
        <w:t>Yeah. It's just a scratch.</w:t>
      </w:r>
    </w:p>
    <w:p>
      <w:pPr>
        <w:pStyle w:val="BodyText"/>
        <w:spacing w:before="40" w:after="260"/>
      </w:pPr>
      <w:r>
        <w:t>没事  就是被挠了一小下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糟了</w:t>
      </w:r>
    </w:p>
    <w:p>
      <w:pPr>
        <w:spacing w:after="40"/>
      </w:pPr>
      <w:r>
        <w:t>I can't believe you got in the raddest dogfight ever...</w:t>
      </w:r>
    </w:p>
    <w:p>
      <w:pPr>
        <w:pStyle w:val="BodyText"/>
        <w:spacing w:before="40" w:after="260"/>
      </w:pPr>
      <w:r>
        <w:t>我不相信你最惊险的那场战斗</w:t>
      </w:r>
    </w:p>
    <w:p>
      <w:pPr>
        <w:spacing w:after="40"/>
      </w:pPr>
      <w:r>
        <w:t>and I missed it.</w:t>
      </w:r>
    </w:p>
    <w:p>
      <w:pPr>
        <w:pStyle w:val="BodyText"/>
        <w:spacing w:before="40" w:after="260"/>
      </w:pPr>
      <w:r>
        <w:t>我竟然错过了</w:t>
      </w:r>
    </w:p>
    <w:p>
      <w:pPr>
        <w:spacing w:after="40"/>
      </w:pPr>
      <w:r>
        <w:t>I'd say you arrived just in time.</w:t>
      </w:r>
    </w:p>
    <w:p>
      <w:pPr>
        <w:pStyle w:val="BodyText"/>
        <w:spacing w:before="40" w:after="260"/>
      </w:pPr>
      <w:r>
        <w:t>要我说你来的刚刚好</w:t>
      </w:r>
    </w:p>
    <w:p>
      <w:pPr>
        <w:spacing w:after="40"/>
      </w:pPr>
      <w:r>
        <w:t>Some nifty flying you did out there.</w:t>
      </w:r>
    </w:p>
    <w:p>
      <w:pPr>
        <w:pStyle w:val="BodyText"/>
        <w:spacing w:before="40" w:after="260"/>
      </w:pPr>
      <w:r>
        <w:t>飞得很漂亮嘛你</w:t>
      </w:r>
    </w:p>
    <w:p>
      <w:pPr>
        <w:spacing w:after="40"/>
      </w:pPr>
      <w:r>
        <w:t>S.H.I.E.L.D. could always use a good pilot like you.</w:t>
      </w:r>
    </w:p>
    <w:p>
      <w:pPr>
        <w:pStyle w:val="BodyText"/>
        <w:spacing w:before="40" w:after="260"/>
      </w:pPr>
      <w:r>
        <w:t>神盾局总需要一个像你一样优秀的飞行员</w:t>
      </w:r>
    </w:p>
    <w:p>
      <w:pPr>
        <w:spacing w:after="40"/>
      </w:pPr>
      <w:r>
        <w:t>I'll consider it...</w:t>
      </w:r>
    </w:p>
    <w:p>
      <w:pPr>
        <w:pStyle w:val="BodyText"/>
        <w:spacing w:before="40" w:after="260"/>
      </w:pPr>
      <w:r>
        <w:t>我会考虑的</w:t>
      </w:r>
    </w:p>
    <w:p>
      <w:pPr>
        <w:spacing w:after="40"/>
      </w:pPr>
      <w:r>
        <w:t>as long as you never call my flying "nifty" again.</w:t>
      </w:r>
    </w:p>
    <w:p>
      <w:pPr>
        <w:pStyle w:val="BodyText"/>
        <w:spacing w:before="40" w:after="260"/>
      </w:pPr>
      <w:r>
        <w:t>前提是你别再说我飞的  漂亮</w:t>
      </w:r>
    </w:p>
    <w:p>
      <w:pPr>
        <w:spacing w:after="40"/>
      </w:pPr>
      <w:r>
        <w:t>How's your eye?</w:t>
      </w:r>
    </w:p>
    <w:p>
      <w:pPr>
        <w:pStyle w:val="BodyText"/>
        <w:spacing w:before="40" w:after="260"/>
      </w:pPr>
      <w:r>
        <w:t>你眼睛怎么样了</w:t>
      </w:r>
    </w:p>
    <w:p>
      <w:pPr>
        <w:spacing w:after="40"/>
      </w:pPr>
      <w:r>
        <w:t>Hmm. Getting better every second.</w:t>
      </w:r>
    </w:p>
    <w:p>
      <w:pPr>
        <w:pStyle w:val="BodyText"/>
        <w:spacing w:before="40" w:after="260"/>
      </w:pPr>
      <w:r>
        <w:t>每秒钟都在好转</w:t>
      </w:r>
    </w:p>
    <w:p>
      <w:pPr>
        <w:spacing w:after="40"/>
      </w:pPr>
      <w:r>
        <w:t>Just so I'm clear...</w:t>
      </w:r>
    </w:p>
    <w:p>
      <w:pPr>
        <w:pStyle w:val="BodyText"/>
        <w:spacing w:before="40" w:after="260"/>
      </w:pPr>
      <w:r>
        <w:t>我就确认一下</w:t>
      </w:r>
    </w:p>
    <w:p>
      <w:pPr>
        <w:spacing w:after="40"/>
      </w:pPr>
      <w:r>
        <w:t>you were Soh-Larr...</w:t>
      </w:r>
    </w:p>
    <w:p>
      <w:pPr>
        <w:pStyle w:val="BodyText"/>
        <w:spacing w:before="40" w:after="260"/>
      </w:pPr>
      <w:r>
        <w:t>你是索拉</w:t>
      </w:r>
    </w:p>
    <w:p>
      <w:pPr>
        <w:spacing w:after="40"/>
      </w:pPr>
      <w:r>
        <w:t>and the S.H.I.E.L.D. agent?</w:t>
      </w:r>
    </w:p>
    <w:p>
      <w:pPr>
        <w:pStyle w:val="BodyText"/>
        <w:spacing w:before="40" w:after="260"/>
      </w:pPr>
      <w:r>
        <w:t>那个神盾局的特工吗</w:t>
      </w:r>
    </w:p>
    <w:p>
      <w:pPr>
        <w:spacing w:after="40"/>
      </w:pPr>
      <w:r>
        <w:t>Keller.</w:t>
      </w:r>
    </w:p>
    <w:p>
      <w:pPr>
        <w:pStyle w:val="BodyText"/>
        <w:spacing w:before="40" w:after="260"/>
      </w:pPr>
      <w:r>
        <w:t>凯勒</w:t>
      </w:r>
    </w:p>
    <w:p>
      <w:pPr>
        <w:spacing w:after="40"/>
      </w:pPr>
      <w:r>
        <w:t>He tied my boss up, stole his identity.</w:t>
      </w:r>
    </w:p>
    <w:p>
      <w:pPr>
        <w:pStyle w:val="BodyText"/>
        <w:spacing w:before="40" w:after="260"/>
      </w:pPr>
      <w:r>
        <w:t>他把我老板绑架了  偷了他的身份</w:t>
      </w:r>
    </w:p>
    <w:p>
      <w:pPr>
        <w:spacing w:after="40"/>
      </w:pPr>
      <w:r>
        <w:t>I borrowed his likeness. I'm no thief.</w:t>
      </w:r>
    </w:p>
    <w:p>
      <w:pPr>
        <w:pStyle w:val="BodyText"/>
        <w:spacing w:before="40" w:after="260"/>
      </w:pPr>
      <w:r>
        <w:t>我就借了一下他的长相  我又不是贼</w:t>
      </w:r>
    </w:p>
    <w:p>
      <w:pPr>
        <w:spacing w:after="40"/>
      </w:pPr>
      <w:r>
        <w:t>It is a little like stealing.</w:t>
      </w:r>
    </w:p>
    <w:p>
      <w:pPr>
        <w:pStyle w:val="BodyText"/>
        <w:spacing w:before="40" w:after="260"/>
      </w:pPr>
      <w:r>
        <w:t>这跟偷是有点像</w:t>
      </w:r>
    </w:p>
    <w:p>
      <w:pPr>
        <w:spacing w:after="40"/>
      </w:pPr>
      <w:r>
        <w:t>Whose side are you on here?</w:t>
      </w:r>
    </w:p>
    <w:p>
      <w:pPr>
        <w:pStyle w:val="BodyText"/>
        <w:spacing w:before="40" w:after="260"/>
      </w:pPr>
      <w:r>
        <w:t>你这会儿站哪边呢</w:t>
      </w:r>
    </w:p>
    <w:p>
      <w:pPr>
        <w:spacing w:after="40"/>
      </w:pPr>
      <w:r>
        <w:t>You're good to go here until you recover...</w:t>
      </w:r>
    </w:p>
    <w:p>
      <w:pPr>
        <w:pStyle w:val="BodyText"/>
        <w:spacing w:before="40" w:after="260"/>
      </w:pPr>
      <w:r>
        <w:t>你在康复之前都能呆在这</w:t>
      </w:r>
    </w:p>
    <w:p>
      <w:pPr>
        <w:spacing w:after="40"/>
      </w:pPr>
      <w:r>
        <w:t>but you and your family are gonna need a new look.</w:t>
      </w:r>
    </w:p>
    <w:p>
      <w:pPr>
        <w:pStyle w:val="BodyText"/>
        <w:spacing w:before="40" w:after="260"/>
      </w:pPr>
      <w:r>
        <w:t>但你和你的家人得换一副新面孔</w:t>
      </w:r>
    </w:p>
    <w:p>
      <w:pPr>
        <w:spacing w:after="40"/>
      </w:pPr>
      <w:r>
        <w:t>I could go back to being your boss.</w:t>
      </w:r>
    </w:p>
    <w:p>
      <w:pPr>
        <w:pStyle w:val="BodyText"/>
        <w:spacing w:before="40" w:after="260"/>
      </w:pPr>
      <w:r>
        <w:t>我可以继续回去当你老板</w:t>
      </w:r>
    </w:p>
    <w:p>
      <w:pPr>
        <w:spacing w:after="40"/>
      </w:pPr>
      <w:r>
        <w:t>Uh, please don't.</w:t>
      </w:r>
    </w:p>
    <w:p>
      <w:pPr>
        <w:pStyle w:val="BodyText"/>
        <w:spacing w:before="40" w:after="260"/>
      </w:pPr>
      <w:r>
        <w:t>呃  别了</w:t>
      </w:r>
    </w:p>
    <w:p>
      <w:pPr>
        <w:spacing w:after="40"/>
      </w:pPr>
      <w:r>
        <w:t>Come on. I loved sporting his beautiful blue eyes.</w:t>
      </w:r>
    </w:p>
    <w:p>
      <w:pPr>
        <w:pStyle w:val="BodyText"/>
        <w:spacing w:before="40" w:after="260"/>
      </w:pPr>
      <w:r>
        <w:t>别呀  我喜欢他那双漂亮的蓝眼睛</w:t>
      </w:r>
    </w:p>
    <w:p>
      <w:pPr>
        <w:spacing w:after="40"/>
      </w:pPr>
      <w:r>
        <w:t>No way. You guys have the best eyes.</w:t>
      </w:r>
    </w:p>
    <w:p>
      <w:pPr>
        <w:pStyle w:val="BodyText"/>
        <w:spacing w:before="40" w:after="260"/>
      </w:pPr>
      <w:r>
        <w:t>不要  你们的眼睛最好看了</w:t>
      </w:r>
    </w:p>
    <w:p>
      <w:pPr>
        <w:spacing w:after="40"/>
      </w:pPr>
      <w:r>
        <w:t>Don't ever change your eyes.</w:t>
      </w:r>
    </w:p>
    <w:p>
      <w:pPr>
        <w:pStyle w:val="BodyText"/>
        <w:spacing w:before="40" w:after="260"/>
      </w:pPr>
      <w:r>
        <w:t>一定别改变你的眼睛</w:t>
      </w:r>
    </w:p>
    <w:p>
      <w:pPr>
        <w:spacing w:after="40"/>
      </w:pPr>
      <w:r>
        <w:t>She has beautiful eyes.</w:t>
      </w:r>
    </w:p>
    <w:p>
      <w:pPr>
        <w:pStyle w:val="BodyText"/>
        <w:spacing w:before="40" w:after="260"/>
      </w:pPr>
      <w:r>
        <w:t>她的眼睛很好看</w:t>
      </w:r>
    </w:p>
    <w:p>
      <w:pPr>
        <w:spacing w:after="40"/>
      </w:pPr>
      <w:r>
        <w:t>That's very sweet of you.</w:t>
      </w:r>
    </w:p>
    <w:p>
      <w:pPr>
        <w:pStyle w:val="BodyText"/>
        <w:spacing w:before="40" w:after="260"/>
      </w:pPr>
      <w:r>
        <w:t>你真好</w:t>
      </w:r>
    </w:p>
    <w:p>
      <w:pPr>
        <w:spacing w:after="40"/>
      </w:pPr>
      <w:r>
        <w:t>I was trying not to panic...</w:t>
      </w:r>
    </w:p>
    <w:p>
      <w:pPr>
        <w:pStyle w:val="BodyText"/>
        <w:spacing w:before="40" w:after="260"/>
      </w:pPr>
      <w:r>
        <w:t>我尽量不那么慌张</w:t>
      </w:r>
    </w:p>
    <w:p>
      <w:pPr>
        <w:spacing w:after="40"/>
      </w:pPr>
      <w:r>
        <w:t>I'll help you find a home.</w:t>
      </w:r>
    </w:p>
    <w:p>
      <w:pPr>
        <w:pStyle w:val="BodyText"/>
        <w:spacing w:before="40" w:after="260"/>
      </w:pPr>
      <w:r>
        <w:t>我会帮你找到一个家</w:t>
      </w:r>
    </w:p>
    <w:p>
      <w:pPr>
        <w:spacing w:after="40"/>
      </w:pPr>
      <w:r>
        <w:t>Finish what Mar-Vell started.</w:t>
      </w:r>
    </w:p>
    <w:p>
      <w:pPr>
        <w:pStyle w:val="BodyText"/>
        <w:spacing w:before="40" w:after="260"/>
      </w:pPr>
      <w:r>
        <w:t>完成玛威尔未完成的</w:t>
      </w:r>
    </w:p>
    <w:p>
      <w:pPr>
        <w:spacing w:after="40"/>
      </w:pPr>
      <w:r>
        <w:t>They can stay here with us.</w:t>
      </w:r>
    </w:p>
    <w:p>
      <w:pPr>
        <w:pStyle w:val="BodyText"/>
        <w:spacing w:before="40" w:after="260"/>
      </w:pPr>
      <w:r>
        <w:t>他们可以和我们住一起</w:t>
      </w:r>
    </w:p>
    <w:p>
      <w:pPr>
        <w:spacing w:after="40"/>
      </w:pPr>
      <w:r>
        <w:t>Can't they, Mom?</w:t>
      </w:r>
    </w:p>
    <w:p>
      <w:pPr>
        <w:pStyle w:val="BodyText"/>
        <w:spacing w:before="40" w:after="260"/>
      </w:pPr>
      <w:r>
        <w:t>可以吗  妈妈</w:t>
      </w:r>
    </w:p>
    <w:p>
      <w:pPr>
        <w:spacing w:after="40"/>
      </w:pPr>
      <w:r>
        <w:t>They won't be safe here, baby.</w:t>
      </w:r>
    </w:p>
    <w:p>
      <w:pPr>
        <w:pStyle w:val="BodyText"/>
        <w:spacing w:before="40" w:after="260"/>
      </w:pPr>
      <w:r>
        <w:t>宝宝  他们在这不安全</w:t>
      </w:r>
    </w:p>
    <w:p>
      <w:pPr>
        <w:spacing w:after="40"/>
      </w:pPr>
      <w:r>
        <w:t>Auntie Carol's right.</w:t>
      </w:r>
    </w:p>
    <w:p>
      <w:pPr>
        <w:pStyle w:val="BodyText"/>
        <w:spacing w:before="40" w:after="260"/>
      </w:pPr>
      <w:r>
        <w:t>卡罗尔阿姨说的对</w:t>
      </w:r>
    </w:p>
    <w:p>
      <w:pPr>
        <w:spacing w:after="40"/>
      </w:pPr>
      <w:r>
        <w:t>They need their own home.</w:t>
      </w:r>
    </w:p>
    <w:p>
      <w:pPr>
        <w:pStyle w:val="BodyText"/>
        <w:spacing w:before="40" w:after="260"/>
      </w:pPr>
      <w:r>
        <w:t>他们需要他们自己的家</w:t>
      </w:r>
    </w:p>
    <w:p>
      <w:pPr>
        <w:spacing w:after="40"/>
      </w:pPr>
      <w:r>
        <w:t>I'll be back before you know it.</w:t>
      </w:r>
    </w:p>
    <w:p>
      <w:pPr>
        <w:pStyle w:val="BodyText"/>
        <w:spacing w:before="40" w:after="260"/>
      </w:pPr>
      <w:r>
        <w:t>我很快就会回来的</w:t>
      </w:r>
    </w:p>
    <w:p>
      <w:pPr>
        <w:spacing w:after="40"/>
      </w:pPr>
      <w:r>
        <w:t>Or maybe I could fly up and meet you halfway?</w:t>
      </w:r>
    </w:p>
    <w:p>
      <w:pPr>
        <w:pStyle w:val="BodyText"/>
        <w:spacing w:before="40" w:after="260"/>
      </w:pPr>
      <w:r>
        <w:t>或者  我能飞上去在半路遇见你吗</w:t>
      </w:r>
    </w:p>
    <w:p>
      <w:pPr>
        <w:spacing w:after="40"/>
      </w:pPr>
      <w:r>
        <w:t>Ah, only if you learn to glow</w:t>
      </w:r>
    </w:p>
    <w:p>
      <w:pPr>
        <w:pStyle w:val="BodyText"/>
        <w:spacing w:before="40" w:after="260"/>
      </w:pPr>
      <w:r>
        <w:t>如果你像你卡罗尔阿姨一样</w:t>
      </w:r>
    </w:p>
    <w:p>
      <w:pPr>
        <w:spacing w:after="40"/>
      </w:pPr>
      <w:r>
        <w:t>like your Auntie Carol.</w:t>
      </w:r>
    </w:p>
    <w:p>
      <w:pPr>
        <w:pStyle w:val="BodyText"/>
        <w:spacing w:before="40" w:after="260"/>
      </w:pPr>
      <w:r>
        <w:t>会发光的话才可以哦</w:t>
      </w:r>
    </w:p>
    <w:p>
      <w:pPr>
        <w:spacing w:after="40"/>
      </w:pPr>
      <w:r>
        <w:t>Or maybe I'll build a spaceship.</w:t>
      </w:r>
    </w:p>
    <w:p>
      <w:pPr>
        <w:pStyle w:val="BodyText"/>
        <w:spacing w:before="40" w:after="260"/>
      </w:pPr>
      <w:r>
        <w:t>或者我可以造一艘宇宙飞船</w:t>
      </w:r>
    </w:p>
    <w:p>
      <w:pPr>
        <w:spacing w:after="40"/>
      </w:pPr>
      <w:r>
        <w:t>You don't know.</w:t>
      </w:r>
    </w:p>
    <w:p>
      <w:pPr>
        <w:pStyle w:val="BodyText"/>
        <w:spacing w:before="40" w:after="260"/>
      </w:pPr>
      <w:r>
        <w:t>你又不知道</w:t>
      </w:r>
    </w:p>
    <w:p>
      <w:pPr>
        <w:spacing w:after="40"/>
      </w:pPr>
      <w:r>
        <w:t>He doesn't.</w:t>
      </w:r>
    </w:p>
    <w:p>
      <w:pPr>
        <w:pStyle w:val="BodyText"/>
        <w:spacing w:before="40" w:after="260"/>
      </w:pPr>
      <w:r>
        <w:t>他确实不知道</w:t>
      </w:r>
    </w:p>
    <w:p>
      <w:pPr>
        <w:spacing w:after="40"/>
      </w:pPr>
      <w:r>
        <w:t>Keep the Tesseract on Earth.</w:t>
      </w:r>
    </w:p>
    <w:p>
      <w:pPr>
        <w:pStyle w:val="BodyText"/>
        <w:spacing w:before="40" w:after="260"/>
      </w:pPr>
      <w:r>
        <w:t>把宇宙魔方留在地球上</w:t>
      </w:r>
    </w:p>
    <w:p>
      <w:pPr>
        <w:spacing w:after="40"/>
      </w:pPr>
      <w:r>
        <w:t>Hidden.</w:t>
      </w:r>
    </w:p>
    <w:p>
      <w:pPr>
        <w:pStyle w:val="BodyText"/>
        <w:spacing w:before="40" w:after="260"/>
      </w:pPr>
      <w:r>
        <w:t>藏起来</w:t>
      </w:r>
    </w:p>
    <w:p>
      <w:pPr>
        <w:spacing w:after="40"/>
      </w:pPr>
      <w:r>
        <w:t>You sure that's what Marvel would want?</w:t>
      </w:r>
    </w:p>
    <w:p>
      <w:pPr>
        <w:pStyle w:val="BodyText"/>
        <w:spacing w:before="40" w:after="260"/>
      </w:pPr>
      <w:r>
        <w:t>你确定这是迈威尔想要的吗</w:t>
      </w:r>
    </w:p>
    <w:p>
      <w:pPr>
        <w:spacing w:after="40"/>
      </w:pPr>
      <w:r>
        <w:t>Mar-Vell.</w:t>
      </w:r>
    </w:p>
    <w:p>
      <w:pPr>
        <w:pStyle w:val="BodyText"/>
        <w:spacing w:before="40" w:after="260"/>
      </w:pPr>
      <w:r>
        <w:t>玛威尔</w:t>
      </w:r>
    </w:p>
    <w:p>
      <w:pPr>
        <w:spacing w:after="40"/>
      </w:pPr>
      <w:r>
        <w:t>That's what I said.</w:t>
      </w:r>
    </w:p>
    <w:p>
      <w:pPr>
        <w:pStyle w:val="BodyText"/>
        <w:spacing w:before="40" w:after="260"/>
      </w:pPr>
      <w:r>
        <w:t>我就是这么说的</w:t>
      </w:r>
    </w:p>
    <w:p>
      <w:pPr>
        <w:spacing w:after="40"/>
      </w:pPr>
      <w:r>
        <w:t>It's two words. Mar. Vell.</w:t>
      </w:r>
    </w:p>
    <w:p>
      <w:pPr>
        <w:pStyle w:val="BodyText"/>
        <w:spacing w:before="40" w:after="260"/>
      </w:pPr>
      <w:r>
        <w:t>那是两个词  玛  威尔</w:t>
      </w:r>
    </w:p>
    <w:p>
      <w:pPr>
        <w:spacing w:after="40"/>
      </w:pPr>
      <w:r>
        <w:t>Mar-Vell.</w:t>
      </w:r>
    </w:p>
    <w:p>
      <w:pPr>
        <w:pStyle w:val="BodyText"/>
        <w:spacing w:before="40" w:after="260"/>
      </w:pPr>
      <w:r>
        <w:t>玛威尔</w:t>
      </w:r>
    </w:p>
    <w:p>
      <w:pPr>
        <w:spacing w:after="40"/>
      </w:pPr>
      <w:r>
        <w:t>"Marvel" sounds a lot better.</w:t>
      </w:r>
    </w:p>
    <w:p>
      <w:pPr>
        <w:pStyle w:val="BodyText"/>
        <w:spacing w:before="40" w:after="260"/>
      </w:pPr>
      <w:r>
        <w:t>迈威尔听起来好多了</w:t>
      </w:r>
    </w:p>
    <w:p>
      <w:pPr>
        <w:spacing w:after="40"/>
      </w:pPr>
      <w:r>
        <w:t>You know, like the Marvelettes.</w:t>
      </w:r>
    </w:p>
    <w:p>
      <w:pPr>
        <w:pStyle w:val="BodyText"/>
        <w:spacing w:before="40" w:after="260"/>
      </w:pPr>
      <w:r>
        <w:t>就像迈威尔莱特</w:t>
      </w:r>
    </w:p>
    <w:p>
      <w:pPr>
        <w:spacing w:after="40"/>
      </w:pPr>
      <w:r>
        <w:t>* Wait, oh yes, wait a minute Mister Postman *</w:t>
      </w:r>
    </w:p>
    <w:p>
      <w:pPr>
        <w:pStyle w:val="BodyText"/>
        <w:spacing w:before="40" w:after="260"/>
      </w:pPr>
      <w:r>
        <w:t>*噢  等一下邮差先生*</w:t>
      </w:r>
    </w:p>
    <w:p>
      <w:pPr>
        <w:spacing w:after="40"/>
      </w:pPr>
      <w:r>
        <w:t>* Wait... Mister Postman. *</w:t>
      </w:r>
    </w:p>
    <w:p>
      <w:pPr>
        <w:pStyle w:val="BodyText"/>
        <w:spacing w:before="40" w:after="260"/>
      </w:pPr>
      <w:r>
        <w:t>*等等  邮差先生*</w:t>
      </w:r>
    </w:p>
    <w:p>
      <w:pPr>
        <w:spacing w:after="40"/>
      </w:pPr>
      <w:r>
        <w:t>Not ringing any bells?</w:t>
      </w:r>
    </w:p>
    <w:p>
      <w:pPr>
        <w:pStyle w:val="BodyText"/>
        <w:spacing w:before="40" w:after="260"/>
      </w:pPr>
      <w:r>
        <w:t>没想起来吗</w:t>
      </w:r>
    </w:p>
    <w:p>
      <w:pPr>
        <w:spacing w:after="40"/>
      </w:pPr>
      <w:r>
        <w:t>Keep singing. Maybe it'll come back to me.</w:t>
      </w:r>
    </w:p>
    <w:p>
      <w:pPr>
        <w:pStyle w:val="BodyText"/>
        <w:spacing w:before="40" w:after="260"/>
      </w:pPr>
      <w:r>
        <w:t>接着唱  说不定我就想起来了</w:t>
      </w:r>
    </w:p>
    <w:p>
      <w:pPr>
        <w:spacing w:after="40"/>
      </w:pPr>
      <w:r>
        <w:t>I upgraded it.</w:t>
      </w:r>
    </w:p>
    <w:p>
      <w:pPr>
        <w:pStyle w:val="BodyText"/>
        <w:spacing w:before="40" w:after="260"/>
      </w:pPr>
      <w:r>
        <w:t>我把它升级了</w:t>
      </w:r>
    </w:p>
    <w:p>
      <w:pPr>
        <w:spacing w:after="40"/>
      </w:pPr>
      <w:r>
        <w:t>Range should be a couple galaxies, at least.</w:t>
      </w:r>
    </w:p>
    <w:p>
      <w:pPr>
        <w:pStyle w:val="BodyText"/>
        <w:spacing w:before="40" w:after="260"/>
      </w:pPr>
      <w:r>
        <w:t>范围最少也能涵盖好几个星系</w:t>
      </w:r>
    </w:p>
    <w:p>
      <w:pPr>
        <w:spacing w:after="40"/>
      </w:pPr>
      <w:r>
        <w:t>What? You think I'm gonna crank call you?</w:t>
      </w:r>
    </w:p>
    <w:p>
      <w:pPr>
        <w:pStyle w:val="BodyText"/>
        <w:spacing w:before="40" w:after="260"/>
      </w:pPr>
      <w:r>
        <w:t>干嘛  你觉得我会给你打骚扰电话吗</w:t>
      </w:r>
    </w:p>
    <w:p>
      <w:pPr>
        <w:spacing w:after="40"/>
      </w:pPr>
      <w:r>
        <w:t>For emergencies only, okay?</w:t>
      </w:r>
    </w:p>
    <w:p>
      <w:pPr>
        <w:pStyle w:val="BodyText"/>
        <w:spacing w:before="40" w:after="260"/>
      </w:pPr>
      <w:r>
        <w:t>只能紧急情况下使用  知道吗</w:t>
      </w:r>
    </w:p>
    <w:p>
      <w:pPr>
        <w:spacing w:after="40"/>
      </w:pPr>
      <w:r>
        <w:t>Well... if you're ever passing back through this galaxy...</w:t>
      </w:r>
    </w:p>
    <w:p>
      <w:pPr>
        <w:pStyle w:val="BodyText"/>
        <w:spacing w:before="40" w:after="260"/>
      </w:pPr>
      <w:r>
        <w:t>要是你啥时候路过这个星球的话</w:t>
      </w:r>
    </w:p>
    <w:p>
      <w:pPr>
        <w:spacing w:after="40"/>
      </w:pPr>
      <w:r>
        <w:t>be sure to give a brother a shout.</w:t>
      </w:r>
    </w:p>
    <w:p>
      <w:pPr>
        <w:pStyle w:val="BodyText"/>
        <w:spacing w:before="40" w:after="260"/>
      </w:pPr>
      <w:r>
        <w:t>记得一定要喊哥一声</w:t>
      </w:r>
    </w:p>
    <w:p>
      <w:pPr>
        <w:spacing w:after="40"/>
      </w:pPr>
      <w:r>
        <w:t>We got the ketchup stain off.</w:t>
      </w:r>
    </w:p>
    <w:p>
      <w:pPr>
        <w:pStyle w:val="BodyText"/>
        <w:spacing w:before="40" w:after="260"/>
      </w:pPr>
      <w:r>
        <w:t>我把那个番茄酱洗掉了</w:t>
      </w:r>
    </w:p>
    <w:p>
      <w:pPr>
        <w:spacing w:after="40"/>
      </w:pPr>
      <w:r>
        <w:t>Thanks, Lieutenant Trouble.</w:t>
      </w:r>
    </w:p>
    <w:p>
      <w:pPr>
        <w:pStyle w:val="BodyText"/>
        <w:spacing w:before="40" w:after="260"/>
      </w:pPr>
      <w:r>
        <w:t>谢谢  淘气包上尉</w:t>
      </w:r>
    </w:p>
    <w:p>
      <w:pPr>
        <w:spacing w:after="40"/>
      </w:pPr>
      <w:r>
        <w:t>It's hard for me to say goodbye, too.</w:t>
      </w:r>
    </w:p>
    <w:p>
      <w:pPr>
        <w:pStyle w:val="BodyText"/>
        <w:spacing w:before="40" w:after="260"/>
      </w:pPr>
      <w:r>
        <w:t>说再见很困难  我也一样</w:t>
      </w:r>
    </w:p>
    <w:p>
      <w:pPr>
        <w:spacing w:after="40"/>
      </w:pPr>
      <w:r>
        <w:t>Go on.</w:t>
      </w:r>
    </w:p>
    <w:p>
      <w:pPr>
        <w:pStyle w:val="BodyText"/>
        <w:spacing w:before="40" w:after="260"/>
      </w:pPr>
      <w:r>
        <w:t>去吧</w:t>
      </w:r>
    </w:p>
    <w:p>
      <w:pPr>
        <w:spacing w:after="40"/>
      </w:pPr>
      <w:r>
        <w:t>Glad to have you back, sir.</w:t>
      </w:r>
    </w:p>
    <w:p>
      <w:pPr>
        <w:pStyle w:val="BodyText"/>
        <w:spacing w:before="40" w:after="260"/>
      </w:pPr>
      <w:r>
        <w:t>很高兴你回来了  局长</w:t>
      </w:r>
    </w:p>
    <w:p>
      <w:pPr>
        <w:spacing w:after="40"/>
      </w:pPr>
      <w:r>
        <w:t>This came for you.</w:t>
      </w:r>
    </w:p>
    <w:p>
      <w:pPr>
        <w:pStyle w:val="BodyText"/>
        <w:spacing w:before="40" w:after="260"/>
      </w:pPr>
      <w:r>
        <w:t>这个是给你的</w:t>
      </w:r>
    </w:p>
    <w:p>
      <w:pPr>
        <w:spacing w:after="40"/>
      </w:pPr>
      <w:r>
        <w:t>So, is it true?</w:t>
      </w:r>
    </w:p>
    <w:p>
      <w:pPr>
        <w:pStyle w:val="BodyText"/>
        <w:spacing w:before="40" w:after="260"/>
      </w:pPr>
      <w:r>
        <w:t>所以  那是真的吗</w:t>
      </w:r>
    </w:p>
    <w:p>
      <w:pPr>
        <w:spacing w:after="40"/>
      </w:pPr>
      <w:r>
        <w:t>That the Kree burned your eye out...</w:t>
      </w:r>
    </w:p>
    <w:p>
      <w:pPr>
        <w:pStyle w:val="BodyText"/>
        <w:spacing w:before="40" w:after="260"/>
      </w:pPr>
      <w:r>
        <w:t>克里人因为你不肯交出宇宙魔方</w:t>
      </w:r>
    </w:p>
    <w:p>
      <w:pPr>
        <w:spacing w:after="40"/>
      </w:pPr>
      <w:r>
        <w:t>because you refused to give them the Tesseract?</w:t>
      </w:r>
    </w:p>
    <w:p>
      <w:pPr>
        <w:pStyle w:val="BodyText"/>
        <w:spacing w:before="40" w:after="260"/>
      </w:pPr>
      <w:r>
        <w:t>把你的眼睛烧坏了</w:t>
      </w:r>
    </w:p>
    <w:p>
      <w:pPr>
        <w:spacing w:after="40"/>
      </w:pPr>
      <w:r>
        <w:t>I will neither confirm nor deny the facts of that story.</w:t>
      </w:r>
    </w:p>
    <w:p>
      <w:pPr>
        <w:pStyle w:val="BodyText"/>
        <w:spacing w:before="40" w:after="260"/>
      </w:pPr>
      <w:r>
        <w:t>我不承认也不否认那个故事的真实性</w:t>
      </w:r>
    </w:p>
    <w:p>
      <w:pPr>
        <w:spacing w:after="40"/>
      </w:pPr>
      <w:r>
        <w:t>Understood.</w:t>
      </w:r>
    </w:p>
    <w:p>
      <w:pPr>
        <w:pStyle w:val="BodyText"/>
        <w:spacing w:before="40" w:after="260"/>
      </w:pPr>
      <w:r>
        <w:t>明白了</w:t>
      </w:r>
    </w:p>
    <w:p>
      <w:pPr>
        <w:spacing w:after="40"/>
      </w:pPr>
      <w:r>
        <w:t>I'm sorry to report</w:t>
      </w:r>
    </w:p>
    <w:p>
      <w:pPr>
        <w:pStyle w:val="BodyText"/>
        <w:spacing w:before="40" w:after="260"/>
      </w:pPr>
      <w:r>
        <w:t>我很遗憾的汇报</w:t>
      </w:r>
    </w:p>
    <w:p>
      <w:pPr>
        <w:spacing w:after="40"/>
      </w:pPr>
      <w:r>
        <w:t>that we still haven't found the Tesseract.</w:t>
      </w:r>
    </w:p>
    <w:p>
      <w:pPr>
        <w:pStyle w:val="BodyText"/>
        <w:spacing w:before="40" w:after="260"/>
      </w:pPr>
      <w:r>
        <w:t>我们还没找到宇宙魔方</w:t>
      </w:r>
    </w:p>
    <w:p>
      <w:pPr>
        <w:spacing w:after="40"/>
      </w:pPr>
      <w:r>
        <w:t>I'm sure it'll turn up somewhere.</w:t>
      </w:r>
    </w:p>
    <w:p>
      <w:pPr>
        <w:pStyle w:val="BodyText"/>
        <w:spacing w:before="40" w:after="260"/>
      </w:pPr>
      <w:r>
        <w:t>我相信它会出现在某个地方的</w:t>
      </w:r>
    </w:p>
    <w:p>
      <w:pPr>
        <w:spacing w:after="40"/>
      </w:pPr>
      <w:r>
        <w:t>I'll let you know when it does.</w:t>
      </w:r>
    </w:p>
    <w:p>
      <w:pPr>
        <w:pStyle w:val="BodyText"/>
        <w:spacing w:before="40" w:after="260"/>
      </w:pPr>
      <w:r>
        <w:t>当它出现之后我会让你知道的</w:t>
      </w:r>
    </w:p>
    <w:p>
      <w:pPr>
        <w:spacing w:after="40"/>
      </w:pPr>
      <w:r>
        <w:t>Then what?</w:t>
      </w:r>
    </w:p>
    <w:p>
      <w:pPr>
        <w:pStyle w:val="BodyText"/>
        <w:spacing w:before="40" w:after="260"/>
      </w:pPr>
      <w:r>
        <w:t>然后呢</w:t>
      </w:r>
    </w:p>
    <w:p>
      <w:pPr>
        <w:spacing w:after="40"/>
      </w:pPr>
      <w:r>
        <w:t>Sir?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We have no idea</w:t>
      </w:r>
    </w:p>
    <w:p>
      <w:pPr>
        <w:pStyle w:val="BodyText"/>
        <w:spacing w:before="40" w:after="260"/>
      </w:pPr>
      <w:r>
        <w:t>我们不知道</w:t>
      </w:r>
    </w:p>
    <w:p>
      <w:pPr>
        <w:spacing w:after="40"/>
      </w:pPr>
      <w:r>
        <w:t>what other intergalactic threats are out there.</w:t>
      </w:r>
    </w:p>
    <w:p>
      <w:pPr>
        <w:pStyle w:val="BodyText"/>
        <w:spacing w:before="40" w:after="260"/>
      </w:pPr>
      <w:r>
        <w:t>外太空还会有什么样的威胁</w:t>
      </w:r>
    </w:p>
    <w:p>
      <w:pPr>
        <w:spacing w:after="40"/>
      </w:pPr>
      <w:r>
        <w:t>And our one-woman security force</w:t>
      </w:r>
    </w:p>
    <w:p>
      <w:pPr>
        <w:pStyle w:val="BodyText"/>
        <w:spacing w:before="40" w:after="260"/>
      </w:pPr>
      <w:r>
        <w:t>而我们那个单人安保部队</w:t>
      </w:r>
    </w:p>
    <w:p>
      <w:pPr>
        <w:spacing w:after="40"/>
      </w:pPr>
      <w:r>
        <w:t>had a prior commitment...</w:t>
      </w:r>
    </w:p>
    <w:p>
      <w:pPr>
        <w:pStyle w:val="BodyText"/>
        <w:spacing w:before="40" w:after="260"/>
      </w:pPr>
      <w:r>
        <w:t>在宇宙的另一边</w:t>
      </w:r>
    </w:p>
    <w:p>
      <w:pPr>
        <w:spacing w:after="40"/>
      </w:pPr>
      <w:r>
        <w:t>on the other side of the universe.</w:t>
      </w:r>
    </w:p>
    <w:p>
      <w:pPr>
        <w:pStyle w:val="BodyText"/>
        <w:spacing w:before="40" w:after="260"/>
      </w:pPr>
      <w:r>
        <w:t>有更重要的任务</w:t>
      </w:r>
    </w:p>
    <w:p>
      <w:pPr>
        <w:spacing w:after="40"/>
      </w:pPr>
      <w:r>
        <w:t>S.H.I.E.L.D. alone can't protect us.</w:t>
      </w:r>
    </w:p>
    <w:p>
      <w:pPr>
        <w:pStyle w:val="BodyText"/>
        <w:spacing w:before="40" w:after="260"/>
      </w:pPr>
      <w:r>
        <w:t>光靠神盾局也不能保护所有人</w:t>
      </w:r>
    </w:p>
    <w:p>
      <w:pPr>
        <w:spacing w:after="40"/>
      </w:pPr>
      <w:r>
        <w:t>We need to find more.</w:t>
      </w:r>
    </w:p>
    <w:p>
      <w:pPr>
        <w:pStyle w:val="BodyText"/>
        <w:spacing w:before="40" w:after="260"/>
      </w:pPr>
      <w:r>
        <w:t>我们得找更多</w:t>
      </w:r>
    </w:p>
    <w:p>
      <w:pPr>
        <w:spacing w:after="40"/>
      </w:pPr>
      <w:r>
        <w:t>More weapons?</w:t>
      </w:r>
    </w:p>
    <w:p>
      <w:pPr>
        <w:pStyle w:val="BodyText"/>
        <w:spacing w:before="40" w:after="260"/>
      </w:pPr>
      <w:r>
        <w:t>更多武器吗</w:t>
      </w:r>
    </w:p>
    <w:p>
      <w:pPr>
        <w:spacing w:after="40"/>
      </w:pPr>
      <w:r>
        <w:t>More heroes.</w:t>
      </w:r>
    </w:p>
    <w:p>
      <w:pPr>
        <w:pStyle w:val="BodyText"/>
        <w:spacing w:before="40" w:after="260"/>
      </w:pPr>
      <w:r>
        <w:t>更多英雄</w:t>
      </w:r>
    </w:p>
    <w:p>
      <w:pPr>
        <w:spacing w:after="40"/>
      </w:pPr>
      <w:r>
        <w:t>You think you can find others like her?</w:t>
      </w:r>
    </w:p>
    <w:p>
      <w:pPr>
        <w:pStyle w:val="BodyText"/>
        <w:spacing w:before="40" w:after="260"/>
      </w:pPr>
      <w:r>
        <w:t>你觉得我们还能找到像她一样的人吗</w:t>
      </w:r>
    </w:p>
    <w:p>
      <w:pPr>
        <w:spacing w:after="40"/>
      </w:pPr>
      <w:r>
        <w:t>Hmm, we found her, and we weren't even looking.</w:t>
      </w:r>
    </w:p>
    <w:p>
      <w:pPr>
        <w:pStyle w:val="BodyText"/>
        <w:spacing w:before="40" w:after="260"/>
      </w:pPr>
      <w:r>
        <w:t>我们起码找到她了  而且我们还没找过</w:t>
      </w:r>
    </w:p>
    <w:p>
      <w:pPr>
        <w:spacing w:after="40"/>
      </w:pPr>
      <w:r>
        <w:t>Get some rest, sir.</w:t>
      </w:r>
    </w:p>
    <w:p>
      <w:pPr>
        <w:pStyle w:val="BodyText"/>
        <w:spacing w:before="40" w:after="260"/>
      </w:pPr>
      <w:r>
        <w:t>休息一下吧  局长</w:t>
      </w:r>
    </w:p>
    <w:p>
      <w:pPr>
        <w:spacing w:after="40"/>
      </w:pPr>
      <w:r>
        <w:t>You got a big decision to make.</w:t>
      </w:r>
    </w:p>
    <w:p>
      <w:pPr>
        <w:pStyle w:val="BodyText"/>
        <w:spacing w:before="40" w:after="260"/>
      </w:pPr>
      <w:r>
        <w:t>你还得做一个重大的决定</w:t>
      </w:r>
    </w:p>
    <w:p>
      <w:pPr>
        <w:spacing w:after="40"/>
      </w:pPr>
      <w:r>
        <w:t>This is a nightmare.</w:t>
      </w:r>
    </w:p>
    <w:p>
      <w:pPr>
        <w:pStyle w:val="BodyText"/>
        <w:spacing w:before="40" w:after="260"/>
      </w:pPr>
      <w:r>
        <w:t>这简直是噩梦</w:t>
      </w:r>
    </w:p>
    <w:p>
      <w:pPr>
        <w:spacing w:after="40"/>
      </w:pPr>
      <w:r>
        <w:t>I've had better nightmares.</w:t>
      </w:r>
    </w:p>
    <w:p>
      <w:pPr>
        <w:pStyle w:val="BodyText"/>
        <w:spacing w:before="40" w:after="260"/>
      </w:pPr>
      <w:r>
        <w:t>我经历过更糟的</w:t>
      </w:r>
    </w:p>
    <w:p>
      <w:pPr>
        <w:spacing w:after="40"/>
      </w:pPr>
      <w:r>
        <w:t>So, that thing just stopped</w:t>
      </w:r>
    </w:p>
    <w:p>
      <w:pPr>
        <w:pStyle w:val="BodyText"/>
        <w:spacing w:before="40" w:after="260"/>
      </w:pPr>
      <w:r>
        <w:t>不管那个东西刚在做什么</w:t>
      </w:r>
    </w:p>
    <w:p>
      <w:pPr>
        <w:spacing w:after="40"/>
      </w:pPr>
      <w:r>
        <w:t>doing whatever the hell it was doing.</w:t>
      </w:r>
    </w:p>
    <w:p>
      <w:pPr>
        <w:pStyle w:val="BodyText"/>
        <w:spacing w:before="40" w:after="260"/>
      </w:pPr>
      <w:r>
        <w:t>它停下来了</w:t>
      </w:r>
    </w:p>
    <w:p>
      <w:pPr>
        <w:spacing w:after="40"/>
      </w:pPr>
      <w:r>
        <w:t>What do we got?</w:t>
      </w:r>
    </w:p>
    <w:p>
      <w:pPr>
        <w:pStyle w:val="BodyText"/>
        <w:spacing w:before="40" w:after="260"/>
      </w:pPr>
      <w:r>
        <w:t>有什么消息吗</w:t>
      </w:r>
    </w:p>
    <w:p>
      <w:pPr>
        <w:spacing w:after="40"/>
      </w:pPr>
      <w:r>
        <w:t>Whatever signal it was sending finally crapped out.</w:t>
      </w:r>
    </w:p>
    <w:p>
      <w:pPr>
        <w:pStyle w:val="BodyText"/>
        <w:spacing w:before="40" w:after="260"/>
      </w:pPr>
      <w:r>
        <w:t>不管那个信号最终发到哪  它都会消失</w:t>
      </w:r>
    </w:p>
    <w:p>
      <w:pPr>
        <w:spacing w:after="40"/>
      </w:pPr>
      <w:r>
        <w:t>I thought we bypassed the battery.</w:t>
      </w:r>
    </w:p>
    <w:p>
      <w:pPr>
        <w:pStyle w:val="BodyText"/>
        <w:spacing w:before="40" w:after="260"/>
      </w:pPr>
      <w:r>
        <w:t>我以为我们可以不用电池了</w:t>
      </w:r>
    </w:p>
    <w:p>
      <w:pPr>
        <w:spacing w:after="40"/>
      </w:pPr>
      <w:r>
        <w:t>We did.</w:t>
      </w:r>
    </w:p>
    <w:p>
      <w:pPr>
        <w:pStyle w:val="BodyText"/>
        <w:spacing w:before="40" w:after="260"/>
      </w:pPr>
      <w:r>
        <w:t>是不用</w:t>
      </w:r>
    </w:p>
    <w:p>
      <w:pPr>
        <w:spacing w:after="40"/>
      </w:pPr>
      <w:r>
        <w:t>It's still plugged in. It just stopped.</w:t>
      </w:r>
    </w:p>
    <w:p>
      <w:pPr>
        <w:pStyle w:val="BodyText"/>
        <w:spacing w:before="40" w:after="260"/>
      </w:pPr>
      <w:r>
        <w:t>电还插着  就是停下来了</w:t>
      </w:r>
    </w:p>
    <w:p>
      <w:pPr>
        <w:spacing w:after="40"/>
      </w:pPr>
      <w:r>
        <w:t>Reboot it. Send the signal again.</w:t>
      </w:r>
    </w:p>
    <w:p>
      <w:pPr>
        <w:pStyle w:val="BodyText"/>
        <w:spacing w:before="40" w:after="260"/>
      </w:pPr>
      <w:r>
        <w:t>重启  继续发信号</w:t>
      </w:r>
    </w:p>
    <w:p>
      <w:pPr>
        <w:spacing w:after="40"/>
      </w:pPr>
      <w:r>
        <w:t>We don't even know what this is.</w:t>
      </w:r>
    </w:p>
    <w:p>
      <w:pPr>
        <w:pStyle w:val="BodyText"/>
        <w:spacing w:before="40" w:after="260"/>
      </w:pPr>
      <w:r>
        <w:t>我们甚至不知道这个是什么</w:t>
      </w:r>
    </w:p>
    <w:p>
      <w:pPr>
        <w:spacing w:after="40"/>
      </w:pPr>
      <w:r>
        <w:t>Fury did. Just do it, please.</w:t>
      </w:r>
    </w:p>
    <w:p>
      <w:pPr>
        <w:pStyle w:val="BodyText"/>
        <w:spacing w:before="40" w:after="260"/>
      </w:pPr>
      <w:r>
        <w:t>弗瑞知道  就按他说的做吧  求你了</w:t>
      </w:r>
    </w:p>
    <w:p>
      <w:pPr>
        <w:spacing w:after="40"/>
      </w:pPr>
      <w:r>
        <w:t>You tell me the second you get a signal.</w:t>
      </w:r>
    </w:p>
    <w:p>
      <w:pPr>
        <w:pStyle w:val="BodyText"/>
        <w:spacing w:before="40" w:after="260"/>
      </w:pPr>
      <w:r>
        <w:t>一旦你收到了回信</w:t>
      </w:r>
    </w:p>
    <w:p>
      <w:pPr>
        <w:spacing w:after="40"/>
      </w:pPr>
      <w:r>
        <w:t>I wanna know who's on the other end of that thing.</w:t>
      </w:r>
    </w:p>
    <w:p>
      <w:pPr>
        <w:pStyle w:val="BodyText"/>
        <w:spacing w:before="40" w:after="260"/>
      </w:pPr>
      <w:r>
        <w:t>我要你告诉我谁在另一边</w:t>
      </w:r>
    </w:p>
    <w:p>
      <w:pPr>
        <w:spacing w:after="40"/>
      </w:pPr>
      <w:r>
        <w:t>Where's Fury?</w:t>
      </w:r>
    </w:p>
    <w:p>
      <w:pPr>
        <w:pStyle w:val="BodyText"/>
        <w:spacing w:before="40" w:after="260"/>
      </w:pPr>
      <w:r>
        <w:t>弗瑞在哪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