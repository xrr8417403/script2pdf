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Chernobyl.S01E05</w:t>
      </w:r>
    </w:p>
    <w:p>
      <w:r>
        <w:t xml:space="preserve">  </w:t>
      </w:r>
    </w:p>
    <w:p>
      <w:pPr>
        <w:spacing w:after="40"/>
      </w:pPr>
      <w:r>
        <w:t>Congratulations, comrades. You're the last of 3,828 men.</w:t>
      </w:r>
    </w:p>
    <w:p>
      <w:pPr>
        <w:pStyle w:val="BodyText"/>
        <w:spacing w:before="40" w:after="260"/>
      </w:pPr>
      <w:r>
        <w:t>恭喜各位同志们  你们是3828人中的最后一批</w:t>
      </w:r>
    </w:p>
    <w:p>
      <w:pPr>
        <w:spacing w:after="40"/>
      </w:pPr>
      <w:r>
        <w:t>I found this in the state archive.</w:t>
      </w:r>
    </w:p>
    <w:p>
      <w:pPr>
        <w:pStyle w:val="BodyText"/>
        <w:spacing w:before="40" w:after="260"/>
      </w:pPr>
      <w:r>
        <w:t>这是我在国家档案馆里找到的</w:t>
      </w:r>
    </w:p>
    <w:p>
      <w:pPr>
        <w:spacing w:after="40"/>
      </w:pPr>
      <w:r>
        <w:t>I need your help.</w:t>
      </w:r>
    </w:p>
    <w:p>
      <w:pPr>
        <w:pStyle w:val="BodyText"/>
        <w:spacing w:before="40" w:after="260"/>
      </w:pPr>
      <w:r>
        <w:t>我需要你的帮助</w:t>
      </w:r>
    </w:p>
    <w:p>
      <w:pPr>
        <w:spacing w:after="40"/>
      </w:pPr>
      <w:r>
        <w:t>Can you confirm that the reactor exploded</w:t>
      </w:r>
    </w:p>
    <w:p>
      <w:pPr>
        <w:pStyle w:val="BodyText"/>
        <w:spacing w:before="40" w:after="260"/>
      </w:pPr>
      <w:r>
        <w:t>你能否确认反应堆爆炸</w:t>
      </w:r>
    </w:p>
    <w:p>
      <w:pPr>
        <w:spacing w:after="40"/>
      </w:pPr>
      <w:r>
        <w:t>after they attempted to shut it down?</w:t>
      </w:r>
    </w:p>
    <w:p>
      <w:pPr>
        <w:pStyle w:val="BodyText"/>
        <w:spacing w:before="40" w:after="260"/>
      </w:pPr>
      <w:r>
        <w:t>发生在他们执行停堆操作之后</w:t>
      </w:r>
    </w:p>
    <w:p>
      <w:pPr>
        <w:spacing w:after="40"/>
      </w:pPr>
      <w:r>
        <w:t>What, you think the right question</w:t>
      </w:r>
    </w:p>
    <w:p>
      <w:pPr>
        <w:pStyle w:val="BodyText"/>
        <w:spacing w:before="40" w:after="260"/>
      </w:pPr>
      <w:r>
        <w:t>怎么  你觉得问对了问题</w:t>
      </w:r>
    </w:p>
    <w:p>
      <w:pPr>
        <w:spacing w:after="40"/>
      </w:pPr>
      <w:r>
        <w:t>will get you the truth?</w:t>
      </w:r>
    </w:p>
    <w:p>
      <w:pPr>
        <w:pStyle w:val="BodyText"/>
        <w:spacing w:before="40" w:after="260"/>
      </w:pPr>
      <w:r>
        <w:t>就能得到真相吗</w:t>
      </w:r>
    </w:p>
    <w:p>
      <w:pPr>
        <w:spacing w:after="40"/>
      </w:pPr>
      <w:r>
        <w:t>They're going to put Dyatlov on trial.</w:t>
      </w:r>
    </w:p>
    <w:p>
      <w:pPr>
        <w:pStyle w:val="BodyText"/>
        <w:spacing w:before="40" w:after="260"/>
      </w:pPr>
      <w:r>
        <w:t>他们要审判迪亚特洛夫</w:t>
      </w:r>
    </w:p>
    <w:p>
      <w:pPr>
        <w:spacing w:after="40"/>
      </w:pPr>
      <w:r>
        <w:t>We're going to be asked to give expert testimony.</w:t>
      </w:r>
    </w:p>
    <w:p>
      <w:pPr>
        <w:pStyle w:val="BodyText"/>
        <w:spacing w:before="40" w:after="260"/>
      </w:pPr>
      <w:r>
        <w:t>我们会被传唤  作为专家证人</w:t>
      </w:r>
    </w:p>
    <w:p>
      <w:pPr>
        <w:spacing w:after="40"/>
      </w:pPr>
      <w:r>
        <w:t>I've analyzed the data.</w:t>
      </w:r>
    </w:p>
    <w:p>
      <w:pPr>
        <w:pStyle w:val="BodyText"/>
        <w:spacing w:before="40" w:after="260"/>
      </w:pPr>
      <w:r>
        <w:t>我分析了数据</w:t>
      </w:r>
    </w:p>
    <w:p>
      <w:pPr>
        <w:spacing w:after="40"/>
      </w:pPr>
      <w:r>
        <w:t>They shut the reactor down, and then it exploded.</w:t>
      </w:r>
    </w:p>
    <w:p>
      <w:pPr>
        <w:pStyle w:val="BodyText"/>
        <w:spacing w:before="40" w:after="260"/>
      </w:pPr>
      <w:r>
        <w:t>他们关闭了反应堆  然后就爆炸了</w:t>
      </w:r>
    </w:p>
    <w:p>
      <w:pPr>
        <w:spacing w:after="40"/>
      </w:pPr>
      <w:r>
        <w:t>You've seen this before.</w:t>
      </w:r>
    </w:p>
    <w:p>
      <w:pPr>
        <w:pStyle w:val="BodyText"/>
        <w:spacing w:before="40" w:after="260"/>
      </w:pPr>
      <w:r>
        <w:t>你之前看过这个</w:t>
      </w:r>
    </w:p>
    <w:p>
      <w:pPr>
        <w:spacing w:after="40"/>
      </w:pPr>
      <w:r>
        <w:t>I had no idea it could cause an explosion.</w:t>
      </w:r>
    </w:p>
    <w:p>
      <w:pPr>
        <w:pStyle w:val="BodyText"/>
        <w:spacing w:before="40" w:after="260"/>
      </w:pPr>
      <w:r>
        <w:t>我真不知道这会导致爆炸</w:t>
      </w:r>
    </w:p>
    <w:p>
      <w:pPr>
        <w:spacing w:after="40"/>
      </w:pPr>
      <w:r>
        <w:t>- So, it is their fault? - Yes.</w:t>
      </w:r>
    </w:p>
    <w:p>
      <w:pPr>
        <w:pStyle w:val="BodyText"/>
        <w:spacing w:before="40" w:after="260"/>
      </w:pPr>
      <w:r>
        <w:t>-所以是他们的错吗  -是的</w:t>
      </w:r>
    </w:p>
    <w:p>
      <w:pPr>
        <w:spacing w:after="40"/>
      </w:pPr>
      <w:r>
        <w:t>But not only their fault.</w:t>
      </w:r>
    </w:p>
    <w:p>
      <w:pPr>
        <w:pStyle w:val="BodyText"/>
        <w:spacing w:before="40" w:after="260"/>
      </w:pPr>
      <w:r>
        <w:t>但不全是他们的错</w:t>
      </w:r>
    </w:p>
    <w:p>
      <w:pPr>
        <w:spacing w:after="40"/>
      </w:pPr>
      <w:r>
        <w:t>We can make a deal with the KGB.</w:t>
      </w:r>
    </w:p>
    <w:p>
      <w:pPr>
        <w:pStyle w:val="BodyText"/>
        <w:spacing w:before="40" w:after="260"/>
      </w:pPr>
      <w:r>
        <w:t>我们可以和克格勃谈条件</w:t>
      </w:r>
    </w:p>
    <w:p>
      <w:pPr>
        <w:spacing w:after="40"/>
      </w:pPr>
      <w:r>
        <w:t>You'll leave this information out in Vienna.</w:t>
      </w:r>
    </w:p>
    <w:p>
      <w:pPr>
        <w:pStyle w:val="BodyText"/>
        <w:spacing w:before="40" w:after="260"/>
      </w:pPr>
      <w:r>
        <w:t>你去维也纳时不要提及这事</w:t>
      </w:r>
    </w:p>
    <w:p>
      <w:pPr>
        <w:spacing w:after="40"/>
      </w:pPr>
      <w:r>
        <w:t>They quietly let us fix the remaining reactors.</w:t>
      </w:r>
    </w:p>
    <w:p>
      <w:pPr>
        <w:pStyle w:val="BodyText"/>
        <w:spacing w:before="40" w:after="260"/>
      </w:pPr>
      <w:r>
        <w:t>克格勃会私下让我们修好剩下的反应堆</w:t>
      </w:r>
    </w:p>
    <w:p>
      <w:pPr>
        <w:spacing w:after="40"/>
      </w:pPr>
      <w:r>
        <w:t>You have a chance to talk to the world.</w:t>
      </w:r>
    </w:p>
    <w:p>
      <w:pPr>
        <w:pStyle w:val="BodyText"/>
        <w:spacing w:before="40" w:after="260"/>
      </w:pPr>
      <w:r>
        <w:t>你有机会向全世界发声</w:t>
      </w:r>
    </w:p>
    <w:p>
      <w:pPr>
        <w:spacing w:after="40"/>
      </w:pPr>
      <w:r>
        <w:t>Someone has to start telling the truth.</w:t>
      </w:r>
    </w:p>
    <w:p>
      <w:pPr>
        <w:pStyle w:val="BodyText"/>
        <w:spacing w:before="40" w:after="260"/>
      </w:pPr>
      <w:r>
        <w:t>得有人说出真相</w:t>
      </w:r>
    </w:p>
    <w:p>
      <w:pPr>
        <w:spacing w:after="40"/>
      </w:pPr>
      <w:r>
        <w:t>I hear they might promote Bryukhanov.</w:t>
      </w:r>
    </w:p>
    <w:p>
      <w:pPr>
        <w:pStyle w:val="BodyText"/>
        <w:spacing w:before="40" w:after="260"/>
      </w:pPr>
      <w:r>
        <w:t>我听说布卡诺夫可能要升官</w:t>
      </w:r>
    </w:p>
    <w:p>
      <w:pPr>
        <w:spacing w:after="40"/>
      </w:pPr>
      <w:r>
        <w:t>This little problem we have with the safety test...</w:t>
      </w:r>
    </w:p>
    <w:p>
      <w:pPr>
        <w:pStyle w:val="BodyText"/>
        <w:spacing w:before="40" w:after="260"/>
      </w:pPr>
      <w:r>
        <w:t>我们在安全测试上遇到的小麻烦</w:t>
      </w:r>
    </w:p>
    <w:p>
      <w:pPr>
        <w:spacing w:after="40"/>
      </w:pPr>
      <w:r>
        <w:t>if it's completed successfully,</w:t>
      </w:r>
    </w:p>
    <w:p>
      <w:pPr>
        <w:pStyle w:val="BodyText"/>
        <w:spacing w:before="40" w:after="260"/>
      </w:pPr>
      <w:r>
        <w:t>如果能成功完成</w:t>
      </w:r>
    </w:p>
    <w:p>
      <w:pPr>
        <w:spacing w:after="40"/>
      </w:pPr>
      <w:r>
        <w:t>yes, I think promotion's very likely.</w:t>
      </w:r>
    </w:p>
    <w:p>
      <w:pPr>
        <w:pStyle w:val="BodyText"/>
        <w:spacing w:before="40" w:after="260"/>
      </w:pPr>
      <w:r>
        <w:t>是的  那他很可能会升官</w:t>
      </w:r>
    </w:p>
    <w:p>
      <w:pPr>
        <w:spacing w:after="40"/>
      </w:pPr>
      <w:r>
        <w:t>Who knows, maybe Moscow.</w:t>
      </w:r>
    </w:p>
    <w:p>
      <w:pPr>
        <w:pStyle w:val="BodyText"/>
        <w:spacing w:before="40" w:after="260"/>
      </w:pPr>
      <w:r>
        <w:t>谁知道  或许去莫斯科</w:t>
      </w:r>
    </w:p>
    <w:p>
      <w:pPr>
        <w:spacing w:after="40"/>
      </w:pPr>
      <w:r>
        <w:t>Naturally, they'll put me in charge once he's gone,</w:t>
      </w:r>
    </w:p>
    <w:p>
      <w:pPr>
        <w:pStyle w:val="BodyText"/>
        <w:spacing w:before="40" w:after="260"/>
      </w:pPr>
      <w:r>
        <w:t>当然了  他走后  就是我负责</w:t>
      </w:r>
    </w:p>
    <w:p>
      <w:pPr>
        <w:spacing w:after="40"/>
      </w:pPr>
      <w:r>
        <w:t>and then I'll need someone to take my old job.</w:t>
      </w:r>
    </w:p>
    <w:p>
      <w:pPr>
        <w:pStyle w:val="BodyText"/>
        <w:spacing w:before="40" w:after="260"/>
      </w:pPr>
      <w:r>
        <w:t>那我就得找个人接替我</w:t>
      </w:r>
    </w:p>
    <w:p>
      <w:pPr>
        <w:spacing w:after="40"/>
      </w:pPr>
      <w:r>
        <w:t>I could pick Sitnikov.</w:t>
      </w:r>
    </w:p>
    <w:p>
      <w:pPr>
        <w:pStyle w:val="BodyText"/>
        <w:spacing w:before="40" w:after="260"/>
      </w:pPr>
      <w:r>
        <w:t>我可以选斯特尼考夫</w:t>
      </w:r>
    </w:p>
    <w:p>
      <w:pPr>
        <w:spacing w:after="40"/>
      </w:pPr>
      <w:r>
        <w:t>I would like to be considered.</w:t>
      </w:r>
    </w:p>
    <w:p>
      <w:pPr>
        <w:pStyle w:val="BodyText"/>
        <w:spacing w:before="40" w:after="260"/>
      </w:pPr>
      <w:r>
        <w:t>我希望能被考虑</w:t>
      </w:r>
    </w:p>
    <w:p>
      <w:pPr>
        <w:spacing w:after="40"/>
      </w:pPr>
      <w:r>
        <w:t>I'll keep that in mind.</w:t>
      </w:r>
    </w:p>
    <w:p>
      <w:pPr>
        <w:pStyle w:val="BodyText"/>
        <w:spacing w:before="40" w:after="260"/>
      </w:pPr>
      <w:r>
        <w:t>我会记着的</w:t>
      </w:r>
    </w:p>
    <w:p>
      <w:pPr>
        <w:spacing w:after="40"/>
      </w:pPr>
      <w:r>
        <w:t>Viktor Petrovich,</w:t>
      </w:r>
    </w:p>
    <w:p>
      <w:pPr>
        <w:pStyle w:val="BodyText"/>
        <w:spacing w:before="40" w:after="260"/>
      </w:pPr>
      <w:r>
        <w:t>维克多·佩丘维奇</w:t>
      </w:r>
    </w:p>
    <w:p>
      <w:pPr>
        <w:spacing w:after="40"/>
      </w:pPr>
      <w:r>
        <w:t>preparations for the test have gone smoothly.</w:t>
      </w:r>
    </w:p>
    <w:p>
      <w:pPr>
        <w:pStyle w:val="BodyText"/>
        <w:spacing w:before="40" w:after="260"/>
      </w:pPr>
      <w:r>
        <w:t>测试的准备工作进展顺利</w:t>
      </w:r>
    </w:p>
    <w:p>
      <w:pPr>
        <w:spacing w:after="40"/>
      </w:pPr>
      <w:r>
        <w:t>Comrade Dyatlov's been working per my instructions,</w:t>
      </w:r>
    </w:p>
    <w:p>
      <w:pPr>
        <w:pStyle w:val="BodyText"/>
        <w:spacing w:before="40" w:after="260"/>
      </w:pPr>
      <w:r>
        <w:t>迪亚特洛夫同志在按照我的指示准备</w:t>
      </w:r>
    </w:p>
    <w:p>
      <w:pPr>
        <w:spacing w:after="40"/>
      </w:pPr>
      <w:r>
        <w:t>and Reactor 4 output's been reduced to 1600 megawatts.</w:t>
      </w:r>
    </w:p>
    <w:p>
      <w:pPr>
        <w:pStyle w:val="BodyText"/>
        <w:spacing w:before="40" w:after="260"/>
      </w:pPr>
      <w:r>
        <w:t>4号反应堆的输出也已降至1600兆瓦</w:t>
      </w:r>
    </w:p>
    <w:p>
      <w:pPr>
        <w:spacing w:after="40"/>
      </w:pPr>
      <w:r>
        <w:t>With your approval, we're ready to continue lowering power to--</w:t>
      </w:r>
    </w:p>
    <w:p>
      <w:pPr>
        <w:pStyle w:val="BodyText"/>
        <w:spacing w:before="40" w:after="260"/>
      </w:pPr>
      <w:r>
        <w:t>如果你批准  我们就可以继续降低...</w:t>
      </w:r>
    </w:p>
    <w:p>
      <w:pPr>
        <w:spacing w:after="40"/>
      </w:pPr>
      <w:r>
        <w:t>We have to wait.</w:t>
      </w:r>
    </w:p>
    <w:p>
      <w:pPr>
        <w:pStyle w:val="BodyText"/>
        <w:spacing w:before="40" w:after="260"/>
      </w:pPr>
      <w:r>
        <w:t>我们得暂缓</w:t>
      </w:r>
    </w:p>
    <w:p>
      <w:pPr>
        <w:spacing w:after="40"/>
      </w:pPr>
      <w:r>
        <w:t>Is, uh...?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Are you going to ask me if there's a problem, Nikolai?</w:t>
      </w:r>
    </w:p>
    <w:p>
      <w:pPr>
        <w:pStyle w:val="BodyText"/>
        <w:spacing w:before="40" w:after="260"/>
      </w:pPr>
      <w:r>
        <w:t>你是要问我出什么问题了吗  尼克莱</w:t>
      </w:r>
    </w:p>
    <w:p>
      <w:pPr>
        <w:spacing w:after="40"/>
      </w:pPr>
      <w:r>
        <w:t>You can't read a fucking face?</w:t>
      </w:r>
    </w:p>
    <w:p>
      <w:pPr>
        <w:pStyle w:val="BodyText"/>
        <w:spacing w:before="40" w:after="260"/>
      </w:pPr>
      <w:r>
        <w:t>表情看不懂啊</w:t>
      </w:r>
    </w:p>
    <w:p>
      <w:pPr>
        <w:spacing w:after="40"/>
      </w:pPr>
      <w:r>
        <w:t>Three years, I've tried to finish this test.</w:t>
      </w:r>
    </w:p>
    <w:p>
      <w:pPr>
        <w:pStyle w:val="BodyText"/>
        <w:spacing w:before="40" w:after="260"/>
      </w:pPr>
      <w:r>
        <w:t>三年了  我一直想完成测试</w:t>
      </w:r>
    </w:p>
    <w:p>
      <w:pPr>
        <w:spacing w:after="40"/>
      </w:pPr>
      <w:r>
        <w:t>Three years.</w:t>
      </w:r>
    </w:p>
    <w:p>
      <w:pPr>
        <w:pStyle w:val="BodyText"/>
        <w:spacing w:before="40" w:after="260"/>
      </w:pPr>
      <w:r>
        <w:t>三年了</w:t>
      </w:r>
    </w:p>
    <w:p>
      <w:pPr>
        <w:spacing w:after="40"/>
      </w:pPr>
      <w:r>
        <w:t>I've just had a call from the grid controller in Kiev.</w:t>
      </w:r>
    </w:p>
    <w:p>
      <w:pPr>
        <w:pStyle w:val="BodyText"/>
        <w:spacing w:before="40" w:after="260"/>
      </w:pPr>
      <w:r>
        <w:t>我刚接到基辅电网负责人的电话</w:t>
      </w:r>
    </w:p>
    <w:p>
      <w:pPr>
        <w:spacing w:after="40"/>
      </w:pPr>
      <w:r>
        <w:t>He says we can't lower power any further,</w:t>
      </w:r>
    </w:p>
    <w:p>
      <w:pPr>
        <w:pStyle w:val="BodyText"/>
        <w:spacing w:before="40" w:after="260"/>
      </w:pPr>
      <w:r>
        <w:t>他说  我们不能继续降低电力</w:t>
      </w:r>
    </w:p>
    <w:p>
      <w:pPr>
        <w:spacing w:after="40"/>
      </w:pPr>
      <w:r>
        <w:t>not for another ten hours.</w:t>
      </w:r>
    </w:p>
    <w:p>
      <w:pPr>
        <w:pStyle w:val="BodyText"/>
        <w:spacing w:before="40" w:after="260"/>
      </w:pPr>
      <w:r>
        <w:t>至少得再等10小时</w:t>
      </w:r>
    </w:p>
    <w:p>
      <w:pPr>
        <w:spacing w:after="40"/>
      </w:pPr>
      <w:r>
        <w:t>The grid controller? Where does he get off--</w:t>
      </w:r>
    </w:p>
    <w:p>
      <w:pPr>
        <w:pStyle w:val="BodyText"/>
        <w:spacing w:before="40" w:after="260"/>
      </w:pPr>
      <w:r>
        <w:t>电网负责人  他凭什么...</w:t>
      </w:r>
    </w:p>
    <w:p>
      <w:pPr>
        <w:spacing w:after="40"/>
      </w:pPr>
      <w:r>
        <w:t>It's not the grid controller's decision, Dyatlov.</w:t>
      </w:r>
    </w:p>
    <w:p>
      <w:pPr>
        <w:pStyle w:val="BodyText"/>
        <w:spacing w:before="40" w:after="260"/>
      </w:pPr>
      <w:r>
        <w:t>这不是他决定的  迪亚特洛夫</w:t>
      </w:r>
    </w:p>
    <w:p>
      <w:pPr>
        <w:spacing w:after="40"/>
      </w:pPr>
      <w:r>
        <w:t>It's the end of the month.</w:t>
      </w:r>
    </w:p>
    <w:p>
      <w:pPr>
        <w:pStyle w:val="BodyText"/>
        <w:spacing w:before="40" w:after="260"/>
      </w:pPr>
      <w:r>
        <w:t>现在月底了</w:t>
      </w:r>
    </w:p>
    <w:p>
      <w:pPr>
        <w:spacing w:after="40"/>
      </w:pPr>
      <w:r>
        <w:t>All the productivity quotas.</w:t>
      </w:r>
    </w:p>
    <w:p>
      <w:pPr>
        <w:pStyle w:val="BodyText"/>
        <w:spacing w:before="40" w:after="260"/>
      </w:pPr>
      <w:r>
        <w:t>为了满足产量指标</w:t>
      </w:r>
    </w:p>
    <w:p>
      <w:pPr>
        <w:spacing w:after="40"/>
      </w:pPr>
      <w:r>
        <w:t>Everyone's working overtime, the factories need power.</w:t>
      </w:r>
    </w:p>
    <w:p>
      <w:pPr>
        <w:pStyle w:val="BodyText"/>
        <w:spacing w:before="40" w:after="260"/>
      </w:pPr>
      <w:r>
        <w:t>大家都在加班工作  工厂需要电力</w:t>
      </w:r>
    </w:p>
    <w:p>
      <w:pPr>
        <w:spacing w:after="40"/>
      </w:pPr>
      <w:r>
        <w:t>Someone's pushing down from above.</w:t>
      </w:r>
    </w:p>
    <w:p>
      <w:pPr>
        <w:pStyle w:val="BodyText"/>
        <w:spacing w:before="40" w:after="260"/>
      </w:pPr>
      <w:r>
        <w:t>是上面有人给他们压力</w:t>
      </w:r>
    </w:p>
    <w:p>
      <w:pPr>
        <w:spacing w:after="40"/>
      </w:pPr>
      <w:r>
        <w:t>Although, we'll never know who.</w:t>
      </w:r>
    </w:p>
    <w:p>
      <w:pPr>
        <w:pStyle w:val="BodyText"/>
        <w:spacing w:before="40" w:after="260"/>
      </w:pPr>
      <w:r>
        <w:t>但我们是别想知道是谁了</w:t>
      </w:r>
    </w:p>
    <w:p>
      <w:pPr>
        <w:spacing w:after="40"/>
      </w:pPr>
      <w:r>
        <w:t>So, do we have to scrap it or what?</w:t>
      </w:r>
    </w:p>
    <w:p>
      <w:pPr>
        <w:pStyle w:val="BodyText"/>
        <w:spacing w:before="40" w:after="260"/>
      </w:pPr>
      <w:r>
        <w:t>我们要取消吗</w:t>
      </w:r>
    </w:p>
    <w:p>
      <w:pPr>
        <w:spacing w:after="40"/>
      </w:pPr>
      <w:r>
        <w:t>No, I don't think so.</w:t>
      </w:r>
    </w:p>
    <w:p>
      <w:pPr>
        <w:pStyle w:val="BodyText"/>
        <w:spacing w:before="40" w:after="260"/>
      </w:pPr>
      <w:r>
        <w:t>不  不需要</w:t>
      </w:r>
    </w:p>
    <w:p>
      <w:pPr>
        <w:spacing w:after="40"/>
      </w:pPr>
      <w:r>
        <w:t>If we need to wait ten hours,</w:t>
      </w:r>
    </w:p>
    <w:p>
      <w:pPr>
        <w:pStyle w:val="BodyText"/>
        <w:spacing w:before="40" w:after="260"/>
      </w:pPr>
      <w:r>
        <w:t>如果我们需要等10小时</w:t>
      </w:r>
    </w:p>
    <w:p>
      <w:pPr>
        <w:spacing w:after="40"/>
      </w:pPr>
      <w:r>
        <w:t>- we wait. - Running at half power,</w:t>
      </w:r>
    </w:p>
    <w:p>
      <w:pPr>
        <w:pStyle w:val="BodyText"/>
        <w:spacing w:before="40" w:after="260"/>
      </w:pPr>
      <w:r>
        <w:t>-那我们就等  -只有一半功率的话</w:t>
      </w:r>
    </w:p>
    <w:p>
      <w:pPr>
        <w:spacing w:after="40"/>
      </w:pPr>
      <w:r>
        <w:t>we're not going to have stability issues?</w:t>
      </w:r>
    </w:p>
    <w:p>
      <w:pPr>
        <w:pStyle w:val="BodyText"/>
        <w:spacing w:before="40" w:after="260"/>
      </w:pPr>
      <w:r>
        <w:t>不会出现稳定性问题吗</w:t>
      </w:r>
    </w:p>
    <w:p>
      <w:pPr>
        <w:spacing w:after="40"/>
      </w:pPr>
      <w:r>
        <w:t>- No, I-I should think-- - I'm not asking you.</w:t>
      </w:r>
    </w:p>
    <w:p>
      <w:pPr>
        <w:pStyle w:val="BodyText"/>
        <w:spacing w:before="40" w:after="260"/>
      </w:pPr>
      <w:r>
        <w:t>-不  应该不...  -我没问你</w:t>
      </w:r>
    </w:p>
    <w:p>
      <w:pPr>
        <w:spacing w:after="40"/>
      </w:pPr>
      <w:r>
        <w:t>It's safe.</w:t>
      </w:r>
    </w:p>
    <w:p>
      <w:pPr>
        <w:pStyle w:val="BodyText"/>
        <w:spacing w:before="40" w:after="260"/>
      </w:pPr>
      <w:r>
        <w:t>安全的</w:t>
      </w:r>
    </w:p>
    <w:p>
      <w:pPr>
        <w:spacing w:after="40"/>
      </w:pPr>
      <w:r>
        <w:t>We'll maintain at 1600.</w:t>
      </w:r>
    </w:p>
    <w:p>
      <w:pPr>
        <w:pStyle w:val="BodyText"/>
        <w:spacing w:before="40" w:after="260"/>
      </w:pPr>
      <w:r>
        <w:t>我们维持在1600</w:t>
      </w:r>
    </w:p>
    <w:p>
      <w:pPr>
        <w:spacing w:after="40"/>
      </w:pPr>
      <w:r>
        <w:t>I'll go home, get some sleep, come back tonight.</w:t>
      </w:r>
    </w:p>
    <w:p>
      <w:pPr>
        <w:pStyle w:val="BodyText"/>
        <w:spacing w:before="40" w:after="260"/>
      </w:pPr>
      <w:r>
        <w:t>我回家  睡会儿  晚上再来</w:t>
      </w:r>
    </w:p>
    <w:p>
      <w:pPr>
        <w:spacing w:after="40"/>
      </w:pPr>
      <w:r>
        <w:t>We'll proceed then.</w:t>
      </w:r>
    </w:p>
    <w:p>
      <w:pPr>
        <w:pStyle w:val="BodyText"/>
        <w:spacing w:before="40" w:after="260"/>
      </w:pPr>
      <w:r>
        <w:t>到时进行</w:t>
      </w:r>
    </w:p>
    <w:p>
      <w:pPr>
        <w:spacing w:after="40"/>
      </w:pPr>
      <w:r>
        <w:t>I'll personally supervise the test.</w:t>
      </w:r>
    </w:p>
    <w:p>
      <w:pPr>
        <w:pStyle w:val="BodyText"/>
        <w:spacing w:before="40" w:after="260"/>
      </w:pPr>
      <w:r>
        <w:t>我会亲自监督测试</w:t>
      </w:r>
    </w:p>
    <w:p>
      <w:pPr>
        <w:spacing w:after="40"/>
      </w:pPr>
      <w:r>
        <w:t>And it will be completed.</w:t>
      </w:r>
    </w:p>
    <w:p>
      <w:pPr>
        <w:pStyle w:val="BodyText"/>
        <w:spacing w:before="40" w:after="260"/>
      </w:pPr>
      <w:r>
        <w:t>会完成的</w:t>
      </w:r>
    </w:p>
    <w:p>
      <w:pPr>
        <w:spacing w:after="40"/>
      </w:pPr>
      <w:r>
        <w:t>Well, I'm not waiting around then.</w:t>
      </w:r>
    </w:p>
    <w:p>
      <w:pPr>
        <w:pStyle w:val="BodyText"/>
        <w:spacing w:before="40" w:after="260"/>
      </w:pPr>
      <w:r>
        <w:t>那我就不留下等了</w:t>
      </w:r>
    </w:p>
    <w:p>
      <w:pPr>
        <w:spacing w:after="40"/>
      </w:pPr>
      <w:r>
        <w:t>Call me when it's done.</w:t>
      </w:r>
    </w:p>
    <w:p>
      <w:pPr>
        <w:pStyle w:val="BodyText"/>
        <w:spacing w:before="40" w:after="260"/>
      </w:pPr>
      <w:r>
        <w:t>完成了打给我</w:t>
      </w:r>
    </w:p>
    <w:p>
      <w:pPr>
        <w:spacing w:after="40"/>
      </w:pPr>
      <w:r>
        <w:t>How do you feel?</w:t>
      </w:r>
    </w:p>
    <w:p>
      <w:pPr>
        <w:pStyle w:val="BodyText"/>
        <w:spacing w:before="40" w:after="260"/>
      </w:pPr>
      <w:r>
        <w:t>你感觉如何</w:t>
      </w:r>
    </w:p>
    <w:p>
      <w:pPr>
        <w:spacing w:after="40"/>
      </w:pPr>
      <w:r>
        <w:t>You went to the doctor yesterday.</w:t>
      </w:r>
    </w:p>
    <w:p>
      <w:pPr>
        <w:pStyle w:val="BodyText"/>
        <w:spacing w:before="40" w:after="260"/>
      </w:pPr>
      <w:r>
        <w:t>你昨天去看了医生</w:t>
      </w:r>
    </w:p>
    <w:p>
      <w:pPr>
        <w:spacing w:after="40"/>
      </w:pPr>
      <w:r>
        <w:t>How is your health?</w:t>
      </w:r>
    </w:p>
    <w:p>
      <w:pPr>
        <w:pStyle w:val="BodyText"/>
        <w:spacing w:before="40" w:after="260"/>
      </w:pPr>
      <w:r>
        <w:t>你的健康情况如何了</w:t>
      </w:r>
    </w:p>
    <w:p>
      <w:pPr>
        <w:spacing w:after="40"/>
      </w:pPr>
      <w:r>
        <w:t>You don't know?</w:t>
      </w:r>
    </w:p>
    <w:p>
      <w:pPr>
        <w:pStyle w:val="BodyText"/>
        <w:spacing w:before="40" w:after="260"/>
      </w:pPr>
      <w:r>
        <w:t>你不知道吗</w:t>
      </w:r>
    </w:p>
    <w:p>
      <w:pPr>
        <w:spacing w:after="40"/>
      </w:pPr>
      <w:r>
        <w:t>From Vienna.</w:t>
      </w:r>
    </w:p>
    <w:p>
      <w:pPr>
        <w:pStyle w:val="BodyText"/>
        <w:spacing w:before="40" w:after="260"/>
      </w:pPr>
      <w:r>
        <w:t>维也纳的报纸</w:t>
      </w:r>
    </w:p>
    <w:p>
      <w:pPr>
        <w:spacing w:after="40"/>
      </w:pPr>
      <w:r>
        <w:t>Do you read German?</w:t>
      </w:r>
    </w:p>
    <w:p>
      <w:pPr>
        <w:pStyle w:val="BodyText"/>
        <w:spacing w:before="40" w:after="260"/>
      </w:pPr>
      <w:r>
        <w:t>你会德语吗</w:t>
      </w:r>
    </w:p>
    <w:p>
      <w:pPr>
        <w:spacing w:after="40"/>
      </w:pPr>
      <w:r>
        <w:t>It says, "At last a Soviet scientist who tells the truth."</w:t>
      </w:r>
    </w:p>
    <w:p>
      <w:pPr>
        <w:pStyle w:val="BodyText"/>
        <w:spacing w:before="40" w:after="260"/>
      </w:pPr>
      <w:r>
        <w:t>上面写着  "终于有个说实话的苏联科学家了"</w:t>
      </w:r>
    </w:p>
    <w:p>
      <w:pPr>
        <w:spacing w:after="40"/>
      </w:pPr>
      <w:r>
        <w:t>Obviously, I resent the insinuation,</w:t>
      </w:r>
    </w:p>
    <w:p>
      <w:pPr>
        <w:pStyle w:val="BodyText"/>
        <w:spacing w:before="40" w:after="260"/>
      </w:pPr>
      <w:r>
        <w:t>当然了  我讨厌这夹枪带炮的口气</w:t>
      </w:r>
    </w:p>
    <w:p>
      <w:pPr>
        <w:spacing w:after="40"/>
      </w:pPr>
      <w:r>
        <w:t>but I think it's fair to say,</w:t>
      </w:r>
    </w:p>
    <w:p>
      <w:pPr>
        <w:pStyle w:val="BodyText"/>
        <w:spacing w:before="40" w:after="260"/>
      </w:pPr>
      <w:r>
        <w:t>但我觉得可以说</w:t>
      </w:r>
    </w:p>
    <w:p>
      <w:pPr>
        <w:spacing w:after="40"/>
      </w:pPr>
      <w:r>
        <w:t>you made an excellent impression at the conference.</w:t>
      </w:r>
    </w:p>
    <w:p>
      <w:pPr>
        <w:pStyle w:val="BodyText"/>
        <w:spacing w:before="40" w:after="260"/>
      </w:pPr>
      <w:r>
        <w:t>你在大会上留下了很不错的印象</w:t>
      </w:r>
    </w:p>
    <w:p>
      <w:pPr>
        <w:spacing w:after="40"/>
      </w:pPr>
      <w:r>
        <w:t>Turns out, you're quite good at this.</w:t>
      </w:r>
    </w:p>
    <w:p>
      <w:pPr>
        <w:pStyle w:val="BodyText"/>
        <w:spacing w:before="40" w:after="260"/>
      </w:pPr>
      <w:r>
        <w:t>原来你还蛮擅长这个的</w:t>
      </w:r>
    </w:p>
    <w:p>
      <w:pPr>
        <w:spacing w:after="40"/>
      </w:pPr>
      <w:r>
        <w:t>At what? Lying?</w:t>
      </w:r>
    </w:p>
    <w:p>
      <w:pPr>
        <w:pStyle w:val="BodyText"/>
        <w:spacing w:before="40" w:after="260"/>
      </w:pPr>
      <w:r>
        <w:t>什么  撒谎吗</w:t>
      </w:r>
    </w:p>
    <w:p>
      <w:pPr>
        <w:spacing w:after="40"/>
      </w:pPr>
      <w:r>
        <w:t>Statecraft, Legasov. Statecraft.</w:t>
      </w:r>
    </w:p>
    <w:p>
      <w:pPr>
        <w:pStyle w:val="BodyText"/>
        <w:spacing w:before="40" w:after="260"/>
      </w:pPr>
      <w:r>
        <w:t>是政治手腕  列加索夫  政治</w:t>
      </w:r>
    </w:p>
    <w:p>
      <w:pPr>
        <w:spacing w:after="40"/>
      </w:pPr>
      <w:r>
        <w:t>The West is now satisfied</w:t>
      </w:r>
    </w:p>
    <w:p>
      <w:pPr>
        <w:pStyle w:val="BodyText"/>
        <w:spacing w:before="40" w:after="260"/>
      </w:pPr>
      <w:r>
        <w:t>西方现在能接受</w:t>
      </w:r>
    </w:p>
    <w:p>
      <w:pPr>
        <w:spacing w:after="40"/>
      </w:pPr>
      <w:r>
        <w:t>that Chernobyl was solely the result of operator error,</w:t>
      </w:r>
    </w:p>
    <w:p>
      <w:pPr>
        <w:pStyle w:val="BodyText"/>
        <w:spacing w:before="40" w:after="260"/>
      </w:pPr>
      <w:r>
        <w:t>切尔诺贝利事故完全是操作失误引起</w:t>
      </w:r>
    </w:p>
    <w:p>
      <w:pPr>
        <w:spacing w:after="40"/>
      </w:pPr>
      <w:r>
        <w:t>which it essentially was.</w:t>
      </w:r>
    </w:p>
    <w:p>
      <w:pPr>
        <w:pStyle w:val="BodyText"/>
        <w:spacing w:before="40" w:after="260"/>
      </w:pPr>
      <w:r>
        <w:t>本质上来说确实是的</w:t>
      </w:r>
    </w:p>
    <w:p>
      <w:pPr>
        <w:spacing w:after="40"/>
      </w:pPr>
      <w:r>
        <w:t>We have you to thank for that,</w:t>
      </w:r>
    </w:p>
    <w:p>
      <w:pPr>
        <w:pStyle w:val="BodyText"/>
        <w:spacing w:before="40" w:after="260"/>
      </w:pPr>
      <w:r>
        <w:t>我们得谢谢你</w:t>
      </w:r>
    </w:p>
    <w:p>
      <w:pPr>
        <w:spacing w:after="40"/>
      </w:pPr>
      <w:r>
        <w:t>and we intend to.</w:t>
      </w:r>
    </w:p>
    <w:p>
      <w:pPr>
        <w:pStyle w:val="BodyText"/>
        <w:spacing w:before="40" w:after="260"/>
      </w:pPr>
      <w:r>
        <w:t>我们也打算有所表示</w:t>
      </w:r>
    </w:p>
    <w:p>
      <w:pPr>
        <w:spacing w:after="40"/>
      </w:pPr>
      <w:r>
        <w:t>"Hero of the Soviet Union."</w:t>
      </w:r>
    </w:p>
    <w:p>
      <w:pPr>
        <w:pStyle w:val="BodyText"/>
        <w:spacing w:before="40" w:after="260"/>
      </w:pPr>
      <w:r>
        <w:t>"苏联英雄奖章"</w:t>
      </w:r>
    </w:p>
    <w:p>
      <w:pPr>
        <w:spacing w:after="40"/>
      </w:pPr>
      <w:r>
        <w:t>Our highest honor.</w:t>
      </w:r>
    </w:p>
    <w:p>
      <w:pPr>
        <w:pStyle w:val="BodyText"/>
        <w:spacing w:before="40" w:after="260"/>
      </w:pPr>
      <w:r>
        <w:t>我们的最高荣誉</w:t>
      </w:r>
    </w:p>
    <w:p>
      <w:pPr>
        <w:spacing w:after="40"/>
      </w:pPr>
      <w:r>
        <w:t>They haven't even given it to me.</w:t>
      </w:r>
    </w:p>
    <w:p>
      <w:pPr>
        <w:pStyle w:val="BodyText"/>
        <w:spacing w:before="40" w:after="260"/>
      </w:pPr>
      <w:r>
        <w:t>我自己都没得过</w:t>
      </w:r>
    </w:p>
    <w:p>
      <w:pPr>
        <w:spacing w:after="40"/>
      </w:pPr>
      <w:r>
        <w:t>"Promotion to Director of the Kurchatov Institute."</w:t>
      </w:r>
    </w:p>
    <w:p>
      <w:pPr>
        <w:pStyle w:val="BodyText"/>
        <w:spacing w:before="40" w:after="260"/>
      </w:pPr>
      <w:r>
        <w:t>"升任库尔恰托夫研究所所长"</w:t>
      </w:r>
    </w:p>
    <w:p>
      <w:pPr>
        <w:spacing w:after="40"/>
      </w:pPr>
      <w:r>
        <w:t>I'm humbled.</w:t>
      </w:r>
    </w:p>
    <w:p>
      <w:pPr>
        <w:pStyle w:val="BodyText"/>
        <w:spacing w:before="40" w:after="260"/>
      </w:pPr>
      <w:r>
        <w:t>我受之有愧</w:t>
      </w:r>
    </w:p>
    <w:p>
      <w:pPr>
        <w:spacing w:after="40"/>
      </w:pPr>
      <w:r>
        <w:t>I don't think there's</w:t>
      </w:r>
    </w:p>
    <w:p>
      <w:pPr>
        <w:pStyle w:val="BodyText"/>
        <w:spacing w:before="40" w:after="260"/>
      </w:pPr>
      <w:r>
        <w:t>我觉得你这人</w:t>
      </w:r>
    </w:p>
    <w:p>
      <w:pPr>
        <w:spacing w:after="40"/>
      </w:pPr>
      <w:r>
        <w:t>anything humble about you, Valery Alexeyevich.</w:t>
      </w:r>
    </w:p>
    <w:p>
      <w:pPr>
        <w:pStyle w:val="BodyText"/>
        <w:spacing w:before="40" w:after="260"/>
      </w:pPr>
      <w:r>
        <w:t>没那么谦虚  瓦列利·阿列克谢维奇</w:t>
      </w:r>
    </w:p>
    <w:p>
      <w:pPr>
        <w:spacing w:after="40"/>
      </w:pPr>
      <w:r>
        <w:t>These rewards are not yours yet.</w:t>
      </w:r>
    </w:p>
    <w:p>
      <w:pPr>
        <w:pStyle w:val="BodyText"/>
        <w:spacing w:before="40" w:after="260"/>
      </w:pPr>
      <w:r>
        <w:t>这些奖赏目前还不属于你</w:t>
      </w:r>
    </w:p>
    <w:p>
      <w:pPr>
        <w:spacing w:after="40"/>
      </w:pPr>
      <w:r>
        <w:t>First, your testimony at the trial.</w:t>
      </w:r>
    </w:p>
    <w:p>
      <w:pPr>
        <w:pStyle w:val="BodyText"/>
        <w:spacing w:before="40" w:after="260"/>
      </w:pPr>
      <w:r>
        <w:t>首先  你要在庭审上作证</w:t>
      </w:r>
    </w:p>
    <w:p>
      <w:pPr>
        <w:spacing w:after="40"/>
      </w:pPr>
      <w:r>
        <w:t>Comrade Charkov, I understand my duty to the State.</w:t>
      </w:r>
    </w:p>
    <w:p>
      <w:pPr>
        <w:pStyle w:val="BodyText"/>
        <w:spacing w:before="40" w:after="260"/>
      </w:pPr>
      <w:r>
        <w:t>佘考夫同志  我明白自己对国家的职责</w:t>
      </w:r>
    </w:p>
    <w:p>
      <w:pPr>
        <w:spacing w:after="40"/>
      </w:pPr>
      <w:r>
        <w:t>But you gave us assurances.</w:t>
      </w:r>
    </w:p>
    <w:p>
      <w:pPr>
        <w:pStyle w:val="BodyText"/>
        <w:spacing w:before="40" w:after="260"/>
      </w:pPr>
      <w:r>
        <w:t>但你向我们保证过</w:t>
      </w:r>
    </w:p>
    <w:p>
      <w:pPr>
        <w:spacing w:after="40"/>
      </w:pPr>
      <w:r>
        <w:t>The reactors would be made safe.</w:t>
      </w:r>
    </w:p>
    <w:p>
      <w:pPr>
        <w:pStyle w:val="BodyText"/>
        <w:spacing w:before="40" w:after="260"/>
      </w:pPr>
      <w:r>
        <w:t>会让反应堆改进安全</w:t>
      </w:r>
    </w:p>
    <w:p>
      <w:pPr>
        <w:spacing w:after="40"/>
      </w:pPr>
      <w:r>
        <w:t>It's been months, no changes have been made.</w:t>
      </w:r>
    </w:p>
    <w:p>
      <w:pPr>
        <w:pStyle w:val="BodyText"/>
        <w:spacing w:before="40" w:after="260"/>
      </w:pPr>
      <w:r>
        <w:t>已经几个月了  没有任何改变</w:t>
      </w:r>
    </w:p>
    <w:p>
      <w:pPr>
        <w:spacing w:after="40"/>
      </w:pPr>
      <w:r>
        <w:t>- No changes even discussed. - First, the trial.</w:t>
      </w:r>
    </w:p>
    <w:p>
      <w:pPr>
        <w:pStyle w:val="BodyText"/>
        <w:spacing w:before="40" w:after="260"/>
      </w:pPr>
      <w:r>
        <w:t>-甚至没有任何讨论  -先出庭作证</w:t>
      </w:r>
    </w:p>
    <w:p>
      <w:pPr>
        <w:spacing w:after="40"/>
      </w:pPr>
      <w:r>
        <w:t>Once it's over, we will have our villains,</w:t>
      </w:r>
    </w:p>
    <w:p>
      <w:pPr>
        <w:pStyle w:val="BodyText"/>
        <w:spacing w:before="40" w:after="260"/>
      </w:pPr>
      <w:r>
        <w:t>等事情结束  坏人有了</w:t>
      </w:r>
    </w:p>
    <w:p>
      <w:pPr>
        <w:spacing w:after="40"/>
      </w:pPr>
      <w:r>
        <w:t>we will have our hero, we will have our truth.</w:t>
      </w:r>
    </w:p>
    <w:p>
      <w:pPr>
        <w:pStyle w:val="BodyText"/>
        <w:spacing w:before="40" w:after="260"/>
      </w:pPr>
      <w:r>
        <w:t>英雄有了  真相也有了</w:t>
      </w:r>
    </w:p>
    <w:p>
      <w:pPr>
        <w:spacing w:after="40"/>
      </w:pPr>
      <w:r>
        <w:t>After that, we can deal with the reactors.</w:t>
      </w:r>
    </w:p>
    <w:p>
      <w:pPr>
        <w:pStyle w:val="BodyText"/>
        <w:spacing w:before="40" w:after="260"/>
      </w:pPr>
      <w:r>
        <w:t>之后  我们就可以处理反应堆的事了</w:t>
      </w:r>
    </w:p>
    <w:p>
      <w:pPr>
        <w:spacing w:after="40"/>
      </w:pPr>
      <w:r>
        <w:t>Did you take a train?</w:t>
      </w:r>
    </w:p>
    <w:p>
      <w:pPr>
        <w:pStyle w:val="BodyText"/>
        <w:spacing w:before="40" w:after="260"/>
      </w:pPr>
      <w:r>
        <w:t>你坐火车来的吗</w:t>
      </w:r>
    </w:p>
    <w:p>
      <w:pPr>
        <w:spacing w:after="40"/>
      </w:pPr>
      <w:r>
        <w:t>Yes, I took a train.</w:t>
      </w:r>
    </w:p>
    <w:p>
      <w:pPr>
        <w:pStyle w:val="BodyText"/>
        <w:spacing w:before="40" w:after="260"/>
      </w:pPr>
      <w:r>
        <w:t>是的  火车</w:t>
      </w:r>
    </w:p>
    <w:p>
      <w:pPr>
        <w:spacing w:after="40"/>
      </w:pPr>
      <w:r>
        <w:t>Now let's talk about Vienna.</w:t>
      </w:r>
    </w:p>
    <w:p>
      <w:pPr>
        <w:pStyle w:val="BodyText"/>
        <w:spacing w:before="40" w:after="260"/>
      </w:pPr>
      <w:r>
        <w:t>咱们还是说说维也纳的事吧</w:t>
      </w:r>
    </w:p>
    <w:p>
      <w:pPr>
        <w:spacing w:after="40"/>
      </w:pPr>
      <w:r>
        <w:t>I'm not here to scold you.</w:t>
      </w:r>
    </w:p>
    <w:p>
      <w:pPr>
        <w:pStyle w:val="BodyText"/>
        <w:spacing w:before="40" w:after="260"/>
      </w:pPr>
      <w:r>
        <w:t>我不是来斥责你的</w:t>
      </w:r>
    </w:p>
    <w:p>
      <w:pPr>
        <w:spacing w:after="40"/>
      </w:pPr>
      <w:r>
        <w:t>I know how the world works despite what Shcherbina says.</w:t>
      </w:r>
    </w:p>
    <w:p>
      <w:pPr>
        <w:pStyle w:val="BodyText"/>
        <w:spacing w:before="40" w:after="260"/>
      </w:pPr>
      <w:r>
        <w:t>不管谢比纳怎么说  我知道这世界的规矩</w:t>
      </w:r>
    </w:p>
    <w:p>
      <w:pPr>
        <w:spacing w:after="40"/>
      </w:pPr>
      <w:r>
        <w:t>So... why are you here?</w:t>
      </w:r>
    </w:p>
    <w:p>
      <w:pPr>
        <w:pStyle w:val="BodyText"/>
        <w:spacing w:before="40" w:after="260"/>
      </w:pPr>
      <w:r>
        <w:t>那你为什么来</w:t>
      </w:r>
    </w:p>
    <w:p>
      <w:pPr>
        <w:spacing w:after="40"/>
      </w:pPr>
      <w:r>
        <w:t>Because I'm brutally stubborn.</w:t>
      </w:r>
    </w:p>
    <w:p>
      <w:pPr>
        <w:pStyle w:val="BodyText"/>
        <w:spacing w:before="40" w:after="260"/>
      </w:pPr>
      <w:r>
        <w:t>因为我就是个老顽固</w:t>
      </w:r>
    </w:p>
    <w:p>
      <w:pPr>
        <w:spacing w:after="40"/>
      </w:pPr>
      <w:r>
        <w:t>Which you were hoping for.</w:t>
      </w:r>
    </w:p>
    <w:p>
      <w:pPr>
        <w:pStyle w:val="BodyText"/>
        <w:spacing w:before="40" w:after="260"/>
      </w:pPr>
      <w:r>
        <w:t>你也指望我如此</w:t>
      </w:r>
    </w:p>
    <w:p>
      <w:pPr>
        <w:spacing w:after="40"/>
      </w:pPr>
      <w:r>
        <w:t>Charkov is saying they're</w:t>
      </w:r>
    </w:p>
    <w:p>
      <w:pPr>
        <w:pStyle w:val="BodyText"/>
        <w:spacing w:before="40" w:after="260"/>
      </w:pPr>
      <w:r>
        <w:t>佘考夫的意思是</w:t>
      </w:r>
    </w:p>
    <w:p>
      <w:pPr>
        <w:spacing w:after="40"/>
      </w:pPr>
      <w:r>
        <w:t>going to fix the reactors after the trial.</w:t>
      </w:r>
    </w:p>
    <w:p>
      <w:pPr>
        <w:pStyle w:val="BodyText"/>
        <w:spacing w:before="40" w:after="260"/>
      </w:pPr>
      <w:r>
        <w:t>他们等庭审完了就会去修复反应堆</w:t>
      </w:r>
    </w:p>
    <w:p>
      <w:pPr>
        <w:spacing w:after="40"/>
      </w:pPr>
      <w:r>
        <w:t>Do you believe him?</w:t>
      </w:r>
    </w:p>
    <w:p>
      <w:pPr>
        <w:pStyle w:val="BodyText"/>
        <w:spacing w:before="40" w:after="260"/>
      </w:pPr>
      <w:r>
        <w:t>你相信他吗</w:t>
      </w:r>
    </w:p>
    <w:p>
      <w:pPr>
        <w:spacing w:after="40"/>
      </w:pPr>
      <w:r>
        <w:t>The State will never willingly fix the reactors,</w:t>
      </w:r>
    </w:p>
    <w:p>
      <w:pPr>
        <w:pStyle w:val="BodyText"/>
        <w:spacing w:before="40" w:after="260"/>
      </w:pPr>
      <w:r>
        <w:t>政府决不会自愿修复反应堆</w:t>
      </w:r>
    </w:p>
    <w:p>
      <w:pPr>
        <w:spacing w:after="40"/>
      </w:pPr>
      <w:r>
        <w:t>because acknowledging the problem means admitting that they lied.</w:t>
      </w:r>
    </w:p>
    <w:p>
      <w:pPr>
        <w:pStyle w:val="BodyText"/>
        <w:spacing w:before="40" w:after="260"/>
      </w:pPr>
      <w:r>
        <w:t>因为承认问题就等于承认他们撒了谎</w:t>
      </w:r>
    </w:p>
    <w:p>
      <w:pPr>
        <w:spacing w:after="40"/>
      </w:pPr>
      <w:r>
        <w:t>They will have to be forced.</w:t>
      </w:r>
    </w:p>
    <w:p>
      <w:pPr>
        <w:pStyle w:val="BodyText"/>
        <w:spacing w:before="40" w:after="260"/>
      </w:pPr>
      <w:r>
        <w:t>得逼一逼他们</w:t>
      </w:r>
    </w:p>
    <w:p>
      <w:pPr>
        <w:spacing w:after="40"/>
      </w:pPr>
      <w:r>
        <w:t>At the trial, you're going to tell the truth.</w:t>
      </w:r>
    </w:p>
    <w:p>
      <w:pPr>
        <w:pStyle w:val="BodyText"/>
        <w:spacing w:before="40" w:after="260"/>
      </w:pPr>
      <w:r>
        <w:t>在庭审上  你要说出实话</w:t>
      </w:r>
    </w:p>
    <w:p>
      <w:pPr>
        <w:spacing w:after="40"/>
      </w:pPr>
      <w:r>
        <w:t>You're going to convince the jury.</w:t>
      </w:r>
    </w:p>
    <w:p>
      <w:pPr>
        <w:pStyle w:val="BodyText"/>
        <w:spacing w:before="40" w:after="260"/>
      </w:pPr>
      <w:r>
        <w:t>你要说服陪审团</w:t>
      </w:r>
    </w:p>
    <w:p>
      <w:pPr>
        <w:spacing w:after="40"/>
      </w:pPr>
      <w:r>
        <w:t>It's a show trial.</w:t>
      </w:r>
    </w:p>
    <w:p>
      <w:pPr>
        <w:pStyle w:val="BodyText"/>
        <w:spacing w:before="40" w:after="260"/>
      </w:pPr>
      <w:r>
        <w:t>庭审只是走个过场</w:t>
      </w:r>
    </w:p>
    <w:p>
      <w:pPr>
        <w:spacing w:after="40"/>
      </w:pPr>
      <w:r>
        <w:t>The jury's already been handed their verdict.</w:t>
      </w:r>
    </w:p>
    <w:p>
      <w:pPr>
        <w:pStyle w:val="BodyText"/>
        <w:spacing w:before="40" w:after="260"/>
      </w:pPr>
      <w:r>
        <w:t>陪审团已经知道该如何裁定了</w:t>
      </w:r>
    </w:p>
    <w:p>
      <w:pPr>
        <w:spacing w:after="40"/>
      </w:pPr>
      <w:r>
        <w:t>I'm not talking about them.</w:t>
      </w:r>
    </w:p>
    <w:p>
      <w:pPr>
        <w:pStyle w:val="BodyText"/>
        <w:spacing w:before="40" w:after="260"/>
      </w:pPr>
      <w:r>
        <w:t>我说的不是他们</w:t>
      </w:r>
    </w:p>
    <w:p>
      <w:pPr>
        <w:spacing w:after="40"/>
      </w:pPr>
      <w:r>
        <w:t>The Central Committee have invited</w:t>
      </w:r>
    </w:p>
    <w:p>
      <w:pPr>
        <w:pStyle w:val="BodyText"/>
        <w:spacing w:before="40" w:after="260"/>
      </w:pPr>
      <w:r>
        <w:t>中央委员会邀请了</w:t>
      </w:r>
    </w:p>
    <w:p>
      <w:pPr>
        <w:spacing w:after="40"/>
      </w:pPr>
      <w:r>
        <w:t>members of the scientific community to observe the trial.</w:t>
      </w:r>
    </w:p>
    <w:p>
      <w:pPr>
        <w:pStyle w:val="BodyText"/>
        <w:spacing w:before="40" w:after="260"/>
      </w:pPr>
      <w:r>
        <w:t>科学界的人来旁观庭审</w:t>
      </w:r>
    </w:p>
    <w:p>
      <w:pPr>
        <w:spacing w:after="40"/>
      </w:pPr>
      <w:r>
        <w:t>Our colleagues, from Kurchatov,</w:t>
      </w:r>
    </w:p>
    <w:p>
      <w:pPr>
        <w:pStyle w:val="BodyText"/>
        <w:spacing w:before="40" w:after="260"/>
      </w:pPr>
      <w:r>
        <w:t>那些人是我们的同事  来自库尔恰托夫</w:t>
      </w:r>
    </w:p>
    <w:p>
      <w:pPr>
        <w:spacing w:after="40"/>
      </w:pPr>
      <w:r>
        <w:t>from Sredmash, from Minenergo,</w:t>
      </w:r>
    </w:p>
    <w:p>
      <w:pPr>
        <w:pStyle w:val="BodyText"/>
        <w:spacing w:before="40" w:after="260"/>
      </w:pPr>
      <w:r>
        <w:t>斯雷德玛什  还有能源部</w:t>
      </w:r>
    </w:p>
    <w:p>
      <w:pPr>
        <w:spacing w:after="40"/>
      </w:pPr>
      <w:r>
        <w:t>they will be sitting in</w:t>
      </w:r>
    </w:p>
    <w:p>
      <w:pPr>
        <w:pStyle w:val="BodyText"/>
        <w:spacing w:before="40" w:after="260"/>
      </w:pPr>
      <w:r>
        <w:t>他们会坐在人群中</w:t>
      </w:r>
    </w:p>
    <w:p>
      <w:pPr>
        <w:spacing w:after="40"/>
      </w:pPr>
      <w:r>
        <w:t>the crowd listening to every word you say.</w:t>
      </w:r>
    </w:p>
    <w:p>
      <w:pPr>
        <w:pStyle w:val="BodyText"/>
        <w:spacing w:before="40" w:after="260"/>
      </w:pPr>
      <w:r>
        <w:t>听你说的每一个字</w:t>
      </w:r>
    </w:p>
    <w:p>
      <w:pPr>
        <w:spacing w:after="40"/>
      </w:pPr>
      <w:r>
        <w:t>A jury that only we know is there.</w:t>
      </w:r>
    </w:p>
    <w:p>
      <w:pPr>
        <w:pStyle w:val="BodyText"/>
        <w:spacing w:before="40" w:after="260"/>
      </w:pPr>
      <w:r>
        <w:t>那是个只有我们知道的陪审团</w:t>
      </w:r>
    </w:p>
    <w:p>
      <w:pPr>
        <w:spacing w:after="40"/>
      </w:pPr>
      <w:r>
        <w:t>And when your testimony arrives at the moment of the explosion?</w:t>
      </w:r>
    </w:p>
    <w:p>
      <w:pPr>
        <w:pStyle w:val="BodyText"/>
        <w:spacing w:before="40" w:after="260"/>
      </w:pPr>
      <w:r>
        <w:t>等到你作证时  说到爆炸的那个时刻时</w:t>
      </w:r>
    </w:p>
    <w:p>
      <w:pPr>
        <w:spacing w:after="40"/>
      </w:pPr>
      <w:r>
        <w:t>That is when our jury will finally hear the truth.</w:t>
      </w:r>
    </w:p>
    <w:p>
      <w:pPr>
        <w:pStyle w:val="BodyText"/>
        <w:spacing w:before="40" w:after="260"/>
      </w:pPr>
      <w:r>
        <w:t>那就是我们的陪审团终于得知真相的时刻</w:t>
      </w:r>
    </w:p>
    <w:p>
      <w:pPr>
        <w:spacing w:after="40"/>
      </w:pPr>
      <w:r>
        <w:t>- And do what with it? - Insist on reform.</w:t>
      </w:r>
    </w:p>
    <w:p>
      <w:pPr>
        <w:pStyle w:val="BodyText"/>
        <w:spacing w:before="40" w:after="260"/>
      </w:pPr>
      <w:r>
        <w:t>-他们能怎么办  -坚持主张改革</w:t>
      </w:r>
    </w:p>
    <w:p>
      <w:pPr>
        <w:spacing w:after="40"/>
      </w:pPr>
      <w:r>
        <w:t>Not just to the RBMK,</w:t>
      </w:r>
    </w:p>
    <w:p>
      <w:pPr>
        <w:pStyle w:val="BodyText"/>
        <w:spacing w:before="40" w:after="260"/>
      </w:pPr>
      <w:r>
        <w:t>不仅是RBMK</w:t>
      </w:r>
    </w:p>
    <w:p>
      <w:pPr>
        <w:spacing w:after="40"/>
      </w:pPr>
      <w:r>
        <w:t>- but the entire industry. - No, no, no, no, no.</w:t>
      </w:r>
    </w:p>
    <w:p>
      <w:pPr>
        <w:pStyle w:val="BodyText"/>
        <w:spacing w:before="40" w:after="260"/>
      </w:pPr>
      <w:r>
        <w:t>-而是整个核工业  -不不不</w:t>
      </w:r>
    </w:p>
    <w:p>
      <w:pPr>
        <w:spacing w:after="40"/>
      </w:pPr>
      <w:r>
        <w:t>- They can't function without us. - No, no, no.</w:t>
      </w:r>
    </w:p>
    <w:p>
      <w:pPr>
        <w:pStyle w:val="BodyText"/>
        <w:spacing w:before="40" w:after="260"/>
      </w:pPr>
      <w:r>
        <w:t>-没有我们他们无法运作  -不</w:t>
      </w:r>
    </w:p>
    <w:p>
      <w:pPr>
        <w:spacing w:after="40"/>
      </w:pPr>
      <w:r>
        <w:t>If we...</w:t>
      </w:r>
    </w:p>
    <w:p>
      <w:pPr>
        <w:pStyle w:val="BodyText"/>
        <w:spacing w:before="40" w:after="260"/>
      </w:pPr>
      <w:r>
        <w:t>如果我们</w:t>
      </w:r>
    </w:p>
    <w:p>
      <w:pPr>
        <w:spacing w:after="40"/>
      </w:pPr>
      <w:r>
        <w:t>Do you know what happened to Volkov</w:t>
      </w:r>
    </w:p>
    <w:p>
      <w:pPr>
        <w:pStyle w:val="BodyText"/>
        <w:spacing w:before="40" w:after="260"/>
      </w:pPr>
      <w:r>
        <w:t>你知道沃科夫是什么下场吗</w:t>
      </w:r>
    </w:p>
    <w:p>
      <w:pPr>
        <w:spacing w:after="40"/>
      </w:pPr>
      <w:r>
        <w:t>the man whose report you found?</w:t>
      </w:r>
    </w:p>
    <w:p>
      <w:pPr>
        <w:pStyle w:val="BodyText"/>
        <w:spacing w:before="40" w:after="260"/>
      </w:pPr>
      <w:r>
        <w:t>你发现的那份报告的作者</w:t>
      </w:r>
    </w:p>
    <w:p>
      <w:pPr>
        <w:spacing w:after="40"/>
      </w:pPr>
      <w:r>
        <w:t>They just removed him from his position at the Institute.</w:t>
      </w:r>
    </w:p>
    <w:p>
      <w:pPr>
        <w:pStyle w:val="BodyText"/>
        <w:spacing w:before="40" w:after="260"/>
      </w:pPr>
      <w:r>
        <w:t>他们把他从研究所撤职了</w:t>
      </w:r>
    </w:p>
    <w:p>
      <w:pPr>
        <w:spacing w:after="40"/>
      </w:pPr>
      <w:r>
        <w:t>Sacked for the crime of knowing.</w:t>
      </w:r>
    </w:p>
    <w:p>
      <w:pPr>
        <w:pStyle w:val="BodyText"/>
        <w:spacing w:before="40" w:after="260"/>
      </w:pPr>
      <w:r>
        <w:t>因为知情而遭到解雇</w:t>
      </w:r>
    </w:p>
    <w:p>
      <w:pPr>
        <w:spacing w:after="40"/>
      </w:pPr>
      <w:r>
        <w:t>And you think that these scientists,</w:t>
      </w:r>
    </w:p>
    <w:p>
      <w:pPr>
        <w:pStyle w:val="BodyText"/>
        <w:spacing w:before="40" w:after="260"/>
      </w:pPr>
      <w:r>
        <w:t>你觉这些被精挑细选出来</w:t>
      </w:r>
    </w:p>
    <w:p>
      <w:pPr>
        <w:spacing w:after="40"/>
      </w:pPr>
      <w:r>
        <w:t>handpicked to witness a show trial,</w:t>
      </w:r>
    </w:p>
    <w:p>
      <w:pPr>
        <w:pStyle w:val="BodyText"/>
        <w:spacing w:before="40" w:after="260"/>
      </w:pPr>
      <w:r>
        <w:t>旁观一场走过场性质的庭审的科学家们</w:t>
      </w:r>
    </w:p>
    <w:p>
      <w:pPr>
        <w:spacing w:after="40"/>
      </w:pPr>
      <w:r>
        <w:t>will somehow be stirred into action by me?</w:t>
      </w:r>
    </w:p>
    <w:p>
      <w:pPr>
        <w:pStyle w:val="BodyText"/>
        <w:spacing w:before="40" w:after="260"/>
      </w:pPr>
      <w:r>
        <w:t>会受我影响而行动起来</w:t>
      </w:r>
    </w:p>
    <w:p>
      <w:pPr>
        <w:spacing w:after="40"/>
      </w:pPr>
      <w:r>
        <w:t>Because of some heroic stance I take in defiance of the State?</w:t>
      </w:r>
    </w:p>
    <w:p>
      <w:pPr>
        <w:pStyle w:val="BodyText"/>
        <w:spacing w:before="40" w:after="260"/>
      </w:pPr>
      <w:r>
        <w:t>就因为我违抗国家  采取了英勇的立场</w:t>
      </w:r>
    </w:p>
    <w:p>
      <w:pPr>
        <w:spacing w:after="40"/>
      </w:pPr>
      <w:r>
        <w:t>- Yes. - Why?</w:t>
      </w:r>
    </w:p>
    <w:p>
      <w:pPr>
        <w:pStyle w:val="BodyText"/>
        <w:spacing w:before="40" w:after="260"/>
      </w:pPr>
      <w:r>
        <w:t>-没错  -为什么</w:t>
      </w:r>
    </w:p>
    <w:p>
      <w:pPr>
        <w:spacing w:after="40"/>
      </w:pPr>
      <w:r>
        <w:t>Because you're Valery Legasov, and you mean something.</w:t>
      </w:r>
    </w:p>
    <w:p>
      <w:pPr>
        <w:pStyle w:val="BodyText"/>
        <w:spacing w:before="40" w:after="260"/>
      </w:pPr>
      <w:r>
        <w:t>因为你是瓦列利·列加索夫  你的话有份量</w:t>
      </w:r>
    </w:p>
    <w:p>
      <w:pPr>
        <w:spacing w:after="40"/>
      </w:pPr>
      <w:r>
        <w:t>I'd like to think that if I spoke out, it would be enough.</w:t>
      </w:r>
    </w:p>
    <w:p>
      <w:pPr>
        <w:pStyle w:val="BodyText"/>
        <w:spacing w:before="40" w:after="260"/>
      </w:pPr>
      <w:r>
        <w:t>我也希望如果我把事实说出来就够了</w:t>
      </w:r>
    </w:p>
    <w:p>
      <w:pPr>
        <w:spacing w:after="40"/>
      </w:pPr>
      <w:r>
        <w:t>But I know how the world works.</w:t>
      </w:r>
    </w:p>
    <w:p>
      <w:pPr>
        <w:pStyle w:val="BodyText"/>
        <w:spacing w:before="40" w:after="260"/>
      </w:pPr>
      <w:r>
        <w:t>但我知道这世界的规矩</w:t>
      </w:r>
    </w:p>
    <w:p>
      <w:pPr>
        <w:spacing w:after="40"/>
      </w:pPr>
      <w:r>
        <w:t>They will shoot me, Khomyuk.</w:t>
      </w:r>
    </w:p>
    <w:p>
      <w:pPr>
        <w:pStyle w:val="BodyText"/>
        <w:spacing w:before="40" w:after="260"/>
      </w:pPr>
      <w:r>
        <w:t>他们会枪毙我的  霍缪克</w:t>
      </w:r>
    </w:p>
    <w:p>
      <w:pPr>
        <w:spacing w:after="40"/>
      </w:pPr>
      <w:r>
        <w:t>You told me to find out what happened.</w:t>
      </w:r>
    </w:p>
    <w:p>
      <w:pPr>
        <w:pStyle w:val="BodyText"/>
        <w:spacing w:before="40" w:after="260"/>
      </w:pPr>
      <w:r>
        <w:t>你叫我查清楚真相</w:t>
      </w:r>
    </w:p>
    <w:p>
      <w:pPr>
        <w:spacing w:after="40"/>
      </w:pPr>
      <w:r>
        <w:t>I spoke to dozens of people.</w:t>
      </w:r>
    </w:p>
    <w:p>
      <w:pPr>
        <w:pStyle w:val="BodyText"/>
        <w:spacing w:before="40" w:after="260"/>
      </w:pPr>
      <w:r>
        <w:t>我找数十人谈过</w:t>
      </w:r>
    </w:p>
    <w:p>
      <w:pPr>
        <w:spacing w:after="40"/>
      </w:pPr>
      <w:r>
        <w:t>Every word they said, I wrote down.</w:t>
      </w:r>
    </w:p>
    <w:p>
      <w:pPr>
        <w:pStyle w:val="BodyText"/>
        <w:spacing w:before="40" w:after="260"/>
      </w:pPr>
      <w:r>
        <w:t>我记下了他们说的每一个字</w:t>
      </w:r>
    </w:p>
    <w:p>
      <w:pPr>
        <w:spacing w:after="40"/>
      </w:pPr>
      <w:r>
        <w:t>All in these books.</w:t>
      </w:r>
    </w:p>
    <w:p>
      <w:pPr>
        <w:pStyle w:val="BodyText"/>
        <w:spacing w:before="40" w:after="260"/>
      </w:pPr>
      <w:r>
        <w:t>都在这些笔记本里</w:t>
      </w:r>
    </w:p>
    <w:p>
      <w:pPr>
        <w:spacing w:after="40"/>
      </w:pPr>
      <w:r>
        <w:t>These are the ones who are still alive.</w:t>
      </w:r>
    </w:p>
    <w:p>
      <w:pPr>
        <w:pStyle w:val="BodyText"/>
        <w:spacing w:before="40" w:after="260"/>
      </w:pPr>
      <w:r>
        <w:t>这些是还活着的</w:t>
      </w:r>
    </w:p>
    <w:p>
      <w:pPr>
        <w:spacing w:after="40"/>
      </w:pPr>
      <w:r>
        <w:t>These are the ones who are dead.</w:t>
      </w:r>
    </w:p>
    <w:p>
      <w:pPr>
        <w:pStyle w:val="BodyText"/>
        <w:spacing w:before="40" w:after="260"/>
      </w:pPr>
      <w:r>
        <w:t>这些是已经死了的</w:t>
      </w:r>
    </w:p>
    <w:p>
      <w:pPr>
        <w:spacing w:after="40"/>
      </w:pPr>
      <w:r>
        <w:t>They died rescuing each other.</w:t>
      </w:r>
    </w:p>
    <w:p>
      <w:pPr>
        <w:pStyle w:val="BodyText"/>
        <w:spacing w:before="40" w:after="260"/>
      </w:pPr>
      <w:r>
        <w:t>他们为救彼此而死</w:t>
      </w:r>
    </w:p>
    <w:p>
      <w:pPr>
        <w:spacing w:after="40"/>
      </w:pPr>
      <w:r>
        <w:t>Putting out fires, tending to the wounded.</w:t>
      </w:r>
    </w:p>
    <w:p>
      <w:pPr>
        <w:pStyle w:val="BodyText"/>
        <w:spacing w:before="40" w:after="260"/>
      </w:pPr>
      <w:r>
        <w:t>为灭火而死  为照顾伤者而死</w:t>
      </w:r>
    </w:p>
    <w:p>
      <w:pPr>
        <w:spacing w:after="40"/>
      </w:pPr>
      <w:r>
        <w:t>They didn't hesitate, they didn't waiver.</w:t>
      </w:r>
    </w:p>
    <w:p>
      <w:pPr>
        <w:pStyle w:val="BodyText"/>
        <w:spacing w:before="40" w:after="260"/>
      </w:pPr>
      <w:r>
        <w:t>他们没有犹豫  也没有动摇</w:t>
      </w:r>
    </w:p>
    <w:p>
      <w:pPr>
        <w:spacing w:after="40"/>
      </w:pPr>
      <w:r>
        <w:t>They simply did what had to be done.</w:t>
      </w:r>
    </w:p>
    <w:p>
      <w:pPr>
        <w:pStyle w:val="BodyText"/>
        <w:spacing w:before="40" w:after="260"/>
      </w:pPr>
      <w:r>
        <w:t>只是做了必须做的事</w:t>
      </w:r>
    </w:p>
    <w:p>
      <w:pPr>
        <w:spacing w:after="40"/>
      </w:pPr>
      <w:r>
        <w:t>So have I.</w:t>
      </w:r>
    </w:p>
    <w:p>
      <w:pPr>
        <w:pStyle w:val="BodyText"/>
        <w:spacing w:before="40" w:after="260"/>
      </w:pPr>
      <w:r>
        <w:t>我也是</w:t>
      </w:r>
    </w:p>
    <w:p>
      <w:pPr>
        <w:spacing w:after="40"/>
      </w:pPr>
      <w:r>
        <w:t>So have I.</w:t>
      </w:r>
    </w:p>
    <w:p>
      <w:pPr>
        <w:pStyle w:val="BodyText"/>
        <w:spacing w:before="40" w:after="260"/>
      </w:pPr>
      <w:r>
        <w:t>我也是</w:t>
      </w:r>
    </w:p>
    <w:p>
      <w:pPr>
        <w:spacing w:after="40"/>
      </w:pPr>
      <w:r>
        <w:t>I went willingly to an open reactor.</w:t>
      </w:r>
    </w:p>
    <w:p>
      <w:pPr>
        <w:pStyle w:val="BodyText"/>
        <w:spacing w:before="40" w:after="260"/>
      </w:pPr>
      <w:r>
        <w:t>我自愿接近暴露的反应堆</w:t>
      </w:r>
    </w:p>
    <w:p>
      <w:pPr>
        <w:spacing w:after="40"/>
      </w:pPr>
      <w:r>
        <w:t>So I've already given my life.</w:t>
      </w:r>
    </w:p>
    <w:p>
      <w:pPr>
        <w:pStyle w:val="BodyText"/>
        <w:spacing w:before="40" w:after="260"/>
      </w:pPr>
      <w:r>
        <w:t>所以我已经献出了生命</w:t>
      </w:r>
    </w:p>
    <w:p>
      <w:pPr>
        <w:spacing w:after="40"/>
      </w:pPr>
      <w:r>
        <w:t>Isn't that enough?</w:t>
      </w:r>
    </w:p>
    <w:p>
      <w:pPr>
        <w:pStyle w:val="BodyText"/>
        <w:spacing w:before="40" w:after="260"/>
      </w:pPr>
      <w:r>
        <w:t>难道还不够吗</w:t>
      </w:r>
    </w:p>
    <w:p>
      <w:pPr>
        <w:spacing w:after="40"/>
      </w:pPr>
      <w:r>
        <w:t>No, I'm sorry, but it is not.</w:t>
      </w:r>
    </w:p>
    <w:p>
      <w:pPr>
        <w:pStyle w:val="BodyText"/>
        <w:spacing w:before="40" w:after="260"/>
      </w:pPr>
      <w:r>
        <w:t>很抱歉  但那还不够</w:t>
      </w:r>
    </w:p>
    <w:p>
      <w:pPr>
        <w:spacing w:after="40"/>
      </w:pPr>
      <w:r>
        <w:t>The Central Committee of the Communist Party of the Soviet Union</w:t>
      </w:r>
    </w:p>
    <w:p>
      <w:pPr>
        <w:pStyle w:val="BodyText"/>
        <w:spacing w:before="40" w:after="260"/>
      </w:pPr>
      <w:r>
        <w:t>苏联共产党中央委员会</w:t>
      </w:r>
    </w:p>
    <w:p>
      <w:pPr>
        <w:spacing w:after="40"/>
      </w:pPr>
      <w:r>
        <w:t>and the Presidium of the Supreme Soviet of the U.S.S.R.</w:t>
      </w:r>
    </w:p>
    <w:p>
      <w:pPr>
        <w:pStyle w:val="BodyText"/>
        <w:spacing w:before="40" w:after="260"/>
      </w:pPr>
      <w:r>
        <w:t>及苏联最高苏维埃主席团</w:t>
      </w:r>
    </w:p>
    <w:p>
      <w:pPr>
        <w:spacing w:after="40"/>
      </w:pPr>
      <w:r>
        <w:t>has determined that justice be carried out</w:t>
      </w:r>
    </w:p>
    <w:p>
      <w:pPr>
        <w:pStyle w:val="BodyText"/>
        <w:spacing w:before="40" w:after="260"/>
      </w:pPr>
      <w:r>
        <w:t>决定代表人民</w:t>
      </w:r>
    </w:p>
    <w:p>
      <w:pPr>
        <w:spacing w:after="40"/>
      </w:pPr>
      <w:r>
        <w:t>on behalf of the People</w:t>
      </w:r>
    </w:p>
    <w:p>
      <w:pPr>
        <w:pStyle w:val="BodyText"/>
        <w:spacing w:before="40" w:after="260"/>
      </w:pPr>
      <w:r>
        <w:t>伸张正义</w:t>
      </w:r>
    </w:p>
    <w:p>
      <w:pPr>
        <w:spacing w:after="40"/>
      </w:pPr>
      <w:r>
        <w:t>in accordance with the general goal of our Party</w:t>
      </w:r>
    </w:p>
    <w:p>
      <w:pPr>
        <w:pStyle w:val="BodyText"/>
        <w:spacing w:before="40" w:after="260"/>
      </w:pPr>
      <w:r>
        <w:t>这符合由第二十届  二十一届</w:t>
      </w:r>
    </w:p>
    <w:p>
      <w:pPr>
        <w:spacing w:after="40"/>
      </w:pPr>
      <w:r>
        <w:t>as determined by its 20th, 21st, and 22nd Congresses,</w:t>
      </w:r>
    </w:p>
    <w:p>
      <w:pPr>
        <w:pStyle w:val="BodyText"/>
        <w:spacing w:before="40" w:after="260"/>
      </w:pPr>
      <w:r>
        <w:t>二十二届代表大会所制定的我党总目标</w:t>
      </w:r>
    </w:p>
    <w:p>
      <w:pPr>
        <w:spacing w:after="40"/>
      </w:pPr>
      <w:r>
        <w:t>which is a Leninist goal.</w:t>
      </w:r>
    </w:p>
    <w:p>
      <w:pPr>
        <w:pStyle w:val="BodyText"/>
        <w:spacing w:before="40" w:after="260"/>
      </w:pPr>
      <w:r>
        <w:t>即列宁主义目标</w:t>
      </w:r>
    </w:p>
    <w:p>
      <w:pPr>
        <w:spacing w:after="40"/>
      </w:pPr>
      <w:r>
        <w:t>It was, is, and will be</w:t>
      </w:r>
    </w:p>
    <w:p>
      <w:pPr>
        <w:pStyle w:val="BodyText"/>
        <w:spacing w:before="40" w:after="260"/>
      </w:pPr>
      <w:r>
        <w:t>无论以前  现在或将来</w:t>
      </w:r>
    </w:p>
    <w:p>
      <w:pPr>
        <w:spacing w:after="40"/>
      </w:pPr>
      <w:r>
        <w:t>the only immutable goal in the Soviet state.</w:t>
      </w:r>
    </w:p>
    <w:p>
      <w:pPr>
        <w:pStyle w:val="BodyText"/>
        <w:spacing w:before="40" w:after="260"/>
      </w:pPr>
      <w:r>
        <w:t>这都是苏联唯一不变的目标</w:t>
      </w:r>
    </w:p>
    <w:p>
      <w:pPr>
        <w:spacing w:after="40"/>
      </w:pPr>
      <w:r>
        <w:t>The path of Leninist principles</w:t>
      </w:r>
    </w:p>
    <w:p>
      <w:pPr>
        <w:pStyle w:val="BodyText"/>
        <w:spacing w:before="40" w:after="260"/>
      </w:pPr>
      <w:r>
        <w:t>我们要坚定不移地</w:t>
      </w:r>
    </w:p>
    <w:p>
      <w:pPr>
        <w:spacing w:after="40"/>
      </w:pPr>
      <w:r>
        <w:t>shall be consistently and undeviatingly followed</w:t>
      </w:r>
    </w:p>
    <w:p>
      <w:pPr>
        <w:pStyle w:val="BodyText"/>
        <w:spacing w:before="40" w:after="260"/>
      </w:pPr>
      <w:r>
        <w:t>走马列主义原则道路</w:t>
      </w:r>
    </w:p>
    <w:p>
      <w:pPr>
        <w:spacing w:after="40"/>
      </w:pPr>
      <w:r>
        <w:t>as it expresses the vital interests of the Soviet People,</w:t>
      </w:r>
    </w:p>
    <w:p>
      <w:pPr>
        <w:pStyle w:val="BodyText"/>
        <w:spacing w:before="40" w:after="260"/>
      </w:pPr>
      <w:r>
        <w:t>因为这体现了苏维埃人民的切身利益</w:t>
      </w:r>
    </w:p>
    <w:p>
      <w:pPr>
        <w:spacing w:after="40"/>
      </w:pPr>
      <w:r>
        <w:t>its hopes and aspirations</w:t>
      </w:r>
    </w:p>
    <w:p>
      <w:pPr>
        <w:pStyle w:val="BodyText"/>
        <w:spacing w:before="40" w:after="260"/>
      </w:pPr>
      <w:r>
        <w:t>希望与决心</w:t>
      </w:r>
    </w:p>
    <w:p>
      <w:pPr>
        <w:spacing w:after="40"/>
      </w:pPr>
      <w:r>
        <w:t>as we guide the life of the Party and the State.</w:t>
      </w:r>
    </w:p>
    <w:p>
      <w:pPr>
        <w:pStyle w:val="BodyText"/>
        <w:spacing w:before="40" w:after="260"/>
      </w:pPr>
      <w:r>
        <w:t>正如它指导了党和国家的工作</w:t>
      </w:r>
    </w:p>
    <w:p>
      <w:pPr>
        <w:spacing w:after="40"/>
      </w:pPr>
      <w:r>
        <w:t>This session of court is now open,</w:t>
      </w:r>
    </w:p>
    <w:p>
      <w:pPr>
        <w:pStyle w:val="BodyText"/>
        <w:spacing w:before="40" w:after="260"/>
      </w:pPr>
      <w:r>
        <w:t>本庭开庭</w:t>
      </w:r>
    </w:p>
    <w:p>
      <w:pPr>
        <w:spacing w:after="40"/>
      </w:pPr>
      <w:r>
        <w:t>Comrade Judge Milan Kadnikov presiding.</w:t>
      </w:r>
    </w:p>
    <w:p>
      <w:pPr>
        <w:pStyle w:val="BodyText"/>
        <w:spacing w:before="40" w:after="260"/>
      </w:pPr>
      <w:r>
        <w:t>由米兰·卡德尼考夫法官同志主审</w:t>
      </w:r>
    </w:p>
    <w:p>
      <w:pPr>
        <w:spacing w:after="40"/>
      </w:pPr>
      <w:r>
        <w:t>Indictments:</w:t>
      </w:r>
    </w:p>
    <w:p>
      <w:pPr>
        <w:pStyle w:val="BodyText"/>
        <w:spacing w:before="40" w:after="260"/>
      </w:pPr>
      <w:r>
        <w:t>现起诉</w:t>
      </w:r>
    </w:p>
    <w:p>
      <w:pPr>
        <w:spacing w:after="40"/>
      </w:pPr>
      <w:r>
        <w:t>Viktor Bryukhanov,</w:t>
      </w:r>
    </w:p>
    <w:p>
      <w:pPr>
        <w:pStyle w:val="BodyText"/>
        <w:spacing w:before="40" w:after="260"/>
      </w:pPr>
      <w:r>
        <w:t>维克多·布卡诺夫</w:t>
      </w:r>
    </w:p>
    <w:p>
      <w:pPr>
        <w:spacing w:after="40"/>
      </w:pPr>
      <w:r>
        <w:t>Anatoly Dyatlov,</w:t>
      </w:r>
    </w:p>
    <w:p>
      <w:pPr>
        <w:pStyle w:val="BodyText"/>
        <w:spacing w:before="40" w:after="260"/>
      </w:pPr>
      <w:r>
        <w:t>安纳托利·迪亚特洛夫</w:t>
      </w:r>
    </w:p>
    <w:p>
      <w:pPr>
        <w:spacing w:after="40"/>
      </w:pPr>
      <w:r>
        <w:t>Nikolai Fomin...</w:t>
      </w:r>
    </w:p>
    <w:p>
      <w:pPr>
        <w:pStyle w:val="BodyText"/>
        <w:spacing w:before="40" w:after="260"/>
      </w:pPr>
      <w:r>
        <w:t>尼克莱·福明</w:t>
      </w:r>
    </w:p>
    <w:p>
      <w:pPr>
        <w:spacing w:after="40"/>
      </w:pPr>
      <w:r>
        <w:t>are accused of violating Article 220 Section 2</w:t>
      </w:r>
    </w:p>
    <w:p>
      <w:pPr>
        <w:pStyle w:val="BodyText"/>
        <w:spacing w:before="40" w:after="260"/>
      </w:pPr>
      <w:r>
        <w:t>违反苏联刑法</w:t>
      </w:r>
    </w:p>
    <w:p>
      <w:pPr>
        <w:spacing w:after="40"/>
      </w:pPr>
      <w:r>
        <w:t>of the Criminal Code of the Soviet Union,</w:t>
      </w:r>
    </w:p>
    <w:p>
      <w:pPr>
        <w:pStyle w:val="BodyText"/>
        <w:spacing w:before="40" w:after="260"/>
      </w:pPr>
      <w:r>
        <w:t>第二章第220条</w:t>
      </w:r>
    </w:p>
    <w:p>
      <w:pPr>
        <w:spacing w:after="40"/>
      </w:pPr>
      <w:r>
        <w:t>resulting in a nuclear disaster on April 26, 1986.</w:t>
      </w:r>
    </w:p>
    <w:p>
      <w:pPr>
        <w:pStyle w:val="BodyText"/>
        <w:spacing w:before="40" w:after="260"/>
      </w:pPr>
      <w:r>
        <w:t>导致1986年4月26日发生核灾难</w:t>
      </w:r>
    </w:p>
    <w:p>
      <w:pPr>
        <w:spacing w:after="40"/>
      </w:pPr>
      <w:r>
        <w:t>The State calls witnesses Comrade Khomyuk</w:t>
      </w:r>
    </w:p>
    <w:p>
      <w:pPr>
        <w:pStyle w:val="BodyText"/>
        <w:spacing w:before="40" w:after="260"/>
      </w:pPr>
      <w:r>
        <w:t>检方传唤霍缪克同志出庭作证</w:t>
      </w:r>
    </w:p>
    <w:p>
      <w:pPr>
        <w:spacing w:after="40"/>
      </w:pPr>
      <w:r>
        <w:t>of the Byelorussian Nuclear Institute,</w:t>
      </w:r>
    </w:p>
    <w:p>
      <w:pPr>
        <w:pStyle w:val="BodyText"/>
        <w:spacing w:before="40" w:after="260"/>
      </w:pPr>
      <w:r>
        <w:t>她来自白俄罗斯核能源研究所</w:t>
      </w:r>
    </w:p>
    <w:p>
      <w:pPr>
        <w:spacing w:after="40"/>
      </w:pPr>
      <w:r>
        <w:t>Comrade Legasov of the Kurchatov Institute of Atomic Energy,</w:t>
      </w:r>
    </w:p>
    <w:p>
      <w:pPr>
        <w:pStyle w:val="BodyText"/>
        <w:spacing w:before="40" w:after="260"/>
      </w:pPr>
      <w:r>
        <w:t>还有库尔恰托夫原子能研究所的列加索夫同志</w:t>
      </w:r>
    </w:p>
    <w:p>
      <w:pPr>
        <w:spacing w:after="40"/>
      </w:pPr>
      <w:r>
        <w:t>and Comrade Boris Evdokimovich Shcherbina,</w:t>
      </w:r>
    </w:p>
    <w:p>
      <w:pPr>
        <w:pStyle w:val="BodyText"/>
        <w:spacing w:before="40" w:after="260"/>
      </w:pPr>
      <w:r>
        <w:t>和鲍里斯·埃夫多基莫维奇·谢比纳同志</w:t>
      </w:r>
    </w:p>
    <w:p>
      <w:pPr>
        <w:spacing w:after="40"/>
      </w:pPr>
      <w:r>
        <w:t>Deputy Chairman of the Council of Ministers</w:t>
      </w:r>
    </w:p>
    <w:p>
      <w:pPr>
        <w:pStyle w:val="BodyText"/>
        <w:spacing w:before="40" w:after="260"/>
      </w:pPr>
      <w:r>
        <w:t>部长理事会的副主席</w:t>
      </w:r>
    </w:p>
    <w:p>
      <w:pPr>
        <w:spacing w:after="40"/>
      </w:pPr>
      <w:r>
        <w:t>and head of the Bureau for Fuel and Energy.</w:t>
      </w:r>
    </w:p>
    <w:p>
      <w:pPr>
        <w:pStyle w:val="BodyText"/>
        <w:spacing w:before="40" w:after="260"/>
      </w:pPr>
      <w:r>
        <w:t>兼燃料与能源局局长</w:t>
      </w:r>
    </w:p>
    <w:p>
      <w:pPr>
        <w:spacing w:after="40"/>
      </w:pPr>
      <w:r>
        <w:t>It began with, of all things, a safety test.</w:t>
      </w:r>
    </w:p>
    <w:p>
      <w:pPr>
        <w:pStyle w:val="BodyText"/>
        <w:spacing w:before="40" w:after="260"/>
      </w:pPr>
      <w:r>
        <w:t>一切从一场安全测试开始</w:t>
      </w:r>
    </w:p>
    <w:p>
      <w:pPr>
        <w:spacing w:after="40"/>
      </w:pPr>
      <w:r>
        <w:t>Why was there need for a safety test at all?</w:t>
      </w:r>
    </w:p>
    <w:p>
      <w:pPr>
        <w:pStyle w:val="BodyText"/>
        <w:spacing w:before="40" w:after="260"/>
      </w:pPr>
      <w:r>
        <w:t>当初为什么需要做安全测试</w:t>
      </w:r>
    </w:p>
    <w:p>
      <w:pPr>
        <w:spacing w:after="40"/>
      </w:pPr>
      <w:r>
        <w:t>Reactor Number 4 was not new when the accident occurred.</w:t>
      </w:r>
    </w:p>
    <w:p>
      <w:pPr>
        <w:pStyle w:val="BodyText"/>
        <w:spacing w:before="40" w:after="260"/>
      </w:pPr>
      <w:r>
        <w:t>事故发生时  4号反应堆已经不新了</w:t>
      </w:r>
    </w:p>
    <w:p>
      <w:pPr>
        <w:spacing w:after="40"/>
      </w:pPr>
      <w:r>
        <w:t>In fact, it went into operation on December 20th, 1983.</w:t>
      </w:r>
    </w:p>
    <w:p>
      <w:pPr>
        <w:pStyle w:val="BodyText"/>
        <w:spacing w:before="40" w:after="260"/>
      </w:pPr>
      <w:r>
        <w:t>事实上  它是在1983年12月20日投入使用的</w:t>
      </w:r>
    </w:p>
    <w:p>
      <w:pPr>
        <w:spacing w:after="40"/>
      </w:pPr>
      <w:r>
        <w:t>Eleven days later, on the last day of the year,</w:t>
      </w:r>
    </w:p>
    <w:p>
      <w:pPr>
        <w:pStyle w:val="BodyText"/>
        <w:spacing w:before="40" w:after="260"/>
      </w:pPr>
      <w:r>
        <w:t>11天后  就在那年的最后一天</w:t>
      </w:r>
    </w:p>
    <w:p>
      <w:pPr>
        <w:spacing w:after="40"/>
      </w:pPr>
      <w:r>
        <w:t>Plant Director Viktor Bryukhanov signed this document--</w:t>
      </w:r>
    </w:p>
    <w:p>
      <w:pPr>
        <w:pStyle w:val="BodyText"/>
        <w:spacing w:before="40" w:after="260"/>
      </w:pPr>
      <w:r>
        <w:t>核电站厂长维克多·布卡诺夫签下这份文件</w:t>
      </w:r>
    </w:p>
    <w:p>
      <w:pPr>
        <w:spacing w:after="40"/>
      </w:pPr>
      <w:r>
        <w:t>certifying the completion of the construction of the reactor.</w:t>
      </w:r>
    </w:p>
    <w:p>
      <w:pPr>
        <w:pStyle w:val="BodyText"/>
        <w:spacing w:before="40" w:after="260"/>
      </w:pPr>
      <w:r>
        <w:t>证实反应堆施工工程完工</w:t>
      </w:r>
    </w:p>
    <w:p>
      <w:pPr>
        <w:spacing w:after="40"/>
      </w:pPr>
      <w:r>
        <w:t>As a result of finishing the work before the end of the year,</w:t>
      </w:r>
    </w:p>
    <w:p>
      <w:pPr>
        <w:pStyle w:val="BodyText"/>
        <w:spacing w:before="40" w:after="260"/>
      </w:pPr>
      <w:r>
        <w:t>由于赶在年前结束工作</w:t>
      </w:r>
    </w:p>
    <w:p>
      <w:pPr>
        <w:spacing w:after="40"/>
      </w:pPr>
      <w:r>
        <w:t>Comrade Bryukhanov was awarded Hero of Socialist Labor.</w:t>
      </w:r>
    </w:p>
    <w:p>
      <w:pPr>
        <w:pStyle w:val="BodyText"/>
        <w:spacing w:before="40" w:after="260"/>
      </w:pPr>
      <w:r>
        <w:t>布卡诺夫同志被授予社会主义劳动英雄称号</w:t>
      </w:r>
    </w:p>
    <w:p>
      <w:pPr>
        <w:spacing w:after="40"/>
      </w:pPr>
      <w:r>
        <w:t>Comrade Fomin was awarded for Valorous Labor.</w:t>
      </w:r>
    </w:p>
    <w:p>
      <w:pPr>
        <w:pStyle w:val="BodyText"/>
        <w:spacing w:before="40" w:after="260"/>
      </w:pPr>
      <w:r>
        <w:t>福明同志被授予勇敢奖章</w:t>
      </w:r>
    </w:p>
    <w:p>
      <w:pPr>
        <w:spacing w:after="40"/>
      </w:pPr>
      <w:r>
        <w:t>Comrade Dyatlov was given an Order of the Red Banner.</w:t>
      </w:r>
    </w:p>
    <w:p>
      <w:pPr>
        <w:pStyle w:val="BodyText"/>
        <w:spacing w:before="40" w:after="260"/>
      </w:pPr>
      <w:r>
        <w:t>迪亚特洛夫同志被授予红旗勋章</w:t>
      </w:r>
    </w:p>
    <w:p>
      <w:pPr>
        <w:spacing w:after="40"/>
      </w:pPr>
      <w:r>
        <w:t>But their work was not finished.</w:t>
      </w:r>
    </w:p>
    <w:p>
      <w:pPr>
        <w:pStyle w:val="BodyText"/>
        <w:spacing w:before="40" w:after="260"/>
      </w:pPr>
      <w:r>
        <w:t>但他们的工作尚未完成</w:t>
      </w:r>
    </w:p>
    <w:p>
      <w:pPr>
        <w:spacing w:after="40"/>
      </w:pPr>
      <w:r>
        <w:t>And this document was a lie.</w:t>
      </w:r>
    </w:p>
    <w:p>
      <w:pPr>
        <w:pStyle w:val="BodyText"/>
        <w:spacing w:before="40" w:after="260"/>
      </w:pPr>
      <w:r>
        <w:t>这份文件是伪造的</w:t>
      </w:r>
    </w:p>
    <w:p>
      <w:pPr>
        <w:spacing w:after="40"/>
      </w:pPr>
      <w:r>
        <w:t>In order to sign this certificate,</w:t>
      </w:r>
    </w:p>
    <w:p>
      <w:pPr>
        <w:pStyle w:val="BodyText"/>
        <w:spacing w:before="40" w:after="260"/>
      </w:pPr>
      <w:r>
        <w:t>签署证书之前</w:t>
      </w:r>
    </w:p>
    <w:p>
      <w:pPr>
        <w:spacing w:after="40"/>
      </w:pPr>
      <w:r>
        <w:t>all safety tests had to have been successfully completed,</w:t>
      </w:r>
    </w:p>
    <w:p>
      <w:pPr>
        <w:pStyle w:val="BodyText"/>
        <w:spacing w:before="40" w:after="260"/>
      </w:pPr>
      <w:r>
        <w:t>必须成功完成所有安全测试</w:t>
      </w:r>
    </w:p>
    <w:p>
      <w:pPr>
        <w:spacing w:after="40"/>
      </w:pPr>
      <w:r>
        <w:t>and yet, one remained.</w:t>
      </w:r>
    </w:p>
    <w:p>
      <w:pPr>
        <w:pStyle w:val="BodyText"/>
        <w:spacing w:before="40" w:after="260"/>
      </w:pPr>
      <w:r>
        <w:t>然而有一项未完成</w:t>
      </w:r>
    </w:p>
    <w:p>
      <w:pPr>
        <w:spacing w:after="40"/>
      </w:pPr>
      <w:r>
        <w:t>A nuclear reactor generates heat in the core here.</w:t>
      </w:r>
    </w:p>
    <w:p>
      <w:pPr>
        <w:pStyle w:val="BodyText"/>
        <w:spacing w:before="40" w:after="260"/>
      </w:pPr>
      <w:r>
        <w:t>核反应堆中的堆芯会产生热量</w:t>
      </w:r>
    </w:p>
    <w:p>
      <w:pPr>
        <w:spacing w:after="40"/>
      </w:pPr>
      <w:r>
        <w:t>A series of pumps, here and here,</w:t>
      </w:r>
    </w:p>
    <w:p>
      <w:pPr>
        <w:pStyle w:val="BodyText"/>
        <w:spacing w:before="40" w:after="260"/>
      </w:pPr>
      <w:r>
        <w:t>这里有多台水泵</w:t>
      </w:r>
    </w:p>
    <w:p>
      <w:pPr>
        <w:spacing w:after="40"/>
      </w:pPr>
      <w:r>
        <w:t>send a constant flow of cooling water through the core.</w:t>
      </w:r>
    </w:p>
    <w:p>
      <w:pPr>
        <w:pStyle w:val="BodyText"/>
        <w:spacing w:before="40" w:after="260"/>
      </w:pPr>
      <w:r>
        <w:t>以恒定流量驱动冷却水流过堆芯</w:t>
      </w:r>
    </w:p>
    <w:p>
      <w:pPr>
        <w:spacing w:after="40"/>
      </w:pPr>
      <w:r>
        <w:t>The core's heat turns the water to steam,</w:t>
      </w:r>
    </w:p>
    <w:p>
      <w:pPr>
        <w:pStyle w:val="BodyText"/>
        <w:spacing w:before="40" w:after="260"/>
      </w:pPr>
      <w:r>
        <w:t>堆芯的热量将水转化为蒸汽</w:t>
      </w:r>
    </w:p>
    <w:p>
      <w:pPr>
        <w:spacing w:after="40"/>
      </w:pPr>
      <w:r>
        <w:t>and the steam spins the turbine here,</w:t>
      </w:r>
    </w:p>
    <w:p>
      <w:pPr>
        <w:pStyle w:val="BodyText"/>
        <w:spacing w:before="40" w:after="260"/>
      </w:pPr>
      <w:r>
        <w:t>蒸汽推动汽轮机转动</w:t>
      </w:r>
    </w:p>
    <w:p>
      <w:pPr>
        <w:spacing w:after="40"/>
      </w:pPr>
      <w:r>
        <w:t>and the result is electricity.</w:t>
      </w:r>
    </w:p>
    <w:p>
      <w:pPr>
        <w:pStyle w:val="BodyText"/>
        <w:spacing w:before="40" w:after="260"/>
      </w:pPr>
      <w:r>
        <w:t>从而产生电能</w:t>
      </w:r>
    </w:p>
    <w:p>
      <w:pPr>
        <w:spacing w:after="40"/>
      </w:pPr>
      <w:r>
        <w:t>But what if a power plant has no power?</w:t>
      </w:r>
    </w:p>
    <w:p>
      <w:pPr>
        <w:pStyle w:val="BodyText"/>
        <w:spacing w:before="40" w:after="260"/>
      </w:pPr>
      <w:r>
        <w:t>但如果一座电厂失去动力会怎么样</w:t>
      </w:r>
    </w:p>
    <w:p>
      <w:pPr>
        <w:spacing w:after="40"/>
      </w:pPr>
      <w:r>
        <w:t>What if the power feeding the plant itself is disrupted?</w:t>
      </w:r>
    </w:p>
    <w:p>
      <w:pPr>
        <w:pStyle w:val="BodyText"/>
        <w:spacing w:before="40" w:after="260"/>
      </w:pPr>
      <w:r>
        <w:t>如果电厂本身的供电中断会怎么样</w:t>
      </w:r>
    </w:p>
    <w:p>
      <w:pPr>
        <w:spacing w:after="40"/>
      </w:pPr>
      <w:r>
        <w:t>A blackout, equipment failure,</w:t>
      </w:r>
    </w:p>
    <w:p>
      <w:pPr>
        <w:pStyle w:val="BodyText"/>
        <w:spacing w:before="40" w:after="260"/>
      </w:pPr>
      <w:r>
        <w:t>停电  设备故障</w:t>
      </w:r>
    </w:p>
    <w:p>
      <w:pPr>
        <w:spacing w:after="40"/>
      </w:pPr>
      <w:r>
        <w:t>or an attack by a foreign enemy?</w:t>
      </w:r>
    </w:p>
    <w:p>
      <w:pPr>
        <w:pStyle w:val="BodyText"/>
        <w:spacing w:before="40" w:after="260"/>
      </w:pPr>
      <w:r>
        <w:t>或者遭到外敌袭击</w:t>
      </w:r>
    </w:p>
    <w:p>
      <w:pPr>
        <w:spacing w:after="40"/>
      </w:pPr>
      <w:r>
        <w:t>If there's no power,</w:t>
      </w:r>
    </w:p>
    <w:p>
      <w:pPr>
        <w:pStyle w:val="BodyText"/>
        <w:spacing w:before="40" w:after="260"/>
      </w:pPr>
      <w:r>
        <w:t>如果没有电力</w:t>
      </w:r>
    </w:p>
    <w:p>
      <w:pPr>
        <w:spacing w:after="40"/>
      </w:pPr>
      <w:r>
        <w:t>the pumps cannot move water through the core.</w:t>
      </w:r>
    </w:p>
    <w:p>
      <w:pPr>
        <w:pStyle w:val="BodyText"/>
        <w:spacing w:before="40" w:after="260"/>
      </w:pPr>
      <w:r>
        <w:t>泵就无法向堆芯供水</w:t>
      </w:r>
    </w:p>
    <w:p>
      <w:pPr>
        <w:spacing w:after="40"/>
      </w:pPr>
      <w:r>
        <w:t>And without water, the core overheats,</w:t>
      </w:r>
    </w:p>
    <w:p>
      <w:pPr>
        <w:pStyle w:val="BodyText"/>
        <w:spacing w:before="40" w:after="260"/>
      </w:pPr>
      <w:r>
        <w:t>没有水  堆芯就会过热</w:t>
      </w:r>
    </w:p>
    <w:p>
      <w:pPr>
        <w:spacing w:after="40"/>
      </w:pPr>
      <w:r>
        <w:t>the fuel melts down.</w:t>
      </w:r>
    </w:p>
    <w:p>
      <w:pPr>
        <w:pStyle w:val="BodyText"/>
        <w:spacing w:before="40" w:after="260"/>
      </w:pPr>
      <w:r>
        <w:t>燃料会熔毁</w:t>
      </w:r>
    </w:p>
    <w:p>
      <w:pPr>
        <w:spacing w:after="40"/>
      </w:pPr>
      <w:r>
        <w:t>In short, a nuclear disaster.</w:t>
      </w:r>
    </w:p>
    <w:p>
      <w:pPr>
        <w:pStyle w:val="BodyText"/>
        <w:spacing w:before="40" w:after="260"/>
      </w:pPr>
      <w:r>
        <w:t>简而言之  核灾难</w:t>
      </w:r>
    </w:p>
    <w:p>
      <w:pPr>
        <w:spacing w:after="40"/>
      </w:pPr>
      <w:r>
        <w:t>The solution?</w:t>
      </w:r>
    </w:p>
    <w:p>
      <w:pPr>
        <w:pStyle w:val="BodyText"/>
        <w:spacing w:before="40" w:after="260"/>
      </w:pPr>
      <w:r>
        <w:t>怎么解决</w:t>
      </w:r>
    </w:p>
    <w:p>
      <w:pPr>
        <w:spacing w:after="40"/>
      </w:pPr>
      <w:r>
        <w:t>Three diesel fuel backup generators here.</w:t>
      </w:r>
    </w:p>
    <w:p>
      <w:pPr>
        <w:pStyle w:val="BodyText"/>
        <w:spacing w:before="40" w:after="260"/>
      </w:pPr>
      <w:r>
        <w:t>这里有三台柴油备用发电机</w:t>
      </w:r>
    </w:p>
    <w:p>
      <w:pPr>
        <w:spacing w:after="40"/>
      </w:pPr>
      <w:r>
        <w:t>So, problem solved?</w:t>
      </w:r>
    </w:p>
    <w:p>
      <w:pPr>
        <w:pStyle w:val="BodyText"/>
        <w:spacing w:before="40" w:after="260"/>
      </w:pPr>
      <w:r>
        <w:t>问题解决了吗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没有</w:t>
      </w:r>
    </w:p>
    <w:p>
      <w:pPr>
        <w:spacing w:after="40"/>
      </w:pPr>
      <w:r>
        <w:t>Bryukhanov knew that the problem was not solved at all.</w:t>
      </w:r>
    </w:p>
    <w:p>
      <w:pPr>
        <w:pStyle w:val="BodyText"/>
        <w:spacing w:before="40" w:after="260"/>
      </w:pPr>
      <w:r>
        <w:t>布卡诺夫知道问题根本没有解决</w:t>
      </w:r>
    </w:p>
    <w:p>
      <w:pPr>
        <w:spacing w:after="40"/>
      </w:pPr>
      <w:r>
        <w:t>The backup generators took approximately one minute</w:t>
      </w:r>
    </w:p>
    <w:p>
      <w:pPr>
        <w:pStyle w:val="BodyText"/>
        <w:spacing w:before="40" w:after="260"/>
      </w:pPr>
      <w:r>
        <w:t>备用发电机需要一分钟左右</w:t>
      </w:r>
    </w:p>
    <w:p>
      <w:pPr>
        <w:spacing w:after="40"/>
      </w:pPr>
      <w:r>
        <w:t>to reach the speed required</w:t>
      </w:r>
    </w:p>
    <w:p>
      <w:pPr>
        <w:pStyle w:val="BodyText"/>
        <w:spacing w:before="40" w:after="260"/>
      </w:pPr>
      <w:r>
        <w:t>才能达到所需转速</w:t>
      </w:r>
    </w:p>
    <w:p>
      <w:pPr>
        <w:spacing w:after="40"/>
      </w:pPr>
      <w:r>
        <w:t>to power the pumps and prevent a meltdown,</w:t>
      </w:r>
    </w:p>
    <w:p>
      <w:pPr>
        <w:pStyle w:val="BodyText"/>
        <w:spacing w:before="40" w:after="260"/>
      </w:pPr>
      <w:r>
        <w:t>驱动水泵  避免堆芯熔毁</w:t>
      </w:r>
    </w:p>
    <w:p>
      <w:pPr>
        <w:spacing w:after="40"/>
      </w:pPr>
      <w:r>
        <w:t>and by that time, it would be too late.</w:t>
      </w:r>
    </w:p>
    <w:p>
      <w:pPr>
        <w:pStyle w:val="BodyText"/>
        <w:spacing w:before="40" w:after="260"/>
      </w:pPr>
      <w:r>
        <w:t>到那时  一切都晚了</w:t>
      </w:r>
    </w:p>
    <w:p>
      <w:pPr>
        <w:spacing w:after="40"/>
      </w:pPr>
      <w:r>
        <w:t>So we arrive at the safety test.</w:t>
      </w:r>
    </w:p>
    <w:p>
      <w:pPr>
        <w:pStyle w:val="BodyText"/>
        <w:spacing w:before="40" w:after="260"/>
      </w:pPr>
      <w:r>
        <w:t>下面就来说说安全测试</w:t>
      </w:r>
    </w:p>
    <w:p>
      <w:pPr>
        <w:spacing w:after="40"/>
      </w:pPr>
      <w:r>
        <w:t>The theory was this: If the facility lost power,</w:t>
      </w:r>
    </w:p>
    <w:p>
      <w:pPr>
        <w:pStyle w:val="BodyText"/>
        <w:spacing w:before="40" w:after="260"/>
      </w:pPr>
      <w:r>
        <w:t>理论如下  如果设备失去供电</w:t>
      </w:r>
    </w:p>
    <w:p>
      <w:pPr>
        <w:spacing w:after="40"/>
      </w:pPr>
      <w:r>
        <w:t>the turbine, which had been spinning,</w:t>
      </w:r>
    </w:p>
    <w:p>
      <w:pPr>
        <w:pStyle w:val="BodyText"/>
        <w:spacing w:before="40" w:after="260"/>
      </w:pPr>
      <w:r>
        <w:t>正在转动的汽轮机</w:t>
      </w:r>
    </w:p>
    <w:p>
      <w:pPr>
        <w:spacing w:after="40"/>
      </w:pPr>
      <w:r>
        <w:t>would take some time to slow down and stop.</w:t>
      </w:r>
    </w:p>
    <w:p>
      <w:pPr>
        <w:pStyle w:val="BodyText"/>
        <w:spacing w:before="40" w:after="260"/>
      </w:pPr>
      <w:r>
        <w:t>会经过一段时间的减速  最终停机</w:t>
      </w:r>
    </w:p>
    <w:p>
      <w:pPr>
        <w:spacing w:after="40"/>
      </w:pPr>
      <w:r>
        <w:t>What if you could take the electricity</w:t>
      </w:r>
    </w:p>
    <w:p>
      <w:pPr>
        <w:pStyle w:val="BodyText"/>
        <w:spacing w:before="40" w:after="260"/>
      </w:pPr>
      <w:r>
        <w:t>如果能将这段时间之内</w:t>
      </w:r>
    </w:p>
    <w:p>
      <w:pPr>
        <w:spacing w:after="40"/>
      </w:pPr>
      <w:r>
        <w:t>it was still generating and transfer it to the pumps?</w:t>
      </w:r>
    </w:p>
    <w:p>
      <w:pPr>
        <w:pStyle w:val="BodyText"/>
        <w:spacing w:before="40" w:after="260"/>
      </w:pPr>
      <w:r>
        <w:t>它所发出的电能输送给水泵呢</w:t>
      </w:r>
    </w:p>
    <w:p>
      <w:pPr>
        <w:spacing w:after="40"/>
      </w:pPr>
      <w:r>
        <w:t>What if the dying turbine</w:t>
      </w:r>
    </w:p>
    <w:p>
      <w:pPr>
        <w:pStyle w:val="BodyText"/>
        <w:spacing w:before="40" w:after="260"/>
      </w:pPr>
      <w:r>
        <w:t>如果正在惰转的汽轮机</w:t>
      </w:r>
    </w:p>
    <w:p>
      <w:pPr>
        <w:spacing w:after="40"/>
      </w:pPr>
      <w:r>
        <w:t>could keep the pumps working long enough</w:t>
      </w:r>
    </w:p>
    <w:p>
      <w:pPr>
        <w:pStyle w:val="BodyText"/>
        <w:spacing w:before="40" w:after="260"/>
      </w:pPr>
      <w:r>
        <w:t>能够驱动水泵运行足够长的时间</w:t>
      </w:r>
    </w:p>
    <w:p>
      <w:pPr>
        <w:spacing w:after="40"/>
      </w:pPr>
      <w:r>
        <w:t>to bridge the 60-second gap until the generators came on?</w:t>
      </w:r>
    </w:p>
    <w:p>
      <w:pPr>
        <w:pStyle w:val="BodyText"/>
        <w:spacing w:before="40" w:after="260"/>
      </w:pPr>
      <w:r>
        <w:t>以填补发电机投入前的60秒缺口呢</w:t>
      </w:r>
    </w:p>
    <w:p>
      <w:pPr>
        <w:spacing w:after="40"/>
      </w:pPr>
      <w:r>
        <w:t>Any questions?</w:t>
      </w:r>
    </w:p>
    <w:p>
      <w:pPr>
        <w:pStyle w:val="BodyText"/>
        <w:spacing w:before="40" w:after="260"/>
      </w:pPr>
      <w:r>
        <w:t>有什么问题吗</w:t>
      </w:r>
    </w:p>
    <w:p>
      <w:pPr>
        <w:spacing w:after="40"/>
      </w:pPr>
      <w:r>
        <w:t>No. Continue, please.</w:t>
      </w:r>
    </w:p>
    <w:p>
      <w:pPr>
        <w:pStyle w:val="BodyText"/>
        <w:spacing w:before="40" w:after="260"/>
      </w:pPr>
      <w:r>
        <w:t>没有  请继续</w:t>
      </w:r>
    </w:p>
    <w:p>
      <w:pPr>
        <w:spacing w:after="40"/>
      </w:pPr>
      <w:r>
        <w:t>To test this theory,</w:t>
      </w:r>
    </w:p>
    <w:p>
      <w:pPr>
        <w:pStyle w:val="BodyText"/>
        <w:spacing w:before="40" w:after="260"/>
      </w:pPr>
      <w:r>
        <w:t>为了测试这一理论</w:t>
      </w:r>
    </w:p>
    <w:p>
      <w:pPr>
        <w:spacing w:after="40"/>
      </w:pPr>
      <w:r>
        <w:t>the reactor is placed in a reduced power mode--</w:t>
      </w:r>
    </w:p>
    <w:p>
      <w:pPr>
        <w:pStyle w:val="BodyText"/>
        <w:spacing w:before="40" w:after="260"/>
      </w:pPr>
      <w:r>
        <w:t>将反应堆置于低功率模式</w:t>
      </w:r>
    </w:p>
    <w:p>
      <w:pPr>
        <w:spacing w:after="40"/>
      </w:pPr>
      <w:r>
        <w:t>700 megawatts--</w:t>
      </w:r>
    </w:p>
    <w:p>
      <w:pPr>
        <w:pStyle w:val="BodyText"/>
        <w:spacing w:before="40" w:after="260"/>
      </w:pPr>
      <w:r>
        <w:t>700兆瓦</w:t>
      </w:r>
    </w:p>
    <w:p>
      <w:pPr>
        <w:spacing w:after="40"/>
      </w:pPr>
      <w:r>
        <w:t>to simulate a blackout condition.</w:t>
      </w:r>
    </w:p>
    <w:p>
      <w:pPr>
        <w:pStyle w:val="BodyText"/>
        <w:spacing w:before="40" w:after="260"/>
      </w:pPr>
      <w:r>
        <w:t>以模拟停电状态</w:t>
      </w:r>
    </w:p>
    <w:p>
      <w:pPr>
        <w:spacing w:after="40"/>
      </w:pPr>
      <w:r>
        <w:t>Then the turbines are turned off,</w:t>
      </w:r>
    </w:p>
    <w:p>
      <w:pPr>
        <w:pStyle w:val="BodyText"/>
        <w:spacing w:before="40" w:after="260"/>
      </w:pPr>
      <w:r>
        <w:t>随后使汽轮机停运</w:t>
      </w:r>
    </w:p>
    <w:p>
      <w:pPr>
        <w:spacing w:after="40"/>
      </w:pPr>
      <w:r>
        <w:t>and as they slowly spin down,</w:t>
      </w:r>
    </w:p>
    <w:p>
      <w:pPr>
        <w:pStyle w:val="BodyText"/>
        <w:spacing w:before="40" w:after="260"/>
      </w:pPr>
      <w:r>
        <w:t>在转速逐渐降低的过程中</w:t>
      </w:r>
    </w:p>
    <w:p>
      <w:pPr>
        <w:spacing w:after="40"/>
      </w:pPr>
      <w:r>
        <w:t>their electrical output is measured</w:t>
      </w:r>
    </w:p>
    <w:p>
      <w:pPr>
        <w:pStyle w:val="BodyText"/>
        <w:spacing w:before="40" w:after="260"/>
      </w:pPr>
      <w:r>
        <w:t>测量其电力输出</w:t>
      </w:r>
    </w:p>
    <w:p>
      <w:pPr>
        <w:spacing w:after="40"/>
      </w:pPr>
      <w:r>
        <w:t>to see if it's enough to power the pumps.</w:t>
      </w:r>
    </w:p>
    <w:p>
      <w:pPr>
        <w:pStyle w:val="BodyText"/>
        <w:spacing w:before="40" w:after="260"/>
      </w:pPr>
      <w:r>
        <w:t>判断是否足以驱动水泵运行</w:t>
      </w:r>
    </w:p>
    <w:p>
      <w:pPr>
        <w:spacing w:after="40"/>
      </w:pPr>
      <w:r>
        <w:t>The science is strong,</w:t>
      </w:r>
    </w:p>
    <w:p>
      <w:pPr>
        <w:pStyle w:val="BodyText"/>
        <w:spacing w:before="40" w:after="260"/>
      </w:pPr>
      <w:r>
        <w:t>科学理论没问题</w:t>
      </w:r>
    </w:p>
    <w:p>
      <w:pPr>
        <w:spacing w:after="40"/>
      </w:pPr>
      <w:r>
        <w:t>but a test is only as good as the men carrying it out.</w:t>
      </w:r>
    </w:p>
    <w:p>
      <w:pPr>
        <w:pStyle w:val="BodyText"/>
        <w:spacing w:before="40" w:after="260"/>
      </w:pPr>
      <w:r>
        <w:t>但实际效果取决于执行测试的人</w:t>
      </w:r>
    </w:p>
    <w:p>
      <w:pPr>
        <w:spacing w:after="40"/>
      </w:pPr>
      <w:r>
        <w:t>Now, the first time they tried, they failed.</w:t>
      </w:r>
    </w:p>
    <w:p>
      <w:pPr>
        <w:pStyle w:val="BodyText"/>
        <w:spacing w:before="40" w:after="260"/>
      </w:pPr>
      <w:r>
        <w:t>他们的第一次测试失败了</w:t>
      </w:r>
    </w:p>
    <w:p>
      <w:pPr>
        <w:spacing w:after="40"/>
      </w:pPr>
      <w:r>
        <w:t>The second time they tried, they failed.</w:t>
      </w:r>
    </w:p>
    <w:p>
      <w:pPr>
        <w:pStyle w:val="BodyText"/>
        <w:spacing w:before="40" w:after="260"/>
      </w:pPr>
      <w:r>
        <w:t>第二次测试失败了</w:t>
      </w:r>
    </w:p>
    <w:p>
      <w:pPr>
        <w:spacing w:after="40"/>
      </w:pPr>
      <w:r>
        <w:t>The third time they tried, they failed.</w:t>
      </w:r>
    </w:p>
    <w:p>
      <w:pPr>
        <w:pStyle w:val="BodyText"/>
        <w:spacing w:before="40" w:after="260"/>
      </w:pPr>
      <w:r>
        <w:t>第三次测试失败了</w:t>
      </w:r>
    </w:p>
    <w:p>
      <w:pPr>
        <w:spacing w:after="40"/>
      </w:pPr>
      <w:r>
        <w:t>The fourth time they tried</w:t>
      </w:r>
    </w:p>
    <w:p>
      <w:pPr>
        <w:pStyle w:val="BodyText"/>
        <w:spacing w:before="40" w:after="260"/>
      </w:pPr>
      <w:r>
        <w:t>第四次测试</w:t>
      </w:r>
    </w:p>
    <w:p>
      <w:pPr>
        <w:spacing w:after="40"/>
      </w:pPr>
      <w:r>
        <w:t>was April 26th, 1986.</w:t>
      </w:r>
    </w:p>
    <w:p>
      <w:pPr>
        <w:pStyle w:val="BodyText"/>
        <w:spacing w:before="40" w:after="260"/>
      </w:pPr>
      <w:r>
        <w:t>是在1986年4月26日</w:t>
      </w:r>
    </w:p>
    <w:p>
      <w:pPr>
        <w:spacing w:after="40"/>
      </w:pPr>
      <w:r>
        <w:t>Comrade Khomyuk.</w:t>
      </w:r>
    </w:p>
    <w:p>
      <w:pPr>
        <w:pStyle w:val="BodyText"/>
        <w:spacing w:before="40" w:after="260"/>
      </w:pPr>
      <w:r>
        <w:t>霍缪克同志</w:t>
      </w:r>
    </w:p>
    <w:p>
      <w:pPr>
        <w:spacing w:after="40"/>
      </w:pPr>
      <w:r>
        <w:t>To understand what happened that night,</w:t>
      </w:r>
    </w:p>
    <w:p>
      <w:pPr>
        <w:pStyle w:val="BodyText"/>
        <w:spacing w:before="40" w:after="260"/>
      </w:pPr>
      <w:r>
        <w:t>要理解那晚发生了什么</w:t>
      </w:r>
    </w:p>
    <w:p>
      <w:pPr>
        <w:spacing w:after="40"/>
      </w:pPr>
      <w:r>
        <w:t>we have to go back ten hours earlier--</w:t>
      </w:r>
    </w:p>
    <w:p>
      <w:pPr>
        <w:pStyle w:val="BodyText"/>
        <w:spacing w:before="40" w:after="260"/>
      </w:pPr>
      <w:r>
        <w:t>我们要回到10小时之前</w:t>
      </w:r>
    </w:p>
    <w:p>
      <w:pPr>
        <w:spacing w:after="40"/>
      </w:pPr>
      <w:r>
        <w:t>April 25th, the day the test was meant to take place.</w:t>
      </w:r>
    </w:p>
    <w:p>
      <w:pPr>
        <w:pStyle w:val="BodyText"/>
        <w:spacing w:before="40" w:after="260"/>
      </w:pPr>
      <w:r>
        <w:t>回到4月25日  安全测试本该展开的当天</w:t>
      </w:r>
    </w:p>
    <w:p>
      <w:pPr>
        <w:spacing w:after="40"/>
      </w:pPr>
      <w:r>
        <w:t>By two in the afternoon,</w:t>
      </w:r>
    </w:p>
    <w:p>
      <w:pPr>
        <w:pStyle w:val="BodyText"/>
        <w:spacing w:before="40" w:after="260"/>
      </w:pPr>
      <w:r>
        <w:t>下午两点钟</w:t>
      </w:r>
    </w:p>
    <w:p>
      <w:pPr>
        <w:spacing w:after="40"/>
      </w:pPr>
      <w:r>
        <w:t>the reactor has been lowered by half</w:t>
      </w:r>
    </w:p>
    <w:p>
      <w:pPr>
        <w:pStyle w:val="BodyText"/>
        <w:spacing w:before="40" w:after="260"/>
      </w:pPr>
      <w:r>
        <w:t>反应堆的功率已经减少一半</w:t>
      </w:r>
    </w:p>
    <w:p>
      <w:pPr>
        <w:spacing w:after="40"/>
      </w:pPr>
      <w:r>
        <w:t>from its normal output level of 3200 megawatts</w:t>
      </w:r>
    </w:p>
    <w:p>
      <w:pPr>
        <w:pStyle w:val="BodyText"/>
        <w:spacing w:before="40" w:after="260"/>
      </w:pPr>
      <w:r>
        <w:t>从正常的3200兆瓦</w:t>
      </w:r>
    </w:p>
    <w:p>
      <w:pPr>
        <w:spacing w:after="40"/>
      </w:pPr>
      <w:r>
        <w:t>to 1600 megawatts and is stable</w:t>
      </w:r>
    </w:p>
    <w:p>
      <w:pPr>
        <w:pStyle w:val="BodyText"/>
        <w:spacing w:before="40" w:after="260"/>
      </w:pPr>
      <w:r>
        <w:t>降到1600兆瓦并保持稳定</w:t>
      </w:r>
    </w:p>
    <w:p>
      <w:pPr>
        <w:spacing w:after="40"/>
      </w:pPr>
      <w:r>
        <w:t>and ready to be reduced to its final output level for the test:</w:t>
      </w:r>
    </w:p>
    <w:p>
      <w:pPr>
        <w:pStyle w:val="BodyText"/>
        <w:spacing w:before="40" w:after="260"/>
      </w:pPr>
      <w:r>
        <w:t>且已准备好把功率降低到测试要求</w:t>
      </w:r>
    </w:p>
    <w:p>
      <w:pPr>
        <w:spacing w:after="40"/>
      </w:pPr>
      <w:r>
        <w:t>700 megawatts.</w:t>
      </w:r>
    </w:p>
    <w:p>
      <w:pPr>
        <w:pStyle w:val="BodyText"/>
        <w:spacing w:before="40" w:after="260"/>
      </w:pPr>
      <w:r>
        <w:t>700兆瓦</w:t>
      </w:r>
    </w:p>
    <w:p>
      <w:pPr>
        <w:spacing w:after="40"/>
      </w:pPr>
      <w:r>
        <w:t>But before they can proceed, there is a phone call.</w:t>
      </w:r>
    </w:p>
    <w:p>
      <w:pPr>
        <w:pStyle w:val="BodyText"/>
        <w:spacing w:before="40" w:after="260"/>
      </w:pPr>
      <w:r>
        <w:t>但在他们继续之前  来了一个电话</w:t>
      </w:r>
    </w:p>
    <w:p>
      <w:pPr>
        <w:spacing w:after="40"/>
      </w:pPr>
      <w:r>
        <w:t>Power grid officials in Kiev say that they cannot afford</w:t>
      </w:r>
    </w:p>
    <w:p>
      <w:pPr>
        <w:pStyle w:val="BodyText"/>
        <w:spacing w:before="40" w:after="260"/>
      </w:pPr>
      <w:r>
        <w:t>基辅的电网官员说在午夜之前</w:t>
      </w:r>
    </w:p>
    <w:p>
      <w:pPr>
        <w:spacing w:after="40"/>
      </w:pPr>
      <w:r>
        <w:t>a further reduction in the electricity until after midnight.</w:t>
      </w:r>
    </w:p>
    <w:p>
      <w:pPr>
        <w:pStyle w:val="BodyText"/>
        <w:spacing w:before="40" w:after="260"/>
      </w:pPr>
      <w:r>
        <w:t>他们不能承受电力供应的进一步降低了</w:t>
      </w:r>
    </w:p>
    <w:p>
      <w:pPr>
        <w:spacing w:after="40"/>
      </w:pPr>
      <w:r>
        <w:t>They are asking for a ten-hour delay.</w:t>
      </w:r>
    </w:p>
    <w:p>
      <w:pPr>
        <w:pStyle w:val="BodyText"/>
        <w:spacing w:before="40" w:after="260"/>
      </w:pPr>
      <w:r>
        <w:t>他们要求把测试推后十个小时</w:t>
      </w:r>
    </w:p>
    <w:p>
      <w:pPr>
        <w:spacing w:after="40"/>
      </w:pPr>
      <w:r>
        <w:t>This is the first critical moment,</w:t>
      </w:r>
    </w:p>
    <w:p>
      <w:pPr>
        <w:pStyle w:val="BodyText"/>
        <w:spacing w:before="40" w:after="260"/>
      </w:pPr>
      <w:r>
        <w:t>这是第一个关键时刻</w:t>
      </w:r>
    </w:p>
    <w:p>
      <w:pPr>
        <w:spacing w:after="40"/>
      </w:pPr>
      <w:r>
        <w:t>the first link in the chain of disaster.</w:t>
      </w:r>
    </w:p>
    <w:p>
      <w:pPr>
        <w:pStyle w:val="BodyText"/>
        <w:spacing w:before="40" w:after="260"/>
      </w:pPr>
      <w:r>
        <w:t>灾难的连锁反应的第一环</w:t>
      </w:r>
    </w:p>
    <w:p>
      <w:pPr>
        <w:spacing w:after="40"/>
      </w:pPr>
      <w:r>
        <w:t>Competent management would have insisted on canceling the test.</w:t>
      </w:r>
    </w:p>
    <w:p>
      <w:pPr>
        <w:pStyle w:val="BodyText"/>
        <w:spacing w:before="40" w:after="260"/>
      </w:pPr>
      <w:r>
        <w:t>称职的管理团队肯定会坚持把测试取消</w:t>
      </w:r>
    </w:p>
    <w:p>
      <w:pPr>
        <w:spacing w:after="40"/>
      </w:pPr>
      <w:r>
        <w:t>These three men allowed it to proceed.</w:t>
      </w:r>
    </w:p>
    <w:p>
      <w:pPr>
        <w:pStyle w:val="BodyText"/>
        <w:spacing w:before="40" w:after="260"/>
      </w:pPr>
      <w:r>
        <w:t>而这三个人却同意让测试继续</w:t>
      </w:r>
    </w:p>
    <w:p>
      <w:pPr>
        <w:spacing w:after="40"/>
      </w:pPr>
      <w:r>
        <w:t>Why was this delay so dangerous?</w:t>
      </w:r>
    </w:p>
    <w:p>
      <w:pPr>
        <w:pStyle w:val="BodyText"/>
        <w:spacing w:before="40" w:after="260"/>
      </w:pPr>
      <w:r>
        <w:t>为什么推后会如此危险</w:t>
      </w:r>
    </w:p>
    <w:p>
      <w:pPr>
        <w:spacing w:after="40"/>
      </w:pPr>
      <w:r>
        <w:t>It created two problems:</w:t>
      </w:r>
    </w:p>
    <w:p>
      <w:pPr>
        <w:pStyle w:val="BodyText"/>
        <w:spacing w:before="40" w:after="260"/>
      </w:pPr>
      <w:r>
        <w:t>它造成了两个问题</w:t>
      </w:r>
    </w:p>
    <w:p>
      <w:pPr>
        <w:spacing w:after="40"/>
      </w:pPr>
      <w:r>
        <w:t>One of them is scientific in nature...</w:t>
      </w:r>
    </w:p>
    <w:p>
      <w:pPr>
        <w:pStyle w:val="BodyText"/>
        <w:spacing w:before="40" w:after="260"/>
      </w:pPr>
      <w:r>
        <w:t>一个是科学问题</w:t>
      </w:r>
    </w:p>
    <w:p>
      <w:pPr>
        <w:spacing w:after="40"/>
      </w:pPr>
      <w:r>
        <w:t>and the other is very human.</w:t>
      </w:r>
    </w:p>
    <w:p>
      <w:pPr>
        <w:pStyle w:val="BodyText"/>
        <w:spacing w:before="40" w:after="260"/>
      </w:pPr>
      <w:r>
        <w:t>另一个则是人员问题</w:t>
      </w:r>
    </w:p>
    <w:p>
      <w:pPr>
        <w:spacing w:after="40"/>
      </w:pPr>
      <w:r>
        <w:t>This is the one we will consider first.</w:t>
      </w:r>
    </w:p>
    <w:p>
      <w:pPr>
        <w:pStyle w:val="BodyText"/>
        <w:spacing w:before="40" w:after="260"/>
      </w:pPr>
      <w:r>
        <w:t>我们先考虑这个</w:t>
      </w:r>
    </w:p>
    <w:p>
      <w:pPr>
        <w:spacing w:after="40"/>
      </w:pPr>
      <w:r>
        <w:t>At midnight, there is a shift change.</w:t>
      </w:r>
    </w:p>
    <w:p>
      <w:pPr>
        <w:pStyle w:val="BodyText"/>
        <w:spacing w:before="40" w:after="260"/>
      </w:pPr>
      <w:r>
        <w:t>午夜有个交接班</w:t>
      </w:r>
    </w:p>
    <w:p>
      <w:pPr>
        <w:spacing w:after="40"/>
      </w:pPr>
      <w:r>
        <w:t>- Khodemchuk-- - Forget it. Find another fool.</w:t>
      </w:r>
    </w:p>
    <w:p>
      <w:pPr>
        <w:pStyle w:val="BodyText"/>
        <w:spacing w:before="40" w:after="260"/>
      </w:pPr>
      <w:r>
        <w:t>-霍登楚克  -别想了  你找别人去吧</w:t>
      </w:r>
    </w:p>
    <w:p>
      <w:pPr>
        <w:spacing w:after="40"/>
      </w:pPr>
      <w:r>
        <w:t>Toptunov, want to buy a motorcycle?</w:t>
      </w:r>
    </w:p>
    <w:p>
      <w:pPr>
        <w:pStyle w:val="BodyText"/>
        <w:spacing w:before="40" w:after="260"/>
      </w:pPr>
      <w:r>
        <w:t>托普特诺夫  想买辆摩托车吗</w:t>
      </w:r>
    </w:p>
    <w:p>
      <w:pPr>
        <w:spacing w:after="40"/>
      </w:pPr>
      <w:r>
        <w:t>Toptunov? He's just a little boy.</w:t>
      </w:r>
    </w:p>
    <w:p>
      <w:pPr>
        <w:pStyle w:val="BodyText"/>
        <w:spacing w:before="40" w:after="260"/>
      </w:pPr>
      <w:r>
        <w:t>托普特诺夫  他还是个孩子</w:t>
      </w:r>
    </w:p>
    <w:p>
      <w:pPr>
        <w:spacing w:after="40"/>
      </w:pPr>
      <w:r>
        <w:t>He's got more hair on his face than on his balls.</w:t>
      </w:r>
    </w:p>
    <w:p>
      <w:pPr>
        <w:pStyle w:val="BodyText"/>
        <w:spacing w:before="40" w:after="260"/>
      </w:pPr>
      <w:r>
        <w:t>他脸上的毛比底下的还多呢</w:t>
      </w:r>
    </w:p>
    <w:p>
      <w:pPr>
        <w:spacing w:after="40"/>
      </w:pPr>
      <w:r>
        <w:t>Hair? Is that what's on his lip?</w:t>
      </w:r>
    </w:p>
    <w:p>
      <w:pPr>
        <w:pStyle w:val="BodyText"/>
        <w:spacing w:before="40" w:after="260"/>
      </w:pPr>
      <w:r>
        <w:t>毛  他嘴唇上是毛吗</w:t>
      </w:r>
    </w:p>
    <w:p>
      <w:pPr>
        <w:spacing w:after="40"/>
      </w:pPr>
      <w:r>
        <w:t>Leonid Fedorovych.</w:t>
      </w:r>
    </w:p>
    <w:p>
      <w:pPr>
        <w:pStyle w:val="BodyText"/>
        <w:spacing w:before="40" w:after="260"/>
      </w:pPr>
      <w:r>
        <w:t>列尼德·费罗维奇</w:t>
      </w:r>
    </w:p>
    <w:p>
      <w:pPr>
        <w:spacing w:after="40"/>
      </w:pPr>
      <w:r>
        <w:t>Akimov says to come to the control room as soon as you can.</w:t>
      </w:r>
    </w:p>
    <w:p>
      <w:pPr>
        <w:pStyle w:val="BodyText"/>
        <w:spacing w:before="40" w:after="260"/>
      </w:pPr>
      <w:r>
        <w:t>阿基莫夫让你尽快去控制室</w:t>
      </w:r>
    </w:p>
    <w:p>
      <w:pPr>
        <w:spacing w:after="40"/>
      </w:pPr>
      <w:r>
        <w:t>- Is he already here? - He came in early.</w:t>
      </w:r>
    </w:p>
    <w:p>
      <w:pPr>
        <w:pStyle w:val="BodyText"/>
        <w:spacing w:before="40" w:after="260"/>
      </w:pPr>
      <w:r>
        <w:t>-他已经到了  -他来得早</w:t>
      </w:r>
    </w:p>
    <w:p>
      <w:pPr>
        <w:spacing w:after="40"/>
      </w:pPr>
      <w:r>
        <w:t>Something about a test.</w:t>
      </w:r>
    </w:p>
    <w:p>
      <w:pPr>
        <w:pStyle w:val="BodyText"/>
        <w:spacing w:before="40" w:after="260"/>
      </w:pPr>
      <w:r>
        <w:t>是关于测试的事</w:t>
      </w:r>
    </w:p>
    <w:p>
      <w:pPr>
        <w:spacing w:after="40"/>
      </w:pPr>
      <w:r>
        <w:t>You see? Desperate.</w:t>
      </w:r>
    </w:p>
    <w:p>
      <w:pPr>
        <w:pStyle w:val="BodyText"/>
        <w:spacing w:before="40" w:after="260"/>
      </w:pPr>
      <w:r>
        <w:t>看见了吧  像什么样</w:t>
      </w:r>
    </w:p>
    <w:p>
      <w:pPr>
        <w:spacing w:after="40"/>
      </w:pPr>
      <w:r>
        <w:t>Sasha?</w:t>
      </w:r>
    </w:p>
    <w:p>
      <w:pPr>
        <w:pStyle w:val="BodyText"/>
        <w:spacing w:before="40" w:after="260"/>
      </w:pPr>
      <w:r>
        <w:t>萨沙</w:t>
      </w:r>
    </w:p>
    <w:p>
      <w:pPr>
        <w:spacing w:after="40"/>
      </w:pPr>
      <w:r>
        <w:t>Ah. You know the test they were supposed to run?</w:t>
      </w:r>
    </w:p>
    <w:p>
      <w:pPr>
        <w:pStyle w:val="BodyText"/>
        <w:spacing w:before="40" w:after="260"/>
      </w:pPr>
      <w:r>
        <w:t>你知道他们本该做的那个测试吗</w:t>
      </w:r>
    </w:p>
    <w:p>
      <w:pPr>
        <w:spacing w:after="40"/>
      </w:pPr>
      <w:r>
        <w:t>The turbine rundown, they tried it last year.</w:t>
      </w:r>
    </w:p>
    <w:p>
      <w:pPr>
        <w:pStyle w:val="BodyText"/>
        <w:spacing w:before="40" w:after="260"/>
      </w:pPr>
      <w:r>
        <w:t>断电后汽轮机惰性发电  他们去年做过</w:t>
      </w:r>
    </w:p>
    <w:p>
      <w:pPr>
        <w:spacing w:after="40"/>
      </w:pPr>
      <w:r>
        <w:t>They couldn't do it on the day shift, so they've given it to us.</w:t>
      </w:r>
    </w:p>
    <w:p>
      <w:pPr>
        <w:pStyle w:val="BodyText"/>
        <w:spacing w:before="40" w:after="260"/>
      </w:pPr>
      <w:r>
        <w:t>他们没办法在白班做  所以就交给我们了</w:t>
      </w:r>
    </w:p>
    <w:p>
      <w:pPr>
        <w:spacing w:after="40"/>
      </w:pPr>
      <w:r>
        <w:t>To us?</w:t>
      </w:r>
    </w:p>
    <w:p>
      <w:pPr>
        <w:pStyle w:val="BodyText"/>
        <w:spacing w:before="40" w:after="260"/>
      </w:pPr>
      <w:r>
        <w:t>给我们</w:t>
      </w:r>
    </w:p>
    <w:p>
      <w:pPr>
        <w:spacing w:after="40"/>
      </w:pPr>
      <w:r>
        <w:t>We don't know what--</w:t>
      </w:r>
    </w:p>
    <w:p>
      <w:pPr>
        <w:pStyle w:val="BodyText"/>
        <w:spacing w:before="40" w:after="260"/>
      </w:pPr>
      <w:r>
        <w:t>我们不知道是...</w:t>
      </w:r>
    </w:p>
    <w:p>
      <w:pPr>
        <w:spacing w:after="40"/>
      </w:pPr>
      <w:r>
        <w:t>- We don't know what it is. - It's fine.</w:t>
      </w:r>
    </w:p>
    <w:p>
      <w:pPr>
        <w:pStyle w:val="BodyText"/>
        <w:spacing w:before="40" w:after="260"/>
      </w:pPr>
      <w:r>
        <w:t>-我们根本不知道测试怎么做  -没事</w:t>
      </w:r>
    </w:p>
    <w:p>
      <w:pPr>
        <w:spacing w:after="40"/>
      </w:pPr>
      <w:r>
        <w:t>We take it down to 700, hold it there,</w:t>
      </w:r>
    </w:p>
    <w:p>
      <w:pPr>
        <w:pStyle w:val="BodyText"/>
        <w:spacing w:before="40" w:after="260"/>
      </w:pPr>
      <w:r>
        <w:t>我们把热功率降到700  保持住</w:t>
      </w:r>
    </w:p>
    <w:p>
      <w:pPr>
        <w:spacing w:after="40"/>
      </w:pPr>
      <w:r>
        <w:t>the rest is Stolyarchuk and Kirschenbaum, but...</w:t>
      </w:r>
    </w:p>
    <w:p>
      <w:pPr>
        <w:pStyle w:val="BodyText"/>
        <w:spacing w:before="40" w:after="260"/>
      </w:pPr>
      <w:r>
        <w:t>剩下的就交给斯托利楚克还有科什鲍姆  但是</w:t>
      </w:r>
    </w:p>
    <w:p>
      <w:pPr>
        <w:spacing w:after="40"/>
      </w:pPr>
      <w:r>
        <w:t>Dyatlov is gonna be supervising.</w:t>
      </w:r>
    </w:p>
    <w:p>
      <w:pPr>
        <w:pStyle w:val="BodyText"/>
        <w:spacing w:before="40" w:after="260"/>
      </w:pPr>
      <w:r>
        <w:t>迪亚特洛夫会来监督</w:t>
      </w:r>
    </w:p>
    <w:p>
      <w:pPr>
        <w:spacing w:after="40"/>
      </w:pPr>
      <w:r>
        <w:t>I have to do something I've never done before</w:t>
      </w:r>
    </w:p>
    <w:p>
      <w:pPr>
        <w:pStyle w:val="BodyText"/>
        <w:spacing w:before="40" w:after="260"/>
      </w:pPr>
      <w:r>
        <w:t>我要做件从来没做过的事</w:t>
      </w:r>
    </w:p>
    <w:p>
      <w:pPr>
        <w:spacing w:after="40"/>
      </w:pPr>
      <w:r>
        <w:t>with Dyatlov looking over my shoulder?</w:t>
      </w:r>
    </w:p>
    <w:p>
      <w:pPr>
        <w:pStyle w:val="BodyText"/>
        <w:spacing w:before="40" w:after="260"/>
      </w:pPr>
      <w:r>
        <w:t>而且迪亚特洛夫还要在身后盯着我</w:t>
      </w:r>
    </w:p>
    <w:p>
      <w:pPr>
        <w:spacing w:after="40"/>
      </w:pPr>
      <w:r>
        <w:t>Yeah, well, don't worry, we'll do it together.</w:t>
      </w:r>
    </w:p>
    <w:p>
      <w:pPr>
        <w:pStyle w:val="BodyText"/>
        <w:spacing w:before="40" w:after="260"/>
      </w:pPr>
      <w:r>
        <w:t>别担心  我们一起来完成</w:t>
      </w:r>
    </w:p>
    <w:p>
      <w:pPr>
        <w:spacing w:after="40"/>
      </w:pPr>
      <w:r>
        <w:t>I'm looking at the instructions now.</w:t>
      </w:r>
    </w:p>
    <w:p>
      <w:pPr>
        <w:pStyle w:val="BodyText"/>
        <w:spacing w:before="40" w:after="260"/>
      </w:pPr>
      <w:r>
        <w:t>我正在看操作指示呢</w:t>
      </w:r>
    </w:p>
    <w:p>
      <w:pPr>
        <w:spacing w:after="40"/>
      </w:pPr>
      <w:r>
        <w:t>Are we supposed to do those or not?</w:t>
      </w:r>
    </w:p>
    <w:p>
      <w:pPr>
        <w:pStyle w:val="BodyText"/>
        <w:spacing w:before="40" w:after="260"/>
      </w:pPr>
      <w:r>
        <w:t>我们要做那些吗</w:t>
      </w:r>
    </w:p>
    <w:p>
      <w:pPr>
        <w:spacing w:after="40"/>
      </w:pPr>
      <w:r>
        <w:t>Yes, this is Akimov in 4.</w:t>
      </w:r>
    </w:p>
    <w:p>
      <w:pPr>
        <w:pStyle w:val="BodyText"/>
        <w:spacing w:before="40" w:after="260"/>
      </w:pPr>
      <w:r>
        <w:t>喂  我是4号反应堆的阿基莫夫</w:t>
      </w:r>
    </w:p>
    <w:p>
      <w:pPr>
        <w:spacing w:after="40"/>
      </w:pPr>
      <w:r>
        <w:t>I have the manual for the rundown test.</w:t>
      </w:r>
    </w:p>
    <w:p>
      <w:pPr>
        <w:pStyle w:val="BodyText"/>
        <w:spacing w:before="40" w:after="260"/>
      </w:pPr>
      <w:r>
        <w:t>我手上有惰性发电测试的操作手册</w:t>
      </w:r>
    </w:p>
    <w:p>
      <w:pPr>
        <w:spacing w:after="40"/>
      </w:pPr>
      <w:r>
        <w:t>You did it last year.</w:t>
      </w:r>
    </w:p>
    <w:p>
      <w:pPr>
        <w:pStyle w:val="BodyText"/>
        <w:spacing w:before="40" w:after="260"/>
      </w:pPr>
      <w:r>
        <w:t>去年你们做过</w:t>
      </w:r>
    </w:p>
    <w:p>
      <w:pPr>
        <w:spacing w:after="40"/>
      </w:pPr>
      <w:r>
        <w:t>Yes, in the program there's instructions of what to do,</w:t>
      </w:r>
    </w:p>
    <w:p>
      <w:pPr>
        <w:pStyle w:val="BodyText"/>
        <w:spacing w:before="40" w:after="260"/>
      </w:pPr>
      <w:r>
        <w:t>对  程序里有如何操作的指示</w:t>
      </w:r>
    </w:p>
    <w:p>
      <w:pPr>
        <w:spacing w:after="40"/>
      </w:pPr>
      <w:r>
        <w:t>and then, well, there's a lot of things crossed out.</w:t>
      </w:r>
    </w:p>
    <w:p>
      <w:pPr>
        <w:pStyle w:val="BodyText"/>
        <w:spacing w:before="40" w:after="260"/>
      </w:pPr>
      <w:r>
        <w:t>但有很多东西被划掉了</w:t>
      </w:r>
    </w:p>
    <w:p>
      <w:pPr>
        <w:spacing w:after="40"/>
      </w:pPr>
      <w:r>
        <w:t>What should I--?</w:t>
      </w:r>
    </w:p>
    <w:p>
      <w:pPr>
        <w:pStyle w:val="BodyText"/>
        <w:spacing w:before="40" w:after="260"/>
      </w:pPr>
      <w:r>
        <w:t>我要...</w:t>
      </w:r>
    </w:p>
    <w:p>
      <w:pPr>
        <w:spacing w:after="40"/>
      </w:pPr>
      <w:r>
        <w:t>Well, what should I--?</w:t>
      </w:r>
    </w:p>
    <w:p>
      <w:pPr>
        <w:pStyle w:val="BodyText"/>
        <w:spacing w:before="40" w:after="260"/>
      </w:pPr>
      <w:r>
        <w:t>那我应该...</w:t>
      </w:r>
    </w:p>
    <w:p>
      <w:pPr>
        <w:spacing w:after="40"/>
      </w:pPr>
      <w:r>
        <w:t>Are you sure?</w:t>
      </w:r>
    </w:p>
    <w:p>
      <w:pPr>
        <w:pStyle w:val="BodyText"/>
        <w:spacing w:before="40" w:after="260"/>
      </w:pPr>
      <w:r>
        <w:t>你确定吗</w:t>
      </w:r>
    </w:p>
    <w:p>
      <w:pPr>
        <w:spacing w:after="40"/>
      </w:pPr>
      <w:r>
        <w:t>Right. Thank you.</w:t>
      </w:r>
    </w:p>
    <w:p>
      <w:pPr>
        <w:pStyle w:val="BodyText"/>
        <w:spacing w:before="40" w:after="260"/>
      </w:pPr>
      <w:r>
        <w:t>好的  谢谢</w:t>
      </w:r>
    </w:p>
    <w:p>
      <w:pPr>
        <w:spacing w:after="40"/>
      </w:pPr>
      <w:r>
        <w:t>He says to follow the crossed-out instructions.</w:t>
      </w:r>
    </w:p>
    <w:p>
      <w:pPr>
        <w:pStyle w:val="BodyText"/>
        <w:spacing w:before="40" w:after="260"/>
      </w:pPr>
      <w:r>
        <w:t>他说要我们按照被划掉的指示来操作</w:t>
      </w:r>
    </w:p>
    <w:p>
      <w:pPr>
        <w:spacing w:after="40"/>
      </w:pPr>
      <w:r>
        <w:t>So then why are they crossed out?</w:t>
      </w:r>
    </w:p>
    <w:p>
      <w:pPr>
        <w:pStyle w:val="BodyText"/>
        <w:spacing w:before="40" w:after="260"/>
      </w:pPr>
      <w:r>
        <w:t>那为什么它们被划掉了呢</w:t>
      </w:r>
    </w:p>
    <w:p>
      <w:pPr>
        <w:spacing w:after="40"/>
      </w:pPr>
      <w:r>
        <w:t>We've been cleared to run the test.</w:t>
      </w:r>
    </w:p>
    <w:p>
      <w:pPr>
        <w:pStyle w:val="BodyText"/>
        <w:spacing w:before="40" w:after="260"/>
      </w:pPr>
      <w:r>
        <w:t>我们已经可以进行测试了</w:t>
      </w:r>
    </w:p>
    <w:p>
      <w:pPr>
        <w:spacing w:after="40"/>
      </w:pPr>
      <w:r>
        <w:t>1600. Good.</w:t>
      </w:r>
    </w:p>
    <w:p>
      <w:pPr>
        <w:pStyle w:val="BodyText"/>
        <w:spacing w:before="40" w:after="260"/>
      </w:pPr>
      <w:r>
        <w:t>1600兆瓦  很好</w:t>
      </w:r>
    </w:p>
    <w:p>
      <w:pPr>
        <w:spacing w:after="40"/>
      </w:pPr>
      <w:r>
        <w:t>Now, is it too much to ask that you all know what you're doing?</w:t>
      </w:r>
    </w:p>
    <w:p>
      <w:pPr>
        <w:pStyle w:val="BodyText"/>
        <w:spacing w:before="40" w:after="260"/>
      </w:pPr>
      <w:r>
        <w:t>我能否指望你们都清楚自己在干嘛</w:t>
      </w:r>
    </w:p>
    <w:p>
      <w:pPr>
        <w:spacing w:after="40"/>
      </w:pPr>
      <w:r>
        <w:t>- Well-- - Yes. Absolutely.</w:t>
      </w:r>
    </w:p>
    <w:p>
      <w:pPr>
        <w:pStyle w:val="BodyText"/>
        <w:spacing w:before="40" w:after="260"/>
      </w:pPr>
      <w:r>
        <w:t>-这个  -能  当然可以</w:t>
      </w:r>
    </w:p>
    <w:p>
      <w:pPr>
        <w:spacing w:after="40"/>
      </w:pPr>
      <w:r>
        <w:t>- Stolyarchuk? - Yes.</w:t>
      </w:r>
    </w:p>
    <w:p>
      <w:pPr>
        <w:pStyle w:val="BodyText"/>
        <w:spacing w:before="40" w:after="260"/>
      </w:pPr>
      <w:r>
        <w:t>-斯托利楚克  -能</w:t>
      </w:r>
    </w:p>
    <w:p>
      <w:pPr>
        <w:spacing w:after="40"/>
      </w:pPr>
      <w:r>
        <w:t>- Kirschenbaum? - Uh, I haven't reviewed.</w:t>
      </w:r>
    </w:p>
    <w:p>
      <w:pPr>
        <w:pStyle w:val="BodyText"/>
        <w:spacing w:before="40" w:after="260"/>
      </w:pPr>
      <w:r>
        <w:t>-科什鲍姆  -我还没看</w:t>
      </w:r>
    </w:p>
    <w:p>
      <w:pPr>
        <w:spacing w:after="40"/>
      </w:pPr>
      <w:r>
        <w:t>We only just found out really--</w:t>
      </w:r>
    </w:p>
    <w:p>
      <w:pPr>
        <w:pStyle w:val="BodyText"/>
        <w:spacing w:before="40" w:after="260"/>
      </w:pPr>
      <w:r>
        <w:t>我们刚刚才知道</w:t>
      </w:r>
    </w:p>
    <w:p>
      <w:pPr>
        <w:spacing w:after="40"/>
      </w:pPr>
      <w:r>
        <w:t>There, review it.</w:t>
      </w:r>
    </w:p>
    <w:p>
      <w:pPr>
        <w:pStyle w:val="BodyText"/>
        <w:spacing w:before="40" w:after="260"/>
      </w:pPr>
      <w:r>
        <w:t>拿去  看吧</w:t>
      </w:r>
    </w:p>
    <w:p>
      <w:pPr>
        <w:spacing w:after="40"/>
      </w:pPr>
      <w:r>
        <w:t>Or you can just do what I tell you.</w:t>
      </w:r>
    </w:p>
    <w:p>
      <w:pPr>
        <w:pStyle w:val="BodyText"/>
        <w:spacing w:before="40" w:after="260"/>
      </w:pPr>
      <w:r>
        <w:t>或者你就照我说的做</w:t>
      </w:r>
    </w:p>
    <w:p>
      <w:pPr>
        <w:spacing w:after="40"/>
      </w:pPr>
      <w:r>
        <w:t>I think even you, stupid as you are, can manage that.</w:t>
      </w:r>
    </w:p>
    <w:p>
      <w:pPr>
        <w:pStyle w:val="BodyText"/>
        <w:spacing w:before="40" w:after="260"/>
      </w:pPr>
      <w:r>
        <w:t>我想哪怕像你这么蠢  也能做到吧</w:t>
      </w:r>
    </w:p>
    <w:p>
      <w:pPr>
        <w:spacing w:after="40"/>
      </w:pPr>
      <w:r>
        <w:t>Well, let's go.</w:t>
      </w:r>
    </w:p>
    <w:p>
      <w:pPr>
        <w:pStyle w:val="BodyText"/>
        <w:spacing w:before="40" w:after="260"/>
      </w:pPr>
      <w:r>
        <w:t>我们开始吧</w:t>
      </w:r>
    </w:p>
    <w:p>
      <w:pPr>
        <w:spacing w:after="40"/>
      </w:pPr>
      <w:r>
        <w:t>I'm supposed to switch the</w:t>
      </w:r>
    </w:p>
    <w:p>
      <w:pPr>
        <w:pStyle w:val="BodyText"/>
        <w:spacing w:before="40" w:after="260"/>
      </w:pPr>
      <w:r>
        <w:t>反应堆还在运行的时候</w:t>
      </w:r>
    </w:p>
    <w:p>
      <w:pPr>
        <w:spacing w:after="40"/>
      </w:pPr>
      <w:r>
        <w:t>turbine off while the reactor's still running?</w:t>
      </w:r>
    </w:p>
    <w:p>
      <w:pPr>
        <w:pStyle w:val="BodyText"/>
        <w:spacing w:before="40" w:after="260"/>
      </w:pPr>
      <w:r>
        <w:t>我就要把汽轮机关掉吗</w:t>
      </w:r>
    </w:p>
    <w:p>
      <w:pPr>
        <w:spacing w:after="40"/>
      </w:pPr>
      <w:r>
        <w:t>- This is not good-- - Shut the fuck up and do your job!</w:t>
      </w:r>
    </w:p>
    <w:p>
      <w:pPr>
        <w:pStyle w:val="BodyText"/>
        <w:spacing w:before="40" w:after="260"/>
      </w:pPr>
      <w:r>
        <w:t>-这样不对劲  -闭上嘴  好好干活</w:t>
      </w:r>
    </w:p>
    <w:p>
      <w:pPr>
        <w:spacing w:after="40"/>
      </w:pPr>
      <w:r>
        <w:t>Toptunov, reduce power to 700.</w:t>
      </w:r>
    </w:p>
    <w:p>
      <w:pPr>
        <w:pStyle w:val="BodyText"/>
        <w:spacing w:before="40" w:after="260"/>
      </w:pPr>
      <w:r>
        <w:t>托普特诺夫  把功率降到700兆瓦</w:t>
      </w:r>
    </w:p>
    <w:p>
      <w:pPr>
        <w:spacing w:after="40"/>
      </w:pPr>
      <w:r>
        <w:t>I've never done this with the power so low before.</w:t>
      </w:r>
    </w:p>
    <w:p>
      <w:pPr>
        <w:pStyle w:val="BodyText"/>
        <w:spacing w:before="40" w:after="260"/>
      </w:pPr>
      <w:r>
        <w:t>我从来没在功率这么低的条件下操作过</w:t>
      </w:r>
    </w:p>
    <w:p>
      <w:pPr>
        <w:spacing w:after="40"/>
      </w:pPr>
      <w:r>
        <w:t>It's okay. I'm with you.</w:t>
      </w:r>
    </w:p>
    <w:p>
      <w:pPr>
        <w:pStyle w:val="BodyText"/>
        <w:spacing w:before="40" w:after="260"/>
      </w:pPr>
      <w:r>
        <w:t>没事的  我跟你一起</w:t>
      </w:r>
    </w:p>
    <w:p>
      <w:pPr>
        <w:spacing w:after="40"/>
      </w:pPr>
      <w:r>
        <w:t>Reducing power to 700.</w:t>
      </w:r>
    </w:p>
    <w:p>
      <w:pPr>
        <w:pStyle w:val="BodyText"/>
        <w:spacing w:before="40" w:after="260"/>
      </w:pPr>
      <w:r>
        <w:t>正在将功率降至700兆瓦</w:t>
      </w:r>
    </w:p>
    <w:p>
      <w:pPr>
        <w:spacing w:after="40"/>
      </w:pPr>
      <w:r>
        <w:t>I want you to think of Yuri Gagarin.</w:t>
      </w:r>
    </w:p>
    <w:p>
      <w:pPr>
        <w:pStyle w:val="BodyText"/>
        <w:spacing w:before="40" w:after="260"/>
      </w:pPr>
      <w:r>
        <w:t>我想请诸位想象一下尤里·加加林</w:t>
      </w:r>
    </w:p>
    <w:p>
      <w:pPr>
        <w:spacing w:after="40"/>
      </w:pPr>
      <w:r>
        <w:t>I want you to imagine that he has been told nothing</w:t>
      </w:r>
    </w:p>
    <w:p>
      <w:pPr>
        <w:pStyle w:val="BodyText"/>
        <w:spacing w:before="40" w:after="260"/>
      </w:pPr>
      <w:r>
        <w:t>请想象一下  他对于自己进入太空的任务</w:t>
      </w:r>
    </w:p>
    <w:p>
      <w:pPr>
        <w:spacing w:after="40"/>
      </w:pPr>
      <w:r>
        <w:t>of his mission into space</w:t>
      </w:r>
    </w:p>
    <w:p>
      <w:pPr>
        <w:pStyle w:val="BodyText"/>
        <w:spacing w:before="40" w:after="260"/>
      </w:pPr>
      <w:r>
        <w:t>一无所知</w:t>
      </w:r>
    </w:p>
    <w:p>
      <w:pPr>
        <w:spacing w:after="40"/>
      </w:pPr>
      <w:r>
        <w:t>until the moment that he is on the launch pad.</w:t>
      </w:r>
    </w:p>
    <w:p>
      <w:pPr>
        <w:pStyle w:val="BodyText"/>
        <w:spacing w:before="40" w:after="260"/>
      </w:pPr>
      <w:r>
        <w:t>就直接被送上了发射平台</w:t>
      </w:r>
    </w:p>
    <w:p>
      <w:pPr>
        <w:spacing w:after="40"/>
      </w:pPr>
      <w:r>
        <w:t>I want you to imagine that all he has</w:t>
      </w:r>
    </w:p>
    <w:p>
      <w:pPr>
        <w:pStyle w:val="BodyText"/>
        <w:spacing w:before="40" w:after="260"/>
      </w:pPr>
      <w:r>
        <w:t>请想象他手中就只有</w:t>
      </w:r>
    </w:p>
    <w:p>
      <w:pPr>
        <w:spacing w:after="40"/>
      </w:pPr>
      <w:r>
        <w:t>is a list of instructions that he has never seen before,</w:t>
      </w:r>
    </w:p>
    <w:p>
      <w:pPr>
        <w:pStyle w:val="BodyText"/>
        <w:spacing w:before="40" w:after="260"/>
      </w:pPr>
      <w:r>
        <w:t>一份自己从未见过的指令清单</w:t>
      </w:r>
    </w:p>
    <w:p>
      <w:pPr>
        <w:spacing w:after="40"/>
      </w:pPr>
      <w:r>
        <w:t>some of which have been crossed out.</w:t>
      </w:r>
    </w:p>
    <w:p>
      <w:pPr>
        <w:pStyle w:val="BodyText"/>
        <w:spacing w:before="40" w:after="260"/>
      </w:pPr>
      <w:r>
        <w:t>其中还有一些被划去了</w:t>
      </w:r>
    </w:p>
    <w:p>
      <w:pPr>
        <w:spacing w:after="40"/>
      </w:pPr>
      <w:r>
        <w:t>This is exactly what was happening</w:t>
      </w:r>
    </w:p>
    <w:p>
      <w:pPr>
        <w:pStyle w:val="BodyText"/>
        <w:spacing w:before="40" w:after="260"/>
      </w:pPr>
      <w:r>
        <w:t>而这就是当时4号反应堆</w:t>
      </w:r>
    </w:p>
    <w:p>
      <w:pPr>
        <w:spacing w:after="40"/>
      </w:pPr>
      <w:r>
        <w:t>in the control room of Reactor 4.</w:t>
      </w:r>
    </w:p>
    <w:p>
      <w:pPr>
        <w:pStyle w:val="BodyText"/>
        <w:spacing w:before="40" w:after="260"/>
      </w:pPr>
      <w:r>
        <w:t>控制室里所发生的事</w:t>
      </w:r>
    </w:p>
    <w:p>
      <w:pPr>
        <w:spacing w:after="40"/>
      </w:pPr>
      <w:r>
        <w:t>The night shift had not been trained to perform the experiment.</w:t>
      </w:r>
    </w:p>
    <w:p>
      <w:pPr>
        <w:pStyle w:val="BodyText"/>
        <w:spacing w:before="40" w:after="260"/>
      </w:pPr>
      <w:r>
        <w:t>夜班的人并没有受过测试的训练</w:t>
      </w:r>
    </w:p>
    <w:p>
      <w:pPr>
        <w:spacing w:after="40"/>
      </w:pPr>
      <w:r>
        <w:t>They hadn't even been warned it was happening.</w:t>
      </w:r>
    </w:p>
    <w:p>
      <w:pPr>
        <w:pStyle w:val="BodyText"/>
        <w:spacing w:before="40" w:after="260"/>
      </w:pPr>
      <w:r>
        <w:t>甚至都没人通知他们会有这测试</w:t>
      </w:r>
    </w:p>
    <w:p>
      <w:pPr>
        <w:spacing w:after="40"/>
      </w:pPr>
      <w:r>
        <w:t>Leonid Toptunov,</w:t>
      </w:r>
    </w:p>
    <w:p>
      <w:pPr>
        <w:pStyle w:val="BodyText"/>
        <w:spacing w:before="40" w:after="260"/>
      </w:pPr>
      <w:r>
        <w:t>列尼德·托普特诺夫</w:t>
      </w:r>
    </w:p>
    <w:p>
      <w:pPr>
        <w:spacing w:after="40"/>
      </w:pPr>
      <w:r>
        <w:t>the operator responsible for controlling and stabilizing</w:t>
      </w:r>
    </w:p>
    <w:p>
      <w:pPr>
        <w:pStyle w:val="BodyText"/>
        <w:spacing w:before="40" w:after="260"/>
      </w:pPr>
      <w:r>
        <w:t>那晚负责控制和稳定反应堆的</w:t>
      </w:r>
    </w:p>
    <w:p>
      <w:pPr>
        <w:spacing w:after="40"/>
      </w:pPr>
      <w:r>
        <w:t>the reactor that night was...</w:t>
      </w:r>
    </w:p>
    <w:p>
      <w:pPr>
        <w:pStyle w:val="BodyText"/>
        <w:spacing w:before="40" w:after="260"/>
      </w:pPr>
      <w:r>
        <w:t>那个操作员  他</w:t>
      </w:r>
    </w:p>
    <w:p>
      <w:pPr>
        <w:spacing w:after="40"/>
      </w:pPr>
      <w:r>
        <w:t>all of 25 years old.</w:t>
      </w:r>
    </w:p>
    <w:p>
      <w:pPr>
        <w:pStyle w:val="BodyText"/>
        <w:spacing w:before="40" w:after="260"/>
      </w:pPr>
      <w:r>
        <w:t>他才25岁</w:t>
      </w:r>
    </w:p>
    <w:p>
      <w:pPr>
        <w:spacing w:after="40"/>
      </w:pPr>
      <w:r>
        <w:t>And his total experience on the job?</w:t>
      </w:r>
    </w:p>
    <w:p>
      <w:pPr>
        <w:pStyle w:val="BodyText"/>
        <w:spacing w:before="40" w:after="260"/>
      </w:pPr>
      <w:r>
        <w:t>而他在职的总共时长</w:t>
      </w:r>
    </w:p>
    <w:p>
      <w:pPr>
        <w:spacing w:after="40"/>
      </w:pPr>
      <w:r>
        <w:t>Four months.</w:t>
      </w:r>
    </w:p>
    <w:p>
      <w:pPr>
        <w:pStyle w:val="BodyText"/>
        <w:spacing w:before="40" w:after="260"/>
      </w:pPr>
      <w:r>
        <w:t>也才四个月</w:t>
      </w:r>
    </w:p>
    <w:p>
      <w:pPr>
        <w:spacing w:after="40"/>
      </w:pPr>
      <w:r>
        <w:t>This is the human problem created by the delay.</w:t>
      </w:r>
    </w:p>
    <w:p>
      <w:pPr>
        <w:pStyle w:val="BodyText"/>
        <w:spacing w:before="40" w:after="260"/>
      </w:pPr>
      <w:r>
        <w:t>这是由延误造成的人员问题</w:t>
      </w:r>
    </w:p>
    <w:p>
      <w:pPr>
        <w:spacing w:after="40"/>
      </w:pPr>
      <w:r>
        <w:t>But inside the reactor core,</w:t>
      </w:r>
    </w:p>
    <w:p>
      <w:pPr>
        <w:pStyle w:val="BodyText"/>
        <w:spacing w:before="40" w:after="260"/>
      </w:pPr>
      <w:r>
        <w:t>但在反应堆堆芯里</w:t>
      </w:r>
    </w:p>
    <w:p>
      <w:pPr>
        <w:spacing w:after="40"/>
      </w:pPr>
      <w:r>
        <w:t>in the space between the atoms themselves,</w:t>
      </w:r>
    </w:p>
    <w:p>
      <w:pPr>
        <w:pStyle w:val="BodyText"/>
        <w:spacing w:before="40" w:after="260"/>
      </w:pPr>
      <w:r>
        <w:t>在原子之间的空隙中</w:t>
      </w:r>
    </w:p>
    <w:p>
      <w:pPr>
        <w:spacing w:after="40"/>
      </w:pPr>
      <w:r>
        <w:t>something far more dangerous is forming.</w:t>
      </w:r>
    </w:p>
    <w:p>
      <w:pPr>
        <w:pStyle w:val="BodyText"/>
        <w:spacing w:before="40" w:after="260"/>
      </w:pPr>
      <w:r>
        <w:t>有更加危险的东西在逐步形成</w:t>
      </w:r>
    </w:p>
    <w:p>
      <w:pPr>
        <w:spacing w:after="40"/>
      </w:pPr>
      <w:r>
        <w:t>A poison.</w:t>
      </w:r>
    </w:p>
    <w:p>
      <w:pPr>
        <w:pStyle w:val="BodyText"/>
        <w:spacing w:before="40" w:after="260"/>
      </w:pPr>
      <w:r>
        <w:t>一种毒素</w:t>
      </w:r>
    </w:p>
    <w:p>
      <w:pPr>
        <w:spacing w:after="40"/>
      </w:pPr>
      <w:r>
        <w:t>The time is 28 past midnight.</w:t>
      </w:r>
    </w:p>
    <w:p>
      <w:pPr>
        <w:pStyle w:val="BodyText"/>
        <w:spacing w:before="40" w:after="260"/>
      </w:pPr>
      <w:r>
        <w:t>现在是凌晨12时28分</w:t>
      </w:r>
    </w:p>
    <w:p>
      <w:pPr>
        <w:spacing w:after="40"/>
      </w:pPr>
      <w:r>
        <w:t>Comrade Legasov.</w:t>
      </w:r>
    </w:p>
    <w:p>
      <w:pPr>
        <w:pStyle w:val="BodyText"/>
        <w:spacing w:before="40" w:after="260"/>
      </w:pPr>
      <w:r>
        <w:t>列加索夫同志</w:t>
      </w:r>
    </w:p>
    <w:p>
      <w:pPr>
        <w:spacing w:after="40"/>
      </w:pPr>
      <w:r>
        <w:t>I'm pleased to see some of my colleagues here</w:t>
      </w:r>
    </w:p>
    <w:p>
      <w:pPr>
        <w:pStyle w:val="BodyText"/>
        <w:spacing w:before="40" w:after="260"/>
      </w:pPr>
      <w:r>
        <w:t>很高兴能在这儿见到一些</w:t>
      </w:r>
    </w:p>
    <w:p>
      <w:pPr>
        <w:spacing w:after="40"/>
      </w:pPr>
      <w:r>
        <w:t>from the Kurchatov Institute and Minenergo.</w:t>
      </w:r>
    </w:p>
    <w:p>
      <w:pPr>
        <w:pStyle w:val="BodyText"/>
        <w:spacing w:before="40" w:after="260"/>
      </w:pPr>
      <w:r>
        <w:t>我在库尔恰托夫原子能研究所和能源部的同事</w:t>
      </w:r>
    </w:p>
    <w:p>
      <w:pPr>
        <w:spacing w:after="40"/>
      </w:pPr>
      <w:r>
        <w:t>But you don't need to be a nuclear scientist</w:t>
      </w:r>
    </w:p>
    <w:p>
      <w:pPr>
        <w:pStyle w:val="BodyText"/>
        <w:spacing w:before="40" w:after="260"/>
      </w:pPr>
      <w:r>
        <w:t>但是诸位不需要是核能科学家</w:t>
      </w:r>
    </w:p>
    <w:p>
      <w:pPr>
        <w:spacing w:after="40"/>
      </w:pPr>
      <w:r>
        <w:t>to understand what happened at Chernobyl.</w:t>
      </w:r>
    </w:p>
    <w:p>
      <w:pPr>
        <w:pStyle w:val="BodyText"/>
        <w:spacing w:before="40" w:after="260"/>
      </w:pPr>
      <w:r>
        <w:t>也能理解切尔诺贝利发生的事</w:t>
      </w:r>
    </w:p>
    <w:p>
      <w:pPr>
        <w:spacing w:after="40"/>
      </w:pPr>
      <w:r>
        <w:t>You only need to know this:</w:t>
      </w:r>
    </w:p>
    <w:p>
      <w:pPr>
        <w:pStyle w:val="BodyText"/>
        <w:spacing w:before="40" w:after="260"/>
      </w:pPr>
      <w:r>
        <w:t>你们只需要知道</w:t>
      </w:r>
    </w:p>
    <w:p>
      <w:pPr>
        <w:spacing w:after="40"/>
      </w:pPr>
      <w:r>
        <w:t>there are essentially two things that happen</w:t>
      </w:r>
    </w:p>
    <w:p>
      <w:pPr>
        <w:pStyle w:val="BodyText"/>
        <w:spacing w:before="40" w:after="260"/>
      </w:pPr>
      <w:r>
        <w:t>在核反应堆中基本上</w:t>
      </w:r>
    </w:p>
    <w:p>
      <w:pPr>
        <w:spacing w:after="40"/>
      </w:pPr>
      <w:r>
        <w:t>inside a nuclear reactor.</w:t>
      </w:r>
    </w:p>
    <w:p>
      <w:pPr>
        <w:pStyle w:val="BodyText"/>
        <w:spacing w:before="40" w:after="260"/>
      </w:pPr>
      <w:r>
        <w:t>只发生着两件事</w:t>
      </w:r>
    </w:p>
    <w:p>
      <w:pPr>
        <w:spacing w:after="40"/>
      </w:pPr>
      <w:r>
        <w:t>The reactivity which generates power</w:t>
      </w:r>
    </w:p>
    <w:p>
      <w:pPr>
        <w:pStyle w:val="BodyText"/>
        <w:spacing w:before="40" w:after="260"/>
      </w:pPr>
      <w:r>
        <w:t>产生核能的反应功率</w:t>
      </w:r>
    </w:p>
    <w:p>
      <w:pPr>
        <w:spacing w:after="40"/>
      </w:pPr>
      <w:r>
        <w:t>either goes up, or it goes down.</w:t>
      </w:r>
    </w:p>
    <w:p>
      <w:pPr>
        <w:pStyle w:val="BodyText"/>
        <w:spacing w:before="40" w:after="260"/>
      </w:pPr>
      <w:r>
        <w:t>要不然升高  要不然降低</w:t>
      </w:r>
    </w:p>
    <w:p>
      <w:pPr>
        <w:spacing w:after="40"/>
      </w:pPr>
      <w:r>
        <w:t>That's it.</w:t>
      </w:r>
    </w:p>
    <w:p>
      <w:pPr>
        <w:pStyle w:val="BodyText"/>
        <w:spacing w:before="40" w:after="260"/>
      </w:pPr>
      <w:r>
        <w:t>就这么简单</w:t>
      </w:r>
    </w:p>
    <w:p>
      <w:pPr>
        <w:spacing w:after="40"/>
      </w:pPr>
      <w:r>
        <w:t>All the operators do is maintain balance.</w:t>
      </w:r>
    </w:p>
    <w:p>
      <w:pPr>
        <w:pStyle w:val="BodyText"/>
        <w:spacing w:before="40" w:after="260"/>
      </w:pPr>
      <w:r>
        <w:t>操作者只需要保持平衡</w:t>
      </w:r>
    </w:p>
    <w:p>
      <w:pPr>
        <w:spacing w:after="40"/>
      </w:pPr>
      <w:r>
        <w:t>Uranium fuel.</w:t>
      </w:r>
    </w:p>
    <w:p>
      <w:pPr>
        <w:pStyle w:val="BodyText"/>
        <w:spacing w:before="40" w:after="260"/>
      </w:pPr>
      <w:r>
        <w:t>铀燃料</w:t>
      </w:r>
    </w:p>
    <w:p>
      <w:pPr>
        <w:spacing w:after="40"/>
      </w:pPr>
      <w:r>
        <w:t>As uranium atoms split apart and collide, reactivity goes up.</w:t>
      </w:r>
    </w:p>
    <w:p>
      <w:pPr>
        <w:pStyle w:val="BodyText"/>
        <w:spacing w:before="40" w:after="260"/>
      </w:pPr>
      <w:r>
        <w:t>铀原子分裂碰撞的时候  反应功率升高</w:t>
      </w:r>
    </w:p>
    <w:p>
      <w:pPr>
        <w:spacing w:after="40"/>
      </w:pPr>
      <w:r>
        <w:t>But if you don't balance the reactivity,</w:t>
      </w:r>
    </w:p>
    <w:p>
      <w:pPr>
        <w:pStyle w:val="BodyText"/>
        <w:spacing w:before="40" w:after="260"/>
      </w:pPr>
      <w:r>
        <w:t>但如果没有平衡好反应功率</w:t>
      </w:r>
    </w:p>
    <w:p>
      <w:pPr>
        <w:spacing w:after="40"/>
      </w:pPr>
      <w:r>
        <w:t>it never stops rising. So...</w:t>
      </w:r>
    </w:p>
    <w:p>
      <w:pPr>
        <w:pStyle w:val="BodyText"/>
        <w:spacing w:before="40" w:after="260"/>
      </w:pPr>
      <w:r>
        <w:t>它就会不断升高  所以</w:t>
      </w:r>
    </w:p>
    <w:p>
      <w:pPr>
        <w:spacing w:after="40"/>
      </w:pPr>
      <w:r>
        <w:t>Boron control rods.</w:t>
      </w:r>
    </w:p>
    <w:p>
      <w:pPr>
        <w:pStyle w:val="BodyText"/>
        <w:spacing w:before="40" w:after="260"/>
      </w:pPr>
      <w:r>
        <w:t>硼控制棒</w:t>
      </w:r>
    </w:p>
    <w:p>
      <w:pPr>
        <w:spacing w:after="40"/>
      </w:pPr>
      <w:r>
        <w:t>They reduce reactivity like brakes on a car.</w:t>
      </w:r>
    </w:p>
    <w:p>
      <w:pPr>
        <w:pStyle w:val="BodyText"/>
        <w:spacing w:before="40" w:after="260"/>
      </w:pPr>
      <w:r>
        <w:t>他们能够降低反应性  就像汽车的刹车</w:t>
      </w:r>
    </w:p>
    <w:p>
      <w:pPr>
        <w:spacing w:after="40"/>
      </w:pPr>
      <w:r>
        <w:t>But there's a third factor to consider: water.</w:t>
      </w:r>
    </w:p>
    <w:p>
      <w:pPr>
        <w:pStyle w:val="BodyText"/>
        <w:spacing w:before="40" w:after="260"/>
      </w:pPr>
      <w:r>
        <w:t>但是还要考虑第三个因素  水</w:t>
      </w:r>
    </w:p>
    <w:p>
      <w:pPr>
        <w:spacing w:after="40"/>
      </w:pPr>
      <w:r>
        <w:t>Cool water takes heat out of the system.</w:t>
      </w:r>
    </w:p>
    <w:p>
      <w:pPr>
        <w:pStyle w:val="BodyText"/>
        <w:spacing w:before="40" w:after="260"/>
      </w:pPr>
      <w:r>
        <w:t>冷水带走系统中的热量</w:t>
      </w:r>
    </w:p>
    <w:p>
      <w:pPr>
        <w:spacing w:after="40"/>
      </w:pPr>
      <w:r>
        <w:t>As it does, it turns to steam, or what we call a "void."</w:t>
      </w:r>
    </w:p>
    <w:p>
      <w:pPr>
        <w:pStyle w:val="BodyText"/>
        <w:spacing w:before="40" w:after="260"/>
      </w:pPr>
      <w:r>
        <w:t>与此同时水变成水蒸气  也是我们说的"空泡"</w:t>
      </w:r>
    </w:p>
    <w:p>
      <w:pPr>
        <w:spacing w:after="40"/>
      </w:pPr>
      <w:r>
        <w:t>In an RBMK reactor of the type used at Chernobyl,</w:t>
      </w:r>
    </w:p>
    <w:p>
      <w:pPr>
        <w:pStyle w:val="BodyText"/>
        <w:spacing w:before="40" w:after="260"/>
      </w:pPr>
      <w:r>
        <w:t>切尔诺贝利核电站使用的RBMK反应堆中</w:t>
      </w:r>
    </w:p>
    <w:p>
      <w:pPr>
        <w:spacing w:after="40"/>
      </w:pPr>
      <w:r>
        <w:t>there's something called a "positive void coefficient."</w:t>
      </w:r>
    </w:p>
    <w:p>
      <w:pPr>
        <w:pStyle w:val="BodyText"/>
        <w:spacing w:before="40" w:after="260"/>
      </w:pPr>
      <w:r>
        <w:t>有个名词叫做"正空泡系数"</w:t>
      </w:r>
    </w:p>
    <w:p>
      <w:pPr>
        <w:spacing w:after="40"/>
      </w:pPr>
      <w:r>
        <w:t>What does that mean?</w:t>
      </w:r>
    </w:p>
    <w:p>
      <w:pPr>
        <w:pStyle w:val="BodyText"/>
        <w:spacing w:before="40" w:after="260"/>
      </w:pPr>
      <w:r>
        <w:t>这是什么意思</w:t>
      </w:r>
    </w:p>
    <w:p>
      <w:pPr>
        <w:spacing w:after="40"/>
      </w:pPr>
      <w:r>
        <w:t>It means that the more steam present within the system,</w:t>
      </w:r>
    </w:p>
    <w:p>
      <w:pPr>
        <w:pStyle w:val="BodyText"/>
        <w:spacing w:before="40" w:after="260"/>
      </w:pPr>
      <w:r>
        <w:t>这意味着系统内的蒸汽含量越多</w:t>
      </w:r>
    </w:p>
    <w:p>
      <w:pPr>
        <w:spacing w:after="40"/>
      </w:pPr>
      <w:r>
        <w:t>the higher the reactivity,</w:t>
      </w:r>
    </w:p>
    <w:p>
      <w:pPr>
        <w:pStyle w:val="BodyText"/>
        <w:spacing w:before="40" w:after="260"/>
      </w:pPr>
      <w:r>
        <w:t>反应性越高</w:t>
      </w:r>
    </w:p>
    <w:p>
      <w:pPr>
        <w:spacing w:after="40"/>
      </w:pPr>
      <w:r>
        <w:t>which means more heat, which means more steam,</w:t>
      </w:r>
    </w:p>
    <w:p>
      <w:pPr>
        <w:pStyle w:val="BodyText"/>
        <w:spacing w:before="40" w:after="260"/>
      </w:pPr>
      <w:r>
        <w:t>意味着产生更多热量  意味着产生更多水蒸汽</w:t>
      </w:r>
    </w:p>
    <w:p>
      <w:pPr>
        <w:spacing w:after="40"/>
      </w:pPr>
      <w:r>
        <w:t>which means...</w:t>
      </w:r>
    </w:p>
    <w:p>
      <w:pPr>
        <w:pStyle w:val="BodyText"/>
        <w:spacing w:before="40" w:after="260"/>
      </w:pPr>
      <w:r>
        <w:t>意味着</w:t>
      </w:r>
    </w:p>
    <w:p>
      <w:pPr>
        <w:spacing w:after="40"/>
      </w:pPr>
      <w:r>
        <w:t>It would appear we have a vicious cycle on our hands.</w:t>
      </w:r>
    </w:p>
    <w:p>
      <w:pPr>
        <w:pStyle w:val="BodyText"/>
        <w:spacing w:before="40" w:after="260"/>
      </w:pPr>
      <w:r>
        <w:t>这样似乎出现了恶性循环</w:t>
      </w:r>
    </w:p>
    <w:p>
      <w:pPr>
        <w:spacing w:after="40"/>
      </w:pPr>
      <w:r>
        <w:t>And we would, were it not for this--</w:t>
      </w:r>
    </w:p>
    <w:p>
      <w:pPr>
        <w:pStyle w:val="BodyText"/>
        <w:spacing w:before="40" w:after="260"/>
      </w:pPr>
      <w:r>
        <w:t>确实如此  但还有...</w:t>
      </w:r>
    </w:p>
    <w:p>
      <w:pPr>
        <w:spacing w:after="40"/>
      </w:pPr>
      <w:r>
        <w:t>And we would,</w:t>
      </w:r>
    </w:p>
    <w:p>
      <w:pPr>
        <w:pStyle w:val="BodyText"/>
        <w:spacing w:before="40" w:after="260"/>
      </w:pPr>
      <w:r>
        <w:t>确实如此</w:t>
      </w:r>
    </w:p>
    <w:p>
      <w:pPr>
        <w:spacing w:after="40"/>
      </w:pPr>
      <w:r>
        <w:t>were it not for this:</w:t>
      </w:r>
    </w:p>
    <w:p>
      <w:pPr>
        <w:pStyle w:val="BodyText"/>
        <w:spacing w:before="40" w:after="260"/>
      </w:pPr>
      <w:r>
        <w:t>但还有这个</w:t>
      </w:r>
    </w:p>
    <w:p>
      <w:pPr>
        <w:spacing w:after="40"/>
      </w:pPr>
      <w:r>
        <w:t>the negative temperature coefficient.</w:t>
      </w:r>
    </w:p>
    <w:p>
      <w:pPr>
        <w:pStyle w:val="BodyText"/>
        <w:spacing w:before="40" w:after="260"/>
      </w:pPr>
      <w:r>
        <w:t>负温度系数</w:t>
      </w:r>
    </w:p>
    <w:p>
      <w:pPr>
        <w:spacing w:after="40"/>
      </w:pPr>
      <w:r>
        <w:t>When nuclear fuel gets hotter,</w:t>
      </w:r>
    </w:p>
    <w:p>
      <w:pPr>
        <w:pStyle w:val="BodyText"/>
        <w:spacing w:before="40" w:after="260"/>
      </w:pPr>
      <w:r>
        <w:t>当核燃料温度升高时</w:t>
      </w:r>
    </w:p>
    <w:p>
      <w:pPr>
        <w:spacing w:after="40"/>
      </w:pPr>
      <w:r>
        <w:t>it gets less reactive, so...</w:t>
      </w:r>
    </w:p>
    <w:p>
      <w:pPr>
        <w:pStyle w:val="BodyText"/>
        <w:spacing w:before="40" w:after="260"/>
      </w:pPr>
      <w:r>
        <w:t>反应就会变缓  所以</w:t>
      </w:r>
    </w:p>
    <w:p>
      <w:pPr>
        <w:spacing w:after="40"/>
      </w:pPr>
      <w:r>
        <w:t>fuel increases reactivity.</w:t>
      </w:r>
    </w:p>
    <w:p>
      <w:pPr>
        <w:pStyle w:val="BodyText"/>
        <w:spacing w:before="40" w:after="260"/>
      </w:pPr>
      <w:r>
        <w:t>燃料使反应性升高</w:t>
      </w:r>
    </w:p>
    <w:p>
      <w:pPr>
        <w:spacing w:after="40"/>
      </w:pPr>
      <w:r>
        <w:t>Control rods and water reduce it.</w:t>
      </w:r>
    </w:p>
    <w:p>
      <w:pPr>
        <w:pStyle w:val="BodyText"/>
        <w:spacing w:before="40" w:after="260"/>
      </w:pPr>
      <w:r>
        <w:t>控制棒和水能够使之降低</w:t>
      </w:r>
    </w:p>
    <w:p>
      <w:pPr>
        <w:spacing w:after="40"/>
      </w:pPr>
      <w:r>
        <w:t>Steam increases it,</w:t>
      </w:r>
    </w:p>
    <w:p>
      <w:pPr>
        <w:pStyle w:val="BodyText"/>
        <w:spacing w:before="40" w:after="260"/>
      </w:pPr>
      <w:r>
        <w:t>蒸汽使之增加</w:t>
      </w:r>
    </w:p>
    <w:p>
      <w:pPr>
        <w:spacing w:after="40"/>
      </w:pPr>
      <w:r>
        <w:t>and the rise in temperature reduces it.</w:t>
      </w:r>
    </w:p>
    <w:p>
      <w:pPr>
        <w:pStyle w:val="BodyText"/>
        <w:spacing w:before="40" w:after="260"/>
      </w:pPr>
      <w:r>
        <w:t>而上升的温度能够使它降低</w:t>
      </w:r>
    </w:p>
    <w:p>
      <w:pPr>
        <w:spacing w:after="40"/>
      </w:pPr>
      <w:r>
        <w:t>This is the invisible dance</w:t>
      </w:r>
    </w:p>
    <w:p>
      <w:pPr>
        <w:pStyle w:val="BodyText"/>
        <w:spacing w:before="40" w:after="260"/>
      </w:pPr>
      <w:r>
        <w:t>这就是看不见的舞蹈</w:t>
      </w:r>
    </w:p>
    <w:p>
      <w:pPr>
        <w:spacing w:after="40"/>
      </w:pPr>
      <w:r>
        <w:t>that powers entire cities without smoke or flame.</w:t>
      </w:r>
    </w:p>
    <w:p>
      <w:pPr>
        <w:pStyle w:val="BodyText"/>
        <w:spacing w:before="40" w:after="260"/>
      </w:pPr>
      <w:r>
        <w:t>不产生烟雾和火焰  却能给整个城市供电</w:t>
      </w:r>
    </w:p>
    <w:p>
      <w:pPr>
        <w:spacing w:after="40"/>
      </w:pPr>
      <w:r>
        <w:t>And it is beautiful</w:t>
      </w:r>
    </w:p>
    <w:p>
      <w:pPr>
        <w:pStyle w:val="BodyText"/>
        <w:spacing w:before="40" w:after="260"/>
      </w:pPr>
      <w:r>
        <w:t>它的确很美</w:t>
      </w:r>
    </w:p>
    <w:p>
      <w:pPr>
        <w:spacing w:after="40"/>
      </w:pPr>
      <w:r>
        <w:t>when things are normal.</w:t>
      </w:r>
    </w:p>
    <w:p>
      <w:pPr>
        <w:pStyle w:val="BodyText"/>
        <w:spacing w:before="40" w:after="260"/>
      </w:pPr>
      <w:r>
        <w:t>在一切都正常的时候</w:t>
      </w:r>
    </w:p>
    <w:p>
      <w:pPr>
        <w:spacing w:after="40"/>
      </w:pPr>
      <w:r>
        <w:t>As uranium splits apart to release energy,</w:t>
      </w:r>
    </w:p>
    <w:p>
      <w:pPr>
        <w:pStyle w:val="BodyText"/>
        <w:spacing w:before="40" w:after="260"/>
      </w:pPr>
      <w:r>
        <w:t>铀分裂释放能量时</w:t>
      </w:r>
    </w:p>
    <w:p>
      <w:pPr>
        <w:spacing w:after="40"/>
      </w:pPr>
      <w:r>
        <w:t>it breaks down into a new element, xenon.</w:t>
      </w:r>
    </w:p>
    <w:p>
      <w:pPr>
        <w:pStyle w:val="BodyText"/>
        <w:spacing w:before="40" w:after="260"/>
      </w:pPr>
      <w:r>
        <w:t>它就裂变成了新的原子  氙</w:t>
      </w:r>
    </w:p>
    <w:p>
      <w:pPr>
        <w:spacing w:after="40"/>
      </w:pPr>
      <w:r>
        <w:t>Xenon reduces reactivity.</w:t>
      </w:r>
    </w:p>
    <w:p>
      <w:pPr>
        <w:pStyle w:val="BodyText"/>
        <w:spacing w:before="40" w:after="260"/>
      </w:pPr>
      <w:r>
        <w:t>氙使反应性降低</w:t>
      </w:r>
    </w:p>
    <w:p>
      <w:pPr>
        <w:spacing w:after="40"/>
      </w:pPr>
      <w:r>
        <w:t>This is the poison Comrade Khomyuk mentioned.</w:t>
      </w:r>
    </w:p>
    <w:p>
      <w:pPr>
        <w:pStyle w:val="BodyText"/>
        <w:spacing w:before="40" w:after="260"/>
      </w:pPr>
      <w:r>
        <w:t>这就是霍缪克同志提到的毒素</w:t>
      </w:r>
    </w:p>
    <w:p>
      <w:pPr>
        <w:spacing w:after="40"/>
      </w:pPr>
      <w:r>
        <w:t>When the core is running at full power,</w:t>
      </w:r>
    </w:p>
    <w:p>
      <w:pPr>
        <w:pStyle w:val="BodyText"/>
        <w:spacing w:before="40" w:after="260"/>
      </w:pPr>
      <w:r>
        <w:t>当堆芯以全功率运转的时候</w:t>
      </w:r>
    </w:p>
    <w:p>
      <w:pPr>
        <w:spacing w:after="40"/>
      </w:pPr>
      <w:r>
        <w:t>it burns the xenon away before it can cause a problem.</w:t>
      </w:r>
    </w:p>
    <w:p>
      <w:pPr>
        <w:pStyle w:val="BodyText"/>
        <w:spacing w:before="40" w:after="260"/>
      </w:pPr>
      <w:r>
        <w:t>反应堆能产生足够中子抵消氙造成的毒化作用</w:t>
      </w:r>
    </w:p>
    <w:p>
      <w:pPr>
        <w:spacing w:after="40"/>
      </w:pPr>
      <w:r>
        <w:t>But because of the delay,</w:t>
      </w:r>
    </w:p>
    <w:p>
      <w:pPr>
        <w:pStyle w:val="BodyText"/>
        <w:spacing w:before="40" w:after="260"/>
      </w:pPr>
      <w:r>
        <w:t>但是因为延期</w:t>
      </w:r>
    </w:p>
    <w:p>
      <w:pPr>
        <w:spacing w:after="40"/>
      </w:pPr>
      <w:r>
        <w:t>Chernobyl Reactor 4 has been held at half power</w:t>
      </w:r>
    </w:p>
    <w:p>
      <w:pPr>
        <w:pStyle w:val="BodyText"/>
        <w:spacing w:before="40" w:after="260"/>
      </w:pPr>
      <w:r>
        <w:t>切尔诺贝利4号反应堆已经以一半的功率</w:t>
      </w:r>
    </w:p>
    <w:p>
      <w:pPr>
        <w:spacing w:after="40"/>
      </w:pPr>
      <w:r>
        <w:t>for ten hours.</w:t>
      </w:r>
    </w:p>
    <w:p>
      <w:pPr>
        <w:pStyle w:val="BodyText"/>
        <w:spacing w:before="40" w:after="260"/>
      </w:pPr>
      <w:r>
        <w:t>运行了10小时</w:t>
      </w:r>
    </w:p>
    <w:p>
      <w:pPr>
        <w:spacing w:after="40"/>
      </w:pPr>
      <w:r>
        <w:t>The xenon did not burn away.</w:t>
      </w:r>
    </w:p>
    <w:p>
      <w:pPr>
        <w:pStyle w:val="BodyText"/>
        <w:spacing w:before="40" w:after="260"/>
      </w:pPr>
      <w:r>
        <w:t>氙没有被中和掉</w:t>
      </w:r>
    </w:p>
    <w:p>
      <w:pPr>
        <w:spacing w:after="40"/>
      </w:pPr>
      <w:r>
        <w:t>It built up, poisoning the core.</w:t>
      </w:r>
    </w:p>
    <w:p>
      <w:pPr>
        <w:pStyle w:val="BodyText"/>
        <w:spacing w:before="40" w:after="260"/>
      </w:pPr>
      <w:r>
        <w:t xml:space="preserve">它慢慢积累  毒化了反应堆 </w:t>
      </w:r>
    </w:p>
    <w:p>
      <w:pPr>
        <w:spacing w:after="40"/>
      </w:pPr>
      <w:r>
        <w:t>We're starting to lose balance.</w:t>
      </w:r>
    </w:p>
    <w:p>
      <w:pPr>
        <w:pStyle w:val="BodyText"/>
        <w:spacing w:before="40" w:after="260"/>
      </w:pPr>
      <w:r>
        <w:t>我们开始失去平衡了</w:t>
      </w:r>
    </w:p>
    <w:p>
      <w:pPr>
        <w:spacing w:after="40"/>
      </w:pPr>
      <w:r>
        <w:t>At 28 minutes past midnight,</w:t>
      </w:r>
    </w:p>
    <w:p>
      <w:pPr>
        <w:pStyle w:val="BodyText"/>
        <w:spacing w:before="40" w:after="260"/>
      </w:pPr>
      <w:r>
        <w:t>12点28分时</w:t>
      </w:r>
    </w:p>
    <w:p>
      <w:pPr>
        <w:spacing w:after="40"/>
      </w:pPr>
      <w:r>
        <w:t>the reactor is now primed to slow down.</w:t>
      </w:r>
    </w:p>
    <w:p>
      <w:pPr>
        <w:pStyle w:val="BodyText"/>
        <w:spacing w:before="40" w:after="260"/>
      </w:pPr>
      <w:r>
        <w:t>反应堆已经准备好降低功率</w:t>
      </w:r>
    </w:p>
    <w:p>
      <w:pPr>
        <w:spacing w:after="40"/>
      </w:pPr>
      <w:r>
        <w:t>And yet, in less than an hour, it will explode.</w:t>
      </w:r>
    </w:p>
    <w:p>
      <w:pPr>
        <w:pStyle w:val="BodyText"/>
        <w:spacing w:before="40" w:after="260"/>
      </w:pPr>
      <w:r>
        <w:t>然而  不出一个小时  它就会爆炸</w:t>
      </w:r>
    </w:p>
    <w:p>
      <w:pPr>
        <w:spacing w:after="40"/>
      </w:pPr>
      <w:r>
        <w:t>If you can't understand how a stalled nuclear reactor</w:t>
      </w:r>
    </w:p>
    <w:p>
      <w:pPr>
        <w:pStyle w:val="BodyText"/>
        <w:spacing w:before="40" w:after="260"/>
      </w:pPr>
      <w:r>
        <w:t>如果你不能理解为什么一个失速的反应堆</w:t>
      </w:r>
    </w:p>
    <w:p>
      <w:pPr>
        <w:spacing w:after="40"/>
      </w:pPr>
      <w:r>
        <w:t>could lead to an explosion, I don't blame you.</w:t>
      </w:r>
    </w:p>
    <w:p>
      <w:pPr>
        <w:pStyle w:val="BodyText"/>
        <w:spacing w:before="40" w:after="260"/>
      </w:pPr>
      <w:r>
        <w:t>最终会爆炸  我不会怪你</w:t>
      </w:r>
    </w:p>
    <w:p>
      <w:pPr>
        <w:spacing w:after="40"/>
      </w:pPr>
      <w:r>
        <w:t>After all, you don't work in the control room</w:t>
      </w:r>
    </w:p>
    <w:p>
      <w:pPr>
        <w:pStyle w:val="BodyText"/>
        <w:spacing w:before="40" w:after="260"/>
      </w:pPr>
      <w:r>
        <w:t>毕竟你们不是在核电站</w:t>
      </w:r>
    </w:p>
    <w:p>
      <w:pPr>
        <w:spacing w:after="40"/>
      </w:pPr>
      <w:r>
        <w:t>of a nuclear power plant.</w:t>
      </w:r>
    </w:p>
    <w:p>
      <w:pPr>
        <w:pStyle w:val="BodyText"/>
        <w:spacing w:before="40" w:after="260"/>
      </w:pPr>
      <w:r>
        <w:t>控制室里工作的人</w:t>
      </w:r>
    </w:p>
    <w:p>
      <w:pPr>
        <w:spacing w:after="40"/>
      </w:pPr>
      <w:r>
        <w:t>But as it turned out, the men who did</w:t>
      </w:r>
    </w:p>
    <w:p>
      <w:pPr>
        <w:pStyle w:val="BodyText"/>
        <w:spacing w:before="40" w:after="260"/>
      </w:pPr>
      <w:r>
        <w:t>但我们发现  在那里工作的人</w:t>
      </w:r>
    </w:p>
    <w:p>
      <w:pPr>
        <w:spacing w:after="40"/>
      </w:pPr>
      <w:r>
        <w:t>didn't understand it either.</w:t>
      </w:r>
    </w:p>
    <w:p>
      <w:pPr>
        <w:pStyle w:val="BodyText"/>
        <w:spacing w:before="40" w:after="260"/>
      </w:pPr>
      <w:r>
        <w:t>也不明白</w:t>
      </w:r>
    </w:p>
    <w:p>
      <w:pPr>
        <w:spacing w:after="40"/>
      </w:pPr>
      <w:r>
        <w:t>Easy now.</w:t>
      </w:r>
    </w:p>
    <w:p>
      <w:pPr>
        <w:pStyle w:val="BodyText"/>
        <w:spacing w:before="40" w:after="260"/>
      </w:pPr>
      <w:r>
        <w:t>现在放慢</w:t>
      </w:r>
    </w:p>
    <w:p>
      <w:pPr>
        <w:spacing w:after="40"/>
      </w:pPr>
      <w:r>
        <w:t>Take it down.</w:t>
      </w:r>
    </w:p>
    <w:p>
      <w:pPr>
        <w:pStyle w:val="BodyText"/>
        <w:spacing w:before="40" w:after="260"/>
      </w:pPr>
      <w:r>
        <w:t>往下调</w:t>
      </w:r>
    </w:p>
    <w:p>
      <w:pPr>
        <w:spacing w:after="40"/>
      </w:pPr>
      <w:r>
        <w:t>Good. Like that.</w:t>
      </w:r>
    </w:p>
    <w:p>
      <w:pPr>
        <w:pStyle w:val="BodyText"/>
        <w:spacing w:before="40" w:after="260"/>
      </w:pPr>
      <w:r>
        <w:t>好  就这样</w:t>
      </w:r>
    </w:p>
    <w:p>
      <w:pPr>
        <w:spacing w:after="40"/>
      </w:pPr>
      <w:r>
        <w:t>You should have finished by now.</w:t>
      </w:r>
    </w:p>
    <w:p>
      <w:pPr>
        <w:pStyle w:val="BodyText"/>
        <w:spacing w:before="40" w:after="260"/>
      </w:pPr>
      <w:r>
        <w:t>你们现在应该完成了才对</w:t>
      </w:r>
    </w:p>
    <w:p>
      <w:pPr>
        <w:spacing w:after="40"/>
      </w:pPr>
      <w:r>
        <w:t>We're following protocol for reduction rate.</w:t>
      </w:r>
    </w:p>
    <w:p>
      <w:pPr>
        <w:pStyle w:val="BodyText"/>
        <w:spacing w:before="40" w:after="260"/>
      </w:pPr>
      <w:r>
        <w:t>我们就是按照降低功率的流程做的</w:t>
      </w:r>
    </w:p>
    <w:p>
      <w:pPr>
        <w:spacing w:after="40"/>
      </w:pPr>
      <w:r>
        <w:t>You're procrastinating.</w:t>
      </w:r>
    </w:p>
    <w:p>
      <w:pPr>
        <w:pStyle w:val="BodyText"/>
        <w:spacing w:before="40" w:after="260"/>
      </w:pPr>
      <w:r>
        <w:t>你们是在拖延</w:t>
      </w:r>
    </w:p>
    <w:p>
      <w:pPr>
        <w:spacing w:after="40"/>
      </w:pPr>
      <w:r>
        <w:t>There are ten other men</w:t>
      </w:r>
    </w:p>
    <w:p>
      <w:pPr>
        <w:pStyle w:val="BodyText"/>
        <w:spacing w:before="40" w:after="260"/>
      </w:pPr>
      <w:r>
        <w:t>这个核电站里</w:t>
      </w:r>
    </w:p>
    <w:p>
      <w:pPr>
        <w:spacing w:after="40"/>
      </w:pPr>
      <w:r>
        <w:t>in this plant who would've done it already.</w:t>
      </w:r>
    </w:p>
    <w:p>
      <w:pPr>
        <w:pStyle w:val="BodyText"/>
        <w:spacing w:before="40" w:after="260"/>
      </w:pPr>
      <w:r>
        <w:t>有10个人早就能完成了</w:t>
      </w:r>
    </w:p>
    <w:p>
      <w:pPr>
        <w:spacing w:after="40"/>
      </w:pPr>
      <w:r>
        <w:t>Keep working. You're doing fine.</w:t>
      </w:r>
    </w:p>
    <w:p>
      <w:pPr>
        <w:pStyle w:val="BodyText"/>
        <w:spacing w:before="40" w:after="260"/>
      </w:pPr>
      <w:r>
        <w:t>继续工作  你做得不错</w:t>
      </w:r>
    </w:p>
    <w:p>
      <w:pPr>
        <w:spacing w:after="40"/>
      </w:pPr>
      <w:r>
        <w:t>Kirschenbaum, come get me when these old women are ready.</w:t>
      </w:r>
    </w:p>
    <w:p>
      <w:pPr>
        <w:pStyle w:val="BodyText"/>
        <w:spacing w:before="40" w:after="260"/>
      </w:pPr>
      <w:r>
        <w:t>科什鲍姆  等这帮老太婆准备好了再来叫我</w:t>
      </w:r>
    </w:p>
    <w:p>
      <w:pPr>
        <w:spacing w:after="40"/>
      </w:pPr>
      <w:r>
        <w:t>Yes, Comrade Dyatlov.</w:t>
      </w:r>
    </w:p>
    <w:p>
      <w:pPr>
        <w:pStyle w:val="BodyText"/>
        <w:spacing w:before="40" w:after="260"/>
      </w:pPr>
      <w:r>
        <w:t>好的  迪亚特洛夫同志</w:t>
      </w:r>
    </w:p>
    <w:p>
      <w:pPr>
        <w:spacing w:after="40"/>
      </w:pPr>
      <w:r>
        <w:t>Okay, very slow now.</w:t>
      </w:r>
    </w:p>
    <w:p>
      <w:pPr>
        <w:pStyle w:val="BodyText"/>
        <w:spacing w:before="40" w:after="260"/>
      </w:pPr>
      <w:r>
        <w:t>好的  非常缓慢地</w:t>
      </w:r>
    </w:p>
    <w:p>
      <w:pPr>
        <w:spacing w:after="40"/>
      </w:pPr>
      <w:r>
        <w:t>Let's ease it down to 700.</w:t>
      </w:r>
    </w:p>
    <w:p>
      <w:pPr>
        <w:pStyle w:val="BodyText"/>
        <w:spacing w:before="40" w:after="260"/>
      </w:pPr>
      <w:r>
        <w:t>我们把它降到七百</w:t>
      </w:r>
    </w:p>
    <w:p>
      <w:pPr>
        <w:spacing w:after="40"/>
      </w:pPr>
      <w:r>
        <w:t>- Slow. - I-I didn't move any rods there.</w:t>
      </w:r>
    </w:p>
    <w:p>
      <w:pPr>
        <w:pStyle w:val="BodyText"/>
        <w:spacing w:before="40" w:after="260"/>
      </w:pPr>
      <w:r>
        <w:t>-慢点  -我没有动控制棒</w:t>
      </w:r>
    </w:p>
    <w:p>
      <w:pPr>
        <w:spacing w:after="40"/>
      </w:pPr>
      <w:r>
        <w:t>- What is this? - I'm not even touching it.</w:t>
      </w:r>
    </w:p>
    <w:p>
      <w:pPr>
        <w:pStyle w:val="BodyText"/>
        <w:spacing w:before="40" w:after="260"/>
      </w:pPr>
      <w:r>
        <w:t>-这怎么回事  -我连碰都没碰</w:t>
      </w:r>
    </w:p>
    <w:p>
      <w:pPr>
        <w:spacing w:after="40"/>
      </w:pPr>
      <w:r>
        <w:t>We did everything right. I think that maybe the core is poisoned.</w:t>
      </w:r>
    </w:p>
    <w:p>
      <w:pPr>
        <w:pStyle w:val="BodyText"/>
        <w:spacing w:before="40" w:after="260"/>
      </w:pPr>
      <w:r>
        <w:t>我们的操作没有问题  我想也许是堆芯毒化了</w:t>
      </w:r>
    </w:p>
    <w:p>
      <w:pPr>
        <w:spacing w:after="40"/>
      </w:pPr>
      <w:r>
        <w:t>Well, if you thought the core was poisoned,</w:t>
      </w:r>
    </w:p>
    <w:p>
      <w:pPr>
        <w:pStyle w:val="BodyText"/>
        <w:spacing w:before="40" w:after="260"/>
      </w:pPr>
      <w:r>
        <w:t>如果你觉得堆芯毒化了</w:t>
      </w:r>
    </w:p>
    <w:p>
      <w:pPr>
        <w:spacing w:after="40"/>
      </w:pPr>
      <w:r>
        <w:t>then you didn't do everything right,</w:t>
      </w:r>
    </w:p>
    <w:p>
      <w:pPr>
        <w:pStyle w:val="BodyText"/>
        <w:spacing w:before="40" w:after="260"/>
      </w:pPr>
      <w:r>
        <w:t>那你的操作就有问题</w:t>
      </w:r>
    </w:p>
    <w:p>
      <w:pPr>
        <w:spacing w:after="40"/>
      </w:pPr>
      <w:r>
        <w:t>because you're choking my reactor!</w:t>
      </w:r>
    </w:p>
    <w:p>
      <w:pPr>
        <w:pStyle w:val="BodyText"/>
        <w:spacing w:before="40" w:after="260"/>
      </w:pPr>
      <w:r>
        <w:t>因为你使我的反应堆窒息了</w:t>
      </w:r>
    </w:p>
    <w:p>
      <w:pPr>
        <w:spacing w:after="40"/>
      </w:pPr>
      <w:r>
        <w:t>Get it back up!</w:t>
      </w:r>
    </w:p>
    <w:p>
      <w:pPr>
        <w:pStyle w:val="BodyText"/>
        <w:spacing w:before="40" w:after="260"/>
      </w:pPr>
      <w:r>
        <w:t>让它重新运作起来</w:t>
      </w:r>
    </w:p>
    <w:p>
      <w:pPr>
        <w:spacing w:after="40"/>
      </w:pPr>
      <w:r>
        <w:t>Uh, I think if we turn off LAC,</w:t>
      </w:r>
    </w:p>
    <w:p>
      <w:pPr>
        <w:pStyle w:val="BodyText"/>
        <w:spacing w:before="40" w:after="260"/>
      </w:pPr>
      <w:r>
        <w:t>我想如果我们关闭本地自动控制系统</w:t>
      </w:r>
    </w:p>
    <w:p>
      <w:pPr>
        <w:spacing w:after="40"/>
      </w:pPr>
      <w:r>
        <w:t>it may be possible to get more control.</w:t>
      </w:r>
    </w:p>
    <w:p>
      <w:pPr>
        <w:pStyle w:val="BodyText"/>
        <w:spacing w:before="40" w:after="260"/>
      </w:pPr>
      <w:r>
        <w:t>也许能获得更多控制</w:t>
      </w:r>
    </w:p>
    <w:p>
      <w:pPr>
        <w:spacing w:after="40"/>
      </w:pPr>
      <w:r>
        <w:t>- Do it. Go. - Switch off local automatic control.</w:t>
      </w:r>
    </w:p>
    <w:p>
      <w:pPr>
        <w:pStyle w:val="BodyText"/>
        <w:spacing w:before="40" w:after="260"/>
      </w:pPr>
      <w:r>
        <w:t>-就这么做  快点  -关闭本地自动控制系统</w:t>
      </w:r>
    </w:p>
    <w:p>
      <w:pPr>
        <w:spacing w:after="40"/>
      </w:pPr>
      <w:r>
        <w:t>Go to global. Leonid.</w:t>
      </w:r>
    </w:p>
    <w:p>
      <w:pPr>
        <w:pStyle w:val="BodyText"/>
        <w:spacing w:before="40" w:after="260"/>
      </w:pPr>
      <w:r>
        <w:t>切换至人工控制  列尼德</w:t>
      </w:r>
    </w:p>
    <w:p>
      <w:pPr>
        <w:spacing w:after="40"/>
      </w:pPr>
      <w:r>
        <w:t>LAC disabled. Global control activated.</w:t>
      </w:r>
    </w:p>
    <w:p>
      <w:pPr>
        <w:pStyle w:val="BodyText"/>
        <w:spacing w:before="40" w:after="260"/>
      </w:pPr>
      <w:r>
        <w:t>本地自动控制系统已关闭  人工控制已开启</w:t>
      </w:r>
    </w:p>
    <w:p>
      <w:pPr>
        <w:spacing w:after="40"/>
      </w:pPr>
      <w:r>
        <w:t>What did you do?</w:t>
      </w:r>
    </w:p>
    <w:p>
      <w:pPr>
        <w:pStyle w:val="BodyText"/>
        <w:spacing w:before="40" w:after="260"/>
      </w:pPr>
      <w:r>
        <w:t>你们做了什么</w:t>
      </w:r>
    </w:p>
    <w:p>
      <w:pPr>
        <w:spacing w:after="40"/>
      </w:pPr>
      <w:r>
        <w:t>- I-I did what you said. I switched-- - Look at it!</w:t>
      </w:r>
    </w:p>
    <w:p>
      <w:pPr>
        <w:pStyle w:val="BodyText"/>
        <w:spacing w:before="40" w:after="260"/>
      </w:pPr>
      <w:r>
        <w:t>-我照你说的做的  我关闭了...  -自己看看</w:t>
      </w:r>
    </w:p>
    <w:p>
      <w:pPr>
        <w:spacing w:after="40"/>
      </w:pPr>
      <w:r>
        <w:t>- I don't understand.  - Fucking amateurs.</w:t>
      </w:r>
    </w:p>
    <w:p>
      <w:pPr>
        <w:pStyle w:val="BodyText"/>
        <w:spacing w:before="40" w:after="260"/>
      </w:pPr>
      <w:r>
        <w:t>-我不明白  -该死的菜鸟</w:t>
      </w:r>
    </w:p>
    <w:p>
      <w:pPr>
        <w:spacing w:after="40"/>
      </w:pPr>
      <w:r>
        <w:t>You stalled the reactor.</w:t>
      </w:r>
    </w:p>
    <w:p>
      <w:pPr>
        <w:pStyle w:val="BodyText"/>
        <w:spacing w:before="40" w:after="260"/>
      </w:pPr>
      <w:r>
        <w:t>你们使反应堆熄火了</w:t>
      </w:r>
    </w:p>
    <w:p>
      <w:pPr>
        <w:spacing w:after="40"/>
      </w:pPr>
      <w:r>
        <w:t>How the fuck did you get this job?</w:t>
      </w:r>
    </w:p>
    <w:p>
      <w:pPr>
        <w:pStyle w:val="BodyText"/>
        <w:spacing w:before="40" w:after="260"/>
      </w:pPr>
      <w:r>
        <w:t>你们他妈是怎么得到这份工作的</w:t>
      </w:r>
    </w:p>
    <w:p>
      <w:pPr>
        <w:spacing w:after="40"/>
      </w:pPr>
      <w:r>
        <w:t>Comrade Dyatlov--</w:t>
      </w:r>
    </w:p>
    <w:p>
      <w:pPr>
        <w:pStyle w:val="BodyText"/>
        <w:spacing w:before="40" w:after="260"/>
      </w:pPr>
      <w:r>
        <w:t>迪亚特洛夫同志</w:t>
      </w:r>
    </w:p>
    <w:p>
      <w:pPr>
        <w:spacing w:after="40"/>
      </w:pPr>
      <w:r>
        <w:t>You're gonna tell me you did everything right again,</w:t>
      </w:r>
    </w:p>
    <w:p>
      <w:pPr>
        <w:pStyle w:val="BodyText"/>
        <w:spacing w:before="40" w:after="260"/>
      </w:pPr>
      <w:r>
        <w:t>你又要告诉我你的操作没有问题吗</w:t>
      </w:r>
    </w:p>
    <w:p>
      <w:pPr>
        <w:spacing w:after="40"/>
      </w:pPr>
      <w:r>
        <w:t>you incompetent asshole?</w:t>
      </w:r>
    </w:p>
    <w:p>
      <w:pPr>
        <w:pStyle w:val="BodyText"/>
        <w:spacing w:before="40" w:after="260"/>
      </w:pPr>
      <w:r>
        <w:t>你这个无能的混蛋</w:t>
      </w:r>
    </w:p>
    <w:p>
      <w:pPr>
        <w:spacing w:after="40"/>
      </w:pPr>
      <w:r>
        <w:t>I apologize for this unsatisfactory result.</w:t>
      </w:r>
    </w:p>
    <w:p>
      <w:pPr>
        <w:pStyle w:val="BodyText"/>
        <w:spacing w:before="40" w:after="260"/>
      </w:pPr>
      <w:r>
        <w:t>对于这个不理想的结果  我很抱歉</w:t>
      </w:r>
    </w:p>
    <w:p>
      <w:pPr>
        <w:spacing w:after="40"/>
      </w:pPr>
      <w:r>
        <w:t>- What are you doing? - We have to shut all the way down.</w:t>
      </w:r>
    </w:p>
    <w:p>
      <w:pPr>
        <w:pStyle w:val="BodyText"/>
        <w:spacing w:before="40" w:after="260"/>
      </w:pPr>
      <w:r>
        <w:t>-你在做什么  -我们必须把反应堆完全关闭</w:t>
      </w:r>
    </w:p>
    <w:p>
      <w:pPr>
        <w:spacing w:after="40"/>
      </w:pPr>
      <w:r>
        <w:t>- No.  - We could be in a xenon pit.</w:t>
      </w:r>
    </w:p>
    <w:p>
      <w:pPr>
        <w:pStyle w:val="BodyText"/>
        <w:spacing w:before="40" w:after="260"/>
      </w:pPr>
      <w:r>
        <w:t>-不  -可能出现了氙气坑</w:t>
      </w:r>
    </w:p>
    <w:p>
      <w:pPr>
        <w:spacing w:after="40"/>
      </w:pPr>
      <w:r>
        <w:t>We have to shut down and wait for 24 hours.</w:t>
      </w:r>
    </w:p>
    <w:p>
      <w:pPr>
        <w:pStyle w:val="BodyText"/>
        <w:spacing w:before="40" w:after="260"/>
      </w:pPr>
      <w:r>
        <w:t>我们必须关闭反应堆  等待24小时</w:t>
      </w:r>
    </w:p>
    <w:p>
      <w:pPr>
        <w:spacing w:after="40"/>
      </w:pPr>
      <w:r>
        <w:t>No. We're doing the test tonight. Raise power to 700.</w:t>
      </w:r>
    </w:p>
    <w:p>
      <w:pPr>
        <w:pStyle w:val="BodyText"/>
        <w:spacing w:before="40" w:after="260"/>
      </w:pPr>
      <w:r>
        <w:t>不  我们今晚就完成测试  把功率提升到七百</w:t>
      </w:r>
    </w:p>
    <w:p>
      <w:pPr>
        <w:spacing w:after="40"/>
      </w:pPr>
      <w:r>
        <w:t>We can't raise the power from here.</w:t>
      </w:r>
    </w:p>
    <w:p>
      <w:pPr>
        <w:pStyle w:val="BodyText"/>
        <w:spacing w:before="40" w:after="260"/>
      </w:pPr>
      <w:r>
        <w:t>我们不能直接上调这么低的功率</w:t>
      </w:r>
    </w:p>
    <w:p>
      <w:pPr>
        <w:spacing w:after="40"/>
      </w:pPr>
      <w:r>
        <w:t>- The rules-- - Don't talk to me about rules.</w:t>
      </w:r>
    </w:p>
    <w:p>
      <w:pPr>
        <w:pStyle w:val="BodyText"/>
        <w:spacing w:before="40" w:after="260"/>
      </w:pPr>
      <w:r>
        <w:t>-这是规定  -别跟我提什么规定</w:t>
      </w:r>
    </w:p>
    <w:p>
      <w:pPr>
        <w:spacing w:after="40"/>
      </w:pPr>
      <w:r>
        <w:t>If we fall from 80%--</w:t>
      </w:r>
    </w:p>
    <w:p>
      <w:pPr>
        <w:pStyle w:val="BodyText"/>
        <w:spacing w:before="40" w:after="260"/>
      </w:pPr>
      <w:r>
        <w:t>如果功率是从80%开始下降</w:t>
      </w:r>
    </w:p>
    <w:p>
      <w:pPr>
        <w:spacing w:after="40"/>
      </w:pPr>
      <w:r>
        <w:t>No, no. We fell from 50%.</w:t>
      </w:r>
    </w:p>
    <w:p>
      <w:pPr>
        <w:pStyle w:val="BodyText"/>
        <w:spacing w:before="40" w:after="260"/>
      </w:pPr>
      <w:r>
        <w:t>不不  是从50%</w:t>
      </w:r>
    </w:p>
    <w:p>
      <w:pPr>
        <w:spacing w:after="40"/>
      </w:pPr>
      <w:r>
        <w:t>- Fifty percent is worse! - The rules don't say 50!</w:t>
      </w:r>
    </w:p>
    <w:p>
      <w:pPr>
        <w:pStyle w:val="BodyText"/>
        <w:spacing w:before="40" w:after="260"/>
      </w:pPr>
      <w:r>
        <w:t>-50%更糟糕  -规定没说50%</w:t>
      </w:r>
    </w:p>
    <w:p>
      <w:pPr>
        <w:spacing w:after="40"/>
      </w:pPr>
      <w:r>
        <w:t>- There is no rule! - Comrade Dyatlov,</w:t>
      </w:r>
    </w:p>
    <w:p>
      <w:pPr>
        <w:pStyle w:val="BodyText"/>
        <w:spacing w:before="40" w:after="260"/>
      </w:pPr>
      <w:r>
        <w:t>-根本没有这种规定  -迪亚特洛夫同志</w:t>
      </w:r>
    </w:p>
    <w:p>
      <w:pPr>
        <w:spacing w:after="40"/>
      </w:pPr>
      <w:r>
        <w:t>I apologize, but what you're saying makes no sense.</w:t>
      </w:r>
    </w:p>
    <w:p>
      <w:pPr>
        <w:pStyle w:val="BodyText"/>
        <w:spacing w:before="40" w:after="260"/>
      </w:pPr>
      <w:r>
        <w:t>我非常抱歉  但你说的没道理</w:t>
      </w:r>
    </w:p>
    <w:p>
      <w:pPr>
        <w:spacing w:after="40"/>
      </w:pPr>
      <w:r>
        <w:t>- Raise the power. -No.</w:t>
      </w:r>
    </w:p>
    <w:p>
      <w:pPr>
        <w:pStyle w:val="BodyText"/>
        <w:spacing w:before="40" w:after="260"/>
      </w:pPr>
      <w:r>
        <w:t>-提高功率  -不</w:t>
      </w:r>
    </w:p>
    <w:p>
      <w:pPr>
        <w:spacing w:after="40"/>
      </w:pPr>
      <w:r>
        <w:t>I won't do it. It isn't safe.</w:t>
      </w:r>
    </w:p>
    <w:p>
      <w:pPr>
        <w:pStyle w:val="BodyText"/>
        <w:spacing w:before="40" w:after="260"/>
      </w:pPr>
      <w:r>
        <w:t>我不能这么做  这样不安全</w:t>
      </w:r>
    </w:p>
    <w:p>
      <w:pPr>
        <w:spacing w:after="40"/>
      </w:pPr>
      <w:r>
        <w:t>Safety first. Always.</w:t>
      </w:r>
    </w:p>
    <w:p>
      <w:pPr>
        <w:pStyle w:val="BodyText"/>
        <w:spacing w:before="40" w:after="260"/>
      </w:pPr>
      <w:r>
        <w:t>安全第一  永远都是</w:t>
      </w:r>
    </w:p>
    <w:p>
      <w:pPr>
        <w:spacing w:after="40"/>
      </w:pPr>
      <w:r>
        <w:t>I've been saying that for 25 years.</w:t>
      </w:r>
    </w:p>
    <w:p>
      <w:pPr>
        <w:pStyle w:val="BodyText"/>
        <w:spacing w:before="40" w:after="260"/>
      </w:pPr>
      <w:r>
        <w:t>这句话我已经讲了25年</w:t>
      </w:r>
    </w:p>
    <w:p>
      <w:pPr>
        <w:spacing w:after="40"/>
      </w:pPr>
      <w:r>
        <w:t>That's how long I've done this job, 25 years.</w:t>
      </w:r>
    </w:p>
    <w:p>
      <w:pPr>
        <w:pStyle w:val="BodyText"/>
        <w:spacing w:before="40" w:after="260"/>
      </w:pPr>
      <w:r>
        <w:t>这也是我做这份工作的时长  25年</w:t>
      </w:r>
    </w:p>
    <w:p>
      <w:pPr>
        <w:spacing w:after="40"/>
      </w:pPr>
      <w:r>
        <w:t>- Is that longer than you, Akimov? - Yes.</w:t>
      </w:r>
    </w:p>
    <w:p>
      <w:pPr>
        <w:pStyle w:val="BodyText"/>
        <w:spacing w:before="40" w:after="260"/>
      </w:pPr>
      <w:r>
        <w:t>-这比你工作的时间长吗  阿基莫夫  -是</w:t>
      </w:r>
    </w:p>
    <w:p>
      <w:pPr>
        <w:spacing w:after="40"/>
      </w:pPr>
      <w:r>
        <w:t>- Is it much longer? - Yes.</w:t>
      </w:r>
    </w:p>
    <w:p>
      <w:pPr>
        <w:pStyle w:val="BodyText"/>
        <w:spacing w:before="40" w:after="260"/>
      </w:pPr>
      <w:r>
        <w:t>-长得多吗  -是</w:t>
      </w:r>
    </w:p>
    <w:p>
      <w:pPr>
        <w:spacing w:after="40"/>
      </w:pPr>
      <w:r>
        <w:t>And you with your mother's tit barely out of your mouth?</w:t>
      </w:r>
    </w:p>
    <w:p>
      <w:pPr>
        <w:pStyle w:val="BodyText"/>
        <w:spacing w:before="40" w:after="260"/>
      </w:pPr>
      <w:r>
        <w:t>你那时候还在你妈怀里吃奶吧</w:t>
      </w:r>
    </w:p>
    <w:p>
      <w:pPr>
        <w:spacing w:after="40"/>
      </w:pPr>
      <w:r>
        <w:t>So if I say it's safe, it's safe.</w:t>
      </w:r>
    </w:p>
    <w:p>
      <w:pPr>
        <w:pStyle w:val="BodyText"/>
        <w:spacing w:before="40" w:after="260"/>
      </w:pPr>
      <w:r>
        <w:t>所以  我说安全就安全</w:t>
      </w:r>
    </w:p>
    <w:p>
      <w:pPr>
        <w:spacing w:after="40"/>
      </w:pPr>
      <w:r>
        <w:t>And if the two of you disagree,</w:t>
      </w:r>
    </w:p>
    <w:p>
      <w:pPr>
        <w:pStyle w:val="BodyText"/>
        <w:spacing w:before="40" w:after="260"/>
      </w:pPr>
      <w:r>
        <w:t>如果你们两个不同意</w:t>
      </w:r>
    </w:p>
    <w:p>
      <w:pPr>
        <w:spacing w:after="40"/>
      </w:pPr>
      <w:r>
        <w:t>then you don't have to work here and you won't.</w:t>
      </w:r>
    </w:p>
    <w:p>
      <w:pPr>
        <w:pStyle w:val="BodyText"/>
        <w:spacing w:before="40" w:after="260"/>
      </w:pPr>
      <w:r>
        <w:t>那你们以后不用  也不会在这里工作了</w:t>
      </w:r>
    </w:p>
    <w:p>
      <w:pPr>
        <w:spacing w:after="40"/>
      </w:pPr>
      <w:r>
        <w:t>But not just here. You won't work at Kursk</w:t>
      </w:r>
    </w:p>
    <w:p>
      <w:pPr>
        <w:pStyle w:val="BodyText"/>
        <w:spacing w:before="40" w:after="260"/>
      </w:pPr>
      <w:r>
        <w:t>不只是这里  还有库尔斯克</w:t>
      </w:r>
    </w:p>
    <w:p>
      <w:pPr>
        <w:spacing w:after="40"/>
      </w:pPr>
      <w:r>
        <w:t>or Ignalina or Leningrad or Novo-Voronezh.</w:t>
      </w:r>
    </w:p>
    <w:p>
      <w:pPr>
        <w:pStyle w:val="BodyText"/>
        <w:spacing w:before="40" w:after="260"/>
      </w:pPr>
      <w:r>
        <w:t>伊格纳利纳  列宁格勒  以及新沃罗涅日</w:t>
      </w:r>
    </w:p>
    <w:p>
      <w:pPr>
        <w:spacing w:after="40"/>
      </w:pPr>
      <w:r>
        <w:t>You won't work anywhere ever again. I'll see to it.</w:t>
      </w:r>
    </w:p>
    <w:p>
      <w:pPr>
        <w:pStyle w:val="BodyText"/>
        <w:spacing w:before="40" w:after="260"/>
      </w:pPr>
      <w:r>
        <w:t>你们别想在任何地方找到工作  我会确保这一点</w:t>
      </w:r>
    </w:p>
    <w:p>
      <w:pPr>
        <w:spacing w:after="40"/>
      </w:pPr>
      <w:r>
        <w:t>I think you know I will see to it.</w:t>
      </w:r>
    </w:p>
    <w:p>
      <w:pPr>
        <w:pStyle w:val="BodyText"/>
        <w:spacing w:before="40" w:after="260"/>
      </w:pPr>
      <w:r>
        <w:t>我想你知道  我能确保这一点</w:t>
      </w:r>
    </w:p>
    <w:p>
      <w:pPr>
        <w:spacing w:after="40"/>
      </w:pPr>
      <w:r>
        <w:t>Raise the power.</w:t>
      </w:r>
    </w:p>
    <w:p>
      <w:pPr>
        <w:pStyle w:val="BodyText"/>
        <w:spacing w:before="40" w:after="260"/>
      </w:pPr>
      <w:r>
        <w:t>提高功率</w:t>
      </w:r>
    </w:p>
    <w:p>
      <w:pPr>
        <w:spacing w:after="40"/>
      </w:pPr>
      <w:r>
        <w:t>I would like you to record your command.</w:t>
      </w:r>
    </w:p>
    <w:p>
      <w:pPr>
        <w:pStyle w:val="BodyText"/>
        <w:spacing w:before="40" w:after="260"/>
      </w:pPr>
      <w:r>
        <w:t>我需要你记录下自己的命令</w:t>
      </w:r>
    </w:p>
    <w:p>
      <w:pPr>
        <w:spacing w:after="40"/>
      </w:pPr>
      <w:r>
        <w:t>Raise the power.</w:t>
      </w:r>
    </w:p>
    <w:p>
      <w:pPr>
        <w:pStyle w:val="BodyText"/>
        <w:spacing w:before="40" w:after="260"/>
      </w:pPr>
      <w:r>
        <w:t>提高功率</w:t>
      </w:r>
    </w:p>
    <w:p>
      <w:pPr>
        <w:spacing w:after="40"/>
      </w:pPr>
      <w:r>
        <w:t>Together, then.</w:t>
      </w:r>
    </w:p>
    <w:p>
      <w:pPr>
        <w:pStyle w:val="BodyText"/>
        <w:spacing w:before="40" w:after="260"/>
      </w:pPr>
      <w:r>
        <w:t>一起操作</w:t>
      </w:r>
    </w:p>
    <w:p>
      <w:pPr>
        <w:spacing w:after="40"/>
      </w:pPr>
      <w:r>
        <w:t>I wasn't even there.</w:t>
      </w:r>
    </w:p>
    <w:p>
      <w:pPr>
        <w:pStyle w:val="BodyText"/>
        <w:spacing w:before="40" w:after="260"/>
      </w:pPr>
      <w:r>
        <w:t>我没有在现场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I wasn't in the room when they raised the power.</w:t>
      </w:r>
    </w:p>
    <w:p>
      <w:pPr>
        <w:pStyle w:val="BodyText"/>
        <w:spacing w:before="40" w:after="260"/>
      </w:pPr>
      <w:r>
        <w:t>他们提高功率时  我没在控制室内</w:t>
      </w:r>
    </w:p>
    <w:p>
      <w:pPr>
        <w:spacing w:after="40"/>
      </w:pPr>
      <w:r>
        <w:t>If you weren't there, then where were you?</w:t>
      </w:r>
    </w:p>
    <w:p>
      <w:pPr>
        <w:pStyle w:val="BodyText"/>
        <w:spacing w:before="40" w:after="260"/>
      </w:pPr>
      <w:r>
        <w:t>如果你没有在那  那么你在哪里</w:t>
      </w:r>
    </w:p>
    <w:p>
      <w:pPr>
        <w:spacing w:after="40"/>
      </w:pPr>
      <w:r>
        <w:t>Comrade Legasov, you are a witness, not a prosecutor.</w:t>
      </w:r>
    </w:p>
    <w:p>
      <w:pPr>
        <w:pStyle w:val="BodyText"/>
        <w:spacing w:before="40" w:after="260"/>
      </w:pPr>
      <w:r>
        <w:t>列加索夫同志  你是证人  不是公诉人</w:t>
      </w:r>
    </w:p>
    <w:p>
      <w:pPr>
        <w:spacing w:after="40"/>
      </w:pPr>
      <w:r>
        <w:t>I will ask the questions here.</w:t>
      </w:r>
    </w:p>
    <w:p>
      <w:pPr>
        <w:pStyle w:val="BodyText"/>
        <w:spacing w:before="40" w:after="260"/>
      </w:pPr>
      <w:r>
        <w:t>这个问题由我来问</w:t>
      </w:r>
    </w:p>
    <w:p>
      <w:pPr>
        <w:spacing w:after="40"/>
      </w:pPr>
      <w:r>
        <w:t>If you weren't in the room, then where were you?</w:t>
      </w:r>
    </w:p>
    <w:p>
      <w:pPr>
        <w:pStyle w:val="BodyText"/>
        <w:spacing w:before="40" w:after="260"/>
      </w:pPr>
      <w:r>
        <w:t>如果你当时不在控制室里  那你在哪</w:t>
      </w:r>
    </w:p>
    <w:p>
      <w:pPr>
        <w:spacing w:after="40"/>
      </w:pPr>
      <w:r>
        <w:t>The toilet.</w:t>
      </w:r>
    </w:p>
    <w:p>
      <w:pPr>
        <w:pStyle w:val="BodyText"/>
        <w:spacing w:before="40" w:after="260"/>
      </w:pPr>
      <w:r>
        <w:t>在厕所</w:t>
      </w:r>
    </w:p>
    <w:p>
      <w:pPr>
        <w:spacing w:after="40"/>
      </w:pPr>
      <w:r>
        <w:t>The toilet?</w:t>
      </w:r>
    </w:p>
    <w:p>
      <w:pPr>
        <w:pStyle w:val="BodyText"/>
        <w:spacing w:before="40" w:after="260"/>
      </w:pPr>
      <w:r>
        <w:t>厕所</w:t>
      </w:r>
    </w:p>
    <w:p>
      <w:pPr>
        <w:spacing w:after="40"/>
      </w:pPr>
      <w:r>
        <w:t>Comrade Khomyuk interviewed everyone</w:t>
      </w:r>
    </w:p>
    <w:p>
      <w:pPr>
        <w:pStyle w:val="BodyText"/>
        <w:spacing w:before="40" w:after="260"/>
      </w:pPr>
      <w:r>
        <w:t>霍缪克同志询问了那晚</w:t>
      </w:r>
    </w:p>
    <w:p>
      <w:pPr>
        <w:spacing w:after="40"/>
      </w:pPr>
      <w:r>
        <w:t>who was in the control room that night.</w:t>
      </w:r>
    </w:p>
    <w:p>
      <w:pPr>
        <w:pStyle w:val="BodyText"/>
        <w:spacing w:before="40" w:after="260"/>
      </w:pPr>
      <w:r>
        <w:t>每一个在控制室里的人</w:t>
      </w:r>
    </w:p>
    <w:p>
      <w:pPr>
        <w:spacing w:after="40"/>
      </w:pPr>
      <w:r>
        <w:t>They all told the same story.</w:t>
      </w:r>
    </w:p>
    <w:p>
      <w:pPr>
        <w:pStyle w:val="BodyText"/>
        <w:spacing w:before="40" w:after="260"/>
      </w:pPr>
      <w:r>
        <w:t>他们的说法一致</w:t>
      </w:r>
    </w:p>
    <w:p>
      <w:pPr>
        <w:spacing w:after="40"/>
      </w:pPr>
      <w:r>
        <w:t>"I knew what Dyatlov ordered was wrong,</w:t>
      </w:r>
    </w:p>
    <w:p>
      <w:pPr>
        <w:pStyle w:val="BodyText"/>
        <w:spacing w:before="40" w:after="260"/>
      </w:pPr>
      <w:r>
        <w:t>"我就知道迪亚特洛夫的命令是错的</w:t>
      </w:r>
    </w:p>
    <w:p>
      <w:pPr>
        <w:spacing w:after="40"/>
      </w:pPr>
      <w:r>
        <w:t>but if I didn't do what he said, I would be fired."</w:t>
      </w:r>
    </w:p>
    <w:p>
      <w:pPr>
        <w:pStyle w:val="BodyText"/>
        <w:spacing w:before="40" w:after="260"/>
      </w:pPr>
      <w:r>
        <w:t>但如果我不照做  他说  我会被开除"</w:t>
      </w:r>
    </w:p>
    <w:p>
      <w:pPr>
        <w:spacing w:after="40"/>
      </w:pPr>
      <w:r>
        <w:t>Leonid Toptunov.</w:t>
      </w:r>
    </w:p>
    <w:p>
      <w:pPr>
        <w:pStyle w:val="BodyText"/>
        <w:spacing w:before="40" w:after="260"/>
      </w:pPr>
      <w:r>
        <w:t>列尼德·托普特诺夫</w:t>
      </w:r>
    </w:p>
    <w:p>
      <w:pPr>
        <w:spacing w:after="40"/>
      </w:pPr>
      <w:r>
        <w:t>One day before he died.</w:t>
      </w:r>
    </w:p>
    <w:p>
      <w:pPr>
        <w:pStyle w:val="BodyText"/>
        <w:spacing w:before="40" w:after="260"/>
      </w:pPr>
      <w:r>
        <w:t>就在他死的前一天</w:t>
      </w:r>
    </w:p>
    <w:p>
      <w:pPr>
        <w:spacing w:after="40"/>
      </w:pPr>
      <w:r>
        <w:t>No, Comrade Dyatlov, you were in the room.</w:t>
      </w:r>
    </w:p>
    <w:p>
      <w:pPr>
        <w:pStyle w:val="BodyText"/>
        <w:spacing w:before="40" w:after="260"/>
      </w:pPr>
      <w:r>
        <w:t>不  迪亚特洛夫同志  你当时在控制里</w:t>
      </w:r>
    </w:p>
    <w:p>
      <w:pPr>
        <w:spacing w:after="40"/>
      </w:pPr>
      <w:r>
        <w:t>You ordered them to raise the power.</w:t>
      </w:r>
    </w:p>
    <w:p>
      <w:pPr>
        <w:pStyle w:val="BodyText"/>
        <w:spacing w:before="40" w:after="260"/>
      </w:pPr>
      <w:r>
        <w:t>你下令让他们提高功率</w:t>
      </w:r>
    </w:p>
    <w:p>
      <w:pPr>
        <w:spacing w:after="40"/>
      </w:pPr>
      <w:r>
        <w:t>This is a fact.</w:t>
      </w:r>
    </w:p>
    <w:p>
      <w:pPr>
        <w:pStyle w:val="BodyText"/>
        <w:spacing w:before="40" w:after="260"/>
      </w:pPr>
      <w:r>
        <w:t>这是事实</w:t>
      </w:r>
    </w:p>
    <w:p>
      <w:pPr>
        <w:spacing w:after="40"/>
      </w:pPr>
      <w:r>
        <w:t>Court is now in recess.</w:t>
      </w:r>
    </w:p>
    <w:p>
      <w:pPr>
        <w:pStyle w:val="BodyText"/>
        <w:spacing w:before="40" w:after="260"/>
      </w:pPr>
      <w:r>
        <w:t>现在休庭</w:t>
      </w:r>
    </w:p>
    <w:p>
      <w:pPr>
        <w:spacing w:after="40"/>
      </w:pPr>
      <w:r>
        <w:t>Thirty minutes.</w:t>
      </w:r>
    </w:p>
    <w:p>
      <w:pPr>
        <w:pStyle w:val="BodyText"/>
        <w:spacing w:before="40" w:after="260"/>
      </w:pPr>
      <w:r>
        <w:t>三十分钟</w:t>
      </w:r>
    </w:p>
    <w:p>
      <w:pPr>
        <w:spacing w:after="40"/>
      </w:pPr>
      <w:r>
        <w:t>Do you know anything about this town, Chernobyl?</w:t>
      </w:r>
    </w:p>
    <w:p>
      <w:pPr>
        <w:pStyle w:val="BodyText"/>
        <w:spacing w:before="40" w:after="260"/>
      </w:pPr>
      <w:r>
        <w:t>你了解切尔诺贝利这地方吗</w:t>
      </w:r>
    </w:p>
    <w:p>
      <w:pPr>
        <w:spacing w:after="40"/>
      </w:pPr>
      <w:r>
        <w:t>Not really, no.</w:t>
      </w:r>
    </w:p>
    <w:p>
      <w:pPr>
        <w:pStyle w:val="BodyText"/>
        <w:spacing w:before="40" w:after="260"/>
      </w:pPr>
      <w:r>
        <w:t>不太了解</w:t>
      </w:r>
    </w:p>
    <w:p>
      <w:pPr>
        <w:spacing w:after="40"/>
      </w:pPr>
      <w:r>
        <w:t>It was mostly Jews and Poles.</w:t>
      </w:r>
    </w:p>
    <w:p>
      <w:pPr>
        <w:pStyle w:val="BodyText"/>
        <w:spacing w:before="40" w:after="260"/>
      </w:pPr>
      <w:r>
        <w:t>大部分都是犹太人和波兰人</w:t>
      </w:r>
    </w:p>
    <w:p>
      <w:pPr>
        <w:spacing w:after="40"/>
      </w:pPr>
      <w:r>
        <w:t>The Jews were killed in pogroms,</w:t>
      </w:r>
    </w:p>
    <w:p>
      <w:pPr>
        <w:pStyle w:val="BodyText"/>
        <w:spacing w:before="40" w:after="260"/>
      </w:pPr>
      <w:r>
        <w:t>犹太人在大屠杀中被杀害</w:t>
      </w:r>
    </w:p>
    <w:p>
      <w:pPr>
        <w:spacing w:after="40"/>
      </w:pPr>
      <w:r>
        <w:t>and Stalin forced the Poles out.</w:t>
      </w:r>
    </w:p>
    <w:p>
      <w:pPr>
        <w:pStyle w:val="BodyText"/>
        <w:spacing w:before="40" w:after="260"/>
      </w:pPr>
      <w:r>
        <w:t>斯大林强迫波兰人离开这里</w:t>
      </w:r>
    </w:p>
    <w:p>
      <w:pPr>
        <w:spacing w:after="40"/>
      </w:pPr>
      <w:r>
        <w:t>And then the Nazis came and killed whoever was left.</w:t>
      </w:r>
    </w:p>
    <w:p>
      <w:pPr>
        <w:pStyle w:val="BodyText"/>
        <w:spacing w:before="40" w:after="260"/>
      </w:pPr>
      <w:r>
        <w:t>然后纳粹来了  把剩下的人都杀死了</w:t>
      </w:r>
    </w:p>
    <w:p>
      <w:pPr>
        <w:spacing w:after="40"/>
      </w:pPr>
      <w:r>
        <w:t>But after the war...</w:t>
      </w:r>
    </w:p>
    <w:p>
      <w:pPr>
        <w:pStyle w:val="BodyText"/>
        <w:spacing w:before="40" w:after="260"/>
      </w:pPr>
      <w:r>
        <w:t>但在二战后</w:t>
      </w:r>
    </w:p>
    <w:p>
      <w:pPr>
        <w:spacing w:after="40"/>
      </w:pPr>
      <w:r>
        <w:t>people came to live here anyway.</w:t>
      </w:r>
    </w:p>
    <w:p>
      <w:pPr>
        <w:pStyle w:val="BodyText"/>
        <w:spacing w:before="40" w:after="260"/>
      </w:pPr>
      <w:r>
        <w:t>人们还是搬来这里居住</w:t>
      </w:r>
    </w:p>
    <w:p>
      <w:pPr>
        <w:spacing w:after="40"/>
      </w:pPr>
      <w:r>
        <w:t>They knew the ground under their feet was soaked in blood,</w:t>
      </w:r>
    </w:p>
    <w:p>
      <w:pPr>
        <w:pStyle w:val="BodyText"/>
        <w:spacing w:before="40" w:after="260"/>
      </w:pPr>
      <w:r>
        <w:t>他们知道脚下的土地浸满了鲜血</w:t>
      </w:r>
    </w:p>
    <w:p>
      <w:pPr>
        <w:spacing w:after="40"/>
      </w:pPr>
      <w:r>
        <w:t>but they didn't care.</w:t>
      </w:r>
    </w:p>
    <w:p>
      <w:pPr>
        <w:pStyle w:val="BodyText"/>
        <w:spacing w:before="40" w:after="260"/>
      </w:pPr>
      <w:r>
        <w:t>但他们不在乎</w:t>
      </w:r>
    </w:p>
    <w:p>
      <w:pPr>
        <w:spacing w:after="40"/>
      </w:pPr>
      <w:r>
        <w:t>Dead Jews, dead Poles.</w:t>
      </w:r>
    </w:p>
    <w:p>
      <w:pPr>
        <w:pStyle w:val="BodyText"/>
        <w:spacing w:before="40" w:after="260"/>
      </w:pPr>
      <w:r>
        <w:t>死去的犹太人和波兰人</w:t>
      </w:r>
    </w:p>
    <w:p>
      <w:pPr>
        <w:spacing w:after="40"/>
      </w:pPr>
      <w:r>
        <w:t>But not them.</w:t>
      </w:r>
    </w:p>
    <w:p>
      <w:pPr>
        <w:pStyle w:val="BodyText"/>
        <w:spacing w:before="40" w:after="260"/>
      </w:pPr>
      <w:r>
        <w:t>但不是他们</w:t>
      </w:r>
    </w:p>
    <w:p>
      <w:pPr>
        <w:spacing w:after="40"/>
      </w:pPr>
      <w:r>
        <w:t>No one ever thinks it's going to happen to them.</w:t>
      </w:r>
    </w:p>
    <w:p>
      <w:pPr>
        <w:pStyle w:val="BodyText"/>
        <w:spacing w:before="40" w:after="260"/>
      </w:pPr>
      <w:r>
        <w:t>没人想过这种事会发生在他们身上</w:t>
      </w:r>
    </w:p>
    <w:p>
      <w:pPr>
        <w:spacing w:after="40"/>
      </w:pPr>
      <w:r>
        <w:t>And here we are.</w:t>
      </w:r>
    </w:p>
    <w:p>
      <w:pPr>
        <w:pStyle w:val="BodyText"/>
        <w:spacing w:before="40" w:after="260"/>
      </w:pPr>
      <w:r>
        <w:t>结果还是发生了</w:t>
      </w:r>
    </w:p>
    <w:p>
      <w:pPr>
        <w:spacing w:after="40"/>
      </w:pPr>
      <w:r>
        <w:t>How much time?</w:t>
      </w:r>
    </w:p>
    <w:p>
      <w:pPr>
        <w:pStyle w:val="BodyText"/>
        <w:spacing w:before="40" w:after="260"/>
      </w:pPr>
      <w:r>
        <w:t>还有多久</w:t>
      </w:r>
    </w:p>
    <w:p>
      <w:pPr>
        <w:spacing w:after="40"/>
      </w:pPr>
      <w:r>
        <w:t>Maybe a year.</w:t>
      </w:r>
    </w:p>
    <w:p>
      <w:pPr>
        <w:pStyle w:val="BodyText"/>
        <w:spacing w:before="40" w:after="260"/>
      </w:pPr>
      <w:r>
        <w:t>也许一年</w:t>
      </w:r>
    </w:p>
    <w:p>
      <w:pPr>
        <w:spacing w:after="40"/>
      </w:pPr>
      <w:r>
        <w:t>They call it a...</w:t>
      </w:r>
    </w:p>
    <w:p>
      <w:pPr>
        <w:pStyle w:val="BodyText"/>
        <w:spacing w:before="40" w:after="260"/>
      </w:pPr>
      <w:r>
        <w:t>他们说这是...</w:t>
      </w:r>
    </w:p>
    <w:p>
      <w:pPr>
        <w:spacing w:after="40"/>
      </w:pPr>
      <w:r>
        <w:t>They call it a "long illness."</w:t>
      </w:r>
    </w:p>
    <w:p>
      <w:pPr>
        <w:pStyle w:val="BodyText"/>
        <w:spacing w:before="40" w:after="260"/>
      </w:pPr>
      <w:r>
        <w:t>他们说这是"慢性疾病"</w:t>
      </w:r>
    </w:p>
    <w:p>
      <w:pPr>
        <w:spacing w:after="40"/>
      </w:pPr>
      <w:r>
        <w:t>It doesn't seem very long to me.</w:t>
      </w:r>
    </w:p>
    <w:p>
      <w:pPr>
        <w:pStyle w:val="BodyText"/>
        <w:spacing w:before="40" w:after="260"/>
      </w:pPr>
      <w:r>
        <w:t>我倒没觉得很慢</w:t>
      </w:r>
    </w:p>
    <w:p>
      <w:pPr>
        <w:spacing w:after="40"/>
      </w:pPr>
      <w:r>
        <w:t>I know you told me, and I believed you.</w:t>
      </w:r>
    </w:p>
    <w:p>
      <w:pPr>
        <w:pStyle w:val="BodyText"/>
        <w:spacing w:before="40" w:after="260"/>
      </w:pPr>
      <w:r>
        <w:t>我知道你和我说过  我也相信你</w:t>
      </w:r>
    </w:p>
    <w:p>
      <w:pPr>
        <w:spacing w:after="40"/>
      </w:pPr>
      <w:r>
        <w:t>But time passed, and I thought,</w:t>
      </w:r>
    </w:p>
    <w:p>
      <w:pPr>
        <w:pStyle w:val="BodyText"/>
        <w:spacing w:before="40" w:after="260"/>
      </w:pPr>
      <w:r>
        <w:t>但随着时间流逝  我以为</w:t>
      </w:r>
    </w:p>
    <w:p>
      <w:pPr>
        <w:spacing w:after="40"/>
      </w:pPr>
      <w:r>
        <w:t>it wouldn't happen to me.</w:t>
      </w:r>
    </w:p>
    <w:p>
      <w:pPr>
        <w:pStyle w:val="BodyText"/>
        <w:spacing w:before="40" w:after="260"/>
      </w:pPr>
      <w:r>
        <w:t>这种事不会发生在我身上</w:t>
      </w:r>
    </w:p>
    <w:p>
      <w:pPr>
        <w:spacing w:after="40"/>
      </w:pPr>
      <w:r>
        <w:t>I wasted it.</w:t>
      </w:r>
    </w:p>
    <w:p>
      <w:pPr>
        <w:pStyle w:val="BodyText"/>
        <w:spacing w:before="40" w:after="260"/>
      </w:pPr>
      <w:r>
        <w:t>我虚度了</w:t>
      </w:r>
    </w:p>
    <w:p>
      <w:pPr>
        <w:spacing w:after="40"/>
      </w:pPr>
      <w:r>
        <w:t>I wasted it all for nothing.</w:t>
      </w:r>
    </w:p>
    <w:p>
      <w:pPr>
        <w:pStyle w:val="BodyText"/>
        <w:spacing w:before="40" w:after="260"/>
      </w:pPr>
      <w:r>
        <w:t>我虚度了光阴却碌碌无为</w:t>
      </w:r>
    </w:p>
    <w:p>
      <w:pPr>
        <w:spacing w:after="40"/>
      </w:pPr>
      <w:r>
        <w:t>For nothing?</w:t>
      </w:r>
    </w:p>
    <w:p>
      <w:pPr>
        <w:pStyle w:val="BodyText"/>
        <w:spacing w:before="40" w:after="260"/>
      </w:pPr>
      <w:r>
        <w:t>碌碌无为</w:t>
      </w:r>
    </w:p>
    <w:p>
      <w:pPr>
        <w:spacing w:after="40"/>
      </w:pPr>
      <w:r>
        <w:t>Do you remember that morning when I first called you,</w:t>
      </w:r>
    </w:p>
    <w:p>
      <w:pPr>
        <w:pStyle w:val="BodyText"/>
        <w:spacing w:before="40" w:after="260"/>
      </w:pPr>
      <w:r>
        <w:t>你还记得我第一次打电话给你的那个早上</w:t>
      </w:r>
    </w:p>
    <w:p>
      <w:pPr>
        <w:spacing w:after="40"/>
      </w:pPr>
      <w:r>
        <w:t>how unconcerned I was?</w:t>
      </w:r>
    </w:p>
    <w:p>
      <w:pPr>
        <w:pStyle w:val="BodyText"/>
        <w:spacing w:before="40" w:after="260"/>
      </w:pPr>
      <w:r>
        <w:t>我多么漫不经心</w:t>
      </w:r>
    </w:p>
    <w:p>
      <w:pPr>
        <w:spacing w:after="40"/>
      </w:pPr>
      <w:r>
        <w:t>I don't believe much that comes out of the Kremlin,</w:t>
      </w:r>
    </w:p>
    <w:p>
      <w:pPr>
        <w:pStyle w:val="BodyText"/>
        <w:spacing w:before="40" w:after="260"/>
      </w:pPr>
      <w:r>
        <w:t>我不怎么相信克里姆林宫说的话</w:t>
      </w:r>
    </w:p>
    <w:p>
      <w:pPr>
        <w:spacing w:after="40"/>
      </w:pPr>
      <w:r>
        <w:t>but when they told me</w:t>
      </w:r>
    </w:p>
    <w:p>
      <w:pPr>
        <w:pStyle w:val="BodyText"/>
        <w:spacing w:before="40" w:after="260"/>
      </w:pPr>
      <w:r>
        <w:t>但是当他们和我说</w:t>
      </w:r>
    </w:p>
    <w:p>
      <w:pPr>
        <w:spacing w:after="40"/>
      </w:pPr>
      <w:r>
        <w:t>they were putting me in charge of the cleanup</w:t>
      </w:r>
    </w:p>
    <w:p>
      <w:pPr>
        <w:pStyle w:val="BodyText"/>
        <w:spacing w:before="40" w:after="260"/>
      </w:pPr>
      <w:r>
        <w:t>让我负责清理工作时</w:t>
      </w:r>
    </w:p>
    <w:p>
      <w:pPr>
        <w:spacing w:after="40"/>
      </w:pPr>
      <w:r>
        <w:t>and they said it wasn't serious, I believed them.</w:t>
      </w:r>
    </w:p>
    <w:p>
      <w:pPr>
        <w:pStyle w:val="BodyText"/>
        <w:spacing w:before="40" w:after="260"/>
      </w:pPr>
      <w:r>
        <w:t>说事情并不严重  我相信了</w:t>
      </w:r>
    </w:p>
    <w:p>
      <w:pPr>
        <w:spacing w:after="40"/>
      </w:pPr>
      <w:r>
        <w:t>You know why?</w:t>
      </w:r>
    </w:p>
    <w:p>
      <w:pPr>
        <w:pStyle w:val="BodyText"/>
        <w:spacing w:before="40" w:after="260"/>
      </w:pPr>
      <w:r>
        <w:t>你知道为什么吗</w:t>
      </w:r>
    </w:p>
    <w:p>
      <w:pPr>
        <w:spacing w:after="40"/>
      </w:pPr>
      <w:r>
        <w:t>Because they put you in charge.</w:t>
      </w:r>
    </w:p>
    <w:p>
      <w:pPr>
        <w:pStyle w:val="BodyText"/>
        <w:spacing w:before="40" w:after="260"/>
      </w:pPr>
      <w:r>
        <w:t>因为他们让你来负责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I'm an inconsequential man, Valery.</w:t>
      </w:r>
    </w:p>
    <w:p>
      <w:pPr>
        <w:pStyle w:val="BodyText"/>
        <w:spacing w:before="40" w:after="260"/>
      </w:pPr>
      <w:r>
        <w:t>我是个无足轻重的人  瓦列利</w:t>
      </w:r>
    </w:p>
    <w:p>
      <w:pPr>
        <w:spacing w:after="40"/>
      </w:pPr>
      <w:r>
        <w:t>That's all I've ever been.</w:t>
      </w:r>
    </w:p>
    <w:p>
      <w:pPr>
        <w:pStyle w:val="BodyText"/>
        <w:spacing w:before="40" w:after="260"/>
      </w:pPr>
      <w:r>
        <w:t>我一直都是</w:t>
      </w:r>
    </w:p>
    <w:p>
      <w:pPr>
        <w:spacing w:after="40"/>
      </w:pPr>
      <w:r>
        <w:t>I hoped that one day I would matter, but I didn't.</w:t>
      </w:r>
    </w:p>
    <w:p>
      <w:pPr>
        <w:pStyle w:val="BodyText"/>
        <w:spacing w:before="40" w:after="260"/>
      </w:pPr>
      <w:r>
        <w:t>我曾希望有一天我会有所作为  但却没有</w:t>
      </w:r>
    </w:p>
    <w:p>
      <w:pPr>
        <w:spacing w:after="40"/>
      </w:pPr>
      <w:r>
        <w:t>I just stood next to people who did.</w:t>
      </w:r>
    </w:p>
    <w:p>
      <w:pPr>
        <w:pStyle w:val="BodyText"/>
        <w:spacing w:before="40" w:after="260"/>
      </w:pPr>
      <w:r>
        <w:t>我只是站在那些大人物身边</w:t>
      </w:r>
    </w:p>
    <w:p>
      <w:pPr>
        <w:spacing w:after="40"/>
      </w:pPr>
      <w:r>
        <w:t>There are other scientists like me.</w:t>
      </w:r>
    </w:p>
    <w:p>
      <w:pPr>
        <w:pStyle w:val="BodyText"/>
        <w:spacing w:before="40" w:after="260"/>
      </w:pPr>
      <w:r>
        <w:t>还有其他像我这样的科学家</w:t>
      </w:r>
    </w:p>
    <w:p>
      <w:pPr>
        <w:spacing w:after="40"/>
      </w:pPr>
      <w:r>
        <w:t>Any one of them could have done what I did.</w:t>
      </w:r>
    </w:p>
    <w:p>
      <w:pPr>
        <w:pStyle w:val="BodyText"/>
        <w:spacing w:before="40" w:after="260"/>
      </w:pPr>
      <w:r>
        <w:t>他们任何一个人都能做我所做的事</w:t>
      </w:r>
    </w:p>
    <w:p>
      <w:pPr>
        <w:spacing w:after="40"/>
      </w:pPr>
      <w:r>
        <w:t>But you...</w:t>
      </w:r>
    </w:p>
    <w:p>
      <w:pPr>
        <w:pStyle w:val="BodyText"/>
        <w:spacing w:before="40" w:after="260"/>
      </w:pPr>
      <w:r>
        <w:t>但是你</w:t>
      </w:r>
    </w:p>
    <w:p>
      <w:pPr>
        <w:spacing w:after="40"/>
      </w:pPr>
      <w:r>
        <w:t>Everything we asked for, everything we needed.</w:t>
      </w:r>
    </w:p>
    <w:p>
      <w:pPr>
        <w:pStyle w:val="BodyText"/>
        <w:spacing w:before="40" w:after="260"/>
      </w:pPr>
      <w:r>
        <w:t>我们要求的一切  需要的一切</w:t>
      </w:r>
    </w:p>
    <w:p>
      <w:pPr>
        <w:spacing w:after="40"/>
      </w:pPr>
      <w:r>
        <w:t>Men, material, lunar rovers.</w:t>
      </w:r>
    </w:p>
    <w:p>
      <w:pPr>
        <w:pStyle w:val="BodyText"/>
        <w:spacing w:before="40" w:after="260"/>
      </w:pPr>
      <w:r>
        <w:t>人力  材料  月球车</w:t>
      </w:r>
    </w:p>
    <w:p>
      <w:pPr>
        <w:spacing w:after="40"/>
      </w:pPr>
      <w:r>
        <w:t>Who else could have done these things?</w:t>
      </w:r>
    </w:p>
    <w:p>
      <w:pPr>
        <w:pStyle w:val="BodyText"/>
        <w:spacing w:before="40" w:after="260"/>
      </w:pPr>
      <w:r>
        <w:t>还有谁能做到这些事呢</w:t>
      </w:r>
    </w:p>
    <w:p>
      <w:pPr>
        <w:spacing w:after="40"/>
      </w:pPr>
      <w:r>
        <w:t>They heard me, but they listened to you.</w:t>
      </w:r>
    </w:p>
    <w:p>
      <w:pPr>
        <w:pStyle w:val="BodyText"/>
        <w:spacing w:before="40" w:after="260"/>
      </w:pPr>
      <w:r>
        <w:t>他们能听到我说的话  但他们只听你的</w:t>
      </w:r>
    </w:p>
    <w:p>
      <w:pPr>
        <w:spacing w:after="40"/>
      </w:pPr>
      <w:r>
        <w:t>Of all the ministers and all the deputies--</w:t>
      </w:r>
    </w:p>
    <w:p>
      <w:pPr>
        <w:pStyle w:val="BodyText"/>
        <w:spacing w:before="40" w:after="260"/>
      </w:pPr>
      <w:r>
        <w:t>所有的部长和副部长</w:t>
      </w:r>
    </w:p>
    <w:p>
      <w:pPr>
        <w:spacing w:after="40"/>
      </w:pPr>
      <w:r>
        <w:t>entire congregation of obedient fools--</w:t>
      </w:r>
    </w:p>
    <w:p>
      <w:pPr>
        <w:pStyle w:val="BodyText"/>
        <w:spacing w:before="40" w:after="260"/>
      </w:pPr>
      <w:r>
        <w:t>以及一大群顺从的傻瓜</w:t>
      </w:r>
    </w:p>
    <w:p>
      <w:pPr>
        <w:spacing w:after="40"/>
      </w:pPr>
      <w:r>
        <w:t>they mistakenly sent the one good man.</w:t>
      </w:r>
    </w:p>
    <w:p>
      <w:pPr>
        <w:pStyle w:val="BodyText"/>
        <w:spacing w:before="40" w:after="260"/>
      </w:pPr>
      <w:r>
        <w:t>他们错误地派了一个好人来</w:t>
      </w:r>
    </w:p>
    <w:p>
      <w:pPr>
        <w:spacing w:after="40"/>
      </w:pPr>
      <w:r>
        <w:t>For god's sake, Boris,</w:t>
      </w:r>
    </w:p>
    <w:p>
      <w:pPr>
        <w:pStyle w:val="BodyText"/>
        <w:spacing w:before="40" w:after="260"/>
      </w:pPr>
      <w:r>
        <w:t>老天啊  鲍里斯</w:t>
      </w:r>
    </w:p>
    <w:p>
      <w:pPr>
        <w:spacing w:after="40"/>
      </w:pPr>
      <w:r>
        <w:t>you were the one who mattered most.</w:t>
      </w:r>
    </w:p>
    <w:p>
      <w:pPr>
        <w:pStyle w:val="BodyText"/>
        <w:spacing w:before="40" w:after="260"/>
      </w:pPr>
      <w:r>
        <w:t>你才是那个最重要的人</w:t>
      </w:r>
    </w:p>
    <w:p>
      <w:pPr>
        <w:spacing w:after="40"/>
      </w:pPr>
      <w:r>
        <w:t>Ah, it's beautiful.</w:t>
      </w:r>
    </w:p>
    <w:p>
      <w:pPr>
        <w:pStyle w:val="BodyText"/>
        <w:spacing w:before="40" w:after="260"/>
      </w:pPr>
      <w:r>
        <w:t>它真好看</w:t>
      </w:r>
    </w:p>
    <w:p>
      <w:pPr>
        <w:spacing w:after="40"/>
      </w:pPr>
      <w:r>
        <w:t>Comrade Legasov.</w:t>
      </w:r>
    </w:p>
    <w:p>
      <w:pPr>
        <w:pStyle w:val="BodyText"/>
        <w:spacing w:before="40" w:after="260"/>
      </w:pPr>
      <w:r>
        <w:t>列加索夫同志</w:t>
      </w:r>
    </w:p>
    <w:p>
      <w:pPr>
        <w:spacing w:after="40"/>
      </w:pPr>
      <w:r>
        <w:t>The time is 38 past midnight.</w:t>
      </w:r>
    </w:p>
    <w:p>
      <w:pPr>
        <w:pStyle w:val="BodyText"/>
        <w:spacing w:before="40" w:after="260"/>
      </w:pPr>
      <w:r>
        <w:t>现在是凌晨0点38分</w:t>
      </w:r>
    </w:p>
    <w:p>
      <w:pPr>
        <w:spacing w:after="40"/>
      </w:pPr>
      <w:r>
        <w:t>The reactor is nearly shut down.</w:t>
      </w:r>
    </w:p>
    <w:p>
      <w:pPr>
        <w:pStyle w:val="BodyText"/>
        <w:spacing w:before="40" w:after="260"/>
      </w:pPr>
      <w:r>
        <w:t>反应堆已经几乎关停了</w:t>
      </w:r>
    </w:p>
    <w:p>
      <w:pPr>
        <w:spacing w:after="40"/>
      </w:pPr>
      <w:r>
        <w:t>The operators of Reactor 4</w:t>
      </w:r>
    </w:p>
    <w:p>
      <w:pPr>
        <w:pStyle w:val="BodyText"/>
        <w:spacing w:before="40" w:after="260"/>
      </w:pPr>
      <w:r>
        <w:t>4号反应堆的操作人员</w:t>
      </w:r>
    </w:p>
    <w:p>
      <w:pPr>
        <w:spacing w:after="40"/>
      </w:pPr>
      <w:r>
        <w:t>are locked on a path that leads directly to disaster.</w:t>
      </w:r>
    </w:p>
    <w:p>
      <w:pPr>
        <w:pStyle w:val="BodyText"/>
        <w:spacing w:before="40" w:after="260"/>
      </w:pPr>
      <w:r>
        <w:t>走上了一条通往灾难的道路</w:t>
      </w:r>
    </w:p>
    <w:p>
      <w:pPr>
        <w:spacing w:after="40"/>
      </w:pPr>
      <w:r>
        <w:t>There's no way to turn back.</w:t>
      </w:r>
    </w:p>
    <w:p>
      <w:pPr>
        <w:pStyle w:val="BodyText"/>
        <w:spacing w:before="40" w:after="260"/>
      </w:pPr>
      <w:r>
        <w:t>局势已无法扭转</w:t>
      </w:r>
    </w:p>
    <w:p>
      <w:pPr>
        <w:spacing w:after="40"/>
      </w:pPr>
      <w:r>
        <w:t>They do not yet know it, but the die is cast.</w:t>
      </w:r>
    </w:p>
    <w:p>
      <w:pPr>
        <w:pStyle w:val="BodyText"/>
        <w:spacing w:before="40" w:after="260"/>
      </w:pPr>
      <w:r>
        <w:t>他们还不知道  但是木已成舟</w:t>
      </w:r>
    </w:p>
    <w:p>
      <w:pPr>
        <w:spacing w:after="40"/>
      </w:pPr>
      <w:r>
        <w:t>At 30 megawatts, xenon is still being created,</w:t>
      </w:r>
    </w:p>
    <w:p>
      <w:pPr>
        <w:pStyle w:val="BodyText"/>
        <w:spacing w:before="40" w:after="260"/>
      </w:pPr>
      <w:r>
        <w:t>在30兆瓦时  氙气仍在不断产生</w:t>
      </w:r>
    </w:p>
    <w:p>
      <w:pPr>
        <w:spacing w:after="40"/>
      </w:pPr>
      <w:r>
        <w:t>but none of it is burning away.</w:t>
      </w:r>
    </w:p>
    <w:p>
      <w:pPr>
        <w:pStyle w:val="BodyText"/>
        <w:spacing w:before="40" w:after="260"/>
      </w:pPr>
      <w:r>
        <w:t>但并没有被中和掉</w:t>
      </w:r>
    </w:p>
    <w:p>
      <w:pPr>
        <w:spacing w:after="40"/>
      </w:pPr>
      <w:r>
        <w:t>The reactor is drowning in poison.</w:t>
      </w:r>
    </w:p>
    <w:p>
      <w:pPr>
        <w:pStyle w:val="BodyText"/>
        <w:spacing w:before="40" w:after="260"/>
      </w:pPr>
      <w:r>
        <w:t>反应堆被毒素淹没了</w:t>
      </w:r>
    </w:p>
    <w:p>
      <w:pPr>
        <w:spacing w:after="40"/>
      </w:pPr>
      <w:r>
        <w:t>To make matters worse, the reactor isn't hot enough</w:t>
      </w:r>
    </w:p>
    <w:p>
      <w:pPr>
        <w:pStyle w:val="BodyText"/>
        <w:spacing w:before="40" w:after="260"/>
      </w:pPr>
      <w:r>
        <w:t>更糟糕的是  反应度的热量根本不足以</w:t>
      </w:r>
    </w:p>
    <w:p>
      <w:pPr>
        <w:spacing w:after="40"/>
      </w:pPr>
      <w:r>
        <w:t>to produce sufficient steam.</w:t>
      </w:r>
    </w:p>
    <w:p>
      <w:pPr>
        <w:pStyle w:val="BodyText"/>
        <w:spacing w:before="40" w:after="260"/>
      </w:pPr>
      <w:r>
        <w:t>产生足够的蒸汽</w:t>
      </w:r>
    </w:p>
    <w:p>
      <w:pPr>
        <w:spacing w:after="40"/>
      </w:pPr>
      <w:r>
        <w:t>The only way to safely raise power from this state</w:t>
      </w:r>
    </w:p>
    <w:p>
      <w:pPr>
        <w:pStyle w:val="BodyText"/>
        <w:spacing w:before="40" w:after="260"/>
      </w:pPr>
      <w:r>
        <w:t>从这个状态安全提高功率的方法只有一个</w:t>
      </w:r>
    </w:p>
    <w:p>
      <w:pPr>
        <w:spacing w:after="40"/>
      </w:pPr>
      <w:r>
        <w:t>is to do it very, very slowly over the course of 24 hours.</w:t>
      </w:r>
    </w:p>
    <w:p>
      <w:pPr>
        <w:pStyle w:val="BodyText"/>
        <w:spacing w:before="40" w:after="260"/>
      </w:pPr>
      <w:r>
        <w:t>就是在24小时之内慢慢提高</w:t>
      </w:r>
    </w:p>
    <w:p>
      <w:pPr>
        <w:spacing w:after="40"/>
      </w:pPr>
      <w:r>
        <w:t>But Dyatlov wants it done now.</w:t>
      </w:r>
    </w:p>
    <w:p>
      <w:pPr>
        <w:pStyle w:val="BodyText"/>
        <w:spacing w:before="40" w:after="260"/>
      </w:pPr>
      <w:r>
        <w:t>但是迪亚特洛夫希望功率马上提升</w:t>
      </w:r>
    </w:p>
    <w:p>
      <w:pPr>
        <w:spacing w:after="40"/>
      </w:pPr>
      <w:r>
        <w:t>Akimov and Toptunov have only one course of action.</w:t>
      </w:r>
    </w:p>
    <w:p>
      <w:pPr>
        <w:pStyle w:val="BodyText"/>
        <w:spacing w:before="40" w:after="260"/>
      </w:pPr>
      <w:r>
        <w:t>阿基莫夫和托普特诺夫只有一个办法</w:t>
      </w:r>
    </w:p>
    <w:p>
      <w:pPr>
        <w:spacing w:after="40"/>
      </w:pPr>
      <w:r>
        <w:t>They begin pulling control rods out.</w:t>
      </w:r>
    </w:p>
    <w:p>
      <w:pPr>
        <w:pStyle w:val="BodyText"/>
        <w:spacing w:before="40" w:after="260"/>
      </w:pPr>
      <w:r>
        <w:t>他们开始抽出控制棒</w:t>
      </w:r>
    </w:p>
    <w:p>
      <w:pPr>
        <w:spacing w:after="40"/>
      </w:pPr>
      <w:r>
        <w:t>Dozens at a time.</w:t>
      </w:r>
    </w:p>
    <w:p>
      <w:pPr>
        <w:pStyle w:val="BodyText"/>
        <w:spacing w:before="40" w:after="260"/>
      </w:pPr>
      <w:r>
        <w:t>一下抽出十多根</w:t>
      </w:r>
    </w:p>
    <w:p>
      <w:pPr>
        <w:spacing w:after="40"/>
      </w:pPr>
      <w:r>
        <w:t>Halfway out, three-quarters of the way out,</w:t>
      </w:r>
    </w:p>
    <w:p>
      <w:pPr>
        <w:pStyle w:val="BodyText"/>
        <w:spacing w:before="40" w:after="260"/>
      </w:pPr>
      <w:r>
        <w:t>抽出一半  抽出四分之三</w:t>
      </w:r>
    </w:p>
    <w:p>
      <w:pPr>
        <w:spacing w:after="40"/>
      </w:pPr>
      <w:r>
        <w:t>still, the power does not budge.</w:t>
      </w:r>
    </w:p>
    <w:p>
      <w:pPr>
        <w:pStyle w:val="BodyText"/>
        <w:spacing w:before="40" w:after="260"/>
      </w:pPr>
      <w:r>
        <w:t>但功率仍然不变</w:t>
      </w:r>
    </w:p>
    <w:p>
      <w:pPr>
        <w:spacing w:after="40"/>
      </w:pPr>
      <w:r>
        <w:t>So they begin pulling them all the way out.</w:t>
      </w:r>
    </w:p>
    <w:p>
      <w:pPr>
        <w:pStyle w:val="BodyText"/>
        <w:spacing w:before="40" w:after="260"/>
      </w:pPr>
      <w:r>
        <w:t>所以他们开始把控制棒完全抽出来</w:t>
      </w:r>
    </w:p>
    <w:p>
      <w:pPr>
        <w:spacing w:after="40"/>
      </w:pPr>
      <w:r>
        <w:t>There were 211 control rods in Reactor 4.</w:t>
      </w:r>
    </w:p>
    <w:p>
      <w:pPr>
        <w:pStyle w:val="BodyText"/>
        <w:spacing w:before="40" w:after="260"/>
      </w:pPr>
      <w:r>
        <w:t>四号反应堆有211根控制棒</w:t>
      </w:r>
    </w:p>
    <w:p>
      <w:pPr>
        <w:spacing w:after="40"/>
      </w:pPr>
      <w:r>
        <w:t>Akimov and Toptunov completely withdrew 205.</w:t>
      </w:r>
    </w:p>
    <w:p>
      <w:pPr>
        <w:pStyle w:val="BodyText"/>
        <w:spacing w:before="40" w:after="260"/>
      </w:pPr>
      <w:r>
        <w:t>阿基莫夫和托普特诺夫完全抽出了205根</w:t>
      </w:r>
    </w:p>
    <w:p>
      <w:pPr>
        <w:spacing w:after="40"/>
      </w:pPr>
      <w:r>
        <w:t>Remember-- control rods are the brakes on this car.</w:t>
      </w:r>
    </w:p>
    <w:p>
      <w:pPr>
        <w:pStyle w:val="BodyText"/>
        <w:spacing w:before="40" w:after="260"/>
      </w:pPr>
      <w:r>
        <w:t>记住  控制棒是这辆汽车的"刹车"</w:t>
      </w:r>
    </w:p>
    <w:p>
      <w:pPr>
        <w:spacing w:after="40"/>
      </w:pPr>
      <w:r>
        <w:t>Of 211 rods,</w:t>
      </w:r>
    </w:p>
    <w:p>
      <w:pPr>
        <w:pStyle w:val="BodyText"/>
        <w:spacing w:before="40" w:after="260"/>
      </w:pPr>
      <w:r>
        <w:t>211根控制棒中</w:t>
      </w:r>
    </w:p>
    <w:p>
      <w:pPr>
        <w:spacing w:after="40"/>
      </w:pPr>
      <w:r>
        <w:t>only six now remain in the reactor.</w:t>
      </w:r>
    </w:p>
    <w:p>
      <w:pPr>
        <w:pStyle w:val="BodyText"/>
        <w:spacing w:before="40" w:after="260"/>
      </w:pPr>
      <w:r>
        <w:t>只有6根还留在反应堆里</w:t>
      </w:r>
    </w:p>
    <w:p>
      <w:pPr>
        <w:spacing w:after="40"/>
      </w:pPr>
      <w:r>
        <w:t>As for the fuel, it's gone cold,</w:t>
      </w:r>
    </w:p>
    <w:p>
      <w:pPr>
        <w:pStyle w:val="BodyText"/>
        <w:spacing w:before="40" w:after="260"/>
      </w:pPr>
      <w:r>
        <w:t>至于燃料  已经冷却了</w:t>
      </w:r>
    </w:p>
    <w:p>
      <w:pPr>
        <w:spacing w:after="40"/>
      </w:pPr>
      <w:r>
        <w:t>so the negative temperature coefficient</w:t>
      </w:r>
    </w:p>
    <w:p>
      <w:pPr>
        <w:pStyle w:val="BodyText"/>
        <w:spacing w:before="40" w:after="260"/>
      </w:pPr>
      <w:r>
        <w:t>所以负温度系数</w:t>
      </w:r>
    </w:p>
    <w:p>
      <w:pPr>
        <w:spacing w:after="40"/>
      </w:pPr>
      <w:r>
        <w:t>is no longer weighing down the reactivity.</w:t>
      </w:r>
    </w:p>
    <w:p>
      <w:pPr>
        <w:pStyle w:val="BodyText"/>
        <w:spacing w:before="40" w:after="260"/>
      </w:pPr>
      <w:r>
        <w:t>不能再降低反应速率</w:t>
      </w:r>
    </w:p>
    <w:p>
      <w:pPr>
        <w:spacing w:after="40"/>
      </w:pPr>
      <w:r>
        <w:t>But even still, the xenon poisoning is so strong,</w:t>
      </w:r>
    </w:p>
    <w:p>
      <w:pPr>
        <w:pStyle w:val="BodyText"/>
        <w:spacing w:before="40" w:after="260"/>
      </w:pPr>
      <w:r>
        <w:t>但即使如此  氙的毒化作用太强</w:t>
      </w:r>
    </w:p>
    <w:p>
      <w:pPr>
        <w:spacing w:after="40"/>
      </w:pPr>
      <w:r>
        <w:t>the best they can do is raise the power to 200 megawatts.</w:t>
      </w:r>
    </w:p>
    <w:p>
      <w:pPr>
        <w:pStyle w:val="BodyText"/>
        <w:spacing w:before="40" w:after="260"/>
      </w:pPr>
      <w:r>
        <w:t>他们尽了力也只将功率提升至200兆瓦</w:t>
      </w:r>
    </w:p>
    <w:p>
      <w:pPr>
        <w:spacing w:after="40"/>
      </w:pPr>
      <w:r>
        <w:t>The control rods are out.</w:t>
      </w:r>
    </w:p>
    <w:p>
      <w:pPr>
        <w:pStyle w:val="BodyText"/>
        <w:spacing w:before="40" w:after="260"/>
      </w:pPr>
      <w:r>
        <w:t>控制棒被抽了出来</w:t>
      </w:r>
    </w:p>
    <w:p>
      <w:pPr>
        <w:spacing w:after="40"/>
      </w:pPr>
      <w:r>
        <w:t>The emergency system has been disconnected.</w:t>
      </w:r>
    </w:p>
    <w:p>
      <w:pPr>
        <w:pStyle w:val="BodyText"/>
        <w:spacing w:before="40" w:after="260"/>
      </w:pPr>
      <w:r>
        <w:t>自动应急系统已被断开</w:t>
      </w:r>
    </w:p>
    <w:p>
      <w:pPr>
        <w:spacing w:after="40"/>
      </w:pPr>
      <w:r>
        <w:t>The only thing keeping the reactor in check</w:t>
      </w:r>
    </w:p>
    <w:p>
      <w:pPr>
        <w:pStyle w:val="BodyText"/>
        <w:spacing w:before="40" w:after="260"/>
      </w:pPr>
      <w:r>
        <w:t>唯一能约束反应堆的东西</w:t>
      </w:r>
    </w:p>
    <w:p>
      <w:pPr>
        <w:spacing w:after="40"/>
      </w:pPr>
      <w:r>
        <w:t>is water and xenon.</w:t>
      </w:r>
    </w:p>
    <w:p>
      <w:pPr>
        <w:pStyle w:val="BodyText"/>
        <w:spacing w:before="40" w:after="260"/>
      </w:pPr>
      <w:r>
        <w:t>就是水和氙气</w:t>
      </w:r>
    </w:p>
    <w:p>
      <w:pPr>
        <w:spacing w:after="40"/>
      </w:pPr>
      <w:r>
        <w:t>It's one in the morning. The test is minutes away.</w:t>
      </w:r>
    </w:p>
    <w:p>
      <w:pPr>
        <w:pStyle w:val="BodyText"/>
        <w:spacing w:before="40" w:after="260"/>
      </w:pPr>
      <w:r>
        <w:t>现在是凌晨一点  还有几分钟就要开始测试了</w:t>
      </w:r>
    </w:p>
    <w:p>
      <w:pPr>
        <w:spacing w:after="40"/>
      </w:pPr>
      <w:r>
        <w:t>I'm sorry, this is all we can get.</w:t>
      </w:r>
    </w:p>
    <w:p>
      <w:pPr>
        <w:pStyle w:val="BodyText"/>
        <w:spacing w:before="40" w:after="260"/>
      </w:pPr>
      <w:r>
        <w:t>对不起  但我们只能做到这样了</w:t>
      </w:r>
    </w:p>
    <w:p>
      <w:pPr>
        <w:spacing w:after="40"/>
      </w:pPr>
      <w:r>
        <w:t>It's 200 megawatts.</w:t>
      </w:r>
    </w:p>
    <w:p>
      <w:pPr>
        <w:pStyle w:val="BodyText"/>
        <w:spacing w:before="40" w:after="260"/>
      </w:pPr>
      <w:r>
        <w:t>现在是200兆瓦</w:t>
      </w:r>
    </w:p>
    <w:p>
      <w:pPr>
        <w:spacing w:after="40"/>
      </w:pPr>
      <w:r>
        <w:t>We've pulled almost everything out.</w:t>
      </w:r>
    </w:p>
    <w:p>
      <w:pPr>
        <w:pStyle w:val="BodyText"/>
        <w:spacing w:before="40" w:after="260"/>
      </w:pPr>
      <w:r>
        <w:t>我们几乎把所有控制棒都拔出来了</w:t>
      </w:r>
    </w:p>
    <w:p>
      <w:pPr>
        <w:spacing w:after="40"/>
      </w:pPr>
      <w:r>
        <w:t>If that's all we have, that's all we have.</w:t>
      </w:r>
    </w:p>
    <w:p>
      <w:pPr>
        <w:pStyle w:val="BodyText"/>
        <w:spacing w:before="40" w:after="260"/>
      </w:pPr>
      <w:r>
        <w:t>如果只能这样的话  那就这样吧</w:t>
      </w:r>
    </w:p>
    <w:p>
      <w:pPr>
        <w:spacing w:after="40"/>
      </w:pPr>
      <w:r>
        <w:t>But the test requires 700.</w:t>
      </w:r>
    </w:p>
    <w:p>
      <w:pPr>
        <w:pStyle w:val="BodyText"/>
        <w:spacing w:before="40" w:after="260"/>
      </w:pPr>
      <w:r>
        <w:t>但测试需要700兆瓦</w:t>
      </w:r>
    </w:p>
    <w:p>
      <w:pPr>
        <w:spacing w:after="40"/>
      </w:pPr>
      <w:r>
        <w:t>Stolyarchuk, let's get ready.</w:t>
      </w:r>
    </w:p>
    <w:p>
      <w:pPr>
        <w:pStyle w:val="BodyText"/>
        <w:spacing w:before="40" w:after="260"/>
      </w:pPr>
      <w:r>
        <w:t>斯托利楚克  我们做好准备</w:t>
      </w:r>
    </w:p>
    <w:p>
      <w:pPr>
        <w:spacing w:after="40"/>
      </w:pPr>
      <w:r>
        <w:t>- Switch on pump 4. - No, wait a second.</w:t>
      </w:r>
    </w:p>
    <w:p>
      <w:pPr>
        <w:pStyle w:val="BodyText"/>
        <w:spacing w:before="40" w:after="260"/>
      </w:pPr>
      <w:r>
        <w:t>-打开4号循环泵  -别  等一下</w:t>
      </w:r>
    </w:p>
    <w:p>
      <w:pPr>
        <w:spacing w:after="40"/>
      </w:pPr>
      <w:r>
        <w:t>- Stolyarchuk-- - We have barely enough steam as it is.</w:t>
      </w:r>
    </w:p>
    <w:p>
      <w:pPr>
        <w:pStyle w:val="BodyText"/>
        <w:spacing w:before="40" w:after="260"/>
      </w:pPr>
      <w:r>
        <w:t>-斯托利楚克  -我们的蒸汽量已经不够了</w:t>
      </w:r>
    </w:p>
    <w:p>
      <w:pPr>
        <w:spacing w:after="40"/>
      </w:pPr>
      <w:r>
        <w:t>The turbine is going too slow</w:t>
      </w:r>
    </w:p>
    <w:p>
      <w:pPr>
        <w:pStyle w:val="BodyText"/>
        <w:spacing w:before="40" w:after="260"/>
      </w:pPr>
      <w:r>
        <w:t>汽轮机转得太慢了</w:t>
      </w:r>
    </w:p>
    <w:p>
      <w:pPr>
        <w:spacing w:after="40"/>
      </w:pPr>
      <w:r>
        <w:t>for the test to deliver any valid results.</w:t>
      </w:r>
    </w:p>
    <w:p>
      <w:pPr>
        <w:pStyle w:val="BodyText"/>
        <w:spacing w:before="40" w:after="260"/>
      </w:pPr>
      <w:r>
        <w:t>测试无法给出任何有效结果</w:t>
      </w:r>
    </w:p>
    <w:p>
      <w:pPr>
        <w:spacing w:after="40"/>
      </w:pPr>
      <w:r>
        <w:t>- It's enough. - And if we add more water,</w:t>
      </w:r>
    </w:p>
    <w:p>
      <w:pPr>
        <w:pStyle w:val="BodyText"/>
        <w:spacing w:before="40" w:after="260"/>
      </w:pPr>
      <w:r>
        <w:t>-够了  -如果我们加入更多的水</w:t>
      </w:r>
    </w:p>
    <w:p>
      <w:pPr>
        <w:spacing w:after="40"/>
      </w:pPr>
      <w:r>
        <w:t>there will be even less--</w:t>
      </w:r>
    </w:p>
    <w:p>
      <w:pPr>
        <w:pStyle w:val="BodyText"/>
        <w:spacing w:before="40" w:after="260"/>
      </w:pPr>
      <w:r>
        <w:t>就会让它更慢...</w:t>
      </w:r>
    </w:p>
    <w:p>
      <w:pPr>
        <w:spacing w:after="40"/>
      </w:pPr>
      <w:r>
        <w:t>I said it's enough. I know what I'm doing.</w:t>
      </w:r>
    </w:p>
    <w:p>
      <w:pPr>
        <w:pStyle w:val="BodyText"/>
        <w:spacing w:before="40" w:after="260"/>
      </w:pPr>
      <w:r>
        <w:t>我说可以了  我知道我在做什么</w:t>
      </w:r>
    </w:p>
    <w:p>
      <w:pPr>
        <w:spacing w:after="40"/>
      </w:pPr>
      <w:r>
        <w:t>Stolyarchuk.</w:t>
      </w:r>
    </w:p>
    <w:p>
      <w:pPr>
        <w:pStyle w:val="BodyText"/>
        <w:spacing w:before="40" w:after="260"/>
      </w:pPr>
      <w:r>
        <w:t>斯托利楚克</w:t>
      </w:r>
    </w:p>
    <w:p>
      <w:pPr>
        <w:spacing w:after="40"/>
      </w:pPr>
      <w:r>
        <w:t>Main Pump 4, connected.</w:t>
      </w:r>
    </w:p>
    <w:p>
      <w:pPr>
        <w:pStyle w:val="BodyText"/>
        <w:spacing w:before="40" w:after="260"/>
      </w:pPr>
      <w:r>
        <w:t>4号主循环泵  已连接</w:t>
      </w:r>
    </w:p>
    <w:p>
      <w:pPr>
        <w:spacing w:after="40"/>
      </w:pPr>
      <w:r>
        <w:t>We should warn Khodemchuk. The pipes are gonna be--</w:t>
      </w:r>
    </w:p>
    <w:p>
      <w:pPr>
        <w:pStyle w:val="BodyText"/>
        <w:spacing w:before="40" w:after="260"/>
      </w:pPr>
      <w:r>
        <w:t>我们应该警告霍登楚克  管子会...</w:t>
      </w:r>
    </w:p>
    <w:p>
      <w:pPr>
        <w:spacing w:after="40"/>
      </w:pPr>
      <w:r>
        <w:t>Never mind him. Kirschenbaum?</w:t>
      </w:r>
    </w:p>
    <w:p>
      <w:pPr>
        <w:pStyle w:val="BodyText"/>
        <w:spacing w:before="40" w:after="260"/>
      </w:pPr>
      <w:r>
        <w:t>别管他了  科什鲍姆</w:t>
      </w:r>
    </w:p>
    <w:p>
      <w:pPr>
        <w:spacing w:after="40"/>
      </w:pPr>
      <w:r>
        <w:t>The steam in the separator drum is too low-- five atmospheres.</w:t>
      </w:r>
    </w:p>
    <w:p>
      <w:pPr>
        <w:pStyle w:val="BodyText"/>
        <w:spacing w:before="40" w:after="260"/>
      </w:pPr>
      <w:r>
        <w:t>分离桶里的蒸汽气压太低了  只有五个大气压</w:t>
      </w:r>
    </w:p>
    <w:p>
      <w:pPr>
        <w:spacing w:after="40"/>
      </w:pPr>
      <w:r>
        <w:t>All right, let's all help him. Get it up as best you can.</w:t>
      </w:r>
    </w:p>
    <w:p>
      <w:pPr>
        <w:pStyle w:val="BodyText"/>
        <w:spacing w:before="40" w:after="260"/>
      </w:pPr>
      <w:r>
        <w:t>好  我们来帮帮他  想办法把气压弄上来</w:t>
      </w:r>
    </w:p>
    <w:p>
      <w:pPr>
        <w:spacing w:after="40"/>
      </w:pPr>
      <w:r>
        <w:t>We should stop.</w:t>
      </w:r>
    </w:p>
    <w:p>
      <w:pPr>
        <w:pStyle w:val="BodyText"/>
        <w:spacing w:before="40" w:after="260"/>
      </w:pPr>
      <w:r>
        <w:t>我们应该停下</w:t>
      </w:r>
    </w:p>
    <w:p>
      <w:pPr>
        <w:spacing w:after="40"/>
      </w:pPr>
      <w:r>
        <w:t>Turn that fucking thing off.</w:t>
      </w:r>
    </w:p>
    <w:p>
      <w:pPr>
        <w:pStyle w:val="BodyText"/>
        <w:spacing w:before="40" w:after="260"/>
      </w:pPr>
      <w:r>
        <w:t>把那玩意儿关了</w:t>
      </w:r>
    </w:p>
    <w:p>
      <w:pPr>
        <w:spacing w:after="40"/>
      </w:pPr>
      <w:r>
        <w:t>You have 15 minutes.</w:t>
      </w:r>
    </w:p>
    <w:p>
      <w:pPr>
        <w:pStyle w:val="BodyText"/>
        <w:spacing w:before="40" w:after="260"/>
      </w:pPr>
      <w:r>
        <w:t>你们有15分钟</w:t>
      </w:r>
    </w:p>
    <w:p>
      <w:pPr>
        <w:spacing w:after="40"/>
      </w:pPr>
      <w:r>
        <w:t>Fifteen minutes.</w:t>
      </w:r>
    </w:p>
    <w:p>
      <w:pPr>
        <w:pStyle w:val="BodyText"/>
        <w:spacing w:before="40" w:after="260"/>
      </w:pPr>
      <w:r>
        <w:t>15分钟</w:t>
      </w:r>
    </w:p>
    <w:p>
      <w:pPr>
        <w:spacing w:after="40"/>
      </w:pPr>
      <w:r>
        <w:t>They may as well have had 15 days.</w:t>
      </w:r>
    </w:p>
    <w:p>
      <w:pPr>
        <w:pStyle w:val="BodyText"/>
        <w:spacing w:before="40" w:after="260"/>
      </w:pPr>
      <w:r>
        <w:t>有15天也改变不了什么</w:t>
      </w:r>
    </w:p>
    <w:p>
      <w:pPr>
        <w:spacing w:after="40"/>
      </w:pPr>
      <w:r>
        <w:t>The problem they were facing was not solvable.</w:t>
      </w:r>
    </w:p>
    <w:p>
      <w:pPr>
        <w:pStyle w:val="BodyText"/>
        <w:spacing w:before="40" w:after="260"/>
      </w:pPr>
      <w:r>
        <w:t>他们所面临的问题无法解决</w:t>
      </w:r>
    </w:p>
    <w:p>
      <w:pPr>
        <w:spacing w:after="40"/>
      </w:pPr>
      <w:r>
        <w:t>The power was too low, the water was too high.</w:t>
      </w:r>
    </w:p>
    <w:p>
      <w:pPr>
        <w:pStyle w:val="BodyText"/>
        <w:spacing w:before="40" w:after="260"/>
      </w:pPr>
      <w:r>
        <w:t>功率太低  水位太高</w:t>
      </w:r>
    </w:p>
    <w:p>
      <w:pPr>
        <w:spacing w:after="40"/>
      </w:pPr>
      <w:r>
        <w:t>The test was already ruined.</w:t>
      </w:r>
    </w:p>
    <w:p>
      <w:pPr>
        <w:pStyle w:val="BodyText"/>
        <w:spacing w:before="40" w:after="260"/>
      </w:pPr>
      <w:r>
        <w:t>测试已经被毁了</w:t>
      </w:r>
    </w:p>
    <w:p>
      <w:pPr>
        <w:spacing w:after="40"/>
      </w:pPr>
      <w:r>
        <w:t>The results would have been useless,</w:t>
      </w:r>
    </w:p>
    <w:p>
      <w:pPr>
        <w:pStyle w:val="BodyText"/>
        <w:spacing w:before="40" w:after="260"/>
      </w:pPr>
      <w:r>
        <w:t>结果已经没用了</w:t>
      </w:r>
    </w:p>
    <w:p>
      <w:pPr>
        <w:spacing w:after="40"/>
      </w:pPr>
      <w:r>
        <w:t>but Dyatlov didn't care.</w:t>
      </w:r>
    </w:p>
    <w:p>
      <w:pPr>
        <w:pStyle w:val="BodyText"/>
        <w:spacing w:before="40" w:after="260"/>
      </w:pPr>
      <w:r>
        <w:t>但迪亚特洛夫不在乎</w:t>
      </w:r>
    </w:p>
    <w:p>
      <w:pPr>
        <w:spacing w:after="40"/>
      </w:pPr>
      <w:r>
        <w:t>All he wanted to do was report a completed test.</w:t>
      </w:r>
    </w:p>
    <w:p>
      <w:pPr>
        <w:pStyle w:val="BodyText"/>
        <w:spacing w:before="40" w:after="260"/>
      </w:pPr>
      <w:r>
        <w:t>他只想要一份完整的测试报告</w:t>
      </w:r>
    </w:p>
    <w:p>
      <w:pPr>
        <w:spacing w:after="40"/>
      </w:pPr>
      <w:r>
        <w:t>1:22 A.M.</w:t>
      </w:r>
    </w:p>
    <w:p>
      <w:pPr>
        <w:pStyle w:val="BodyText"/>
        <w:spacing w:before="40" w:after="260"/>
      </w:pPr>
      <w:r>
        <w:t>凌晨1点22分</w:t>
      </w:r>
    </w:p>
    <w:p>
      <w:pPr>
        <w:spacing w:after="40"/>
      </w:pPr>
      <w:r>
        <w:t>Less than two minutes remain.</w:t>
      </w:r>
    </w:p>
    <w:p>
      <w:pPr>
        <w:pStyle w:val="BodyText"/>
        <w:spacing w:before="40" w:after="260"/>
      </w:pPr>
      <w:r>
        <w:t>离爆炸不到两分钟</w:t>
      </w:r>
    </w:p>
    <w:p>
      <w:pPr>
        <w:spacing w:after="40"/>
      </w:pPr>
      <w:r>
        <w:t>Yuvchenko, a mechanical engineer, is in his office.</w:t>
      </w:r>
    </w:p>
    <w:p>
      <w:pPr>
        <w:pStyle w:val="BodyText"/>
        <w:spacing w:before="40" w:after="260"/>
      </w:pPr>
      <w:r>
        <w:t>尤夫钦科  机械工程师  在他办公室</w:t>
      </w:r>
    </w:p>
    <w:p>
      <w:pPr>
        <w:spacing w:after="40"/>
      </w:pPr>
      <w:r>
        <w:t>Perevozchenko, reactor section foreman,</w:t>
      </w:r>
    </w:p>
    <w:p>
      <w:pPr>
        <w:pStyle w:val="BodyText"/>
        <w:spacing w:before="40" w:after="260"/>
      </w:pPr>
      <w:r>
        <w:t>佩罗沃钦科  反应堆工头</w:t>
      </w:r>
    </w:p>
    <w:p>
      <w:pPr>
        <w:spacing w:after="40"/>
      </w:pPr>
      <w:r>
        <w:t>is in the refueling hall,</w:t>
      </w:r>
    </w:p>
    <w:p>
      <w:pPr>
        <w:pStyle w:val="BodyText"/>
        <w:spacing w:before="40" w:after="260"/>
      </w:pPr>
      <w:r>
        <w:t>在燃料房</w:t>
      </w:r>
    </w:p>
    <w:p>
      <w:pPr>
        <w:spacing w:after="40"/>
      </w:pPr>
      <w:r>
        <w:t>high above the 1,000-ton steel reactor cover.</w:t>
      </w:r>
    </w:p>
    <w:p>
      <w:pPr>
        <w:pStyle w:val="BodyText"/>
        <w:spacing w:before="40" w:after="260"/>
      </w:pPr>
      <w:r>
        <w:t>在万吨钢制反应堆顶盖上方</w:t>
      </w:r>
    </w:p>
    <w:p>
      <w:pPr>
        <w:spacing w:after="40"/>
      </w:pPr>
      <w:r>
        <w:t>Degtaryenko and Khodemchuk,</w:t>
      </w:r>
    </w:p>
    <w:p>
      <w:pPr>
        <w:pStyle w:val="BodyText"/>
        <w:spacing w:before="40" w:after="260"/>
      </w:pPr>
      <w:r>
        <w:t>迪塔耶科和霍登楚克</w:t>
      </w:r>
    </w:p>
    <w:p>
      <w:pPr>
        <w:spacing w:after="40"/>
      </w:pPr>
      <w:r>
        <w:t>circulation operators, are in the pump room.</w:t>
      </w:r>
    </w:p>
    <w:p>
      <w:pPr>
        <w:pStyle w:val="BodyText"/>
        <w:spacing w:before="40" w:after="260"/>
      </w:pPr>
      <w:r>
        <w:t>循环操作员  在泵室</w:t>
      </w:r>
    </w:p>
    <w:p>
      <w:pPr>
        <w:spacing w:after="40"/>
      </w:pPr>
      <w:r>
        <w:t>None of them have been told about the test.</w:t>
      </w:r>
    </w:p>
    <w:p>
      <w:pPr>
        <w:pStyle w:val="BodyText"/>
        <w:spacing w:before="40" w:after="260"/>
      </w:pPr>
      <w:r>
        <w:t>他们没人知道这项测试</w:t>
      </w:r>
    </w:p>
    <w:p>
      <w:pPr>
        <w:spacing w:after="40"/>
      </w:pPr>
      <w:r>
        <w:t>None of them know what is about to happen.</w:t>
      </w:r>
    </w:p>
    <w:p>
      <w:pPr>
        <w:pStyle w:val="BodyText"/>
        <w:spacing w:before="40" w:after="260"/>
      </w:pPr>
      <w:r>
        <w:t>他们都不清楚将会发生什么</w:t>
      </w:r>
    </w:p>
    <w:p>
      <w:pPr>
        <w:spacing w:after="40"/>
      </w:pPr>
      <w:r>
        <w:t>At 1:22:30,</w:t>
      </w:r>
    </w:p>
    <w:p>
      <w:pPr>
        <w:pStyle w:val="BodyText"/>
        <w:spacing w:before="40" w:after="260"/>
      </w:pPr>
      <w:r>
        <w:t>凌晨1点22分30秒</w:t>
      </w:r>
    </w:p>
    <w:p>
      <w:pPr>
        <w:spacing w:after="40"/>
      </w:pPr>
      <w:r>
        <w:t>Toptunov sees a report</w:t>
      </w:r>
    </w:p>
    <w:p>
      <w:pPr>
        <w:pStyle w:val="BodyText"/>
        <w:spacing w:before="40" w:after="260"/>
      </w:pPr>
      <w:r>
        <w:t>托普特诺夫看到一份</w:t>
      </w:r>
    </w:p>
    <w:p>
      <w:pPr>
        <w:spacing w:after="40"/>
      </w:pPr>
      <w:r>
        <w:t>from the reactor's SKALA computer system.</w:t>
      </w:r>
    </w:p>
    <w:p>
      <w:pPr>
        <w:pStyle w:val="BodyText"/>
        <w:spacing w:before="40" w:after="260"/>
      </w:pPr>
      <w:r>
        <w:t>反应堆SKALA计算机系统发出的报告</w:t>
      </w:r>
    </w:p>
    <w:p>
      <w:pPr>
        <w:spacing w:after="40"/>
      </w:pPr>
      <w:r>
        <w:t>Based on the absence of sufficient control rods,</w:t>
      </w:r>
    </w:p>
    <w:p>
      <w:pPr>
        <w:pStyle w:val="BodyText"/>
        <w:spacing w:before="40" w:after="260"/>
      </w:pPr>
      <w:r>
        <w:t>由于没有足够的控制棒</w:t>
      </w:r>
    </w:p>
    <w:p>
      <w:pPr>
        <w:spacing w:after="40"/>
      </w:pPr>
      <w:r>
        <w:t>the computer is recommending that the reactor be shut down.</w:t>
      </w:r>
    </w:p>
    <w:p>
      <w:pPr>
        <w:pStyle w:val="BodyText"/>
        <w:spacing w:before="40" w:after="260"/>
      </w:pPr>
      <w:r>
        <w:t>计算机建议关闭反应堆</w:t>
      </w:r>
    </w:p>
    <w:p>
      <w:pPr>
        <w:spacing w:after="40"/>
      </w:pPr>
      <w:r>
        <w:t>Well, of course it's saying that.</w:t>
      </w:r>
    </w:p>
    <w:p>
      <w:pPr>
        <w:pStyle w:val="BodyText"/>
        <w:spacing w:before="40" w:after="260"/>
      </w:pPr>
      <w:r>
        <w:t>当然会这么说</w:t>
      </w:r>
    </w:p>
    <w:p>
      <w:pPr>
        <w:spacing w:after="40"/>
      </w:pPr>
      <w:r>
        <w:t>It doesn't know we're running a test.</w:t>
      </w:r>
    </w:p>
    <w:p>
      <w:pPr>
        <w:pStyle w:val="BodyText"/>
        <w:spacing w:before="40" w:after="260"/>
      </w:pPr>
      <w:r>
        <w:t>它不知道我们在测试</w:t>
      </w:r>
    </w:p>
    <w:p>
      <w:pPr>
        <w:spacing w:after="40"/>
      </w:pPr>
      <w:r>
        <w:t>All right, comrades.</w:t>
      </w:r>
    </w:p>
    <w:p>
      <w:pPr>
        <w:pStyle w:val="BodyText"/>
        <w:spacing w:before="40" w:after="260"/>
      </w:pPr>
      <w:r>
        <w:t>好了  同志们</w:t>
      </w:r>
    </w:p>
    <w:p>
      <w:pPr>
        <w:spacing w:after="40"/>
      </w:pPr>
      <w:r>
        <w:t>Another few minutes, it will all be over.</w:t>
      </w:r>
    </w:p>
    <w:p>
      <w:pPr>
        <w:pStyle w:val="BodyText"/>
        <w:spacing w:before="40" w:after="260"/>
      </w:pPr>
      <w:r>
        <w:t>再过几分钟  就可以结束了</w:t>
      </w:r>
    </w:p>
    <w:p>
      <w:pPr>
        <w:spacing w:after="40"/>
      </w:pPr>
      <w:r>
        <w:t>Kirschenbaum, when you're ready.</w:t>
      </w:r>
    </w:p>
    <w:p>
      <w:pPr>
        <w:pStyle w:val="BodyText"/>
        <w:spacing w:before="40" w:after="260"/>
      </w:pPr>
      <w:r>
        <w:t>科什鲍姆  你准备好就开始</w:t>
      </w:r>
    </w:p>
    <w:p>
      <w:pPr>
        <w:spacing w:after="40"/>
      </w:pPr>
      <w:r>
        <w:t>We did everything right.</w:t>
      </w:r>
    </w:p>
    <w:p>
      <w:pPr>
        <w:pStyle w:val="BodyText"/>
        <w:spacing w:before="40" w:after="260"/>
      </w:pPr>
      <w:r>
        <w:t>我们的操作没有问题</w:t>
      </w:r>
    </w:p>
    <w:p>
      <w:pPr>
        <w:spacing w:after="40"/>
      </w:pPr>
      <w:r>
        <w:t>Oscillograph on.</w:t>
      </w:r>
    </w:p>
    <w:p>
      <w:pPr>
        <w:pStyle w:val="BodyText"/>
        <w:spacing w:before="40" w:after="260"/>
      </w:pPr>
      <w:r>
        <w:t>示波器打开</w:t>
      </w:r>
    </w:p>
    <w:p>
      <w:pPr>
        <w:spacing w:after="40"/>
      </w:pPr>
      <w:r>
        <w:t>Closing Number 8 throttle valve.</w:t>
      </w:r>
    </w:p>
    <w:p>
      <w:pPr>
        <w:pStyle w:val="BodyText"/>
        <w:spacing w:before="40" w:after="260"/>
      </w:pPr>
      <w:r>
        <w:t>关闭8号节流阀</w:t>
      </w:r>
    </w:p>
    <w:p>
      <w:pPr>
        <w:spacing w:after="40"/>
      </w:pPr>
      <w:r>
        <w:t>Generator rotor beginning rundown.</w:t>
      </w:r>
    </w:p>
    <w:p>
      <w:pPr>
        <w:pStyle w:val="BodyText"/>
        <w:spacing w:before="40" w:after="260"/>
      </w:pPr>
      <w:r>
        <w:t>发电机转子开始减速</w:t>
      </w:r>
    </w:p>
    <w:p>
      <w:pPr>
        <w:spacing w:after="40"/>
      </w:pPr>
      <w:r>
        <w:t>1:23:04.</w:t>
      </w:r>
    </w:p>
    <w:p>
      <w:pPr>
        <w:pStyle w:val="BodyText"/>
        <w:spacing w:before="40" w:after="260"/>
      </w:pPr>
      <w:r>
        <w:t>凌晨1点23分04秒</w:t>
      </w:r>
    </w:p>
    <w:p>
      <w:pPr>
        <w:spacing w:after="40"/>
      </w:pPr>
      <w:r>
        <w:t>With every decision,</w:t>
      </w:r>
    </w:p>
    <w:p>
      <w:pPr>
        <w:pStyle w:val="BodyText"/>
        <w:spacing w:before="40" w:after="260"/>
      </w:pPr>
      <w:r>
        <w:t>他们做的每个决定</w:t>
      </w:r>
    </w:p>
    <w:p>
      <w:pPr>
        <w:spacing w:after="40"/>
      </w:pPr>
      <w:r>
        <w:t>they have pulled this reactor back like a slingshot,</w:t>
      </w:r>
    </w:p>
    <w:p>
      <w:pPr>
        <w:pStyle w:val="BodyText"/>
        <w:spacing w:before="40" w:after="260"/>
      </w:pPr>
      <w:r>
        <w:t>都让这个反应堆像弹弓一样被拉开</w:t>
      </w:r>
    </w:p>
    <w:p>
      <w:pPr>
        <w:spacing w:after="40"/>
      </w:pPr>
      <w:r>
        <w:t>further than anyone has ever pulled,</w:t>
      </w:r>
    </w:p>
    <w:p>
      <w:pPr>
        <w:pStyle w:val="BodyText"/>
        <w:spacing w:before="40" w:after="260"/>
      </w:pPr>
      <w:r>
        <w:t>拉得比任何人都开</w:t>
      </w:r>
    </w:p>
    <w:p>
      <w:pPr>
        <w:spacing w:after="40"/>
      </w:pPr>
      <w:r>
        <w:t>now the test begins.</w:t>
      </w:r>
    </w:p>
    <w:p>
      <w:pPr>
        <w:pStyle w:val="BodyText"/>
        <w:spacing w:before="40" w:after="260"/>
      </w:pPr>
      <w:r>
        <w:t>现在测试开始了</w:t>
      </w:r>
    </w:p>
    <w:p>
      <w:pPr>
        <w:spacing w:after="40"/>
      </w:pPr>
      <w:r>
        <w:t>The pumps are shut down, and they've let go.</w:t>
      </w:r>
    </w:p>
    <w:p>
      <w:pPr>
        <w:pStyle w:val="BodyText"/>
        <w:spacing w:before="40" w:after="260"/>
      </w:pPr>
      <w:r>
        <w:t>水泵停了  他们放手了</w:t>
      </w:r>
    </w:p>
    <w:p>
      <w:pPr>
        <w:spacing w:after="40"/>
      </w:pPr>
      <w:r>
        <w:t>The pumps stop moving water through the reactor.</w:t>
      </w:r>
    </w:p>
    <w:p>
      <w:pPr>
        <w:pStyle w:val="BodyText"/>
        <w:spacing w:before="40" w:after="260"/>
      </w:pPr>
      <w:r>
        <w:t>水泵停止向反应堆输水</w:t>
      </w:r>
    </w:p>
    <w:p>
      <w:pPr>
        <w:spacing w:after="40"/>
      </w:pPr>
      <w:r>
        <w:t>Uranium fuel is now unchecked by fresh coolant,</w:t>
      </w:r>
    </w:p>
    <w:p>
      <w:pPr>
        <w:pStyle w:val="BodyText"/>
        <w:spacing w:before="40" w:after="260"/>
      </w:pPr>
      <w:r>
        <w:t>铀燃料现在不受新冷却剂控制</w:t>
      </w:r>
    </w:p>
    <w:p>
      <w:pPr>
        <w:spacing w:after="40"/>
      </w:pPr>
      <w:r>
        <w:t>unchecked by control rods.</w:t>
      </w:r>
    </w:p>
    <w:p>
      <w:pPr>
        <w:pStyle w:val="BodyText"/>
        <w:spacing w:before="40" w:after="260"/>
      </w:pPr>
      <w:r>
        <w:t>不受控制棒控制</w:t>
      </w:r>
    </w:p>
    <w:p>
      <w:pPr>
        <w:spacing w:after="40"/>
      </w:pPr>
      <w:r>
        <w:t>The balance immediately swings in the opposite direction.</w:t>
      </w:r>
    </w:p>
    <w:p>
      <w:pPr>
        <w:pStyle w:val="BodyText"/>
        <w:spacing w:before="40" w:after="260"/>
      </w:pPr>
      <w:r>
        <w:t>平衡立刻偏向了另一边</w:t>
      </w:r>
    </w:p>
    <w:p>
      <w:pPr>
        <w:spacing w:after="40"/>
      </w:pPr>
      <w:r>
        <w:t>In less than a second,</w:t>
      </w:r>
    </w:p>
    <w:p>
      <w:pPr>
        <w:pStyle w:val="BodyText"/>
        <w:spacing w:before="40" w:after="260"/>
      </w:pPr>
      <w:r>
        <w:t>不到一秒内</w:t>
      </w:r>
    </w:p>
    <w:p>
      <w:pPr>
        <w:spacing w:after="40"/>
      </w:pPr>
      <w:r>
        <w:t>reactivity increases.</w:t>
      </w:r>
    </w:p>
    <w:p>
      <w:pPr>
        <w:pStyle w:val="BodyText"/>
        <w:spacing w:before="40" w:after="260"/>
      </w:pPr>
      <w:r>
        <w:t>反应性开始增加</w:t>
      </w:r>
    </w:p>
    <w:p>
      <w:pPr>
        <w:spacing w:after="40"/>
      </w:pPr>
      <w:r>
        <w:t>Inside the core,</w:t>
      </w:r>
    </w:p>
    <w:p>
      <w:pPr>
        <w:pStyle w:val="BodyText"/>
        <w:spacing w:before="40" w:after="260"/>
      </w:pPr>
      <w:r>
        <w:t>在堆芯内部</w:t>
      </w:r>
    </w:p>
    <w:p>
      <w:pPr>
        <w:spacing w:after="40"/>
      </w:pPr>
      <w:r>
        <w:t>the remaining water is quickly converting to steam.</w:t>
      </w:r>
    </w:p>
    <w:p>
      <w:pPr>
        <w:pStyle w:val="BodyText"/>
        <w:spacing w:before="40" w:after="260"/>
      </w:pPr>
      <w:r>
        <w:t>剩余的水迅速转为蒸汽</w:t>
      </w:r>
    </w:p>
    <w:p>
      <w:pPr>
        <w:spacing w:after="40"/>
      </w:pPr>
      <w:r>
        <w:t>A void is being created.</w:t>
      </w:r>
    </w:p>
    <w:p>
      <w:pPr>
        <w:pStyle w:val="BodyText"/>
        <w:spacing w:before="40" w:after="260"/>
      </w:pPr>
      <w:r>
        <w:t>出现了一个空泡</w:t>
      </w:r>
    </w:p>
    <w:p>
      <w:pPr>
        <w:spacing w:after="40"/>
      </w:pPr>
      <w:r>
        <w:t>There is no fresh water to replace it.</w:t>
      </w:r>
    </w:p>
    <w:p>
      <w:pPr>
        <w:pStyle w:val="BodyText"/>
        <w:spacing w:before="40" w:after="260"/>
      </w:pPr>
      <w:r>
        <w:t>却没有水输入填补它</w:t>
      </w:r>
    </w:p>
    <w:p>
      <w:pPr>
        <w:spacing w:after="40"/>
      </w:pPr>
      <w:r>
        <w:t>Steam increases reactivity,</w:t>
      </w:r>
    </w:p>
    <w:p>
      <w:pPr>
        <w:pStyle w:val="BodyText"/>
        <w:spacing w:before="40" w:after="260"/>
      </w:pPr>
      <w:r>
        <w:t>蒸汽增加反应性</w:t>
      </w:r>
    </w:p>
    <w:p>
      <w:pPr>
        <w:spacing w:after="40"/>
      </w:pPr>
      <w:r>
        <w:t>increases heat, increases steam,</w:t>
      </w:r>
    </w:p>
    <w:p>
      <w:pPr>
        <w:pStyle w:val="BodyText"/>
        <w:spacing w:before="40" w:after="260"/>
      </w:pPr>
      <w:r>
        <w:t>增加热量  又产生蒸汽</w:t>
      </w:r>
    </w:p>
    <w:p>
      <w:pPr>
        <w:spacing w:after="40"/>
      </w:pPr>
      <w:r>
        <w:t>increases reactivity.</w:t>
      </w:r>
    </w:p>
    <w:p>
      <w:pPr>
        <w:pStyle w:val="BodyText"/>
        <w:spacing w:before="40" w:after="260"/>
      </w:pPr>
      <w:r>
        <w:t>增加反应性</w:t>
      </w:r>
    </w:p>
    <w:p>
      <w:pPr>
        <w:spacing w:after="40"/>
      </w:pPr>
      <w:r>
        <w:t>The remaining xenon decays away.</w:t>
      </w:r>
    </w:p>
    <w:p>
      <w:pPr>
        <w:pStyle w:val="BodyText"/>
        <w:spacing w:before="40" w:after="260"/>
      </w:pPr>
      <w:r>
        <w:t>剩余氙气持续衰变</w:t>
      </w:r>
    </w:p>
    <w:p>
      <w:pPr>
        <w:spacing w:after="40"/>
      </w:pPr>
      <w:r>
        <w:t>The power is rising.</w:t>
      </w:r>
    </w:p>
    <w:p>
      <w:pPr>
        <w:pStyle w:val="BodyText"/>
        <w:spacing w:before="40" w:after="260"/>
      </w:pPr>
      <w:r>
        <w:t>功率上升</w:t>
      </w:r>
    </w:p>
    <w:p>
      <w:pPr>
        <w:spacing w:after="40"/>
      </w:pPr>
      <w:r>
        <w:t>There's nothing left to stop it.</w:t>
      </w:r>
    </w:p>
    <w:p>
      <w:pPr>
        <w:pStyle w:val="BodyText"/>
        <w:spacing w:before="40" w:after="260"/>
      </w:pPr>
      <w:r>
        <w:t>没什么可以阻止了</w:t>
      </w:r>
    </w:p>
    <w:p>
      <w:pPr>
        <w:spacing w:after="40"/>
      </w:pPr>
      <w:r>
        <w:t>1:23:35.</w:t>
      </w:r>
    </w:p>
    <w:p>
      <w:pPr>
        <w:pStyle w:val="BodyText"/>
        <w:spacing w:before="40" w:after="260"/>
      </w:pPr>
      <w:r>
        <w:t>凌晨1点23分35秒</w:t>
      </w:r>
    </w:p>
    <w:p>
      <w:pPr>
        <w:spacing w:after="40"/>
      </w:pPr>
      <w:r>
        <w:t>We have a power surge! Sasha!</w:t>
      </w:r>
    </w:p>
    <w:p>
      <w:pPr>
        <w:pStyle w:val="BodyText"/>
        <w:spacing w:before="40" w:after="260"/>
      </w:pPr>
      <w:r>
        <w:t>功率激增  萨沙</w:t>
      </w:r>
    </w:p>
    <w:p>
      <w:pPr>
        <w:spacing w:after="40"/>
      </w:pPr>
      <w:r>
        <w:t>What did you do?!</w:t>
      </w:r>
    </w:p>
    <w:p>
      <w:pPr>
        <w:pStyle w:val="BodyText"/>
        <w:spacing w:before="40" w:after="260"/>
      </w:pPr>
      <w:r>
        <w:t>你做了什么</w:t>
      </w:r>
    </w:p>
    <w:p>
      <w:pPr>
        <w:spacing w:after="40"/>
      </w:pPr>
      <w:r>
        <w:t>1:23:40.</w:t>
      </w:r>
    </w:p>
    <w:p>
      <w:pPr>
        <w:pStyle w:val="BodyText"/>
        <w:spacing w:before="40" w:after="260"/>
      </w:pPr>
      <w:r>
        <w:t>凌晨1点23分40秒</w:t>
      </w:r>
    </w:p>
    <w:p>
      <w:pPr>
        <w:spacing w:after="40"/>
      </w:pPr>
      <w:r>
        <w:t>In every control room of every nuclear reactor in the world,</w:t>
      </w:r>
    </w:p>
    <w:p>
      <w:pPr>
        <w:pStyle w:val="BodyText"/>
        <w:spacing w:before="40" w:after="260"/>
      </w:pPr>
      <w:r>
        <w:t>全世界的所有核反应堆的所有控制室里</w:t>
      </w:r>
    </w:p>
    <w:p>
      <w:pPr>
        <w:spacing w:after="40"/>
      </w:pPr>
      <w:r>
        <w:t>there is a button with one single purpose</w:t>
      </w:r>
    </w:p>
    <w:p>
      <w:pPr>
        <w:pStyle w:val="BodyText"/>
        <w:spacing w:before="40" w:after="260"/>
      </w:pPr>
      <w:r>
        <w:t>有一个按钮  它只有一个用途</w:t>
      </w:r>
    </w:p>
    <w:p>
      <w:pPr>
        <w:spacing w:after="40"/>
      </w:pPr>
      <w:r>
        <w:t>to "scram," or instantly shut down, the reaction.</w:t>
      </w:r>
    </w:p>
    <w:p>
      <w:pPr>
        <w:pStyle w:val="BodyText"/>
        <w:spacing w:before="40" w:after="260"/>
      </w:pPr>
      <w:r>
        <w:t>"紧急停堆"  或立即停止反应堆运行</w:t>
      </w:r>
    </w:p>
    <w:p>
      <w:pPr>
        <w:spacing w:after="40"/>
      </w:pPr>
      <w:r>
        <w:t>In Soviet reactors, that button is called AZ-5.</w:t>
      </w:r>
    </w:p>
    <w:p>
      <w:pPr>
        <w:pStyle w:val="BodyText"/>
        <w:spacing w:before="40" w:after="260"/>
      </w:pPr>
      <w:r>
        <w:t>在苏联核反应堆设备中  这个按钮叫AZ-5</w:t>
      </w:r>
    </w:p>
    <w:p>
      <w:pPr>
        <w:spacing w:after="40"/>
      </w:pPr>
      <w:r>
        <w:t>You press AZ-5, all of the control rods insert at once,</w:t>
      </w:r>
    </w:p>
    <w:p>
      <w:pPr>
        <w:pStyle w:val="BodyText"/>
        <w:spacing w:before="40" w:after="260"/>
      </w:pPr>
      <w:r>
        <w:t>一旦按下AZ-5  所有控制棒会立即插入</w:t>
      </w:r>
    </w:p>
    <w:p>
      <w:pPr>
        <w:spacing w:after="40"/>
      </w:pPr>
      <w:r>
        <w:t>and the reaction is stopped dead.</w:t>
      </w:r>
    </w:p>
    <w:p>
      <w:pPr>
        <w:pStyle w:val="BodyText"/>
        <w:spacing w:before="40" w:after="260"/>
      </w:pPr>
      <w:r>
        <w:t>核反应也会立刻停止</w:t>
      </w:r>
    </w:p>
    <w:p>
      <w:pPr>
        <w:spacing w:after="40"/>
      </w:pPr>
      <w:r>
        <w:t>But...</w:t>
      </w:r>
    </w:p>
    <w:p>
      <w:pPr>
        <w:pStyle w:val="BodyText"/>
        <w:spacing w:before="40" w:after="260"/>
      </w:pPr>
      <w:r>
        <w:t>但是...</w:t>
      </w:r>
    </w:p>
    <w:p>
      <w:pPr>
        <w:spacing w:after="40"/>
      </w:pPr>
      <w:r>
        <w:t>What are you waiting for, Legasov? Tell your lies.</w:t>
      </w:r>
    </w:p>
    <w:p>
      <w:pPr>
        <w:pStyle w:val="BodyText"/>
        <w:spacing w:before="40" w:after="260"/>
      </w:pPr>
      <w:r>
        <w:t>你在等什么  列加索夫  说谎啊</w:t>
      </w:r>
    </w:p>
    <w:p>
      <w:pPr>
        <w:spacing w:after="40"/>
      </w:pPr>
      <w:r>
        <w:t>Comrade Dyatlov, you will not be warned again.</w:t>
      </w:r>
    </w:p>
    <w:p>
      <w:pPr>
        <w:pStyle w:val="BodyText"/>
        <w:spacing w:before="40" w:after="260"/>
      </w:pPr>
      <w:r>
        <w:t>迪亚特洛夫同志  这是你的最后一次警告</w:t>
      </w:r>
    </w:p>
    <w:p>
      <w:pPr>
        <w:spacing w:after="40"/>
      </w:pPr>
      <w:r>
        <w:t>- Or what? - For god's sake, Dyatlov.</w:t>
      </w:r>
    </w:p>
    <w:p>
      <w:pPr>
        <w:pStyle w:val="BodyText"/>
        <w:spacing w:before="40" w:after="260"/>
      </w:pPr>
      <w:r>
        <w:t>-不然呢  -消停点吧  迪亚特洛夫</w:t>
      </w:r>
    </w:p>
    <w:p>
      <w:pPr>
        <w:spacing w:after="40"/>
      </w:pPr>
      <w:r>
        <w:t>Legasov's already given it away.</w:t>
      </w:r>
    </w:p>
    <w:p>
      <w:pPr>
        <w:pStyle w:val="BodyText"/>
        <w:spacing w:before="40" w:after="260"/>
      </w:pPr>
      <w:r>
        <w:t>列加索夫已经暴露了</w:t>
      </w:r>
    </w:p>
    <w:p>
      <w:pPr>
        <w:spacing w:after="40"/>
      </w:pPr>
      <w:r>
        <w:t>He said before,</w:t>
      </w:r>
    </w:p>
    <w:p>
      <w:pPr>
        <w:pStyle w:val="BodyText"/>
        <w:spacing w:before="40" w:after="260"/>
      </w:pPr>
      <w:r>
        <w:t>他之前就说了</w:t>
      </w:r>
    </w:p>
    <w:p>
      <w:pPr>
        <w:spacing w:after="40"/>
      </w:pPr>
      <w:r>
        <w:t>- Comrade Dyatlov. - there was no way to avoid what was coming.</w:t>
      </w:r>
    </w:p>
    <w:p>
      <w:pPr>
        <w:pStyle w:val="BodyText"/>
        <w:spacing w:before="40" w:after="260"/>
      </w:pPr>
      <w:r>
        <w:t>-迪亚特洛夫同志  -没办法阻止爆炸的发生</w:t>
      </w:r>
    </w:p>
    <w:p>
      <w:pPr>
        <w:spacing w:after="40"/>
      </w:pPr>
      <w:r>
        <w:t>- He knows something. She knows something. - Comrade Dyatlov.</w:t>
      </w:r>
    </w:p>
    <w:p>
      <w:pPr>
        <w:pStyle w:val="BodyText"/>
        <w:spacing w:before="40" w:after="260"/>
      </w:pPr>
      <w:r>
        <w:t>-他知道内幕  她也知道  -迪亚特洛夫同志</w:t>
      </w:r>
    </w:p>
    <w:p>
      <w:pPr>
        <w:spacing w:after="40"/>
      </w:pPr>
      <w:r>
        <w:t>I know what you are, Valery Alexeyevich.</w:t>
      </w:r>
    </w:p>
    <w:p>
      <w:pPr>
        <w:pStyle w:val="BodyText"/>
        <w:spacing w:before="40" w:after="260"/>
      </w:pPr>
      <w:r>
        <w:t>我知道你是什么货色  瓦列利·阿列克谢维奇</w:t>
      </w:r>
    </w:p>
    <w:p>
      <w:pPr>
        <w:spacing w:after="40"/>
      </w:pPr>
      <w:r>
        <w:t>- You're a liar. - We've heard enough for today.</w:t>
      </w:r>
    </w:p>
    <w:p>
      <w:pPr>
        <w:pStyle w:val="BodyText"/>
        <w:spacing w:before="40" w:after="260"/>
      </w:pPr>
      <w:r>
        <w:t>-你是个骗子  -今天我们听得够多了</w:t>
      </w:r>
    </w:p>
    <w:p>
      <w:pPr>
        <w:spacing w:after="40"/>
      </w:pPr>
      <w:r>
        <w:t>The defendants will be remanded in custody.</w:t>
      </w:r>
    </w:p>
    <w:p>
      <w:pPr>
        <w:pStyle w:val="BodyText"/>
        <w:spacing w:before="40" w:after="260"/>
      </w:pPr>
      <w:r>
        <w:t>被告将还押候审</w:t>
      </w:r>
    </w:p>
    <w:p>
      <w:pPr>
        <w:spacing w:after="40"/>
      </w:pPr>
      <w:r>
        <w:t>- Court will-- - I... I haven't finished.</w:t>
      </w:r>
    </w:p>
    <w:p>
      <w:pPr>
        <w:pStyle w:val="BodyText"/>
        <w:spacing w:before="40" w:after="260"/>
      </w:pPr>
      <w:r>
        <w:t>-本庭...  -我还没说完</w:t>
      </w:r>
    </w:p>
    <w:p>
      <w:pPr>
        <w:spacing w:after="40"/>
      </w:pPr>
      <w:r>
        <w:t>I still have more evidence to give.</w:t>
      </w:r>
    </w:p>
    <w:p>
      <w:pPr>
        <w:pStyle w:val="BodyText"/>
        <w:spacing w:before="40" w:after="260"/>
      </w:pPr>
      <w:r>
        <w:t>我还有更多证据</w:t>
      </w:r>
    </w:p>
    <w:p>
      <w:pPr>
        <w:spacing w:after="40"/>
      </w:pPr>
      <w:r>
        <w:t>It's not necessary. Your testimony is concluded.</w:t>
      </w:r>
    </w:p>
    <w:p>
      <w:pPr>
        <w:pStyle w:val="BodyText"/>
        <w:spacing w:before="40" w:after="260"/>
      </w:pPr>
      <w:r>
        <w:t>不用了  你的证词已经完整了</w:t>
      </w:r>
    </w:p>
    <w:p>
      <w:pPr>
        <w:spacing w:after="40"/>
      </w:pPr>
      <w:r>
        <w:t>- Your Honor. - Court is now adjourned.</w:t>
      </w:r>
    </w:p>
    <w:p>
      <w:pPr>
        <w:pStyle w:val="BodyText"/>
        <w:spacing w:before="40" w:after="260"/>
      </w:pPr>
      <w:r>
        <w:t>-法官阁下  -本庭休庭</w:t>
      </w:r>
    </w:p>
    <w:p>
      <w:pPr>
        <w:spacing w:after="40"/>
      </w:pPr>
      <w:r>
        <w:t>- We will resume tomorrow with-- - Let him finish.</w:t>
      </w:r>
    </w:p>
    <w:p>
      <w:pPr>
        <w:pStyle w:val="BodyText"/>
        <w:spacing w:before="40" w:after="260"/>
      </w:pPr>
      <w:r>
        <w:t>-明天继续...  -让他说完</w:t>
      </w:r>
    </w:p>
    <w:p>
      <w:pPr>
        <w:spacing w:after="40"/>
      </w:pPr>
      <w:r>
        <w:t>Comrade Shcherbina...</w:t>
      </w:r>
    </w:p>
    <w:p>
      <w:pPr>
        <w:pStyle w:val="BodyText"/>
        <w:spacing w:before="40" w:after="260"/>
      </w:pPr>
      <w:r>
        <w:t>谢比纳同志</w:t>
      </w:r>
    </w:p>
    <w:p>
      <w:pPr>
        <w:spacing w:after="40"/>
      </w:pPr>
      <w:r>
        <w:t>Let him finish.</w:t>
      </w:r>
    </w:p>
    <w:p>
      <w:pPr>
        <w:pStyle w:val="BodyText"/>
        <w:spacing w:before="40" w:after="260"/>
      </w:pPr>
      <w:r>
        <w:t>让他说完</w:t>
      </w:r>
    </w:p>
    <w:p>
      <w:pPr>
        <w:spacing w:after="40"/>
      </w:pPr>
      <w:r>
        <w:t>Dyatlov broke every rule we have.</w:t>
      </w:r>
    </w:p>
    <w:p>
      <w:pPr>
        <w:pStyle w:val="BodyText"/>
        <w:spacing w:before="40" w:after="260"/>
      </w:pPr>
      <w:r>
        <w:t>迪亚特洛夫破坏了所有规则</w:t>
      </w:r>
    </w:p>
    <w:p>
      <w:pPr>
        <w:spacing w:after="40"/>
      </w:pPr>
      <w:r>
        <w:t>He pushed a reactor to the brink of destruction.</w:t>
      </w:r>
    </w:p>
    <w:p>
      <w:pPr>
        <w:pStyle w:val="BodyText"/>
        <w:spacing w:before="40" w:after="260"/>
      </w:pPr>
      <w:r>
        <w:t>他将反应堆状态推向了毁灭边缘</w:t>
      </w:r>
    </w:p>
    <w:p>
      <w:pPr>
        <w:spacing w:after="40"/>
      </w:pPr>
      <w:r>
        <w:t>He did these things believing there was a failsafe.</w:t>
      </w:r>
    </w:p>
    <w:p>
      <w:pPr>
        <w:pStyle w:val="BodyText"/>
        <w:spacing w:before="40" w:after="260"/>
      </w:pPr>
      <w:r>
        <w:t>他这么做是因为他确信核反应堆有保险装置</w:t>
      </w:r>
    </w:p>
    <w:p>
      <w:pPr>
        <w:spacing w:after="40"/>
      </w:pPr>
      <w:r>
        <w:t>AZ-5, a simple button to shut it all down.</w:t>
      </w:r>
    </w:p>
    <w:p>
      <w:pPr>
        <w:pStyle w:val="BodyText"/>
        <w:spacing w:before="40" w:after="260"/>
      </w:pPr>
      <w:r>
        <w:t>AZ-5  一个能停止一切反应的按钮</w:t>
      </w:r>
    </w:p>
    <w:p>
      <w:pPr>
        <w:spacing w:after="40"/>
      </w:pPr>
      <w:r>
        <w:t>But in the circumstances he created, there wasn't.</w:t>
      </w:r>
    </w:p>
    <w:p>
      <w:pPr>
        <w:pStyle w:val="BodyText"/>
        <w:spacing w:before="40" w:after="260"/>
      </w:pPr>
      <w:r>
        <w:t>但在他所制造的情形下  已不存在保险装置</w:t>
      </w:r>
    </w:p>
    <w:p>
      <w:pPr>
        <w:spacing w:after="40"/>
      </w:pPr>
      <w:r>
        <w:t>The shutdown system had a fatal flaw.</w:t>
      </w:r>
    </w:p>
    <w:p>
      <w:pPr>
        <w:pStyle w:val="BodyText"/>
        <w:spacing w:before="40" w:after="260"/>
      </w:pPr>
      <w:r>
        <w:t>紧急停机系统有个致命的缺陷</w:t>
      </w:r>
    </w:p>
    <w:p>
      <w:pPr>
        <w:spacing w:after="40"/>
      </w:pPr>
      <w:r>
        <w:t>At 1:23:40,</w:t>
      </w:r>
    </w:p>
    <w:p>
      <w:pPr>
        <w:pStyle w:val="BodyText"/>
        <w:spacing w:before="40" w:after="260"/>
      </w:pPr>
      <w:r>
        <w:t>在凌晨1点23分40秒</w:t>
      </w:r>
    </w:p>
    <w:p>
      <w:pPr>
        <w:spacing w:after="40"/>
      </w:pPr>
      <w:r>
        <w:t>Akimov engages AZ-5.</w:t>
      </w:r>
    </w:p>
    <w:p>
      <w:pPr>
        <w:pStyle w:val="BodyText"/>
        <w:spacing w:before="40" w:after="260"/>
      </w:pPr>
      <w:r>
        <w:t>阿基莫夫按下了AZ-5</w:t>
      </w:r>
    </w:p>
    <w:p>
      <w:pPr>
        <w:spacing w:after="40"/>
      </w:pPr>
      <w:r>
        <w:t>The fully-withdrawn control rods</w:t>
      </w:r>
    </w:p>
    <w:p>
      <w:pPr>
        <w:pStyle w:val="BodyText"/>
        <w:spacing w:before="40" w:after="260"/>
      </w:pPr>
      <w:r>
        <w:t>被完全拔出的控制棒</w:t>
      </w:r>
    </w:p>
    <w:p>
      <w:pPr>
        <w:spacing w:after="40"/>
      </w:pPr>
      <w:r>
        <w:t>begin moving back into the reactor.</w:t>
      </w:r>
    </w:p>
    <w:p>
      <w:pPr>
        <w:pStyle w:val="BodyText"/>
        <w:spacing w:before="40" w:after="260"/>
      </w:pPr>
      <w:r>
        <w:t>开始重新插入反应堆</w:t>
      </w:r>
    </w:p>
    <w:p>
      <w:pPr>
        <w:spacing w:after="40"/>
      </w:pPr>
      <w:r>
        <w:t>These rods are made of boron, which reduces reactivity,</w:t>
      </w:r>
    </w:p>
    <w:p>
      <w:pPr>
        <w:pStyle w:val="BodyText"/>
        <w:spacing w:before="40" w:after="260"/>
      </w:pPr>
      <w:r>
        <w:t>这些控制棒是硼制的  硼能减弱核反应</w:t>
      </w:r>
    </w:p>
    <w:p>
      <w:pPr>
        <w:spacing w:after="40"/>
      </w:pPr>
      <w:r>
        <w:t>but not their tips.</w:t>
      </w:r>
    </w:p>
    <w:p>
      <w:pPr>
        <w:pStyle w:val="BodyText"/>
        <w:spacing w:before="40" w:after="260"/>
      </w:pPr>
      <w:r>
        <w:t>但控制棒的尖端不是</w:t>
      </w:r>
    </w:p>
    <w:p>
      <w:pPr>
        <w:spacing w:after="40"/>
      </w:pPr>
      <w:r>
        <w:t>The tips are made of graphite, which accelerates reactivity.</w:t>
      </w:r>
    </w:p>
    <w:p>
      <w:pPr>
        <w:pStyle w:val="BodyText"/>
        <w:spacing w:before="40" w:after="260"/>
      </w:pPr>
      <w:r>
        <w:t>尖端是石墨制  而石墨会加快核反应速率</w:t>
      </w:r>
    </w:p>
    <w:p>
      <w:pPr>
        <w:spacing w:after="40"/>
      </w:pPr>
      <w:r>
        <w:t>Why?</w:t>
      </w:r>
    </w:p>
    <w:p>
      <w:pPr>
        <w:pStyle w:val="BodyText"/>
        <w:spacing w:before="40" w:after="260"/>
      </w:pPr>
      <w:r>
        <w:t>为什么</w:t>
      </w:r>
    </w:p>
    <w:p>
      <w:pPr>
        <w:spacing w:after="40"/>
      </w:pPr>
      <w:r>
        <w:t>Why?</w:t>
      </w:r>
    </w:p>
    <w:p>
      <w:pPr>
        <w:pStyle w:val="BodyText"/>
        <w:spacing w:before="40" w:after="260"/>
      </w:pPr>
      <w:r>
        <w:t>为什么</w:t>
      </w:r>
    </w:p>
    <w:p>
      <w:pPr>
        <w:spacing w:after="40"/>
      </w:pPr>
      <w:r>
        <w:t>For the same reason our reactors</w:t>
      </w:r>
    </w:p>
    <w:p>
      <w:pPr>
        <w:pStyle w:val="BodyText"/>
        <w:spacing w:before="40" w:after="260"/>
      </w:pPr>
      <w:r>
        <w:t>和我们的核反应堆</w:t>
      </w:r>
    </w:p>
    <w:p>
      <w:pPr>
        <w:spacing w:after="40"/>
      </w:pPr>
      <w:r>
        <w:t>do not have containment buildings around them,</w:t>
      </w:r>
    </w:p>
    <w:p>
      <w:pPr>
        <w:pStyle w:val="BodyText"/>
        <w:spacing w:before="40" w:after="260"/>
      </w:pPr>
      <w:r>
        <w:t>没有反应堆安全壳的原因一样</w:t>
      </w:r>
    </w:p>
    <w:p>
      <w:pPr>
        <w:spacing w:after="40"/>
      </w:pPr>
      <w:r>
        <w:t>like those in the West.</w:t>
      </w:r>
    </w:p>
    <w:p>
      <w:pPr>
        <w:pStyle w:val="BodyText"/>
        <w:spacing w:before="40" w:after="260"/>
      </w:pPr>
      <w:r>
        <w:t>西方国家都有</w:t>
      </w:r>
    </w:p>
    <w:p>
      <w:pPr>
        <w:spacing w:after="40"/>
      </w:pPr>
      <w:r>
        <w:t>For the same reason we don't use</w:t>
      </w:r>
    </w:p>
    <w:p>
      <w:pPr>
        <w:pStyle w:val="BodyText"/>
        <w:spacing w:before="40" w:after="260"/>
      </w:pPr>
      <w:r>
        <w:t>和我们的堆芯</w:t>
      </w:r>
    </w:p>
    <w:p>
      <w:pPr>
        <w:spacing w:after="40"/>
      </w:pPr>
      <w:r>
        <w:t>properly enriched fuel in our cores.</w:t>
      </w:r>
    </w:p>
    <w:p>
      <w:pPr>
        <w:pStyle w:val="BodyText"/>
        <w:spacing w:before="40" w:after="260"/>
      </w:pPr>
      <w:r>
        <w:t>不使用适当浓缩的燃料原因一样</w:t>
      </w:r>
    </w:p>
    <w:p>
      <w:pPr>
        <w:spacing w:after="40"/>
      </w:pPr>
      <w:r>
        <w:t>For the same reason we are the only nation</w:t>
      </w:r>
    </w:p>
    <w:p>
      <w:pPr>
        <w:pStyle w:val="BodyText"/>
        <w:spacing w:before="40" w:after="260"/>
      </w:pPr>
      <w:r>
        <w:t>和我们是唯一一个核反应堆</w:t>
      </w:r>
    </w:p>
    <w:p>
      <w:pPr>
        <w:spacing w:after="40"/>
      </w:pPr>
      <w:r>
        <w:t>that builds water-cooled, graphite-moderated reactors</w:t>
      </w:r>
    </w:p>
    <w:p>
      <w:pPr>
        <w:pStyle w:val="BodyText"/>
        <w:spacing w:before="40" w:after="260"/>
      </w:pPr>
      <w:r>
        <w:t>使用流水冷却  用石墨做缓和剂</w:t>
      </w:r>
    </w:p>
    <w:p>
      <w:pPr>
        <w:spacing w:after="40"/>
      </w:pPr>
      <w:r>
        <w:t>with a positive void coefficient.</w:t>
      </w:r>
    </w:p>
    <w:p>
      <w:pPr>
        <w:pStyle w:val="BodyText"/>
        <w:spacing w:before="40" w:after="260"/>
      </w:pPr>
      <w:r>
        <w:t>带有正空泡系数的国家一样</w:t>
      </w:r>
    </w:p>
    <w:p>
      <w:pPr>
        <w:spacing w:after="40"/>
      </w:pPr>
      <w:r>
        <w:t>It's cheaper.</w:t>
      </w:r>
    </w:p>
    <w:p>
      <w:pPr>
        <w:pStyle w:val="BodyText"/>
        <w:spacing w:before="40" w:after="260"/>
      </w:pPr>
      <w:r>
        <w:t>更便宜</w:t>
      </w:r>
    </w:p>
    <w:p>
      <w:pPr>
        <w:spacing w:after="40"/>
      </w:pPr>
      <w:r>
        <w:t>The first part of the rods that enter the core</w:t>
      </w:r>
    </w:p>
    <w:p>
      <w:pPr>
        <w:pStyle w:val="BodyText"/>
        <w:spacing w:before="40" w:after="260"/>
      </w:pPr>
      <w:r>
        <w:t>首先与堆芯接触的控制棒部份</w:t>
      </w:r>
    </w:p>
    <w:p>
      <w:pPr>
        <w:spacing w:after="40"/>
      </w:pPr>
      <w:r>
        <w:t>are the graphite tips.</w:t>
      </w:r>
    </w:p>
    <w:p>
      <w:pPr>
        <w:pStyle w:val="BodyText"/>
        <w:spacing w:before="40" w:after="260"/>
      </w:pPr>
      <w:r>
        <w:t>是尖端的石墨</w:t>
      </w:r>
    </w:p>
    <w:p>
      <w:pPr>
        <w:spacing w:after="40"/>
      </w:pPr>
      <w:r>
        <w:t>And when they do, the reaction in the core,</w:t>
      </w:r>
    </w:p>
    <w:p>
      <w:pPr>
        <w:pStyle w:val="BodyText"/>
        <w:spacing w:before="40" w:after="260"/>
      </w:pPr>
      <w:r>
        <w:t>当发生接触后  堆芯在持续加剧的</w:t>
      </w:r>
    </w:p>
    <w:p>
      <w:pPr>
        <w:spacing w:after="40"/>
      </w:pPr>
      <w:r>
        <w:t>which had been rising, skyrockets.</w:t>
      </w:r>
    </w:p>
    <w:p>
      <w:pPr>
        <w:pStyle w:val="BodyText"/>
        <w:spacing w:before="40" w:after="260"/>
      </w:pPr>
      <w:r>
        <w:t>核反应  瞬间激增</w:t>
      </w:r>
    </w:p>
    <w:p>
      <w:pPr>
        <w:spacing w:after="40"/>
      </w:pPr>
      <w:r>
        <w:t>Every last molecule of liquid water</w:t>
      </w:r>
    </w:p>
    <w:p>
      <w:pPr>
        <w:pStyle w:val="BodyText"/>
        <w:spacing w:before="40" w:after="260"/>
      </w:pPr>
      <w:r>
        <w:t>液态水的所有分子</w:t>
      </w:r>
    </w:p>
    <w:p>
      <w:pPr>
        <w:spacing w:after="40"/>
      </w:pPr>
      <w:r>
        <w:t>instantly converts to steam,</w:t>
      </w:r>
    </w:p>
    <w:p>
      <w:pPr>
        <w:pStyle w:val="BodyText"/>
        <w:spacing w:before="40" w:after="260"/>
      </w:pPr>
      <w:r>
        <w:t>瞬间汽化为蒸汽</w:t>
      </w:r>
    </w:p>
    <w:p>
      <w:pPr>
        <w:spacing w:after="40"/>
      </w:pPr>
      <w:r>
        <w:t>which expands and ruptures a series of fuel rod channels.</w:t>
      </w:r>
    </w:p>
    <w:p>
      <w:pPr>
        <w:pStyle w:val="BodyText"/>
        <w:spacing w:before="40" w:after="260"/>
      </w:pPr>
      <w:r>
        <w:t>使得大批燃料管道膨胀并破裂</w:t>
      </w:r>
    </w:p>
    <w:p>
      <w:pPr>
        <w:spacing w:after="40"/>
      </w:pPr>
      <w:r>
        <w:t>The control rods in those channels can move no further.</w:t>
      </w:r>
    </w:p>
    <w:p>
      <w:pPr>
        <w:pStyle w:val="BodyText"/>
        <w:spacing w:before="40" w:after="260"/>
      </w:pPr>
      <w:r>
        <w:t>这些管道里的控制棒已无法再插入</w:t>
      </w:r>
    </w:p>
    <w:p>
      <w:pPr>
        <w:spacing w:after="40"/>
      </w:pPr>
      <w:r>
        <w:t>The graphite tips are fixed in position,</w:t>
      </w:r>
    </w:p>
    <w:p>
      <w:pPr>
        <w:pStyle w:val="BodyText"/>
        <w:spacing w:before="40" w:after="260"/>
      </w:pPr>
      <w:r>
        <w:t>石墨尖端被固定</w:t>
      </w:r>
    </w:p>
    <w:p>
      <w:pPr>
        <w:spacing w:after="40"/>
      </w:pPr>
      <w:r>
        <w:t>endlessly accelerating the reaction.</w:t>
      </w:r>
    </w:p>
    <w:p>
      <w:pPr>
        <w:pStyle w:val="BodyText"/>
        <w:spacing w:before="40" w:after="260"/>
      </w:pPr>
      <w:r>
        <w:t>导致无止境地加速核反应</w:t>
      </w:r>
    </w:p>
    <w:p>
      <w:pPr>
        <w:spacing w:after="40"/>
      </w:pPr>
      <w:r>
        <w:t>Chernobyl Reactor 4 is now a nuclear bomb.</w:t>
      </w:r>
    </w:p>
    <w:p>
      <w:pPr>
        <w:pStyle w:val="BodyText"/>
        <w:spacing w:before="40" w:after="260"/>
      </w:pPr>
      <w:r>
        <w:t>切尔诺贝利4号反应堆此时就是个核弹</w:t>
      </w:r>
    </w:p>
    <w:p>
      <w:pPr>
        <w:spacing w:after="40"/>
      </w:pPr>
      <w:r>
        <w:t>1:23:42.</w:t>
      </w:r>
    </w:p>
    <w:p>
      <w:pPr>
        <w:pStyle w:val="BodyText"/>
        <w:spacing w:before="40" w:after="260"/>
      </w:pPr>
      <w:r>
        <w:t>凌晨1点23分42秒</w:t>
      </w:r>
    </w:p>
    <w:p>
      <w:pPr>
        <w:spacing w:after="40"/>
      </w:pPr>
      <w:r>
        <w:t>Perevozchenko looks down</w:t>
      </w:r>
    </w:p>
    <w:p>
      <w:pPr>
        <w:pStyle w:val="BodyText"/>
        <w:spacing w:before="40" w:after="260"/>
      </w:pPr>
      <w:r>
        <w:t>佩罗沃钦科往下看</w:t>
      </w:r>
    </w:p>
    <w:p>
      <w:pPr>
        <w:spacing w:after="40"/>
      </w:pPr>
      <w:r>
        <w:t>on the enormous steel lid of the reactor...</w:t>
      </w:r>
    </w:p>
    <w:p>
      <w:pPr>
        <w:pStyle w:val="BodyText"/>
        <w:spacing w:before="40" w:after="260"/>
      </w:pPr>
      <w:r>
        <w:t>那巨大的反应堆钢盖</w:t>
      </w:r>
    </w:p>
    <w:p>
      <w:pPr>
        <w:spacing w:after="40"/>
      </w:pPr>
      <w:r>
        <w:t>...and sees the impossible.</w:t>
      </w:r>
    </w:p>
    <w:p>
      <w:pPr>
        <w:pStyle w:val="BodyText"/>
        <w:spacing w:before="40" w:after="260"/>
      </w:pPr>
      <w:r>
        <w:t>看到了难以置信的景象</w:t>
      </w:r>
    </w:p>
    <w:p>
      <w:pPr>
        <w:spacing w:after="40"/>
      </w:pPr>
      <w:r>
        <w:t>The control rod and fuel channel caps,</w:t>
      </w:r>
    </w:p>
    <w:p>
      <w:pPr>
        <w:pStyle w:val="BodyText"/>
        <w:spacing w:before="40" w:after="260"/>
      </w:pPr>
      <w:r>
        <w:t>每个重达350公斤的</w:t>
      </w:r>
    </w:p>
    <w:p>
      <w:pPr>
        <w:spacing w:after="40"/>
      </w:pPr>
      <w:r>
        <w:t>which each weigh 350 kilograms,</w:t>
      </w:r>
    </w:p>
    <w:p>
      <w:pPr>
        <w:pStyle w:val="BodyText"/>
        <w:spacing w:before="40" w:after="260"/>
      </w:pPr>
      <w:r>
        <w:t>控制棒和燃料管道盖子</w:t>
      </w:r>
    </w:p>
    <w:p>
      <w:pPr>
        <w:spacing w:after="40"/>
      </w:pPr>
      <w:r>
        <w:t>are jumping up and down.</w:t>
      </w:r>
    </w:p>
    <w:p>
      <w:pPr>
        <w:pStyle w:val="BodyText"/>
        <w:spacing w:before="40" w:after="260"/>
      </w:pPr>
      <w:r>
        <w:t>正上下跳动着</w:t>
      </w:r>
    </w:p>
    <w:p>
      <w:pPr>
        <w:spacing w:after="40"/>
      </w:pPr>
      <w:r>
        <w:t>He runs to warn the control room.</w:t>
      </w:r>
    </w:p>
    <w:p>
      <w:pPr>
        <w:pStyle w:val="BodyText"/>
        <w:spacing w:before="40" w:after="260"/>
      </w:pPr>
      <w:r>
        <w:t>他跑去警告控制室</w:t>
      </w:r>
    </w:p>
    <w:p>
      <w:pPr>
        <w:spacing w:after="40"/>
      </w:pPr>
      <w:r>
        <w:t>But there's nothing he can do to stop what is coming.</w:t>
      </w:r>
    </w:p>
    <w:p>
      <w:pPr>
        <w:pStyle w:val="BodyText"/>
        <w:spacing w:before="40" w:after="260"/>
      </w:pPr>
      <w:r>
        <w:t>但他已经无法阻止即将发生的事情</w:t>
      </w:r>
    </w:p>
    <w:p>
      <w:pPr>
        <w:spacing w:after="40"/>
      </w:pPr>
      <w:r>
        <w:t>1:23:44.</w:t>
      </w:r>
    </w:p>
    <w:p>
      <w:pPr>
        <w:pStyle w:val="BodyText"/>
        <w:spacing w:before="40" w:after="260"/>
      </w:pPr>
      <w:r>
        <w:t>1点23分44秒</w:t>
      </w:r>
    </w:p>
    <w:p>
      <w:pPr>
        <w:spacing w:after="40"/>
      </w:pPr>
      <w:r>
        <w:t>The steam blows more fuel channels apart.</w:t>
      </w:r>
    </w:p>
    <w:p>
      <w:pPr>
        <w:pStyle w:val="BodyText"/>
        <w:spacing w:before="40" w:after="260"/>
      </w:pPr>
      <w:r>
        <w:t>蒸汽鼓破了更多燃料管道</w:t>
      </w:r>
    </w:p>
    <w:p>
      <w:pPr>
        <w:spacing w:after="40"/>
      </w:pPr>
      <w:r>
        <w:t>We do not know how high the power went.</w:t>
      </w:r>
    </w:p>
    <w:p>
      <w:pPr>
        <w:pStyle w:val="BodyText"/>
        <w:spacing w:before="40" w:after="260"/>
      </w:pPr>
      <w:r>
        <w:t>我们不知道功率究竟达到了多高</w:t>
      </w:r>
    </w:p>
    <w:p>
      <w:pPr>
        <w:spacing w:after="40"/>
      </w:pPr>
      <w:r>
        <w:t>We only know the final reading.</w:t>
      </w:r>
    </w:p>
    <w:p>
      <w:pPr>
        <w:pStyle w:val="BodyText"/>
        <w:spacing w:before="40" w:after="260"/>
      </w:pPr>
      <w:r>
        <w:t>我们只知道最后的读数</w:t>
      </w:r>
    </w:p>
    <w:p>
      <w:pPr>
        <w:spacing w:after="40"/>
      </w:pPr>
      <w:r>
        <w:t>Reactor 4,</w:t>
      </w:r>
    </w:p>
    <w:p>
      <w:pPr>
        <w:pStyle w:val="BodyText"/>
        <w:spacing w:before="40" w:after="260"/>
      </w:pPr>
      <w:r>
        <w:t>4号反应堆</w:t>
      </w:r>
    </w:p>
    <w:p>
      <w:pPr>
        <w:spacing w:after="40"/>
      </w:pPr>
      <w:r>
        <w:t>designed to operate at 3200 megawatts,</w:t>
      </w:r>
    </w:p>
    <w:p>
      <w:pPr>
        <w:pStyle w:val="BodyText"/>
        <w:spacing w:before="40" w:after="260"/>
      </w:pPr>
      <w:r>
        <w:t>原额定功率为3200兆瓦</w:t>
      </w:r>
    </w:p>
    <w:p>
      <w:pPr>
        <w:spacing w:after="40"/>
      </w:pPr>
      <w:r>
        <w:t>went beyond 33,000.</w:t>
      </w:r>
    </w:p>
    <w:p>
      <w:pPr>
        <w:pStyle w:val="BodyText"/>
        <w:spacing w:before="40" w:after="260"/>
      </w:pPr>
      <w:r>
        <w:t>最后超过了33000兆瓦</w:t>
      </w:r>
    </w:p>
    <w:p>
      <w:pPr>
        <w:spacing w:after="40"/>
      </w:pPr>
      <w:r>
        <w:t>The pressure inside the core can no longer be held back.</w:t>
      </w:r>
    </w:p>
    <w:p>
      <w:pPr>
        <w:pStyle w:val="BodyText"/>
        <w:spacing w:before="40" w:after="260"/>
      </w:pPr>
      <w:r>
        <w:t>堆芯再无法承受如此巨大的压力</w:t>
      </w:r>
    </w:p>
    <w:p>
      <w:pPr>
        <w:spacing w:after="40"/>
      </w:pPr>
      <w:r>
        <w:t>At long last, we have arrived.</w:t>
      </w:r>
    </w:p>
    <w:p>
      <w:pPr>
        <w:pStyle w:val="BodyText"/>
        <w:spacing w:before="40" w:after="260"/>
      </w:pPr>
      <w:r>
        <w:t>最终  导致了</w:t>
      </w:r>
    </w:p>
    <w:p>
      <w:pPr>
        <w:spacing w:after="40"/>
      </w:pPr>
      <w:r>
        <w:t>1:23:45, explosion.</w:t>
      </w:r>
    </w:p>
    <w:p>
      <w:pPr>
        <w:pStyle w:val="BodyText"/>
        <w:spacing w:before="40" w:after="260"/>
      </w:pPr>
      <w:r>
        <w:t>1点23分45秒的大爆炸</w:t>
      </w:r>
    </w:p>
    <w:p>
      <w:pPr>
        <w:spacing w:after="40"/>
      </w:pPr>
      <w:r>
        <w:t>In the instant the lid is thrown off the reactor,</w:t>
      </w:r>
    </w:p>
    <w:p>
      <w:pPr>
        <w:pStyle w:val="BodyText"/>
        <w:spacing w:before="40" w:after="260"/>
      </w:pPr>
      <w:r>
        <w:t>在反应堆盖子被掀开的瞬间</w:t>
      </w:r>
    </w:p>
    <w:p>
      <w:pPr>
        <w:spacing w:after="40"/>
      </w:pPr>
      <w:r>
        <w:t>oxygen rushes in.</w:t>
      </w:r>
    </w:p>
    <w:p>
      <w:pPr>
        <w:pStyle w:val="BodyText"/>
        <w:spacing w:before="40" w:after="260"/>
      </w:pPr>
      <w:r>
        <w:t>氧气冲了进来</w:t>
      </w:r>
    </w:p>
    <w:p>
      <w:pPr>
        <w:spacing w:after="40"/>
      </w:pPr>
      <w:r>
        <w:t>It combines with hydrogen and super-heated graphite.</w:t>
      </w:r>
    </w:p>
    <w:p>
      <w:pPr>
        <w:pStyle w:val="BodyText"/>
        <w:spacing w:before="40" w:after="260"/>
      </w:pPr>
      <w:r>
        <w:t>与氢和过热的石墨混合</w:t>
      </w:r>
    </w:p>
    <w:p>
      <w:pPr>
        <w:spacing w:after="40"/>
      </w:pPr>
      <w:r>
        <w:t>The chain of disaster is now complete.</w:t>
      </w:r>
    </w:p>
    <w:p>
      <w:pPr>
        <w:pStyle w:val="BodyText"/>
        <w:spacing w:before="40" w:after="260"/>
      </w:pPr>
      <w:r>
        <w:t>灾难链在此时也构建完成了</w:t>
      </w:r>
    </w:p>
    <w:p>
      <w:pPr>
        <w:spacing w:after="40"/>
      </w:pPr>
      <w:r>
        <w:t>Comrade Dyatlov!</w:t>
      </w:r>
    </w:p>
    <w:p>
      <w:pPr>
        <w:pStyle w:val="BodyText"/>
        <w:spacing w:before="40" w:after="260"/>
      </w:pPr>
      <w:r>
        <w:t>迪亚特洛夫同志</w:t>
      </w:r>
    </w:p>
    <w:p>
      <w:pPr>
        <w:spacing w:after="40"/>
      </w:pPr>
      <w:r>
        <w:t>Comrade Dyatlov!</w:t>
      </w:r>
    </w:p>
    <w:p>
      <w:pPr>
        <w:pStyle w:val="BodyText"/>
        <w:spacing w:before="40" w:after="260"/>
      </w:pPr>
      <w:r>
        <w:t>迪亚特洛夫同志</w:t>
      </w:r>
    </w:p>
    <w:p>
      <w:pPr>
        <w:spacing w:after="40"/>
      </w:pPr>
      <w:r>
        <w:t>No one in the room that night knew</w:t>
      </w:r>
    </w:p>
    <w:p>
      <w:pPr>
        <w:pStyle w:val="BodyText"/>
        <w:spacing w:before="40" w:after="260"/>
      </w:pPr>
      <w:r>
        <w:t>那一晚在控制室里</w:t>
      </w:r>
    </w:p>
    <w:p>
      <w:pPr>
        <w:spacing w:after="40"/>
      </w:pPr>
      <w:r>
        <w:t>the shutdown button could act as a detonator.</w:t>
      </w:r>
    </w:p>
    <w:p>
      <w:pPr>
        <w:pStyle w:val="BodyText"/>
        <w:spacing w:before="40" w:after="260"/>
      </w:pPr>
      <w:r>
        <w:t>谁也不知道紧急停机按钮相当于引爆器</w:t>
      </w:r>
    </w:p>
    <w:p>
      <w:pPr>
        <w:spacing w:after="40"/>
      </w:pPr>
      <w:r>
        <w:t>They didn't know it,</w:t>
      </w:r>
    </w:p>
    <w:p>
      <w:pPr>
        <w:pStyle w:val="BodyText"/>
        <w:spacing w:before="40" w:after="260"/>
      </w:pPr>
      <w:r>
        <w:t>他们并不知道</w:t>
      </w:r>
    </w:p>
    <w:p>
      <w:pPr>
        <w:spacing w:after="40"/>
      </w:pPr>
      <w:r>
        <w:t>because it was kept from them.</w:t>
      </w:r>
    </w:p>
    <w:p>
      <w:pPr>
        <w:pStyle w:val="BodyText"/>
        <w:spacing w:before="40" w:after="260"/>
      </w:pPr>
      <w:r>
        <w:t>因为这一点被刻意隐瞒了</w:t>
      </w:r>
    </w:p>
    <w:p>
      <w:pPr>
        <w:spacing w:after="40"/>
      </w:pPr>
      <w:r>
        <w:t>Comrade Legasov, you're contradicting</w:t>
      </w:r>
    </w:p>
    <w:p>
      <w:pPr>
        <w:pStyle w:val="BodyText"/>
        <w:spacing w:before="40" w:after="260"/>
      </w:pPr>
      <w:r>
        <w:t>列加索夫同志  这和你</w:t>
      </w:r>
    </w:p>
    <w:p>
      <w:pPr>
        <w:spacing w:after="40"/>
      </w:pPr>
      <w:r>
        <w:t>your own testimony in Vienna.</w:t>
      </w:r>
    </w:p>
    <w:p>
      <w:pPr>
        <w:pStyle w:val="BodyText"/>
        <w:spacing w:before="40" w:after="260"/>
      </w:pPr>
      <w:r>
        <w:t>在维也纳的证词自相矛盾</w:t>
      </w:r>
    </w:p>
    <w:p>
      <w:pPr>
        <w:spacing w:after="40"/>
      </w:pPr>
      <w:r>
        <w:t>My testimony in Vienna was a lie.</w:t>
      </w:r>
    </w:p>
    <w:p>
      <w:pPr>
        <w:pStyle w:val="BodyText"/>
        <w:spacing w:before="40" w:after="260"/>
      </w:pPr>
      <w:r>
        <w:t>我在维也纳撒谎了</w:t>
      </w:r>
    </w:p>
    <w:p>
      <w:pPr>
        <w:spacing w:after="40"/>
      </w:pPr>
      <w:r>
        <w:t>I lied to the world.</w:t>
      </w:r>
    </w:p>
    <w:p>
      <w:pPr>
        <w:pStyle w:val="BodyText"/>
        <w:spacing w:before="40" w:after="260"/>
      </w:pPr>
      <w:r>
        <w:t>我向全世界撒了谎</w:t>
      </w:r>
    </w:p>
    <w:p>
      <w:pPr>
        <w:spacing w:after="40"/>
      </w:pPr>
      <w:r>
        <w:t>I'm not the only one who kept this secret.</w:t>
      </w:r>
    </w:p>
    <w:p>
      <w:pPr>
        <w:pStyle w:val="BodyText"/>
        <w:spacing w:before="40" w:after="260"/>
      </w:pPr>
      <w:r>
        <w:t>我不是唯一一个保守这个秘密的人</w:t>
      </w:r>
    </w:p>
    <w:p>
      <w:pPr>
        <w:spacing w:after="40"/>
      </w:pPr>
      <w:r>
        <w:t>There are many.</w:t>
      </w:r>
    </w:p>
    <w:p>
      <w:pPr>
        <w:pStyle w:val="BodyText"/>
        <w:spacing w:before="40" w:after="260"/>
      </w:pPr>
      <w:r>
        <w:t>还有许多人</w:t>
      </w:r>
    </w:p>
    <w:p>
      <w:pPr>
        <w:spacing w:after="40"/>
      </w:pPr>
      <w:r>
        <w:t>We were following orders,</w:t>
      </w:r>
    </w:p>
    <w:p>
      <w:pPr>
        <w:pStyle w:val="BodyText"/>
        <w:spacing w:before="40" w:after="260"/>
      </w:pPr>
      <w:r>
        <w:t>我们都只是服从命令</w:t>
      </w:r>
    </w:p>
    <w:p>
      <w:pPr>
        <w:spacing w:after="40"/>
      </w:pPr>
      <w:r>
        <w:t>from the KGB, from the Central Committee.</w:t>
      </w:r>
    </w:p>
    <w:p>
      <w:pPr>
        <w:pStyle w:val="BodyText"/>
        <w:spacing w:before="40" w:after="260"/>
      </w:pPr>
      <w:r>
        <w:t>服从克格勃  服从中央委员会</w:t>
      </w:r>
    </w:p>
    <w:p>
      <w:pPr>
        <w:spacing w:after="40"/>
      </w:pPr>
      <w:r>
        <w:t>And right now, there are 16 reactors in the Soviet Union</w:t>
      </w:r>
    </w:p>
    <w:p>
      <w:pPr>
        <w:pStyle w:val="BodyText"/>
        <w:spacing w:before="40" w:after="260"/>
      </w:pPr>
      <w:r>
        <w:t>而现在  苏联境内还有16个反应堆</w:t>
      </w:r>
    </w:p>
    <w:p>
      <w:pPr>
        <w:spacing w:after="40"/>
      </w:pPr>
      <w:r>
        <w:t>with the same fatal flaw.</w:t>
      </w:r>
    </w:p>
    <w:p>
      <w:pPr>
        <w:pStyle w:val="BodyText"/>
        <w:spacing w:before="40" w:after="260"/>
      </w:pPr>
      <w:r>
        <w:t>有着同样的致命缺陷</w:t>
      </w:r>
    </w:p>
    <w:p>
      <w:pPr>
        <w:spacing w:after="40"/>
      </w:pPr>
      <w:r>
        <w:t>Three of them are still running</w:t>
      </w:r>
    </w:p>
    <w:p>
      <w:pPr>
        <w:pStyle w:val="BodyText"/>
        <w:spacing w:before="40" w:after="260"/>
      </w:pPr>
      <w:r>
        <w:t>其中三个就在距离切尔诺贝利</w:t>
      </w:r>
    </w:p>
    <w:p>
      <w:pPr>
        <w:spacing w:after="40"/>
      </w:pPr>
      <w:r>
        <w:t>less than 20 kilometers away at Chernobyl.</w:t>
      </w:r>
    </w:p>
    <w:p>
      <w:pPr>
        <w:pStyle w:val="BodyText"/>
        <w:spacing w:before="40" w:after="260"/>
      </w:pPr>
      <w:r>
        <w:t>不到20公里的地方运行着</w:t>
      </w:r>
    </w:p>
    <w:p>
      <w:pPr>
        <w:spacing w:after="40"/>
      </w:pPr>
      <w:r>
        <w:t>Professor Legasov, if you mean to suggest the Soviet State</w:t>
      </w:r>
    </w:p>
    <w:p>
      <w:pPr>
        <w:pStyle w:val="BodyText"/>
        <w:spacing w:before="40" w:after="260"/>
      </w:pPr>
      <w:r>
        <w:t>列加索夫教授  如果您的意思是</w:t>
      </w:r>
    </w:p>
    <w:p>
      <w:pPr>
        <w:spacing w:after="40"/>
      </w:pPr>
      <w:r>
        <w:t>is somehow responsible for what happened,</w:t>
      </w:r>
    </w:p>
    <w:p>
      <w:pPr>
        <w:pStyle w:val="BodyText"/>
        <w:spacing w:before="40" w:after="260"/>
      </w:pPr>
      <w:r>
        <w:t>苏联应对所发生的一切负责</w:t>
      </w:r>
    </w:p>
    <w:p>
      <w:pPr>
        <w:spacing w:after="40"/>
      </w:pPr>
      <w:r>
        <w:t>then I must warn you, you are treading on dangerous ground.</w:t>
      </w:r>
    </w:p>
    <w:p>
      <w:pPr>
        <w:pStyle w:val="BodyText"/>
        <w:spacing w:before="40" w:after="260"/>
      </w:pPr>
      <w:r>
        <w:t>那我必须警告您  您的立场很危险</w:t>
      </w:r>
    </w:p>
    <w:p>
      <w:pPr>
        <w:spacing w:after="40"/>
      </w:pPr>
      <w:r>
        <w:t>I've already trod on dangerous ground.</w:t>
      </w:r>
    </w:p>
    <w:p>
      <w:pPr>
        <w:pStyle w:val="BodyText"/>
        <w:spacing w:before="40" w:after="260"/>
      </w:pPr>
      <w:r>
        <w:t>我已经身处危险的地方了</w:t>
      </w:r>
    </w:p>
    <w:p>
      <w:pPr>
        <w:spacing w:after="40"/>
      </w:pPr>
      <w:r>
        <w:t>We're on dangerous ground right now,</w:t>
      </w:r>
    </w:p>
    <w:p>
      <w:pPr>
        <w:pStyle w:val="BodyText"/>
        <w:spacing w:before="40" w:after="260"/>
      </w:pPr>
      <w:r>
        <w:t>我们现在就在危险的地方</w:t>
      </w:r>
    </w:p>
    <w:p>
      <w:pPr>
        <w:spacing w:after="40"/>
      </w:pPr>
      <w:r>
        <w:t>because of our secrets and our lies.</w:t>
      </w:r>
    </w:p>
    <w:p>
      <w:pPr>
        <w:pStyle w:val="BodyText"/>
        <w:spacing w:before="40" w:after="260"/>
      </w:pPr>
      <w:r>
        <w:t>就因为我们的秘密和谎言</w:t>
      </w:r>
    </w:p>
    <w:p>
      <w:pPr>
        <w:spacing w:after="40"/>
      </w:pPr>
      <w:r>
        <w:t>They're practically what define us.</w:t>
      </w:r>
    </w:p>
    <w:p>
      <w:pPr>
        <w:pStyle w:val="BodyText"/>
        <w:spacing w:before="40" w:after="260"/>
      </w:pPr>
      <w:r>
        <w:t>它们几乎定义了我们</w:t>
      </w:r>
    </w:p>
    <w:p>
      <w:pPr>
        <w:spacing w:after="40"/>
      </w:pPr>
      <w:r>
        <w:t>When the truth offends, we lie and lie</w:t>
      </w:r>
    </w:p>
    <w:p>
      <w:pPr>
        <w:pStyle w:val="BodyText"/>
        <w:spacing w:before="40" w:after="260"/>
      </w:pPr>
      <w:r>
        <w:t>当事与愿违  我们用谎言编织谎言</w:t>
      </w:r>
    </w:p>
    <w:p>
      <w:pPr>
        <w:spacing w:after="40"/>
      </w:pPr>
      <w:r>
        <w:t>until we can no longer remember it is even there.</w:t>
      </w:r>
    </w:p>
    <w:p>
      <w:pPr>
        <w:pStyle w:val="BodyText"/>
        <w:spacing w:before="40" w:after="260"/>
      </w:pPr>
      <w:r>
        <w:t>直到我们忘记真相的存在</w:t>
      </w:r>
    </w:p>
    <w:p>
      <w:pPr>
        <w:spacing w:after="40"/>
      </w:pPr>
      <w:r>
        <w:t>But it is still there.</w:t>
      </w:r>
    </w:p>
    <w:p>
      <w:pPr>
        <w:pStyle w:val="BodyText"/>
        <w:spacing w:before="40" w:after="260"/>
      </w:pPr>
      <w:r>
        <w:t>可真相就在那里</w:t>
      </w:r>
    </w:p>
    <w:p>
      <w:pPr>
        <w:spacing w:after="40"/>
      </w:pPr>
      <w:r>
        <w:t>Every lie we tell incurs a debt to the truth.</w:t>
      </w:r>
    </w:p>
    <w:p>
      <w:pPr>
        <w:pStyle w:val="BodyText"/>
        <w:spacing w:before="40" w:after="260"/>
      </w:pPr>
      <w:r>
        <w:t>我们每撒一个谎  就欠真理一条债</w:t>
      </w:r>
    </w:p>
    <w:p>
      <w:pPr>
        <w:spacing w:after="40"/>
      </w:pPr>
      <w:r>
        <w:t>Sooner or later, that debt is paid.</w:t>
      </w:r>
    </w:p>
    <w:p>
      <w:pPr>
        <w:pStyle w:val="BodyText"/>
        <w:spacing w:before="40" w:after="260"/>
      </w:pPr>
      <w:r>
        <w:t>而这债  迟早是要还的</w:t>
      </w:r>
    </w:p>
    <w:p>
      <w:pPr>
        <w:spacing w:after="40"/>
      </w:pPr>
      <w:r>
        <w:t>That is how an RBMK reactor core explodes.</w:t>
      </w:r>
    </w:p>
    <w:p>
      <w:pPr>
        <w:pStyle w:val="BodyText"/>
        <w:spacing w:before="40" w:after="260"/>
      </w:pPr>
      <w:r>
        <w:t>这就是RBMK反应堆堆芯爆炸的原因</w:t>
      </w:r>
    </w:p>
    <w:p>
      <w:pPr>
        <w:spacing w:after="40"/>
      </w:pPr>
      <w:r>
        <w:t>Lies.</w:t>
      </w:r>
    </w:p>
    <w:p>
      <w:pPr>
        <w:pStyle w:val="BodyText"/>
        <w:spacing w:before="40" w:after="260"/>
      </w:pPr>
      <w:r>
        <w:t>谎言</w:t>
      </w:r>
    </w:p>
    <w:p>
      <w:pPr>
        <w:spacing w:after="40"/>
      </w:pPr>
      <w:r>
        <w:t>Valery Alexeyevich Legasov,</w:t>
      </w:r>
    </w:p>
    <w:p>
      <w:pPr>
        <w:pStyle w:val="BodyText"/>
        <w:spacing w:before="40" w:after="260"/>
      </w:pPr>
      <w:r>
        <w:t>瓦列利·阿列克谢维奇·列加索夫</w:t>
      </w:r>
    </w:p>
    <w:p>
      <w:pPr>
        <w:spacing w:after="40"/>
      </w:pPr>
      <w:r>
        <w:t>son of Alexei Legasov,</w:t>
      </w:r>
    </w:p>
    <w:p>
      <w:pPr>
        <w:pStyle w:val="BodyText"/>
        <w:spacing w:before="40" w:after="260"/>
      </w:pPr>
      <w:r>
        <w:t>父亲是阿列克谢·列加索夫</w:t>
      </w:r>
    </w:p>
    <w:p>
      <w:pPr>
        <w:spacing w:after="40"/>
      </w:pPr>
      <w:r>
        <w:t>Head of Ideological Compliance, Central Committee.</w:t>
      </w:r>
    </w:p>
    <w:p>
      <w:pPr>
        <w:pStyle w:val="BodyText"/>
        <w:spacing w:before="40" w:after="260"/>
      </w:pPr>
      <w:r>
        <w:t>中央委员会意识形态合规部部长</w:t>
      </w:r>
    </w:p>
    <w:p>
      <w:pPr>
        <w:spacing w:after="40"/>
      </w:pPr>
      <w:r>
        <w:t>Do you know what your father did there?</w:t>
      </w:r>
    </w:p>
    <w:p>
      <w:pPr>
        <w:pStyle w:val="BodyText"/>
        <w:spacing w:before="40" w:after="260"/>
      </w:pPr>
      <w:r>
        <w:t>你知道你父亲在那里做什么吗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知道</w:t>
      </w:r>
    </w:p>
    <w:p>
      <w:pPr>
        <w:spacing w:after="40"/>
      </w:pPr>
      <w:r>
        <w:t>As a student, you had a leadership position in Komsomol.</w:t>
      </w:r>
    </w:p>
    <w:p>
      <w:pPr>
        <w:pStyle w:val="BodyText"/>
        <w:spacing w:before="40" w:after="260"/>
      </w:pPr>
      <w:r>
        <w:t>学生时期  你是苏共青年团的领导</w:t>
      </w:r>
    </w:p>
    <w:p>
      <w:pPr>
        <w:spacing w:after="40"/>
      </w:pPr>
      <w:r>
        <w:t>Communist Youth, correct?</w:t>
      </w:r>
    </w:p>
    <w:p>
      <w:pPr>
        <w:pStyle w:val="BodyText"/>
        <w:spacing w:before="40" w:after="260"/>
      </w:pPr>
      <w:r>
        <w:t>共青团  对吗</w:t>
      </w:r>
    </w:p>
    <w:p>
      <w:pPr>
        <w:spacing w:after="40"/>
      </w:pPr>
      <w:r>
        <w:t>- You already know. - Answer the question.</w:t>
      </w:r>
    </w:p>
    <w:p>
      <w:pPr>
        <w:pStyle w:val="BodyText"/>
        <w:spacing w:before="40" w:after="260"/>
      </w:pPr>
      <w:r>
        <w:t>-知道还问  -回答问题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At the Kurchatov Institute,</w:t>
      </w:r>
    </w:p>
    <w:p>
      <w:pPr>
        <w:pStyle w:val="BodyText"/>
        <w:spacing w:before="40" w:after="260"/>
      </w:pPr>
      <w:r>
        <w:t>在库尔恰托夫原子能研究所</w:t>
      </w:r>
    </w:p>
    <w:p>
      <w:pPr>
        <w:spacing w:after="40"/>
      </w:pPr>
      <w:r>
        <w:t>you were the Communist Party secretary.</w:t>
      </w:r>
    </w:p>
    <w:p>
      <w:pPr>
        <w:pStyle w:val="BodyText"/>
        <w:spacing w:before="40" w:after="260"/>
      </w:pPr>
      <w:r>
        <w:t>你曾任党委书记</w:t>
      </w:r>
    </w:p>
    <w:p>
      <w:pPr>
        <w:spacing w:after="40"/>
      </w:pPr>
      <w:r>
        <w:t>In the position, you limited the promotion of Jewish scientists.</w:t>
      </w:r>
    </w:p>
    <w:p>
      <w:pPr>
        <w:pStyle w:val="BodyText"/>
        <w:spacing w:before="40" w:after="260"/>
      </w:pPr>
      <w:r>
        <w:t>你在位时  限制了犹太裔科学家的晋升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To curry favor with Kremlin officials.</w:t>
      </w:r>
    </w:p>
    <w:p>
      <w:pPr>
        <w:pStyle w:val="BodyText"/>
        <w:spacing w:before="40" w:after="260"/>
      </w:pPr>
      <w:r>
        <w:t>以取悦克里姆林宫官员</w:t>
      </w:r>
    </w:p>
    <w:p>
      <w:pPr>
        <w:spacing w:after="40"/>
      </w:pPr>
      <w:r>
        <w:t>You're one of us, Legasov.</w:t>
      </w:r>
    </w:p>
    <w:p>
      <w:pPr>
        <w:pStyle w:val="BodyText"/>
        <w:spacing w:before="40" w:after="260"/>
      </w:pPr>
      <w:r>
        <w:t>你和我们是一路人  列加索夫</w:t>
      </w:r>
    </w:p>
    <w:p>
      <w:pPr>
        <w:spacing w:after="40"/>
      </w:pPr>
      <w:r>
        <w:t>I can do anything I want with you.</w:t>
      </w:r>
    </w:p>
    <w:p>
      <w:pPr>
        <w:pStyle w:val="BodyText"/>
        <w:spacing w:before="40" w:after="260"/>
      </w:pPr>
      <w:r>
        <w:t>我可以随意处置你</w:t>
      </w:r>
    </w:p>
    <w:p>
      <w:pPr>
        <w:spacing w:after="40"/>
      </w:pPr>
      <w:r>
        <w:t>But what I want most is for you to know that I know.</w:t>
      </w:r>
    </w:p>
    <w:p>
      <w:pPr>
        <w:pStyle w:val="BodyText"/>
        <w:spacing w:before="40" w:after="260"/>
      </w:pPr>
      <w:r>
        <w:t>但我最想告诉你  我很清楚</w:t>
      </w:r>
    </w:p>
    <w:p>
      <w:pPr>
        <w:spacing w:after="40"/>
      </w:pPr>
      <w:r>
        <w:t>You're not brave.</w:t>
      </w:r>
    </w:p>
    <w:p>
      <w:pPr>
        <w:pStyle w:val="BodyText"/>
        <w:spacing w:before="40" w:after="260"/>
      </w:pPr>
      <w:r>
        <w:t>你不勇敢</w:t>
      </w:r>
    </w:p>
    <w:p>
      <w:pPr>
        <w:spacing w:after="40"/>
      </w:pPr>
      <w:r>
        <w:t>You're not heroic.</w:t>
      </w:r>
    </w:p>
    <w:p>
      <w:pPr>
        <w:pStyle w:val="BodyText"/>
        <w:spacing w:before="40" w:after="260"/>
      </w:pPr>
      <w:r>
        <w:t>也不是英雄</w:t>
      </w:r>
    </w:p>
    <w:p>
      <w:pPr>
        <w:spacing w:after="40"/>
      </w:pPr>
      <w:r>
        <w:t>You're just a dying man who forgot himself.</w:t>
      </w:r>
    </w:p>
    <w:p>
      <w:pPr>
        <w:pStyle w:val="BodyText"/>
        <w:spacing w:before="40" w:after="260"/>
      </w:pPr>
      <w:r>
        <w:t>你只是个忘了自己身份的垂死之人</w:t>
      </w:r>
    </w:p>
    <w:p>
      <w:pPr>
        <w:spacing w:after="40"/>
      </w:pPr>
      <w:r>
        <w:t>I know who I am, and I know what I've done.</w:t>
      </w:r>
    </w:p>
    <w:p>
      <w:pPr>
        <w:pStyle w:val="BodyText"/>
        <w:spacing w:before="40" w:after="260"/>
      </w:pPr>
      <w:r>
        <w:t>我知道我是怎样的人  也知道自己做过什么</w:t>
      </w:r>
    </w:p>
    <w:p>
      <w:pPr>
        <w:spacing w:after="40"/>
      </w:pPr>
      <w:r>
        <w:t>In a just world, I'd be shot for my lies,</w:t>
      </w:r>
    </w:p>
    <w:p>
      <w:pPr>
        <w:pStyle w:val="BodyText"/>
        <w:spacing w:before="40" w:after="260"/>
      </w:pPr>
      <w:r>
        <w:t>在公正的世界里  我会因为撒谎被枪毙</w:t>
      </w:r>
    </w:p>
    <w:p>
      <w:pPr>
        <w:spacing w:after="40"/>
      </w:pPr>
      <w:r>
        <w:t>but not for this, not for the truth.</w:t>
      </w:r>
    </w:p>
    <w:p>
      <w:pPr>
        <w:pStyle w:val="BodyText"/>
        <w:spacing w:before="40" w:after="260"/>
      </w:pPr>
      <w:r>
        <w:t>而不是因为道出了真相</w:t>
      </w:r>
    </w:p>
    <w:p>
      <w:pPr>
        <w:spacing w:after="40"/>
      </w:pPr>
      <w:r>
        <w:t>Scientists...</w:t>
      </w:r>
    </w:p>
    <w:p>
      <w:pPr>
        <w:pStyle w:val="BodyText"/>
        <w:spacing w:before="40" w:after="260"/>
      </w:pPr>
      <w:r>
        <w:t>科学家</w:t>
      </w:r>
    </w:p>
    <w:p>
      <w:pPr>
        <w:spacing w:after="40"/>
      </w:pPr>
      <w:r>
        <w:t>and your idiot obsessions with reasons.</w:t>
      </w:r>
    </w:p>
    <w:p>
      <w:pPr>
        <w:pStyle w:val="BodyText"/>
        <w:spacing w:before="40" w:after="260"/>
      </w:pPr>
      <w:r>
        <w:t>痴迷于理性的愚蠢执念</w:t>
      </w:r>
    </w:p>
    <w:p>
      <w:pPr>
        <w:spacing w:after="40"/>
      </w:pPr>
      <w:r>
        <w:t>When the bullet hits your skull,</w:t>
      </w:r>
    </w:p>
    <w:p>
      <w:pPr>
        <w:pStyle w:val="BodyText"/>
        <w:spacing w:before="40" w:after="260"/>
      </w:pPr>
      <w:r>
        <w:t>当子弹击穿你的头骨时</w:t>
      </w:r>
    </w:p>
    <w:p>
      <w:pPr>
        <w:spacing w:after="40"/>
      </w:pPr>
      <w:r>
        <w:t>what will it matter why?</w:t>
      </w:r>
    </w:p>
    <w:p>
      <w:pPr>
        <w:pStyle w:val="BodyText"/>
        <w:spacing w:before="40" w:after="260"/>
      </w:pPr>
      <w:r>
        <w:t>原因还重要吗</w:t>
      </w:r>
    </w:p>
    <w:p>
      <w:pPr>
        <w:spacing w:after="40"/>
      </w:pPr>
      <w:r>
        <w:t>No one's getting shot, Legasov.</w:t>
      </w:r>
    </w:p>
    <w:p>
      <w:pPr>
        <w:pStyle w:val="BodyText"/>
        <w:spacing w:before="40" w:after="260"/>
      </w:pPr>
      <w:r>
        <w:t>没人会被枪毙  列加索夫</w:t>
      </w:r>
    </w:p>
    <w:p>
      <w:pPr>
        <w:spacing w:after="40"/>
      </w:pPr>
      <w:r>
        <w:t>The whole world saw you in Vienna.</w:t>
      </w:r>
    </w:p>
    <w:p>
      <w:pPr>
        <w:pStyle w:val="BodyText"/>
        <w:spacing w:before="40" w:after="260"/>
      </w:pPr>
      <w:r>
        <w:t>你在维也纳已经举世闻名了</w:t>
      </w:r>
    </w:p>
    <w:p>
      <w:pPr>
        <w:spacing w:after="40"/>
      </w:pPr>
      <w:r>
        <w:t>It would be embarrassing to kill you now.</w:t>
      </w:r>
    </w:p>
    <w:p>
      <w:pPr>
        <w:pStyle w:val="BodyText"/>
        <w:spacing w:before="40" w:after="260"/>
      </w:pPr>
      <w:r>
        <w:t>现在杀了你的话会让我们很难堪</w:t>
      </w:r>
    </w:p>
    <w:p>
      <w:pPr>
        <w:spacing w:after="40"/>
      </w:pPr>
      <w:r>
        <w:t>And for what?</w:t>
      </w:r>
    </w:p>
    <w:p>
      <w:pPr>
        <w:pStyle w:val="BodyText"/>
        <w:spacing w:before="40" w:after="260"/>
      </w:pPr>
      <w:r>
        <w:t>而且有什么意义呢</w:t>
      </w:r>
    </w:p>
    <w:p>
      <w:pPr>
        <w:spacing w:after="40"/>
      </w:pPr>
      <w:r>
        <w:t>Your testimony today will not be accepted by the State.</w:t>
      </w:r>
    </w:p>
    <w:p>
      <w:pPr>
        <w:pStyle w:val="BodyText"/>
        <w:spacing w:before="40" w:after="260"/>
      </w:pPr>
      <w:r>
        <w:t>你今天的证言不会被国家接受</w:t>
      </w:r>
    </w:p>
    <w:p>
      <w:pPr>
        <w:spacing w:after="40"/>
      </w:pPr>
      <w:r>
        <w:t>It will not be disseminated in the press.</w:t>
      </w:r>
    </w:p>
    <w:p>
      <w:pPr>
        <w:pStyle w:val="BodyText"/>
        <w:spacing w:before="40" w:after="260"/>
      </w:pPr>
      <w:r>
        <w:t>也不会被媒体报导</w:t>
      </w:r>
    </w:p>
    <w:p>
      <w:pPr>
        <w:spacing w:after="40"/>
      </w:pPr>
      <w:r>
        <w:t>It never happened.</w:t>
      </w:r>
    </w:p>
    <w:p>
      <w:pPr>
        <w:pStyle w:val="BodyText"/>
        <w:spacing w:before="40" w:after="260"/>
      </w:pPr>
      <w:r>
        <w:t>就像你根本没说过一样</w:t>
      </w:r>
    </w:p>
    <w:p>
      <w:pPr>
        <w:spacing w:after="40"/>
      </w:pPr>
      <w:r>
        <w:t>No, you will live,</w:t>
      </w:r>
    </w:p>
    <w:p>
      <w:pPr>
        <w:pStyle w:val="BodyText"/>
        <w:spacing w:before="40" w:after="260"/>
      </w:pPr>
      <w:r>
        <w:t>不  你会活着</w:t>
      </w:r>
    </w:p>
    <w:p>
      <w:pPr>
        <w:spacing w:after="40"/>
      </w:pPr>
      <w:r>
        <w:t>however long you have,</w:t>
      </w:r>
    </w:p>
    <w:p>
      <w:pPr>
        <w:pStyle w:val="BodyText"/>
        <w:spacing w:before="40" w:after="260"/>
      </w:pPr>
      <w:r>
        <w:t>能活多久活多久</w:t>
      </w:r>
    </w:p>
    <w:p>
      <w:pPr>
        <w:spacing w:after="40"/>
      </w:pPr>
      <w:r>
        <w:t>but not as a scientist, not anymore.</w:t>
      </w:r>
    </w:p>
    <w:p>
      <w:pPr>
        <w:pStyle w:val="BodyText"/>
        <w:spacing w:before="40" w:after="260"/>
      </w:pPr>
      <w:r>
        <w:t>但你不再是科学家了</w:t>
      </w:r>
    </w:p>
    <w:p>
      <w:pPr>
        <w:spacing w:after="40"/>
      </w:pPr>
      <w:r>
        <w:t>You'll keep your title and your office,</w:t>
      </w:r>
    </w:p>
    <w:p>
      <w:pPr>
        <w:pStyle w:val="BodyText"/>
        <w:spacing w:before="40" w:after="260"/>
      </w:pPr>
      <w:r>
        <w:t>你能保留职位和办公室</w:t>
      </w:r>
    </w:p>
    <w:p>
      <w:pPr>
        <w:spacing w:after="40"/>
      </w:pPr>
      <w:r>
        <w:t>but no duties, no authority, no friends.</w:t>
      </w:r>
    </w:p>
    <w:p>
      <w:pPr>
        <w:pStyle w:val="BodyText"/>
        <w:spacing w:before="40" w:after="260"/>
      </w:pPr>
      <w:r>
        <w:t>但没有工作  没有权力  没有朋友</w:t>
      </w:r>
    </w:p>
    <w:p>
      <w:pPr>
        <w:spacing w:after="40"/>
      </w:pPr>
      <w:r>
        <w:t>No one will talk to you.</w:t>
      </w:r>
    </w:p>
    <w:p>
      <w:pPr>
        <w:pStyle w:val="BodyText"/>
        <w:spacing w:before="40" w:after="260"/>
      </w:pPr>
      <w:r>
        <w:t>没人会和你说话</w:t>
      </w:r>
    </w:p>
    <w:p>
      <w:pPr>
        <w:spacing w:after="40"/>
      </w:pPr>
      <w:r>
        <w:t>No one will listen to you.</w:t>
      </w:r>
    </w:p>
    <w:p>
      <w:pPr>
        <w:pStyle w:val="BodyText"/>
        <w:spacing w:before="40" w:after="260"/>
      </w:pPr>
      <w:r>
        <w:t>也没人会听你说话</w:t>
      </w:r>
    </w:p>
    <w:p>
      <w:pPr>
        <w:spacing w:after="40"/>
      </w:pPr>
      <w:r>
        <w:t>Other men, lesser men,</w:t>
      </w:r>
    </w:p>
    <w:p>
      <w:pPr>
        <w:pStyle w:val="BodyText"/>
        <w:spacing w:before="40" w:after="260"/>
      </w:pPr>
      <w:r>
        <w:t>其他那些不如你的人</w:t>
      </w:r>
    </w:p>
    <w:p>
      <w:pPr>
        <w:spacing w:after="40"/>
      </w:pPr>
      <w:r>
        <w:t>will receive credit for the things you have done.</w:t>
      </w:r>
    </w:p>
    <w:p>
      <w:pPr>
        <w:pStyle w:val="BodyText"/>
        <w:spacing w:before="40" w:after="260"/>
      </w:pPr>
      <w:r>
        <w:t>将会获得本属于你的荣誉</w:t>
      </w:r>
    </w:p>
    <w:p>
      <w:pPr>
        <w:spacing w:after="40"/>
      </w:pPr>
      <w:r>
        <w:t>Your legacy is now their legacy.</w:t>
      </w:r>
    </w:p>
    <w:p>
      <w:pPr>
        <w:pStyle w:val="BodyText"/>
        <w:spacing w:before="40" w:after="260"/>
      </w:pPr>
      <w:r>
        <w:t>你的贡献现在成了他们的贡献</w:t>
      </w:r>
    </w:p>
    <w:p>
      <w:pPr>
        <w:spacing w:after="40"/>
      </w:pPr>
      <w:r>
        <w:t>You'll live long enough to see that.</w:t>
      </w:r>
    </w:p>
    <w:p>
      <w:pPr>
        <w:pStyle w:val="BodyText"/>
        <w:spacing w:before="40" w:after="260"/>
      </w:pPr>
      <w:r>
        <w:t>你会活着见到这一幕</w:t>
      </w:r>
    </w:p>
    <w:p>
      <w:pPr>
        <w:spacing w:after="40"/>
      </w:pPr>
      <w:r>
        <w:t>What role did Shcherbina play in this?</w:t>
      </w:r>
    </w:p>
    <w:p>
      <w:pPr>
        <w:pStyle w:val="BodyText"/>
        <w:spacing w:before="40" w:after="260"/>
      </w:pPr>
      <w:r>
        <w:t>谢比纳在这件事中扮演了什么角色</w:t>
      </w:r>
    </w:p>
    <w:p>
      <w:pPr>
        <w:spacing w:after="40"/>
      </w:pPr>
      <w:r>
        <w:t>None.</w:t>
      </w:r>
    </w:p>
    <w:p>
      <w:pPr>
        <w:pStyle w:val="BodyText"/>
        <w:spacing w:before="40" w:after="260"/>
      </w:pPr>
      <w:r>
        <w:t>他没有参与</w:t>
      </w:r>
    </w:p>
    <w:p>
      <w:pPr>
        <w:spacing w:after="40"/>
      </w:pPr>
      <w:r>
        <w:t>He didn't know what I was gonna say.</w:t>
      </w:r>
    </w:p>
    <w:p>
      <w:pPr>
        <w:pStyle w:val="BodyText"/>
        <w:spacing w:before="40" w:after="260"/>
      </w:pPr>
      <w:r>
        <w:t>他并不知道我要说什么</w:t>
      </w:r>
    </w:p>
    <w:p>
      <w:pPr>
        <w:spacing w:after="40"/>
      </w:pPr>
      <w:r>
        <w:t>What role did Khomyuk play in this?</w:t>
      </w:r>
    </w:p>
    <w:p>
      <w:pPr>
        <w:pStyle w:val="BodyText"/>
        <w:spacing w:before="40" w:after="260"/>
      </w:pPr>
      <w:r>
        <w:t>霍缪克呢</w:t>
      </w:r>
    </w:p>
    <w:p>
      <w:pPr>
        <w:spacing w:after="40"/>
      </w:pPr>
      <w:r>
        <w:t>None.</w:t>
      </w:r>
    </w:p>
    <w:p>
      <w:pPr>
        <w:pStyle w:val="BodyText"/>
        <w:spacing w:before="40" w:after="260"/>
      </w:pPr>
      <w:r>
        <w:t>她也没有参与</w:t>
      </w:r>
    </w:p>
    <w:p>
      <w:pPr>
        <w:spacing w:after="40"/>
      </w:pPr>
      <w:r>
        <w:t>She didn't know either.</w:t>
      </w:r>
    </w:p>
    <w:p>
      <w:pPr>
        <w:pStyle w:val="BodyText"/>
        <w:spacing w:before="40" w:after="260"/>
      </w:pPr>
      <w:r>
        <w:t>她也不知道</w:t>
      </w:r>
    </w:p>
    <w:p>
      <w:pPr>
        <w:spacing w:after="40"/>
      </w:pPr>
      <w:r>
        <w:t>After all you've said and done today,</w:t>
      </w:r>
    </w:p>
    <w:p>
      <w:pPr>
        <w:pStyle w:val="BodyText"/>
        <w:spacing w:before="40" w:after="260"/>
      </w:pPr>
      <w:r>
        <w:t>考虑到你今天的所作所为</w:t>
      </w:r>
    </w:p>
    <w:p>
      <w:pPr>
        <w:spacing w:after="40"/>
      </w:pPr>
      <w:r>
        <w:t>it would be curious if you chose this moment to lie.</w:t>
      </w:r>
    </w:p>
    <w:p>
      <w:pPr>
        <w:pStyle w:val="BodyText"/>
        <w:spacing w:before="40" w:after="260"/>
      </w:pPr>
      <w:r>
        <w:t>如果你选择现在撒谎就太奇怪了</w:t>
      </w:r>
    </w:p>
    <w:p>
      <w:pPr>
        <w:spacing w:after="40"/>
      </w:pPr>
      <w:r>
        <w:t>I would think a man of your experience</w:t>
      </w:r>
    </w:p>
    <w:p>
      <w:pPr>
        <w:pStyle w:val="BodyText"/>
        <w:spacing w:before="40" w:after="260"/>
      </w:pPr>
      <w:r>
        <w:t>像你这样见多识广的人</w:t>
      </w:r>
    </w:p>
    <w:p>
      <w:pPr>
        <w:spacing w:after="40"/>
      </w:pPr>
      <w:r>
        <w:t>would know a lie when he hears one.</w:t>
      </w:r>
    </w:p>
    <w:p>
      <w:pPr>
        <w:pStyle w:val="BodyText"/>
        <w:spacing w:before="40" w:after="260"/>
      </w:pPr>
      <w:r>
        <w:t>应该听得出我有没有撒谎吧</w:t>
      </w:r>
    </w:p>
    <w:p>
      <w:pPr>
        <w:spacing w:after="40"/>
      </w:pPr>
      <w:r>
        <w:t>You will not meet or communicate with either one of them ever again.</w:t>
      </w:r>
    </w:p>
    <w:p>
      <w:pPr>
        <w:pStyle w:val="BodyText"/>
        <w:spacing w:before="40" w:after="260"/>
      </w:pPr>
      <w:r>
        <w:t>你不能再和他们两个见面或交流</w:t>
      </w:r>
    </w:p>
    <w:p>
      <w:pPr>
        <w:spacing w:after="40"/>
      </w:pPr>
      <w:r>
        <w:t>You will not communicate with anyone about Chernobyl ever again.</w:t>
      </w:r>
    </w:p>
    <w:p>
      <w:pPr>
        <w:pStyle w:val="BodyText"/>
        <w:spacing w:before="40" w:after="260"/>
      </w:pPr>
      <w:r>
        <w:t>你也不能再和切尔诺贝利事件有关人员交流</w:t>
      </w:r>
    </w:p>
    <w:p>
      <w:pPr>
        <w:spacing w:after="40"/>
      </w:pPr>
      <w:r>
        <w:t>You will remain so immaterial to the world around you</w:t>
      </w:r>
    </w:p>
    <w:p>
      <w:pPr>
        <w:pStyle w:val="BodyText"/>
        <w:spacing w:before="40" w:after="260"/>
      </w:pPr>
      <w:r>
        <w:t>你将成为一个无关紧要的人</w:t>
      </w:r>
    </w:p>
    <w:p>
      <w:pPr>
        <w:spacing w:after="40"/>
      </w:pPr>
      <w:r>
        <w:t>that when you finally do die,</w:t>
      </w:r>
    </w:p>
    <w:p>
      <w:pPr>
        <w:pStyle w:val="BodyText"/>
        <w:spacing w:before="40" w:after="260"/>
      </w:pPr>
      <w:r>
        <w:t>到你死去的那天</w:t>
      </w:r>
    </w:p>
    <w:p>
      <w:pPr>
        <w:spacing w:after="40"/>
      </w:pPr>
      <w:r>
        <w:t>it will be exceedingly hard to know that you ever lived at all.</w:t>
      </w:r>
    </w:p>
    <w:p>
      <w:pPr>
        <w:pStyle w:val="BodyText"/>
        <w:spacing w:before="40" w:after="260"/>
      </w:pPr>
      <w:r>
        <w:t>就仿佛你从未出生过一样</w:t>
      </w:r>
    </w:p>
    <w:p>
      <w:pPr>
        <w:spacing w:after="40"/>
      </w:pPr>
      <w:r>
        <w:t>What if I refuse?</w:t>
      </w:r>
    </w:p>
    <w:p>
      <w:pPr>
        <w:pStyle w:val="BodyText"/>
        <w:spacing w:before="40" w:after="260"/>
      </w:pPr>
      <w:r>
        <w:t>如果我拒绝呢</w:t>
      </w:r>
    </w:p>
    <w:p>
      <w:pPr>
        <w:spacing w:after="40"/>
      </w:pPr>
      <w:r>
        <w:t>Why worry about something that isn't going to happen?</w:t>
      </w:r>
    </w:p>
    <w:p>
      <w:pPr>
        <w:pStyle w:val="BodyText"/>
        <w:spacing w:before="40" w:after="260"/>
      </w:pPr>
      <w:r>
        <w:t>为什么要担心不会发生的事情呢</w:t>
      </w:r>
    </w:p>
    <w:p>
      <w:pPr>
        <w:spacing w:after="40"/>
      </w:pPr>
      <w:r>
        <w:t>"Why worry about something that isn't going to happen?"</w:t>
      </w:r>
    </w:p>
    <w:p>
      <w:pPr>
        <w:pStyle w:val="BodyText"/>
        <w:spacing w:before="40" w:after="260"/>
      </w:pPr>
      <w:r>
        <w:t>"为什么要担心不会发生的事情呢"</w:t>
      </w:r>
    </w:p>
    <w:p>
      <w:pPr>
        <w:spacing w:after="40"/>
      </w:pPr>
      <w:r>
        <w:t>Oh, that's perfect.</w:t>
      </w:r>
    </w:p>
    <w:p>
      <w:pPr>
        <w:pStyle w:val="BodyText"/>
        <w:spacing w:before="40" w:after="260"/>
      </w:pPr>
      <w:r>
        <w:t>真是太棒了</w:t>
      </w:r>
    </w:p>
    <w:p>
      <w:pPr>
        <w:spacing w:after="40"/>
      </w:pPr>
      <w:r>
        <w:t>They should put that on our money.</w:t>
      </w:r>
    </w:p>
    <w:p>
      <w:pPr>
        <w:pStyle w:val="BodyText"/>
        <w:spacing w:before="40" w:after="260"/>
      </w:pPr>
      <w:r>
        <w:t>他们应该把这句话印在钞票上</w:t>
      </w:r>
    </w:p>
    <w:p>
      <w:pPr>
        <w:spacing w:after="40"/>
      </w:pPr>
      <w:r>
        <w:t>To be a scientist is to be naive.</w:t>
      </w:r>
    </w:p>
    <w:p>
      <w:pPr>
        <w:pStyle w:val="BodyText"/>
        <w:spacing w:before="40" w:after="260"/>
      </w:pPr>
      <w:r>
        <w:t>科学家都是天真的</w:t>
      </w:r>
    </w:p>
    <w:p>
      <w:pPr>
        <w:spacing w:after="40"/>
      </w:pPr>
      <w:r>
        <w:t>We are so focused on our search for truth,</w:t>
      </w:r>
    </w:p>
    <w:p>
      <w:pPr>
        <w:pStyle w:val="BodyText"/>
        <w:spacing w:before="40" w:after="260"/>
      </w:pPr>
      <w:r>
        <w:t>我们过于关注对真相的追寻</w:t>
      </w:r>
    </w:p>
    <w:p>
      <w:pPr>
        <w:spacing w:after="40"/>
      </w:pPr>
      <w:r>
        <w:t>we fail to consider how few actually want us to find it.</w:t>
      </w:r>
    </w:p>
    <w:p>
      <w:pPr>
        <w:pStyle w:val="BodyText"/>
        <w:spacing w:before="40" w:after="260"/>
      </w:pPr>
      <w:r>
        <w:t>却没考虑过鲜有人想让我们发现真相</w:t>
      </w:r>
    </w:p>
    <w:p>
      <w:pPr>
        <w:spacing w:after="40"/>
      </w:pPr>
      <w:r>
        <w:t>But it is always there, whether we see it or not,</w:t>
      </w:r>
    </w:p>
    <w:p>
      <w:pPr>
        <w:pStyle w:val="BodyText"/>
        <w:spacing w:before="40" w:after="260"/>
      </w:pPr>
      <w:r>
        <w:t>但真相就在那里  不管我们是否发现</w:t>
      </w:r>
    </w:p>
    <w:p>
      <w:pPr>
        <w:spacing w:after="40"/>
      </w:pPr>
      <w:r>
        <w:t>whether we choose to or not.</w:t>
      </w:r>
    </w:p>
    <w:p>
      <w:pPr>
        <w:pStyle w:val="BodyText"/>
        <w:spacing w:before="40" w:after="260"/>
      </w:pPr>
      <w:r>
        <w:t>不管我们选择看还是不看</w:t>
      </w:r>
    </w:p>
    <w:p>
      <w:pPr>
        <w:spacing w:after="40"/>
      </w:pPr>
      <w:r>
        <w:t>The truth doesn't care about our needs or wants.</w:t>
      </w:r>
    </w:p>
    <w:p>
      <w:pPr>
        <w:pStyle w:val="BodyText"/>
        <w:spacing w:before="40" w:after="260"/>
      </w:pPr>
      <w:r>
        <w:t>真相不会在乎我们的需求或想法</w:t>
      </w:r>
    </w:p>
    <w:p>
      <w:pPr>
        <w:spacing w:after="40"/>
      </w:pPr>
      <w:r>
        <w:t>It doesn't care about our governments, our ideologies, our religions.</w:t>
      </w:r>
    </w:p>
    <w:p>
      <w:pPr>
        <w:pStyle w:val="BodyText"/>
        <w:spacing w:before="40" w:after="260"/>
      </w:pPr>
      <w:r>
        <w:t>也不会在乎我们的政府  意识形态或宗教</w:t>
      </w:r>
    </w:p>
    <w:p>
      <w:pPr>
        <w:spacing w:after="40"/>
      </w:pPr>
      <w:r>
        <w:t>It will lie in wait for all time.</w:t>
      </w:r>
    </w:p>
    <w:p>
      <w:pPr>
        <w:pStyle w:val="BodyText"/>
        <w:spacing w:before="40" w:after="260"/>
      </w:pPr>
      <w:r>
        <w:t>它会永远在那里等着被发现</w:t>
      </w:r>
    </w:p>
    <w:p>
      <w:pPr>
        <w:spacing w:after="40"/>
      </w:pPr>
      <w:r>
        <w:t>And this, at last, is the gift of Chernobyl.</w:t>
      </w:r>
    </w:p>
    <w:p>
      <w:pPr>
        <w:pStyle w:val="BodyText"/>
        <w:spacing w:before="40" w:after="260"/>
      </w:pPr>
      <w:r>
        <w:t>这是切尔诺贝利事故留下的礼物</w:t>
      </w:r>
    </w:p>
    <w:p>
      <w:pPr>
        <w:spacing w:after="40"/>
      </w:pPr>
      <w:r>
        <w:t>Where I once would fear the cost of truth,</w:t>
      </w:r>
    </w:p>
    <w:p>
      <w:pPr>
        <w:pStyle w:val="BodyText"/>
        <w:spacing w:before="40" w:after="260"/>
      </w:pPr>
      <w:r>
        <w:t>我曾经害怕真相的代价</w:t>
      </w:r>
    </w:p>
    <w:p>
      <w:pPr>
        <w:spacing w:after="40"/>
      </w:pPr>
      <w:r>
        <w:t>now I only ask:</w:t>
      </w:r>
    </w:p>
    <w:p>
      <w:pPr>
        <w:pStyle w:val="BodyText"/>
        <w:spacing w:before="40" w:after="260"/>
      </w:pPr>
      <w:r>
        <w:t>现在我只会问</w:t>
      </w:r>
    </w:p>
    <w:p>
      <w:pPr>
        <w:spacing w:after="40"/>
      </w:pPr>
      <w:r>
        <w:t>What is the cost of lies?</w:t>
      </w:r>
    </w:p>
    <w:p>
      <w:pPr>
        <w:pStyle w:val="BodyText"/>
        <w:spacing w:before="40" w:after="260"/>
      </w:pPr>
      <w:r>
        <w:t>谎言的代价是什么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微软雅黑" w:hAnsi="微软雅黑" w:eastAsia="微软雅黑"/>
      <w:color w:val="595959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